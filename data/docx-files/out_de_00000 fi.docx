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183038</w:t>
      </w:r>
    </w:p>
    <w:p>
      <w:r>
        <w:t xml:space="preserve">Frank Rennicke - Olen ylpeä https://t.co/Cm6TD8w1k1 https://t.co/qynXso07Zn https://t.co/qynXso07Zn</w:t>
      </w:r>
    </w:p>
    <w:p>
      <w:r>
        <w:rPr>
          <w:b/>
          <w:u w:val="single"/>
        </w:rPr>
        <w:t xml:space="preserve">183039</w:t>
      </w:r>
    </w:p>
    <w:p>
      <w:r>
        <w:t xml:space="preserve">VIEW.....ja sitten JAKAA...JAKAA....JAKAA....HARE.... https://t.co/z18lnbOWRQ</w:t>
      </w:r>
    </w:p>
    <w:p>
      <w:r>
        <w:rPr>
          <w:b/>
          <w:u w:val="single"/>
        </w:rPr>
        <w:t xml:space="preserve">183040</w:t>
      </w:r>
    </w:p>
    <w:p>
      <w:r>
        <w:t xml:space="preserve">#Mohamed ei tunnusta Saksan lakia vaan ainoastaan #Scharia. Se, että hän halusi rikkoa Kölnin tuomiokirkon, oli vain vitsi, mutta kun hän pääsee vankilasta, hänellä ei ole enää sympatiaa jäljellä. https://t.co/xcSixH8JR2.</w:t>
      </w:r>
    </w:p>
    <w:p>
      <w:r>
        <w:rPr>
          <w:b/>
          <w:u w:val="single"/>
        </w:rPr>
        <w:t xml:space="preserve">183041</w:t>
      </w:r>
    </w:p>
    <w:p>
      <w:r>
        <w:t xml:space="preserve">#Saudi-Arabia on julma islamilainen diktatuuri, joka teloitti hiljattain viisi miestä homoseksuaalisuuden vuoksi. Mitä seurauksia Saksan hallitus uskoo tällä olevan suhteille Saudi-Arabiaan? Vastaus videolla. https://t.co/ttMeRBeXFE</w:t>
      </w:r>
    </w:p>
    <w:p>
      <w:r>
        <w:rPr>
          <w:b/>
          <w:u w:val="single"/>
        </w:rPr>
        <w:t xml:space="preserve">183042</w:t>
      </w:r>
    </w:p>
    <w:p>
      <w:r>
        <w:t xml:space="preserve">Liittovaltion poliisi #München rekisteröi noin 3380 laitonta maahantuloa vuoden 2019 ensimmäisellä neljänneksellä, siirtolaiset tulivat pääasiassa Nigeriasta, Afganistanista, Serbiasta, Albaniasta ja Turkista - kolmasosa tuli kukin autolla tai junalla, neljäsosa bussilla #Tulo https://t.co/vNzTXqLomN</w:t>
      </w:r>
    </w:p>
    <w:p>
      <w:r>
        <w:rPr>
          <w:b/>
          <w:u w:val="single"/>
        </w:rPr>
        <w:t xml:space="preserve">183043</w:t>
      </w:r>
    </w:p>
    <w:p>
      <w:r>
        <w:t xml:space="preserve">#1EuropaFuerAlle tai, kuten #SPD asian tänään vielä kuvaavammin ilmaisi:    Ja jos et halua olla veljeni, lyön kallosi tohjoksi.    #Jusot #NoSPD #pesismailat #NeveragainSocialism https://t.co/fFL3xlJklo</w:t>
      </w:r>
    </w:p>
    <w:p>
      <w:r>
        <w:rPr>
          <w:b/>
          <w:u w:val="single"/>
        </w:rPr>
        <w:t xml:space="preserve">183044</w:t>
      </w:r>
    </w:p>
    <w:p>
      <w:r>
        <w:t xml:space="preserve">#Hanover: Koska Mustafa F. (26) ei pidä siitä, miten vaimo viettää vapaa-aikaansa ja miten hän on tekemisissä miesten kanssa, hän potkii ja lyö entistä - islamilaisen lain mukaista - vaimoaan Alinaa (23) ja ajelee tämän kallon kaljuksi - veli oikeudessa samankaltaisesta teosta https://t.co/KrCJHOEwvx</w:t>
      </w:r>
    </w:p>
    <w:p>
      <w:r>
        <w:rPr>
          <w:b/>
          <w:u w:val="single"/>
        </w:rPr>
        <w:t xml:space="preserve">183045</w:t>
      </w:r>
    </w:p>
    <w:p>
      <w:r>
        <w:t xml:space="preserve">#Saksa 2019: #AfD:n #EU-vaalijuhlan paikka on juuri peruttu. Vuokranantaja ja vuokralaiset joutuivat massiivisen uhkauksen kohteeksi #vasemmistolaisten ääriainesten toimesta. Rakennus oli jo viime viikonloppuna graffiteerattu ja uhkailtiin rakennuksen vahingoittamisella ja autojen sytyttämisellä tuleen.</w:t>
      </w:r>
    </w:p>
    <w:p>
      <w:r>
        <w:rPr>
          <w:b/>
          <w:u w:val="single"/>
        </w:rPr>
        <w:t xml:space="preserve">183046</w:t>
      </w:r>
    </w:p>
    <w:p>
      <w:r>
        <w:t xml:space="preserve">#Innsbruck: Tirolilaisnainen ja turkulainen murtautuvat lukuisiin automaatteihin autopesuloissa ja huoltoasemilla vuonna 2018; sieltä löytynyt DNA paljastaa, että turkulainen on vastuussa myös naisen raiskauksesta Innsbruckissa uudenvuodenaattona 2012 https://t.co/pjejeHQ7CN</w:t>
      </w:r>
    </w:p>
    <w:p>
      <w:r>
        <w:rPr>
          <w:b/>
          <w:u w:val="single"/>
        </w:rPr>
        <w:t xml:space="preserve">183047</w:t>
      </w:r>
    </w:p>
    <w:p>
      <w:r>
        <w:t xml:space="preserve">#Vienna: Neljä nigerialaista tilaa väärillä nimillä osittain kalliita tuotteita, noutaa ne pakettimyymälöistä ja pitää ne maksamatta - yhdestä afrikkalaisesta https://t.co/4AjiMevsjm löytyi 250 osittain alkuperäispakattua tuotetta (matkapuhelimia, kannettavia tietokoneita, vaatteita jne.).</w:t>
      </w:r>
    </w:p>
    <w:p>
      <w:r>
        <w:rPr>
          <w:b/>
          <w:u w:val="single"/>
        </w:rPr>
        <w:t xml:space="preserve">183048</w:t>
      </w:r>
    </w:p>
    <w:p>
      <w:r>
        <w:t xml:space="preserve">#Offenburg: Somali hyökkää yöllä kadulla vanhuksen kimppuun, potkaisee maassa makaavaa 75-vuotiasta niin massiivisesti, että hänet viedään sairaalaan vakavien #päävammojen kanssa https://t.co/M5ynYt2ZtM</w:t>
      </w:r>
    </w:p>
    <w:p>
      <w:r>
        <w:rPr>
          <w:b/>
          <w:u w:val="single"/>
        </w:rPr>
        <w:t xml:space="preserve">183049</w:t>
      </w:r>
    </w:p>
    <w:p>
      <w:r>
        <w:t xml:space="preserve">#Offenburg: Vuonna 2015 Saksaan tulleen somalimiehen hyökkäys 75-vuotiasta vastaan oli niin väkivaltainen, että uhri ei ole vielä kuulustelukunnossa ja on todennäköisesti sokeutunut toisesta silmästä - silminnäkijän mukaan tekijä huusi hyökkäyksen aikana "Allahu Akbar" https://t.co/Wbk1gsqcWS</w:t>
      </w:r>
    </w:p>
    <w:p>
      <w:r>
        <w:rPr>
          <w:b/>
          <w:u w:val="single"/>
        </w:rPr>
        <w:t xml:space="preserve">183050</w:t>
      </w:r>
    </w:p>
    <w:p>
      <w:r>
        <w:t xml:space="preserve">ZDF:n kapasiteetit ja eurovaalit: Islam on ollut olemassa vasta 7. vuosisadasta lähtien, mutta komission puheenjohtajaksi haluava Frans Timmermans on sitä mieltä, että islam on kuulunut Eurooppaan 2000 vuotta. Kukaan ei välitä, yleisö taputtaa. #Pappnasen https://t.co/hotI9zS8Tz</w:t>
      </w:r>
    </w:p>
    <w:p>
      <w:r>
        <w:rPr>
          <w:b/>
          <w:u w:val="single"/>
        </w:rPr>
        <w:t xml:space="preserve">183051</w:t>
      </w:r>
    </w:p>
    <w:p>
      <w:r>
        <w:t xml:space="preserve">mdr-kyselyyn "Kuuluuko islam Saksaan?" osallistui 15 000 ihmistä, ja tässä tulee selväksi propagandan ja ihmisten todellisten tunteiden välinen ero. https://t.co/eOwnM7zW96</w:t>
      </w:r>
    </w:p>
    <w:p>
      <w:r>
        <w:rPr>
          <w:b/>
          <w:u w:val="single"/>
        </w:rPr>
        <w:t xml:space="preserve">183052</w:t>
      </w:r>
    </w:p>
    <w:p>
      <w:r>
        <w:t xml:space="preserve">Moderaattori joutui luultavasti katsomaan tulosta kahdesti. Ainakaan MDR:ssä ei ole väärennöksiä, ainakaan kyselyssä. https://t.co/YETOBADLN6 https://t.co/rZXfi3xVEv</w:t>
      </w:r>
    </w:p>
    <w:p>
      <w:r>
        <w:rPr>
          <w:b/>
          <w:u w:val="single"/>
        </w:rPr>
        <w:t xml:space="preserve">183053</w:t>
      </w:r>
    </w:p>
    <w:p>
      <w:r>
        <w:t xml:space="preserve">EU-komissaari Frans #Timmermans sanoo, että islam on ollut osa Eurooppaa 2000 (!) vuotta. Mielenkiintoista - Profeetta Muhammed oli siis Jeesuksen ja Augustuksen aikalainen? #koulutuksellinen katastrofi #historiallinen vääristymä https://t.co/T05TnXa7WS</w:t>
      </w:r>
    </w:p>
    <w:p>
      <w:r>
        <w:rPr>
          <w:b/>
          <w:u w:val="single"/>
        </w:rPr>
        <w:t xml:space="preserve">183054</w:t>
      </w:r>
    </w:p>
    <w:p>
      <w:r>
        <w:t xml:space="preserve">Kun #Syyrialainen kertoo @The_Greens, että hän tuntee olonsa turvattomaksi Saksassa rikollisten pakolaisten takia, #Greens mustamaalaa hänet #AFD:n propagandistiksi ja oikeistoksi kiihottajaksi. SYRER! 😂😂😂😂 https://t.co/JRU8jPFH2e</w:t>
      </w:r>
    </w:p>
    <w:p>
      <w:r>
        <w:rPr>
          <w:b/>
          <w:u w:val="single"/>
        </w:rPr>
        <w:t xml:space="preserve">183055</w:t>
      </w:r>
    </w:p>
    <w:p>
      <w:r>
        <w:t xml:space="preserve">#Berliini: Ibrahima D. (24) Norsunluurannikolta hyökkää raa'asti neljän naisen kimppuun Kreuzbergissä eräänä iltana, ryöstää heiltä rahat ja kännykät - #oikeudessa hän perustelee itseään: "Muut tekevät paljon pahempaa" https://t.co/pIZUpr1taV</w:t>
      </w:r>
    </w:p>
    <w:p>
      <w:r>
        <w:rPr>
          <w:b/>
          <w:u w:val="single"/>
        </w:rPr>
        <w:t xml:space="preserve">183056</w:t>
      </w:r>
    </w:p>
    <w:p>
      <w:r>
        <w:t xml:space="preserve">IS:n terrorismista epäilty salafisti pidätettiin #Koelnissa.  Saksalais-tunisialaista Sabri Ben A:ta pidetään suurena propagandavideoiden tuottajana. Hänen väitetään matkustaneen useita kertoja #Syyriaan ja varustaneen terroristileirin 80 000 euron arvoisilla tavaroilla https://t.co/dzdNI4rroU</w:t>
      </w:r>
    </w:p>
    <w:p>
      <w:r>
        <w:rPr>
          <w:b/>
          <w:u w:val="single"/>
        </w:rPr>
        <w:t xml:space="preserve">183057</w:t>
      </w:r>
    </w:p>
    <w:p>
      <w:r>
        <w:t xml:space="preserve">Maahantulo lentokoneella: Hallitus julistaa pakolaisluvut salaisiksi / AfD harkitsee oikeustoimia https://t.co/r6ijPQ7u6y</w:t>
      </w:r>
    </w:p>
    <w:p>
      <w:r>
        <w:rPr>
          <w:b/>
          <w:u w:val="single"/>
        </w:rPr>
        <w:t xml:space="preserve">183058</w:t>
      </w:r>
    </w:p>
    <w:p>
      <w:r>
        <w:t xml:space="preserve">Nykyisen oikeustilan mukaan ketään, joka kohdistaa kiihotuksensa saksalaisia vastaan, ei voida rangaista kiihottamisesta AfD on esittänyt lakiehdotuksen tämän epätasa-arvoisen kohtelun muuttamiseksi, mutta lakivaliokunta hylkää AfD:n esityksen asiantuntijoiden kuulemisesta https://t.co/5uhuPCMyu3</w:t>
      </w:r>
    </w:p>
    <w:p>
      <w:r>
        <w:rPr>
          <w:b/>
          <w:u w:val="single"/>
        </w:rPr>
        <w:t xml:space="preserve">183059</w:t>
      </w:r>
    </w:p>
    <w:p>
      <w:r>
        <w:t xml:space="preserve">@aufklaerer2017 @ZDF @ZDFheute että 350 saksalaista on murhattu raa'asti "pakolaisten/suojanhakijoiden" toimesta vuodesta 2015 lähtien tai yhden vuoden aikana ei tietenkään ole mitään verrattuna Koraanin repimiseen... man, man tämä journalismi on sietämätöntä.</w:t>
      </w:r>
    </w:p>
    <w:p>
      <w:r>
        <w:rPr>
          <w:b/>
          <w:u w:val="single"/>
        </w:rPr>
        <w:t xml:space="preserve">183060</w:t>
      </w:r>
    </w:p>
    <w:p>
      <w:r>
        <w:t xml:space="preserve">@ZDF @ZDFheute Kuvittele nyt, jos saksalainen olisi raiskannut 9-vuotiaan tytön ja syyrialaiset pakolaiset olisivat jääneet kiinni. Erikoislähetykset kiitokseksi #maischbergeriltä #illnerille sekä kansalaisuus ja liittovaltion ansioristi olisivat tuloksena.</w:t>
      </w:r>
    </w:p>
    <w:p>
      <w:r>
        <w:rPr>
          <w:b/>
          <w:u w:val="single"/>
        </w:rPr>
        <w:t xml:space="preserve">183061</w:t>
      </w:r>
    </w:p>
    <w:p>
      <w:r>
        <w:t xml:space="preserve">Koska #Bremenissä revittiin 50 koraania, @ZDF lähettää 15 minuutin ajan raivostuttavaa raporttia. #DessauRoßlaussa pakolainen raiskasi 9-vuotiaan tytön, ja silminnäkijät ovat kohdanneet hänet, mutta @ZDFheute vaikenee https://t.co/cIhV0iZZzK</w:t>
      </w:r>
    </w:p>
    <w:p>
      <w:r>
        <w:rPr>
          <w:b/>
          <w:u w:val="single"/>
        </w:rPr>
        <w:t xml:space="preserve">183062</w:t>
      </w:r>
    </w:p>
    <w:p>
      <w:r>
        <w:t xml:space="preserve">@der_zmd Sinun olisi parempi puhua siitä, kuinka monia kirkkoja ja kristillisiä symboleja uskonnolliset ideologit ovat häpäisseet täällä Euroopassa. https://t.co/2uk4hSww2x.</w:t>
      </w:r>
    </w:p>
    <w:p>
      <w:r>
        <w:rPr>
          <w:b/>
          <w:u w:val="single"/>
        </w:rPr>
        <w:t xml:space="preserve">183063</w:t>
      </w:r>
    </w:p>
    <w:p>
      <w:r>
        <w:t xml:space="preserve">Bundestag on kiinnostuneempi kiihottamaan oikeistoa vastaan kuin käsittelemään tärkeitä asioita. Tekevätkö he yhtään mitään muuta kuin taistelevat AfD:tä vastaan? https://t.co/i9JBfuOOA8 https://t.co/i9JBfuOOA8 https://t.co/i9JBfuOOA8</w:t>
      </w:r>
    </w:p>
    <w:p>
      <w:r>
        <w:rPr>
          <w:b/>
          <w:u w:val="single"/>
        </w:rPr>
        <w:t xml:space="preserve">183064</w:t>
      </w:r>
    </w:p>
    <w:p>
      <w:r>
        <w:t xml:space="preserve">jokaisen on tehtävä jotain enemmän❗ Muuten tulee paljon kärsimystä.     Enemmän kuin vuonna 1945. Paljon enemmän❗ Ja kaikin tavoin❗ https://t.co/dRlM3AiFtS https://t.co/7ICQOswycy https://t.co/7ICQOswycy</w:t>
      </w:r>
    </w:p>
    <w:p>
      <w:r>
        <w:rPr>
          <w:b/>
          <w:u w:val="single"/>
        </w:rPr>
        <w:t xml:space="preserve">183065</w:t>
      </w:r>
    </w:p>
    <w:p>
      <w:r>
        <w:t xml:space="preserve">Berliinissä (myös) koulunsa keskeyttäneet opettavat tulevaisuudessa lapsia julkisissa kouluissa. Se tapahtuu Saksan koulutustasavallassa.</w:t>
      </w:r>
    </w:p>
    <w:p>
      <w:r>
        <w:rPr>
          <w:b/>
          <w:u w:val="single"/>
        </w:rPr>
        <w:t xml:space="preserve">183066</w:t>
      </w:r>
    </w:p>
    <w:p>
      <w:r>
        <w:t xml:space="preserve">Henkilökohtaisesti olen sitä mieltä, että vessa on oikea paikka tälle kirjalle. On kuitenkin parempi olla ostamatta sitä, ja murtautuminen ja tunkeutuminen menee liian pitkälle.   Tutkiiko valtion turvallisuuspalvelu myös kristillisten kirkkojen ja hautausmaiden häpäisemistä? https://t.co/SeG9Y9y7CM.</w:t>
      </w:r>
    </w:p>
    <w:p>
      <w:r>
        <w:rPr>
          <w:b/>
          <w:u w:val="single"/>
        </w:rPr>
        <w:t xml:space="preserve">183067</w:t>
      </w:r>
    </w:p>
    <w:p>
      <w:r>
        <w:t xml:space="preserve">#Syksyn vaalit ravistelevat poliittista rakennetta kaikkialla 🇩🇪 ja mahdollisesti myös hajottavat #GroKo:n. Odotan sitä innolla! https://t.co/70lk4y0NZO</w:t>
      </w:r>
    </w:p>
    <w:p>
      <w:r>
        <w:rPr>
          <w:b/>
          <w:u w:val="single"/>
        </w:rPr>
        <w:t xml:space="preserve">183068</w:t>
      </w:r>
    </w:p>
    <w:p>
      <w:r>
        <w:t xml:space="preserve">+++ #Heimatschatzkiste: Askel oikeaan suuntaan +++ #AfD:n eduskuntaryhmän sosiaalipoliittinen tiedottaja @MdLFernandes kertoo: https://t.co/0fJ2tXKkJm #ltmv #mv https://t.co/M1iTDGoHDz</w:t>
      </w:r>
    </w:p>
    <w:p>
      <w:r>
        <w:rPr>
          <w:b/>
          <w:u w:val="single"/>
        </w:rPr>
        <w:t xml:space="preserve">183069</w:t>
      </w:r>
    </w:p>
    <w:p>
      <w:r>
        <w:t xml:space="preserve">Ei, meiltä itäsaksalaisilta ei puutu kontakteja ulkomaalaisiin, vaan länsisaksalaisilta puuttuu pikemminkin itseluottamus ja rohkeus tehdä loppu rikollisille https://t.co/6o5r5FoWwh?  #AfD #AfDimBundestag</w:t>
      </w:r>
    </w:p>
    <w:p>
      <w:r>
        <w:rPr>
          <w:b/>
          <w:u w:val="single"/>
        </w:rPr>
        <w:t xml:space="preserve">183070</w:t>
      </w:r>
    </w:p>
    <w:p>
      <w:r>
        <w:t xml:space="preserve">Emme voi pakottaa heitä hallitsemaan kanssamme. Mutta voimme pakottaa heidät muodostamaan yhä rohkeampia häviäjien koalitioita, jotka ovat ristiriidassa äänestäjien tahdon kanssa. https://t.co/WeL5lvIme0.</w:t>
      </w:r>
    </w:p>
    <w:p>
      <w:r>
        <w:rPr>
          <w:b/>
          <w:u w:val="single"/>
        </w:rPr>
        <w:t xml:space="preserve">183071</w:t>
      </w:r>
    </w:p>
    <w:p>
      <w:r>
        <w:t xml:space="preserve">Kahden kuljettajan ajokäyttäytyminen #Bahrenfeldissä ja #Altenwerderissa oli epäoptimaalista, ja heidän arvokkaat ajoneuvonsa ja ajokorttinsa takavarikoitiin.  🏎️❌➡️https://t.co/l3Sa0suAjE https://t.co/RdzsCB8wqk</w:t>
      </w:r>
    </w:p>
    <w:p>
      <w:r>
        <w:rPr>
          <w:b/>
          <w:u w:val="single"/>
        </w:rPr>
        <w:t xml:space="preserve">183072</w:t>
      </w:r>
    </w:p>
    <w:p>
      <w:r>
        <w:t xml:space="preserve">Ryöstetty keskiluokka: Palkankorotuksen ilo kestää vain lyhyen aikaa, sillä valtio ryöstää armotta Saksan keskipalkkaisia. Ylimääräisestä 100 eurosta jää lopulta alle puolet!  #AfD #Bundestag ➡️ https://t.co/IvqEsfjQuu https://t.co/a3DB1HiG0i https://t.co/a3DB1HiG0i</w:t>
      </w:r>
    </w:p>
    <w:p>
      <w:r>
        <w:rPr>
          <w:b/>
          <w:u w:val="single"/>
        </w:rPr>
        <w:t xml:space="preserve">183073</w:t>
      </w:r>
    </w:p>
    <w:p>
      <w:r>
        <w:t xml:space="preserve">@mairpeda @Proteus93484191 @SPIEGELONLINE Aside:... paitsi ruokkiakseen perheensä, myös rahoittaakseen väkisin tämän valtion.</w:t>
      </w:r>
    </w:p>
    <w:p>
      <w:r>
        <w:rPr>
          <w:b/>
          <w:u w:val="single"/>
        </w:rPr>
        <w:t xml:space="preserve">183074</w:t>
      </w:r>
    </w:p>
    <w:p>
      <w:r>
        <w:t xml:space="preserve">"Viime vuosina poliitikot ovat keskittyneet pikemminkin jakamaan kuin luomaan vaurautta, mutta nyt edessä on vielä radikaalimpi tie."   Hieno, hyvin perusteltu ja masentava tilannekatsaus @thinkBTO https://t.co/DmziXwAWIZ</w:t>
      </w:r>
    </w:p>
    <w:p>
      <w:r>
        <w:rPr>
          <w:b/>
          <w:u w:val="single"/>
        </w:rPr>
        <w:t xml:space="preserve">183075</w:t>
      </w:r>
    </w:p>
    <w:p>
      <w:r>
        <w:t xml:space="preserve">@Tiefseher @welt Jospa valtio edes huolehtisi tulevaisuudesta! Koulutus, innovointi, infrastruktuuri, .... sen sijaan hyvinvointivaltio kaikille.</w:t>
      </w:r>
    </w:p>
    <w:p>
      <w:r>
        <w:rPr>
          <w:b/>
          <w:u w:val="single"/>
        </w:rPr>
        <w:t xml:space="preserve">183076</w:t>
      </w:r>
    </w:p>
    <w:p>
      <w:r>
        <w:t xml:space="preserve">💩👉"Cohn-Bendit ei ole ikääntynyt sekopää, vaan modernin imperiumin kovaotteinen vallanhimoinen kaaderiseppä". 👈💩 https://t.co/PzlYD9T2RP</w:t>
      </w:r>
    </w:p>
    <w:p>
      <w:r>
        <w:rPr>
          <w:b/>
          <w:u w:val="single"/>
        </w:rPr>
        <w:t xml:space="preserve">183077</w:t>
      </w:r>
    </w:p>
    <w:p>
      <w:r>
        <w:t xml:space="preserve">Ei myytti, vaan todellisuutta: Saksassa keskipalkkainen joutuu maksamaan yli puolet jokaisesta lisäeurosta valtiolle https://t.co/83peE4I8P4 @welt https://t.co/whsl46ykdT</w:t>
      </w:r>
    </w:p>
    <w:p>
      <w:r>
        <w:rPr>
          <w:b/>
          <w:u w:val="single"/>
        </w:rPr>
        <w:t xml:space="preserve">183078</w:t>
      </w:r>
    </w:p>
    <w:p>
      <w:r>
        <w:t xml:space="preserve">@JohnStefan27 Kaikki "julkiset ihmiset" ovat myös tervetulleita tapahtumaan :) *fl</w:t>
      </w:r>
    </w:p>
    <w:p>
      <w:r>
        <w:rPr>
          <w:b/>
          <w:u w:val="single"/>
        </w:rPr>
        <w:t xml:space="preserve">183079</w:t>
      </w:r>
    </w:p>
    <w:p>
      <w:r>
        <w:t xml:space="preserve">@PolizeiHamburg Onko se vain akatemiaa vai myös julkisia henkilöitä varten?</w:t>
      </w:r>
    </w:p>
    <w:p>
      <w:r>
        <w:rPr>
          <w:b/>
          <w:u w:val="single"/>
        </w:rPr>
        <w:t xml:space="preserve">183080</w:t>
      </w:r>
    </w:p>
    <w:p>
      <w:r>
        <w:t xml:space="preserve">OLE MYÖS OSA SITÄ! #activecityday Olemme jo &amp;amp; 365 päivää vuodessa aktiivisia kaupungissamme. #hamburgactivecity Tule harjoittelemaan saksalaista urheilumerkkiä varten poliisiakatemiassamme 13. kesäkuuta 2019 | 8-15 h | Athletics Hall in #Winterhude https://t.co/LO9xLoPk6z https://t.co/DaURbxecsW</w:t>
      </w:r>
    </w:p>
    <w:p>
      <w:r>
        <w:rPr>
          <w:b/>
          <w:u w:val="single"/>
        </w:rPr>
        <w:t xml:space="preserve">183081</w:t>
      </w:r>
    </w:p>
    <w:p>
      <w:r>
        <w:t xml:space="preserve">#Spendentour2019🚴♂️🚴♂️🚴♂️ Neljä kollegaamme on pyöräillyt perjantaista lähtien kaikkien Saksan osavaltioiden pääkaupunkien läpi kerätäkseen lahjoituksia. #Lisätietoja: https://t.co/XOhuq6V2yH https://t.co/EPOfuDwWLi</w:t>
      </w:r>
    </w:p>
    <w:p>
      <w:r>
        <w:rPr>
          <w:b/>
          <w:u w:val="single"/>
        </w:rPr>
        <w:t xml:space="preserve">183082</w:t>
      </w:r>
    </w:p>
    <w:p>
      <w:r>
        <w:t xml:space="preserve">#Spendour2019 #helfernhelfen🚴♂️🚴♂️🚴♂️ Sunnuntaina pyöräilijämme saapuivat Weimariin 1000 metrin korkeuseron &amp;amp; 120 km jälkeen. Tänään he ovat Berliinissä ja suuntaavat Kattenstiegsmühleen päästäkseen huomenna Schweriniin.  Lisätietoja: https://t.co/dEm1WOSI9N https://t.co/DyjdDFXsE5</w:t>
      </w:r>
    </w:p>
    <w:p>
      <w:r>
        <w:rPr>
          <w:b/>
          <w:u w:val="single"/>
        </w:rPr>
        <w:t xml:space="preserve">183083</w:t>
      </w:r>
    </w:p>
    <w:p>
      <w:r>
        <w:t xml:space="preserve">Pidän peukkuja @SebastianWippelille, että hänestä tulee ensimmäinen #AfD-poliitikko, joka on pormestarin virassa. Ei ole pienintäkään epäilystä siitä, että hän tekee tämän #Görlitzin asukkaiden edun mukaisesti.  #Wippel ➡️ https://t.co/shgWZHzHHM https://t.co/y0h9y6zee5 https://t.co/y0h9y6zee5</w:t>
      </w:r>
    </w:p>
    <w:p>
      <w:r>
        <w:rPr>
          <w:b/>
          <w:u w:val="single"/>
        </w:rPr>
        <w:t xml:space="preserve">183084</w:t>
      </w:r>
    </w:p>
    <w:p>
      <w:r>
        <w:t xml:space="preserve">👍💪💪💪👍💪💪💪💪💪 Riittää, jos toiminta oli pohjimmiltaan omiaan pelottelemaan jotakuta, BGH totesi. Aluetuomioistuin on nyt vahvistanut tämän tuomion. Eräät puolustusasianajajat ovat jo ilmoittaneet valittavansa asiasta. https://t.co/NjTVrqfXgl.</w:t>
      </w:r>
    </w:p>
    <w:p>
      <w:r>
        <w:rPr>
          <w:b/>
          <w:u w:val="single"/>
        </w:rPr>
        <w:t xml:space="preserve">183085</w:t>
      </w:r>
    </w:p>
    <w:p>
      <w:r>
        <w:t xml:space="preserve">Tämä tapa demonisoida ihmisiä, jotka elävät tai ajattelevat eri tavalla kuin te... se saa minut todella vihaiseksi. Ihmiset ajavat töihin ruokkiakseen perheensä. Jürgen #Trittin antaa itsensä ajaa. https://t.co/X4IKCbbC7j via @SPIEGELONLINE</w:t>
      </w:r>
    </w:p>
    <w:p>
      <w:r>
        <w:rPr>
          <w:b/>
          <w:u w:val="single"/>
        </w:rPr>
        <w:t xml:space="preserve">183086</w:t>
      </w:r>
    </w:p>
    <w:p>
      <w:r>
        <w:t xml:space="preserve">Kielletään ISDN, kielletään valokuitukaapelit, kielletään kaapelitelevisio, kielletään puhelintoiminnan digitalisointi ...   #GRÜNEN ei halunnut edes tietokoneita. Katsaus aiempiin puolueohjelmiin osoittaa @Die_Gruenenin perinteen #kieltopuolueena Lähde https://t.co/zZnJh933qD https://t.co/PwWQOJbLqT</w:t>
      </w:r>
    </w:p>
    <w:p>
      <w:r>
        <w:rPr>
          <w:b/>
          <w:u w:val="single"/>
        </w:rPr>
        <w:t xml:space="preserve">183087</w:t>
      </w:r>
    </w:p>
    <w:p>
      <w:r>
        <w:t xml:space="preserve">#AfD on jo pitkään varoittanut, että vasemmistovihreät opettajat käyttävät kouluja väärin poliittiseen vaikuttamiseen oppilaiden keskuudessa #Beutelsbacher_Konsensista piittaamatta. Tuntuu kuin olisi siirretty takaisin pahimpiin #GDR-aikoihin. #Neutral_School https://t.co/pk4NIf4acJ</w:t>
      </w:r>
    </w:p>
    <w:p>
      <w:r>
        <w:rPr>
          <w:b/>
          <w:u w:val="single"/>
        </w:rPr>
        <w:t xml:space="preserve">183088</w:t>
      </w:r>
    </w:p>
    <w:p>
      <w:r>
        <w:t xml:space="preserve">Mikään ei ole enää mahdotonta Saksassa👎 https://t.co/E4d0GMDxnd https://t.co/E4d0GMDxnd</w:t>
      </w:r>
    </w:p>
    <w:p>
      <w:r>
        <w:rPr>
          <w:b/>
          <w:u w:val="single"/>
        </w:rPr>
        <w:t xml:space="preserve">183089</w:t>
      </w:r>
    </w:p>
    <w:p>
      <w:r>
        <w:t xml:space="preserve">#GörlitzistschlauGörlitzwähltblau 🇩🇪 Selkeä KYLLÄ @SebastianWippelille Valtakunnallisesti maahanmuuttajat, juutalaiset ja homoseksuaalit aloittavat vastamielenosoituksen. Aiemmin "Hollywood" oli kehottanut olemaan äänestämättä #AfD OB-ehdokasta. https://t.co/pLiVzXpnl5.</w:t>
      </w:r>
    </w:p>
    <w:p>
      <w:r>
        <w:rPr>
          <w:b/>
          <w:u w:val="single"/>
        </w:rPr>
        <w:t xml:space="preserve">183090</w:t>
      </w:r>
    </w:p>
    <w:p>
      <w:r>
        <w:t xml:space="preserve">Video 75 laittomasta siirtolaisesta laivalla Zarzisissa aiheutti kohua. Pääosin nuoret miehet lauloivat vaatimustaan päästä EU:hun. Tunisian hallitus on nyt päättänyt: Miesten on palattava kotimaahansa." https://t.co/QYoUcvpJG6.</w:t>
      </w:r>
    </w:p>
    <w:p>
      <w:r>
        <w:rPr>
          <w:b/>
          <w:u w:val="single"/>
        </w:rPr>
        <w:t xml:space="preserve">183091</w:t>
      </w:r>
    </w:p>
    <w:p>
      <w:r>
        <w:t xml:space="preserve">#Geldern: Kaksi itäeurooppalaisella aksentilla puhuvaa nuorukaista hyökkää aamulla koulumatkalla kahden #veljen kimppuun ja vaatii rahaa, potkaisee 12-vuotiasta vatsaan, hakkaa veljekset yhteen, joilla ei ole rahaa mukanaan https://t.co/IhhfaZHMX2</w:t>
      </w:r>
    </w:p>
    <w:p>
      <w:r>
        <w:rPr>
          <w:b/>
          <w:u w:val="single"/>
        </w:rPr>
        <w:t xml:space="preserve">183092</w:t>
      </w:r>
    </w:p>
    <w:p>
      <w:r>
        <w:t xml:space="preserve">#25-vuotias somali pahoinpitelee 75-vuotiaan vanhuksen. Potkaisee maassa makaavaa senioria päähän, kunnes tämä menettää tajuntansa ja hänet viedään sairaalaan vakavien päävammojen kanssa. https://t.co/o2FwcnELug</w:t>
      </w:r>
    </w:p>
    <w:p>
      <w:r>
        <w:rPr>
          <w:b/>
          <w:u w:val="single"/>
        </w:rPr>
        <w:t xml:space="preserve">183093</w:t>
      </w:r>
    </w:p>
    <w:p>
      <w:r>
        <w:t xml:space="preserve">Pormestarivaalit #Italiassa: Saksan tiedotusvälineet salaavat, että sosialistien tukikohdissa #Salvinin Lega valtaa massat.  (Vihreillä ei muuten ole siinä mitään merkitystä.) ;) https://t.co/Vyurx73K8D https://t.co/Vyurx73K8D</w:t>
      </w:r>
    </w:p>
    <w:p>
      <w:r>
        <w:rPr>
          <w:b/>
          <w:u w:val="single"/>
        </w:rPr>
        <w:t xml:space="preserve">183094</w:t>
      </w:r>
    </w:p>
    <w:p>
      <w:r>
        <w:t xml:space="preserve">@derorient @Pegasia111 @Uwe_Junge_MdL ...ja luultavasti voitte tukea tätä väitettä faktoilla...</w:t>
      </w:r>
    </w:p>
    <w:p>
      <w:r>
        <w:rPr>
          <w:b/>
          <w:u w:val="single"/>
        </w:rPr>
        <w:t xml:space="preserve">183095</w:t>
      </w:r>
    </w:p>
    <w:p>
      <w:r>
        <w:t xml:space="preserve">Pienen lapsen piteleminen parvekekaiteen yli ja uhkaaminen sillä, että lapsi putoaa syvyyksiin, jää rankaisematta, jos olet lapsen isä ja "pakolainen", jonka poliisi on karkottamassa #Albaniaan. Vapauttava tuomio! #Krefeld https://t.co/AOLBaLY9v8</w:t>
      </w:r>
    </w:p>
    <w:p>
      <w:r>
        <w:rPr>
          <w:b/>
          <w:u w:val="single"/>
        </w:rPr>
        <w:t xml:space="preserve">183096</w:t>
      </w:r>
    </w:p>
    <w:p>
      <w:r>
        <w:t xml:space="preserve">@reis_angebrannt @derorient @Pegasia111 Tässä maassa kaikki ovat oikeistolaisia™/oikeistolaisia äärioikeistolaisia™, jotka eivät ole vasemmistolaisten &amp; vihreiden määrittelemän markkerin 🎯 sisällä.  Protestoivat kansalaiset &amp;amp; vanhemmat 'Suojelkaa lapsemme' -demon #Dessau = äärioikeistolainen™.  Näin laillinen protesti saatetaan huonoon valoon. 🤦🏻♀️ 1/2 https://t.co/E9DdGkBNFa https://t.co/E9DdGkBNFa</w:t>
      </w:r>
    </w:p>
    <w:p>
      <w:r>
        <w:rPr>
          <w:b/>
          <w:u w:val="single"/>
        </w:rPr>
        <w:t xml:space="preserve">183097</w:t>
      </w:r>
    </w:p>
    <w:p>
      <w:r>
        <w:t xml:space="preserve">@reis_angebrannt @derorient @Pegasia111 2/2 Spontaani mielenosoitus #Dessaussa #Rosslaussa perustui 9-vuotiaan(!) tytön vakavaan seksuaaliseen hyväksikäyttöön, jonka teki 27-vuotias #Nigeristä kotoisin oleva #turvapaikanhakija, joka on sittemmin pidätetty.  #Dramatisointi ei ole toivottavaa [#Factfinder] #RefugeesWelcome https://t.co/TliEfk1zId</w:t>
      </w:r>
    </w:p>
    <w:p>
      <w:r>
        <w:rPr>
          <w:b/>
          <w:u w:val="single"/>
        </w:rPr>
        <w:t xml:space="preserve">183098</w:t>
      </w:r>
    </w:p>
    <w:p>
      <w:r>
        <w:t xml:space="preserve">"Ilman riittävää henkilöstöä, oikeita resursseja ja ennen kaikkea poliittista tahtoa sekä tarvittavaa tukea ja luottamusta @polizeiberliniin, rauhallisuus ei koskaan palaa sinne." *BN @BZ_NachtFloh @bzberlin https://t.co/OjnW5mtRqv https://t.co/OjnW5mtRqv</w:t>
      </w:r>
    </w:p>
    <w:p>
      <w:r>
        <w:rPr>
          <w:b/>
          <w:u w:val="single"/>
        </w:rPr>
        <w:t xml:space="preserve">183099</w:t>
      </w:r>
    </w:p>
    <w:p>
      <w:r>
        <w:t xml:space="preserve">Saksan ja Iranin ystävyys - sydämellisyydessä yhdistynyt.  Haluan tässä yhteydessä virallisesti korostaa, että herra #Steinmeier ei ole presidenttini eikä @HeikoMaas todellakaan ole ulkoministerini. Shalom. #liittovaltio #hallitus #Steinmeier #Israel #Antisemitismi https://t.co/f6tHcp9I6e</w:t>
      </w:r>
    </w:p>
    <w:p>
      <w:r>
        <w:rPr>
          <w:b/>
          <w:u w:val="single"/>
        </w:rPr>
        <w:t xml:space="preserve">183100</w:t>
      </w:r>
    </w:p>
    <w:p>
      <w:r>
        <w:t xml:space="preserve">Seuraavan kerran kun he tulevat Görlitziin, he voivat ottaa muutaman sadan suojelua hakevan ihmisen sponsoroinnin haltuunsa ja ottaa heidät mukaansa, jotta heistä voitaisiin pitää parempaa huolta.  Avoin kirje ennen OBM-vaaleja - Hollywood-tähdet pyytävät Görlitzersia: Äänestä viisaasti! https://t.co/Rjw2gtXJA8 via @LVZ</w:t>
      </w:r>
    </w:p>
    <w:p>
      <w:r>
        <w:rPr>
          <w:b/>
          <w:u w:val="single"/>
        </w:rPr>
        <w:t xml:space="preserve">183101</w:t>
      </w:r>
    </w:p>
    <w:p>
      <w:r>
        <w:t xml:space="preserve">@I_hake_to @LVZ Kehotan boikotoimaan elokuvia / kirjoja, joissa on &amp;amp; tästä lähtien 👇!    - @daniel_bruhl - @ElleVisionnaire - Burghardt Klaußner - @brigittebrochet - @boxingondvd - @danielkehlmann - Bernhard Schlink Sama pätee tapahtumiin &amp;amp; kaikenlainen merchandising.</w:t>
      </w:r>
    </w:p>
    <w:p>
      <w:r>
        <w:rPr>
          <w:b/>
          <w:u w:val="single"/>
        </w:rPr>
        <w:t xml:space="preserve">183102</w:t>
      </w:r>
    </w:p>
    <w:p>
      <w:r>
        <w:t xml:space="preserve">@ostmann1977 @LVZ @daniel_bruhl @ElleVisionnaire @brigittebrochet @boxingondvd @danielkehlmann Olen kanssasi koko sydämestäni 💙during. #AfD #AfDwählen Saksalla on mahdollisuus tulevaisuuteen vain AfD:n kanssa.   Muuten meistä kaikista tulee @individualinfos PS: Ja @LVZ:n lukemisen ja ostamisen pitäisi olla tabu. Kuuluu myös 20% #SPD .</w:t>
      </w:r>
    </w:p>
    <w:p>
      <w:r>
        <w:rPr>
          <w:b/>
          <w:u w:val="single"/>
        </w:rPr>
        <w:t xml:space="preserve">183103</w:t>
      </w:r>
    </w:p>
    <w:p>
      <w:r>
        <w:t xml:space="preserve">@ostmann1977 @LVZ @daniel_bruhl @ElleVisionnaire @brigittebrochet @boxingondvd @danielkehlmann Hollywoodin fantastikoille: Äänestämme #Afd:tä, koska haluamme säilyttää vapautemme, jota uhkaa ideologia, jota edistävät vanhat puolueet, joiden perimmäisenä tavoitteena on maailman herruus, ja joka on vastuussa sadoistatuhansista kuolemantapauksista/vammoista kaikkialla maailmassa, myös Saksassa. https://t.co/QoHdTI3tl2 https://t.co/QtcRL1EKAo</w:t>
      </w:r>
    </w:p>
    <w:p>
      <w:r>
        <w:rPr>
          <w:b/>
          <w:u w:val="single"/>
        </w:rPr>
        <w:t xml:space="preserve">183104</w:t>
      </w:r>
    </w:p>
    <w:p>
      <w:r>
        <w:t xml:space="preserve">@ArasBacho Kuka kirjoitti tämän rikolliselle kähmijälle? Hänellä ei ole niin paljon älykkyyttä, että hän voisi kirjoittaa edes yhden lauseen virheettömästi.</w:t>
      </w:r>
    </w:p>
    <w:p>
      <w:r>
        <w:rPr>
          <w:b/>
          <w:u w:val="single"/>
        </w:rPr>
        <w:t xml:space="preserve">183105</w:t>
      </w:r>
    </w:p>
    <w:p>
      <w:r>
        <w:t xml:space="preserve">@ArasBacho ● Massiivinen puuttuminen kansalaisvapauksiin ● Taloudellisen keskuksen heikentyminen ● Kansalaisten massiivinen lisäverotaakka ● Sosialistiset suuntaukset #r2g Neljä syytä olla äänestämättä #Vihreitä enää.....    Mitä nyt? 🤔 #kansleriehdokas</w:t>
      </w:r>
    </w:p>
    <w:p>
      <w:r>
        <w:rPr>
          <w:b/>
          <w:u w:val="single"/>
        </w:rPr>
        <w:t xml:space="preserve">183106</w:t>
      </w:r>
    </w:p>
    <w:p>
      <w:r>
        <w:t xml:space="preserve">...toimittaja... otti esiin lehdistökorttinsa ja seisoi 20 cm:n etäisyydellä poliisin kasvoista. Poliisin mukaan hän sanoi, ettei hänelle voitu tehdä mitään, koska hän oli toimittaja.     Poliisi: Ei käyttäytymistä korkeasta koulutuksesta huolimatta' #ZDF https://t.co/3wbk8zh4V4 https://t.co/3wbk8zh4V4</w:t>
      </w:r>
    </w:p>
    <w:p>
      <w:r>
        <w:rPr>
          <w:b/>
          <w:u w:val="single"/>
        </w:rPr>
        <w:t xml:space="preserve">183107</w:t>
      </w:r>
    </w:p>
    <w:p>
      <w:r>
        <w:t xml:space="preserve">Ennen olit lukkojen takana 30 vuotta.   Tai vaaransit oman henkesi vapauden ja demokratian puolesta.  Nykyään ilmastonmuutoksen torjuminen riittää voittamaan #NobelPeacePrize -palkinnon.  Voit jo unohtaa palkinnon. https://t.co/fKF9VkGt5t</w:t>
      </w:r>
    </w:p>
    <w:p>
      <w:r>
        <w:rPr>
          <w:b/>
          <w:u w:val="single"/>
        </w:rPr>
        <w:t xml:space="preserve">183108</w:t>
      </w:r>
    </w:p>
    <w:p>
      <w:r>
        <w:t xml:space="preserve">@Atze030 @GefrKamnitzer @TichysEinblick Merkel jättää poltetun maan, CDU:lle, mutta jopa ulkopolitiikassa. Se, että Yhdysvaltain presidentti ei enää edes kättele häntä, osoittaa, että hän ei ole syytön vakaviin vahinkoihin.</w:t>
      </w:r>
    </w:p>
    <w:p>
      <w:r>
        <w:rPr>
          <w:b/>
          <w:u w:val="single"/>
        </w:rPr>
        <w:t xml:space="preserve">183109</w:t>
      </w:r>
    </w:p>
    <w:p>
      <w:r>
        <w:t xml:space="preserve">😂👍tämä saa miettimään, mitä he juhlivat !??? Itse, koska he ovat hypänneet vihreän ideologian kelkkaan! 🙂 https://t.co/dF2W3Sb0B2</w:t>
      </w:r>
    </w:p>
    <w:p>
      <w:r>
        <w:rPr>
          <w:b/>
          <w:u w:val="single"/>
        </w:rPr>
        <w:t xml:space="preserve">183110</w:t>
      </w:r>
    </w:p>
    <w:p>
      <w:r>
        <w:t xml:space="preserve">Jos olet vihainen liian korkeista veroista - ehkäpä juuri sinun eurojasi virtaa Kiinaan kehitysapuna. Rahat on parempi sijoittaa sinne kuin Saksan koulutusjärjestelmään. https://t.co/XhLNvbve2G.</w:t>
      </w:r>
    </w:p>
    <w:p>
      <w:r>
        <w:rPr>
          <w:b/>
          <w:u w:val="single"/>
        </w:rPr>
        <w:t xml:space="preserve">183111</w:t>
      </w:r>
    </w:p>
    <w:p>
      <w:r>
        <w:t xml:space="preserve">Seutujunassa #BadenBadenista #Rastattiin #siirtolainen selittää eläkeläiselle, miten kotouttaminen toimii Saksassa "Saksa ei ole enää sinun maasi, älä unohda sitä!" https://t.co/kFep87MQQO</w:t>
      </w:r>
    </w:p>
    <w:p>
      <w:r>
        <w:rPr>
          <w:b/>
          <w:u w:val="single"/>
        </w:rPr>
        <w:t xml:space="preserve">183112</w:t>
      </w:r>
    </w:p>
    <w:p>
      <w:r>
        <w:t xml:space="preserve">Ruumiin talteenotto #Ankerzentrum #Regensburgissa ei ollut aluksi mahdollista, koska asukkaat hyökkäsivät poliisin kimppuun 2 tunnin ajan. Syytteitä tai pidätyksiä ei muuten nostettu. https://t.co/ySkVfuLWbu.</w:t>
      </w:r>
    </w:p>
    <w:p>
      <w:r>
        <w:rPr>
          <w:b/>
          <w:u w:val="single"/>
        </w:rPr>
        <w:t xml:space="preserve">183113</w:t>
      </w:r>
    </w:p>
    <w:p>
      <w:r>
        <w:t xml:space="preserve">Yli 10 000 euroa kuussa: parlamentin jäsenten palkat nousevat ennätyskorkeiksi ‼️ https://t.co/jqWbPCL1YV</w:t>
      </w:r>
    </w:p>
    <w:p>
      <w:r>
        <w:rPr>
          <w:b/>
          <w:u w:val="single"/>
        </w:rPr>
        <w:t xml:space="preserve">183114</w:t>
      </w:r>
    </w:p>
    <w:p>
      <w:r>
        <w:t xml:space="preserve">Lähellä #ostoskeskusta #Gothassa ammuttiin. Poliisi loukkaantui, epäilty pidätettiin. Poliisi vaikenee taustoista https://t.co/YF4wEO3Sg9</w:t>
      </w:r>
    </w:p>
    <w:p>
      <w:r>
        <w:rPr>
          <w:b/>
          <w:u w:val="single"/>
        </w:rPr>
        <w:t xml:space="preserve">183115</w:t>
      </w:r>
    </w:p>
    <w:p>
      <w:r>
        <w:t xml:space="preserve">#Berlin: Palestiinalaiset hyökkäävät massiivisesti israelilaisen muusikon Daniel Gurfinkelin kimppuun Neuköllnissä niin sanottuna "Palestiinalaispäivänä" ja haukkuvat häntä juutalaisvihamielisinä nimityksinä - videolla nähdään, kuinka hänet piiritetään ja pahoinpidellään #Antisemitismi https://t.co/WQTDWBTrQT</w:t>
      </w:r>
    </w:p>
    <w:p>
      <w:r>
        <w:rPr>
          <w:b/>
          <w:u w:val="single"/>
        </w:rPr>
        <w:t xml:space="preserve">183116</w:t>
      </w:r>
    </w:p>
    <w:p>
      <w:r>
        <w:t xml:space="preserve">#Regensburg: Syyrialainen (16) lyö 18-vuotiasta kasvoihin ja vetää yhden käden veitsen esiin syntymäpäiväjuhlissa urheilupubissa - kun vieraat puuttuvat tilanteeseen, se eskaloituu ja johtaa #massatappeluun, jossa loukkaantuu useita https://t.co/MybWYp37p0</w:t>
      </w:r>
    </w:p>
    <w:p>
      <w:r>
        <w:rPr>
          <w:b/>
          <w:u w:val="single"/>
        </w:rPr>
        <w:t xml:space="preserve">183117</w:t>
      </w:r>
    </w:p>
    <w:p>
      <w:r>
        <w:t xml:space="preserve">#Regensburg Syntymäpäiväjuhlien aikana urheiluravintolassa 16-vuotias syyrialainen pakolainen lyö 18-vuotiasta kasvoihin ja vetää esiin yhden käden veitsen. Väliin tulevat vieraat joutuvat joukkotappeluun https://t.co/ptHc7gfPAP</w:t>
      </w:r>
    </w:p>
    <w:p>
      <w:r>
        <w:rPr>
          <w:b/>
          <w:u w:val="single"/>
        </w:rPr>
        <w:t xml:space="preserve">183118</w:t>
      </w:r>
    </w:p>
    <w:p>
      <w:r>
        <w:t xml:space="preserve">@bka pelkää, että tšetšeenimafian jäsenet ovat saaneet vartiointitilauksia poliisin palvelurakennuksiin, kuten #SEK ja #MEK, ja saaneet haltuunsa arkaluonteisia tietoja. Saksan sisäinen turvallisuus on murtunut. https://t.co/8RRHUsMkLN</w:t>
      </w:r>
    </w:p>
    <w:p>
      <w:r>
        <w:rPr>
          <w:b/>
          <w:u w:val="single"/>
        </w:rPr>
        <w:t xml:space="preserve">183119</w:t>
      </w:r>
    </w:p>
    <w:p>
      <w:r>
        <w:t xml:space="preserve">Saksin osavaltion opettaja kertoo, että opettajien huoneessa ei ole käyty poliittisia keskusteluja "noin kahteen vuoteen"... kukaan ei uskalla puhua sydämensä kyllyydestä tästä ... Minusta tilanne on nykyään vielä masentavampi kuin ennen vuotta 1989." https://t.co/tjqNo8ivES.</w:t>
      </w:r>
    </w:p>
    <w:p>
      <w:r>
        <w:rPr>
          <w:b/>
          <w:u w:val="single"/>
        </w:rPr>
        <w:t xml:space="preserve">183120</w:t>
      </w:r>
    </w:p>
    <w:p>
      <w:r>
        <w:t xml:space="preserve">Alfred Nobel kääntyisi haudassaan.  Obamalle (joka johti eniten sotia Yhdysvaltain presidentin virassa) myönnettiin Nobelin rauhanpalkinto.  Nyt mielisairas lapsi on korkealla Nobelin rauhanpalkinnon saajien listalla.  Ovatko he sairaita?</w:t>
      </w:r>
    </w:p>
    <w:p>
      <w:r>
        <w:rPr>
          <w:b/>
          <w:u w:val="single"/>
        </w:rPr>
        <w:t xml:space="preserve">183121</w:t>
      </w:r>
    </w:p>
    <w:p>
      <w:r>
        <w:t xml:space="preserve">Samalla kun #Berliinissä rakennetaan taloja pakolaisille ja taskurahaa korotetaan 150 euroon, sosiaalitoimisto laskee #Tafel-ruokalahjoitukset 2900 euron tuloiksi vuodessa vähävaraiselle saksalaiselle. https://t.co/usBbMNhNp4.</w:t>
      </w:r>
    </w:p>
    <w:p>
      <w:r>
        <w:rPr>
          <w:b/>
          <w:u w:val="single"/>
        </w:rPr>
        <w:t xml:space="preserve">183122</w:t>
      </w:r>
    </w:p>
    <w:p>
      <w:r>
        <w:t xml:space="preserve">#Pforzheim: Arabiankielinen mies raahaa bussista naisen, joka valitti hänen metelöinnistään, sylkee hänen kasvoihinsa, läimäyttää häntä ja potkaisee 48-vuotiasta niin kovaa vatsaan, että hän kaatuu loukkaantuneena https://t.co/JG8cHTaGsb</w:t>
      </w:r>
    </w:p>
    <w:p>
      <w:r>
        <w:rPr>
          <w:b/>
          <w:u w:val="single"/>
        </w:rPr>
        <w:t xml:space="preserve">183123</w:t>
      </w:r>
    </w:p>
    <w:p>
      <w:r>
        <w:t xml:space="preserve">#Koeln Koska irakilaisnainen Zozan erosi miehestään ja halusi elää itsenäistä eurooppalaista elämää ilman pakkoa, hänen entinen aviomiehensä Dilgasch teloitti hänet ampumalla häntä päähän. Se on nyt osa Saksaa https://t.co/YHoN7HaTPY</w:t>
      </w:r>
    </w:p>
    <w:p>
      <w:r>
        <w:rPr>
          <w:b/>
          <w:u w:val="single"/>
        </w:rPr>
        <w:t xml:space="preserve">183124</w:t>
      </w:r>
    </w:p>
    <w:p>
      <w:r>
        <w:t xml:space="preserve">Nämä videot lähetetään sitten kotiin, jossa he nauravat valtiollemme. Aivan oikein! #Regensburg https://t.co/0UOOuTeyLl</w:t>
      </w:r>
    </w:p>
    <w:p>
      <w:r>
        <w:rPr>
          <w:b/>
          <w:u w:val="single"/>
        </w:rPr>
        <w:t xml:space="preserve">183125</w:t>
      </w:r>
    </w:p>
    <w:p>
      <w:r>
        <w:t xml:space="preserve">#München: Pankkiryöstäjä uhkailee pommilla: #Kuvaetsinnässä etsitään arabin näköistä tekijää, joka vaatii sanattomasti rahaa kirjallisen viestin avulla, uhkaa pommilla ja pakenee 10 000 euron kanssa https://t.co/TJKqPK8Y5D</w:t>
      </w:r>
    </w:p>
    <w:p>
      <w:r>
        <w:rPr>
          <w:b/>
          <w:u w:val="single"/>
        </w:rPr>
        <w:t xml:space="preserve">183126</w:t>
      </w:r>
    </w:p>
    <w:p>
      <w:r>
        <w:t xml:space="preserve">- 14000 rikosta kolmessa vuodessa - 104 klaania #NRW:ssä - 20 % rikoksista on kahden perheen tekemiä - 6450 klaanista epäiltyä - 2 henkirikosta Sisäministeri @hreul myöntäisi, että maahanmuutto ja turvallisuus #NRW:ssä ovat karanneet käsistä https://t.co/NzhsH84IpA</w:t>
      </w:r>
    </w:p>
    <w:p>
      <w:r>
        <w:rPr>
          <w:b/>
          <w:u w:val="single"/>
        </w:rPr>
        <w:t xml:space="preserve">183127</w:t>
      </w:r>
    </w:p>
    <w:p>
      <w:r>
        <w:t xml:space="preserve">Rikolliset #klaanit: ainakin asiaan puututaan. Mutta se, että tähän pisteeseen on voitu ylipäätään päätyä, on #laittoman valtion #konkurssijulistus. Nämä klaanit ovat olleet olemassa jo pitkään. On myös selvää, että he ovat lähes aina #maahanmuuttajia. #Crime https://t.co/Dro44CLUMz</w:t>
      </w:r>
    </w:p>
    <w:p>
      <w:r>
        <w:rPr>
          <w:b/>
          <w:u w:val="single"/>
        </w:rPr>
        <w:t xml:space="preserve">183128</w:t>
      </w:r>
    </w:p>
    <w:p>
      <w:r>
        <w:t xml:space="preserve">Tämä pieni sydän on haluttu #Hammissa. Hän työnsi 65-vuotiaan näkövammaisen miehen ulos hissistä, kun tämä yritti päästä sisään. Vanhempi kansalainen loukkaantui vakavasti kaatuessaan https://t.co/pbSPhgNGu6 https://t.co/9t1lcqnbq5</w:t>
      </w:r>
    </w:p>
    <w:p>
      <w:r>
        <w:rPr>
          <w:b/>
          <w:u w:val="single"/>
        </w:rPr>
        <w:t xml:space="preserve">183129</w:t>
      </w:r>
    </w:p>
    <w:p>
      <w:r>
        <w:t xml:space="preserve">#Seehofer puhui "epäoikeudenmukaisuuden vallasta". Nyt hän sanoo #Merkelistä: "Meidän unionissa pitäisi olla ylpeitä siitä, että näin merkittävä persoona tulee riveistämme." Hän tekee limanjälkiä Münchenistä Berliiniin. #Schleimhofer #AfD https://t.co/fF48wRjAsM</w:t>
      </w:r>
    </w:p>
    <w:p>
      <w:r>
        <w:rPr>
          <w:b/>
          <w:u w:val="single"/>
        </w:rPr>
        <w:t xml:space="preserve">183130</w:t>
      </w:r>
    </w:p>
    <w:p>
      <w:r>
        <w:t xml:space="preserve">#Hanoverin oikeudenkäynti #Bachelor-ehdokkaan raiskausyrityksestä 'Baby Baby Baby i need to fuck' sanoi #Guineasta tullut pakolainen kuristaessaan uhriaan. Pidätyksen aikana hän loukkasi poliiseja ja haukkui heitä rasisteiksi https://t.co/P35zZd5rEy</w:t>
      </w:r>
    </w:p>
    <w:p>
      <w:r>
        <w:rPr>
          <w:b/>
          <w:u w:val="single"/>
        </w:rPr>
        <w:t xml:space="preserve">183131</w:t>
      </w:r>
    </w:p>
    <w:p>
      <w:r>
        <w:t xml:space="preserve">100 klaania, joiden jäsenmäärät ovat kolmi- ja nelinumeroisia, 14 000 rikosta kolmessa vuodessa, 6500 epäiltyä arabialais/turkkilaisperäisten suurperheiden ympäristöstä: eikä tämä ole Saksa, vaan vain NRW. https://t.co/064y2I9ykx via @nzz by @Jonas_Hermann.</w:t>
      </w:r>
    </w:p>
    <w:p>
      <w:r>
        <w:rPr>
          <w:b/>
          <w:u w:val="single"/>
        </w:rPr>
        <w:t xml:space="preserve">183132</w:t>
      </w:r>
    </w:p>
    <w:p>
      <w:r>
        <w:t xml:space="preserve">Paaston murtaminen Tribergissä, pormestari &amp;amp; pappi on myös paikalla, mutta pormestarin sihteeri istuu naisten kanssa, koska "sukupuolet on erotettu tiukasti toisistaan - vain miehet olivat paaston murtamisessa", naiset ovat erillisissä huoneissa https://t.co/cN5AlprnNC</w:t>
      </w:r>
    </w:p>
    <w:p>
      <w:r>
        <w:rPr>
          <w:b/>
          <w:u w:val="single"/>
        </w:rPr>
        <w:t xml:space="preserve">183133</w:t>
      </w:r>
    </w:p>
    <w:p>
      <w:r>
        <w:t xml:space="preserve">@der_zmd Saksalaisten tai kristittyjen murhista ja väkivallanteoista ei tehdä tällaista spektaakkelia! Kenen pitäisi tulla moskeijaan,myös vitsi.kukaan muukalainen ei saa mennä sisään.palaa takaisin maahan ,kirjat on vaihdettava Tämä propaganda kaikkialla on mielestäni kauhistuttavaa.</w:t>
      </w:r>
    </w:p>
    <w:p>
      <w:r>
        <w:rPr>
          <w:b/>
          <w:u w:val="single"/>
        </w:rPr>
        <w:t xml:space="preserve">183134</w:t>
      </w:r>
    </w:p>
    <w:p>
      <w:r>
        <w:t xml:space="preserve">Ilmastonmuutoksen kauneus on siinä, että sitä voidaan käyttää minkä tahansa vasemmistolaisen psykopaatin keksimän toimenpiteen oikeuttamiseen, aina massiivisista veronkorotuksista matkustusvapauden rajoittamiseen ja sanan- ja lehdistönvapauden rajoittamiseen. Siksi he ovat niin innokkaita.</w:t>
      </w:r>
    </w:p>
    <w:p>
      <w:r>
        <w:rPr>
          <w:b/>
          <w:u w:val="single"/>
        </w:rPr>
        <w:t xml:space="preserve">183135</w:t>
      </w:r>
    </w:p>
    <w:p>
      <w:r>
        <w:t xml:space="preserve">Yliopiston senaatti *Hailful? Nyt tulee #sukupuolipakko Greifswaldin Ernst Moritz Arndtin yliopistossa!    Monissa paikoissa vapauden ja avoimen keskustelun paikoista on nyt tullut poliittisen korrektiuden temppeleitä. Lopettakaa se! #AfD https://t.co/O5g2g8T3lZ</w:t>
      </w:r>
    </w:p>
    <w:p>
      <w:r>
        <w:rPr>
          <w:b/>
          <w:u w:val="single"/>
        </w:rPr>
        <w:t xml:space="preserve">183136</w:t>
      </w:r>
    </w:p>
    <w:p>
      <w:r>
        <w:t xml:space="preserve">@lawyerberlin @lifeformation Kutsun kaikkia barbaareiksi, jotka tuhoavat soittimia uskonnollisesta fanaattisuudesta. Jolloin barbaari on vielä hyvin lievä.    ERITYISESTI TÄYDELLISET IDIOOTIT, JOTKA TUHOAVAT ELIMIÄ!!!!     Ja kirkon tuhoajat yleensä!</w:t>
      </w:r>
    </w:p>
    <w:p>
      <w:r>
        <w:rPr>
          <w:b/>
          <w:u w:val="single"/>
        </w:rPr>
        <w:t xml:space="preserve">183137</w:t>
      </w:r>
    </w:p>
    <w:p>
      <w:r>
        <w:t xml:space="preserve">Milloin he eivät haasta tällaisia puheenjohtajia oikeuteen perustuslakituomioistuimessa? He käyttävät virkaansa väärin mitä häpeällisimmällä tavalla. https://t.co/urJDiqXgJj.</w:t>
      </w:r>
    </w:p>
    <w:p>
      <w:r>
        <w:rPr>
          <w:b/>
          <w:u w:val="single"/>
        </w:rPr>
        <w:t xml:space="preserve">183138</w:t>
      </w:r>
    </w:p>
    <w:p>
      <w:r>
        <w:t xml:space="preserve">Isoisoisoisä palveli sodassa!  Isoisä palveli sodassa!  Isä ja appi palvelivat sodassa. Jotkut heistä ovat olleet vankeudessa useita vuosia.     Minkä takia?!   DAFÜR🤔...❓❗️: @Mundaufmachen @AfD #UnserLandUnsereKultur https://t.co/RhIBXhXIfD</w:t>
      </w:r>
    </w:p>
    <w:p>
      <w:r>
        <w:rPr>
          <w:b/>
          <w:u w:val="single"/>
        </w:rPr>
        <w:t xml:space="preserve">183139</w:t>
      </w:r>
    </w:p>
    <w:p>
      <w:r>
        <w:t xml:space="preserve">@rpo_kultur En ole koskaan kuunnellut TKKG:tä, mutta nyt maailma on varmasti menossa sekaisin. Ensin Pippi Pitkätossu oli ongelma, nyt TKKG ... mitä seuraavaksi? Leijonasydämen veljekset? Loputon tarina? Michel Lönnebergasta? Hannu ja Kerttu? Tai Asterix ja Obelix? Riittää!</w:t>
      </w:r>
    </w:p>
    <w:p>
      <w:r>
        <w:rPr>
          <w:b/>
          <w:u w:val="single"/>
        </w:rPr>
        <w:t xml:space="preserve">183140</w:t>
      </w:r>
    </w:p>
    <w:p>
      <w:r>
        <w:t xml:space="preserve">@rpo_kultur Mitä paskaa, en voi uskoa sitä.   1. TKKG ei koskaan ollut "ongelmallinen".  2. Kaikki, jotka sanovat niin, eivät ole kasvaneet tuona aikana tai ovat vainoharhaisia.   3. En etäänny siitä.  4. Äänestän AfD:tä, johon myös täällä tehdään mahdoton yhteys.  Naurettavaa.</w:t>
      </w:r>
    </w:p>
    <w:p>
      <w:r>
        <w:rPr>
          <w:b/>
          <w:u w:val="single"/>
        </w:rPr>
        <w:t xml:space="preserve">183141</w:t>
      </w:r>
    </w:p>
    <w:p>
      <w:r>
        <w:t xml:space="preserve">@SaschaUlbrich @Mundaufmachen @AfD ➡️super, hyvin tehty❗️ ehdottomasti "retweet"❗️</w:t>
      </w:r>
    </w:p>
    <w:p>
      <w:r>
        <w:rPr>
          <w:b/>
          <w:u w:val="single"/>
        </w:rPr>
        <w:t xml:space="preserve">183142</w:t>
      </w:r>
    </w:p>
    <w:p>
      <w:r>
        <w:t xml:space="preserve">@SaschaUlbrich @symptompanik @avoin suu @AfD Voi vain toivoa. Miksi poliitikot sallivat tämän tapahtua? Miksi annoimme tämän tapahtua. Vitut islamista. Haluan tämän räkänokan pois maastani. Takaisin keskiajalle kanssasi.</w:t>
      </w:r>
    </w:p>
    <w:p>
      <w:r>
        <w:rPr>
          <w:b/>
          <w:u w:val="single"/>
        </w:rPr>
        <w:t xml:space="preserve">183143</w:t>
      </w:r>
    </w:p>
    <w:p>
      <w:r>
        <w:t xml:space="preserve">https://t.co/M877hN16hQ</w:t>
      </w:r>
    </w:p>
    <w:p>
      <w:r>
        <w:rPr>
          <w:b/>
          <w:u w:val="single"/>
        </w:rPr>
        <w:t xml:space="preserve">183144</w:t>
      </w:r>
    </w:p>
    <w:p>
      <w:r>
        <w:t xml:space="preserve">Mielenkiintoinen artikkeli vuodelta 2014: "Ilmastonsuojelu- ja energiapolitiikastamme on tulossa suurin uhka biologiselle monimuotoisuudelle". Nyt, 5 vuotta myöhemmin, pidämme kiinni laajentumisesta ja suljemme edelleen silmämme vaikutuksilta.....    Äänestä #AfD!    https://t.co/Ra1Rw0KDfu</w:t>
      </w:r>
    </w:p>
    <w:p>
      <w:r>
        <w:rPr>
          <w:b/>
          <w:u w:val="single"/>
        </w:rPr>
        <w:t xml:space="preserve">183145</w:t>
      </w:r>
    </w:p>
    <w:p>
      <w:r>
        <w:t xml:space="preserve">@Sigrid_aktiv Olen aina hämmästynyt siitä, että vihreät eivät näe yhteyttä väestöräjähdyksen ja ilmastotuhon välillä. Pelkästään 2 miljoonaa maahanmuuttajaa, jotka tarvitsevat asuntoja, autoja ja työtä, tuhoavat jälleen valtavan osan Saksan vihreää vyöhykettä.</w:t>
      </w:r>
    </w:p>
    <w:p>
      <w:r>
        <w:rPr>
          <w:b/>
          <w:u w:val="single"/>
        </w:rPr>
        <w:t xml:space="preserve">183146</w:t>
      </w:r>
    </w:p>
    <w:p>
      <w:r>
        <w:t xml:space="preserve">https://t.co/UhIeEpklnA</w:t>
      </w:r>
    </w:p>
    <w:p>
      <w:r>
        <w:rPr>
          <w:b/>
          <w:u w:val="single"/>
        </w:rPr>
        <w:t xml:space="preserve">183147</w:t>
      </w:r>
    </w:p>
    <w:p>
      <w:r>
        <w:t xml:space="preserve">Rankka #myrsky alkuillasta #Münchenissä ja sen ympäristössä.  Paljon omaisuusvahinkoja #hailin vuoksi. 2 ihmistä loukkaantui lievästi. Mene turvallisesti kotiin, jos olet vielä liikkeellä. https://t.co/RXhYQuAVta.</w:t>
      </w:r>
    </w:p>
    <w:p>
      <w:r>
        <w:rPr>
          <w:b/>
          <w:u w:val="single"/>
        </w:rPr>
        <w:t xml:space="preserve">183148</w:t>
      </w:r>
    </w:p>
    <w:p>
      <w:r>
        <w:t xml:space="preserve">😂😂😂😂😂 Herrlich https://t.co/bCwKGjCOmp</w:t>
      </w:r>
    </w:p>
    <w:p>
      <w:r>
        <w:rPr>
          <w:b/>
          <w:u w:val="single"/>
        </w:rPr>
        <w:t xml:space="preserve">183149</w:t>
      </w:r>
    </w:p>
    <w:p>
      <w:r>
        <w:t xml:space="preserve">👍🤣🤣🤣🤣🤣🤣🤣🤣🤣🤣🤣I ei voi enää https://t.co/IfEosfU6Vo</w:t>
      </w:r>
    </w:p>
    <w:p>
      <w:r>
        <w:rPr>
          <w:b/>
          <w:u w:val="single"/>
        </w:rPr>
        <w:t xml:space="preserve">183150</w:t>
      </w:r>
    </w:p>
    <w:p>
      <w:r>
        <w:t xml:space="preserve">@convalaria1 @Reality123 @Tschonka Sitä ei kiristetty, vaan se otettiin yhä vakavammin, tarkemmin ja kirjaimellisemmin. Saksan liittotasavallan suurin sivistyksellinen moka on se, että Mein Kampf on otettu luetteloon, mutta Koraania ei ole otettu. https://t.co/9QStNJAWkp.</w:t>
      </w:r>
    </w:p>
    <w:p>
      <w:r>
        <w:rPr>
          <w:b/>
          <w:u w:val="single"/>
        </w:rPr>
        <w:t xml:space="preserve">183151</w:t>
      </w:r>
    </w:p>
    <w:p>
      <w:r>
        <w:t xml:space="preserve">Tärkeintä on, että @The_Greens on jälleen kerran hyperventiloinut ja vaatinut kieltoja. Voitte tulla uudelleen alas, rouva @GoeringEckardt.  "Tutkimusten mukaan noin 99 prosenttia Amazonin palautuksista palautetaan jossakin muodossa takaisin tuotekiertoon." https://t.co/cmWzG6XYhx.</w:t>
      </w:r>
    </w:p>
    <w:p>
      <w:r>
        <w:rPr>
          <w:b/>
          <w:u w:val="single"/>
        </w:rPr>
        <w:t xml:space="preserve">183152</w:t>
      </w:r>
    </w:p>
    <w:p>
      <w:r>
        <w:t xml:space="preserve">@JoanaCotar @Notabaris @Die_Gruenen @GoeringEckardt Useimmat vihreät olisivat liian tyhmiä pyörittääkseen menestyksekkäästi nakkikioskia. Mutta tietysti he tietävät tarkalleen, mitä yritysten on tehtävä. Saksa tuhoutuu liiketoimintapaikkana pala kerrallaan.</w:t>
      </w:r>
    </w:p>
    <w:p>
      <w:r>
        <w:rPr>
          <w:b/>
          <w:u w:val="single"/>
        </w:rPr>
        <w:t xml:space="preserve">183153</w:t>
      </w:r>
    </w:p>
    <w:p>
      <w:r>
        <w:t xml:space="preserve">@JoanaCotar @Die_Gruenen @GoeringEckardt Kaikki häiriötekijöitä pakolaiskriisistä ja massamaahanmuutosta.</w:t>
      </w:r>
    </w:p>
    <w:p>
      <w:r>
        <w:rPr>
          <w:b/>
          <w:u w:val="single"/>
        </w:rPr>
        <w:t xml:space="preserve">183154</w:t>
      </w:r>
    </w:p>
    <w:p>
      <w:r>
        <w:t xml:space="preserve">Mistä hän näkee öisin unta? Eikö hän tajua, että Amazon on jättiläinen ja hän on vain typerä pieni VIHREÄ? Suuruudenhulluus on hänen ammattinsa!  Katrin Göring-Eckardt: Kolmen kohdan suunnitelmalla - Vihreät haluavat kieltää Amazonia tuhoamasta tavaroita https://t.co/R5LfUTOJJd via @focusonline</w:t>
      </w:r>
    </w:p>
    <w:p>
      <w:r>
        <w:rPr>
          <w:b/>
          <w:u w:val="single"/>
        </w:rPr>
        <w:t xml:space="preserve">183155</w:t>
      </w:r>
    </w:p>
    <w:p>
      <w:r>
        <w:t xml:space="preserve">Minkä viestin herra #Maas oikeastaan lähettää saksalaisille, kristillisvaikutteisille ihmisille, jos hänen lausuntonsa muslimien uskonnollisista juhlista näyttävät selvästi erilaisilta kuin hänen "#froheWeinachten und Danke für die Zusammenarbeit" joulukuussa (#Osternille ei mitään)? https://t.co/8xc6MNdBMm</w:t>
      </w:r>
    </w:p>
    <w:p>
      <w:r>
        <w:rPr>
          <w:b/>
          <w:u w:val="single"/>
        </w:rPr>
        <w:t xml:space="preserve">183156</w:t>
      </w:r>
    </w:p>
    <w:p>
      <w:r>
        <w:t xml:space="preserve">Rauhan uskonto: Suosittu syyrialainen imaami kehottaa sotaan vääräuskoisia vastaan #Baselissa! https://t.co/EaOvbcYwZM #Sveitsi</w:t>
      </w:r>
    </w:p>
    <w:p>
      <w:r>
        <w:rPr>
          <w:b/>
          <w:u w:val="single"/>
        </w:rPr>
        <w:t xml:space="preserve">183157</w:t>
      </w:r>
    </w:p>
    <w:p>
      <w:r>
        <w:t xml:space="preserve">Hullu hyökkäys #ilmaisunvapautta vastaan Arvo-Deutschlandista: Merkel-edustaja Kramp-Karrenbauer vaatii #nimivelvoitetta, koska hän haluaa tietää, "mitä ajattelet"! https://t.co/xN5JjQhW4Q @akk</w:t>
      </w:r>
    </w:p>
    <w:p>
      <w:r>
        <w:rPr>
          <w:b/>
          <w:u w:val="single"/>
        </w:rPr>
        <w:t xml:space="preserve">183158</w:t>
      </w:r>
    </w:p>
    <w:p>
      <w:r>
        <w:t xml:space="preserve">Herkullista: ekologisen uskonnon kymmenen käskyä!  😂 Voit oppia ja harjoitella kaikkia käskyjä täällä: https://t.co/V1Su8TWsrg #greta #FFF via/ @Achgut_com https://t.co/JaAv4quVXl</w:t>
      </w:r>
    </w:p>
    <w:p>
      <w:r>
        <w:rPr>
          <w:b/>
          <w:u w:val="single"/>
        </w:rPr>
        <w:t xml:space="preserve">183159</w:t>
      </w:r>
    </w:p>
    <w:p>
      <w:r>
        <w:t xml:space="preserve">Toivoisin näkeväni tällaista "rohkeaa" raportointia (#Pentecost = huumetrippi), kun miljoonat parrakkaat ihmiset ympäri maailmaa heittäytyvät kasvot maahan päin #Mekan suuntaan.  No, mitä sanot, @ZDFinfo? https://t.co/L3lhycmkU6</w:t>
      </w:r>
    </w:p>
    <w:p>
      <w:r>
        <w:rPr>
          <w:b/>
          <w:u w:val="single"/>
        </w:rPr>
        <w:t xml:space="preserve">183160</w:t>
      </w:r>
    </w:p>
    <w:p>
      <w:r>
        <w:t xml:space="preserve">Uskomaton viharikos #Chemnitzissä: Islamilaisen #sokerifestivaalin päivänä äärioikeistolaiset™ haluavat grillata possun! https://t.co/HWHuoc4Fk4</w:t>
      </w:r>
    </w:p>
    <w:p>
      <w:r>
        <w:rPr>
          <w:b/>
          <w:u w:val="single"/>
        </w:rPr>
        <w:t xml:space="preserve">183161</w:t>
      </w:r>
    </w:p>
    <w:p>
      <w:r>
        <w:t xml:space="preserve">Seksikohtaus alaikäisten #pakolaisten hostellissa #Straubingissa: 14-vuotias afrikkalainen hyppää hoitajan päälle! https://t.co/CgsNEwGBUT</w:t>
      </w:r>
    </w:p>
    <w:p>
      <w:r>
        <w:rPr>
          <w:b/>
          <w:u w:val="single"/>
        </w:rPr>
        <w:t xml:space="preserve">183162</w:t>
      </w:r>
    </w:p>
    <w:p>
      <w:r>
        <w:t xml:space="preserve">Täytyy vain tajuta, millaisia sekopäitä #FridaysForFuture-tapahtuman aivopestyt ovat: Kuka tai mikä tuottaa tällaisia ääliöitä?  Nauti!  😂 Koko dokumentti: https://t.co/SfPZDf4vyt #FFF https://t.co/dErgc8vNY5</w:t>
      </w:r>
    </w:p>
    <w:p>
      <w:r>
        <w:rPr>
          <w:b/>
          <w:u w:val="single"/>
        </w:rPr>
        <w:t xml:space="preserve">183163</w:t>
      </w:r>
    </w:p>
    <w:p>
      <w:r>
        <w:t xml:space="preserve">Olen äärettömän kiitollinen vanhemmilleni, opettajilleni ja - yliopistossa - professoreilleni siitä, että he ovat opettaneet minut ajattelemaan kriittisesti ja olemaan "hereillä" tällaisten taipumusten suhteen.  Merci! https://t.co/18m9udjRWE</w:t>
      </w:r>
    </w:p>
    <w:p>
      <w:r>
        <w:rPr>
          <w:b/>
          <w:u w:val="single"/>
        </w:rPr>
        <w:t xml:space="preserve">183164</w:t>
      </w:r>
    </w:p>
    <w:p>
      <w:r>
        <w:t xml:space="preserve">Vaikka tiukasti uskonnollinen herrasmies kuuluu poliisin #vaara-järjestelmässä korkeimpaan riskiluokkaan, hän hamstraa mielellään aseita ammuksineen ja äänenvaimentimineen.  No, se on luultavasti uskonnon harjoittamista varten. https://t.co/y6O4yObVNM</w:t>
      </w:r>
    </w:p>
    <w:p>
      <w:r>
        <w:rPr>
          <w:b/>
          <w:u w:val="single"/>
        </w:rPr>
        <w:t xml:space="preserve">183165</w:t>
      </w:r>
    </w:p>
    <w:p>
      <w:r>
        <w:t xml:space="preserve">Maahanmuuttajat potkivat nuoria itävaltalaisia yhteen!  Muuten, gettokortteli, jossa tämä tapahtuu, on punavihreä "esittelyprojekti" nykyaikaisesta, kestävästä ja tulevaisuuden asumisesta. https://t.co/WFXZGYur9u #Aspern #Seestadt https://t.co/RSZQKArZNA</w:t>
      </w:r>
    </w:p>
    <w:p>
      <w:r>
        <w:rPr>
          <w:b/>
          <w:u w:val="single"/>
        </w:rPr>
        <w:t xml:space="preserve">183166</w:t>
      </w:r>
    </w:p>
    <w:p>
      <w:r>
        <w:t xml:space="preserve">😡😡😡😡 https://t.co/7lMlTaPd7z</w:t>
      </w:r>
    </w:p>
    <w:p>
      <w:r>
        <w:rPr>
          <w:b/>
          <w:u w:val="single"/>
        </w:rPr>
        <w:t xml:space="preserve">183167</w:t>
      </w:r>
    </w:p>
    <w:p>
      <w:r>
        <w:t xml:space="preserve">@Uwe_Junge_MdL koska täällä on aina niin paljon hyviä ihmisiä, minulla on kysymys... Onko tämäkin rasistista? https://t.co/O3F637bRaa</w:t>
      </w:r>
    </w:p>
    <w:p>
      <w:r>
        <w:rPr>
          <w:b/>
          <w:u w:val="single"/>
        </w:rPr>
        <w:t xml:space="preserve">183168</w:t>
      </w:r>
    </w:p>
    <w:p>
      <w:r>
        <w:t xml:space="preserve">Max Otte laulaa Hambachin festivaalilla! Patrioottien mielenosoitus sujui ilman välikohtauksia! https://t.co/vir2KtYSZX</w:t>
      </w:r>
    </w:p>
    <w:p>
      <w:r>
        <w:rPr>
          <w:b/>
          <w:u w:val="single"/>
        </w:rPr>
        <w:t xml:space="preserve">183169</w:t>
      </w:r>
    </w:p>
    <w:p>
      <w:r>
        <w:t xml:space="preserve">Näin se tehdään Dark Germany...... -ohjelmassa. Lukuisat Dessau-Roßlaun asukkaat olivat sunnuntaina jakaneet ja levittäneet Facebookin kautta hätäisesti julkaistua kehotusta takaa-ajoon ja etsineet myös itse rikoksesta epäiltyä ja kohdanneet nigerialaisen. https://t.co/9MJGs8PeTK.</w:t>
      </w:r>
    </w:p>
    <w:p>
      <w:r>
        <w:rPr>
          <w:b/>
          <w:u w:val="single"/>
        </w:rPr>
        <w:t xml:space="preserve">183170</w:t>
      </w:r>
    </w:p>
    <w:p>
      <w:r>
        <w:t xml:space="preserve">@baerbeli04 @AndreaG799 Kippis Roßlaun kansalaisille ♥️</w:t>
      </w:r>
    </w:p>
    <w:p>
      <w:r>
        <w:rPr>
          <w:b/>
          <w:u w:val="single"/>
        </w:rPr>
        <w:t xml:space="preserve">183171</w:t>
      </w:r>
    </w:p>
    <w:p>
      <w:r>
        <w:t xml:space="preserve">@baerbeli04 @bernd471 Olen itse länsimaalainen, mutta aivopestyt pehmopäät voivat ottaa mallia heidän kirjastaan.</w:t>
      </w:r>
    </w:p>
    <w:p>
      <w:r>
        <w:rPr>
          <w:b/>
          <w:u w:val="single"/>
        </w:rPr>
        <w:t xml:space="preserve">183172</w:t>
      </w:r>
    </w:p>
    <w:p>
      <w:r>
        <w:t xml:space="preserve">Faktat #Liittohallituksen vierastalosta #Mesebergin linna - Vuonna 1461 päivää käytetty vain 32 päivänä - Vuonna 1461 päivää ylläpitokustannukset 4,7 miljoonaa - Vuonna 1461 päivää omaisuuden suojelukustannukset 15,4 miljoonaa - Kustannukset 3 vuodessa noin 20 miljoonaa euroa https://t.co/ZXHeDmN4tJ</w:t>
      </w:r>
    </w:p>
    <w:p>
      <w:r>
        <w:rPr>
          <w:b/>
          <w:u w:val="single"/>
        </w:rPr>
        <w:t xml:space="preserve">183173</w:t>
      </w:r>
    </w:p>
    <w:p>
      <w:r>
        <w:t xml:space="preserve">Väärentäjäksi epäillään 37-vuotiasta Ludwigsburgista kotoisin olevaa irakilaista, joka istui myös Ford Mondeossa, jota ajoi 34-vuotias Hamm/Westfalenista kotoisin oleva irakilainen. Kolmikosta ilmoitettiin ja heidät vapautettiin.    Yksi tekee teorian kaikille https://t.co/vOPUVPKmau</w:t>
      </w:r>
    </w:p>
    <w:p>
      <w:r>
        <w:rPr>
          <w:b/>
          <w:u w:val="single"/>
        </w:rPr>
        <w:t xml:space="preserve">183174</w:t>
      </w:r>
    </w:p>
    <w:p>
      <w:r>
        <w:t xml:space="preserve">Nyt on herännyt epäilyksiä siitä, eikö ulospäin puoli-anarkistinen #FridaysForFuture-liike olekaan hallittu. https://t.co/y7IVokhCx9.</w:t>
      </w:r>
    </w:p>
    <w:p>
      <w:r>
        <w:rPr>
          <w:b/>
          <w:u w:val="single"/>
        </w:rPr>
        <w:t xml:space="preserve">183175</w:t>
      </w:r>
    </w:p>
    <w:p>
      <w:r>
        <w:t xml:space="preserve">Nigerialainen raiskasi 9-vuotiaan tytön #Roßlaussa.  Järkyttyneitä kansalaisia parjataan natseiksi. https://t.co/eqCMH7oo2d</w:t>
      </w:r>
    </w:p>
    <w:p>
      <w:r>
        <w:rPr>
          <w:b/>
          <w:u w:val="single"/>
        </w:rPr>
        <w:t xml:space="preserve">183176</w:t>
      </w:r>
    </w:p>
    <w:p>
      <w:r>
        <w:t xml:space="preserve">Kölnin poliisin tekemä rikosilmoitus Widdersdorfin yöllisestä operaatiosta kattaa nyt useita sivuja.Naapurit olivat valittaneet häiriöistä.Poliisi saapui lopulta paikalle 20 poliisin voimin ja laittoi ZDF:n toimittajan käsirautoihin. https://t.co/l1lKLkgs5B</w:t>
      </w:r>
    </w:p>
    <w:p>
      <w:r>
        <w:rPr>
          <w:b/>
          <w:u w:val="single"/>
        </w:rPr>
        <w:t xml:space="preserve">183177</w:t>
      </w:r>
    </w:p>
    <w:p>
      <w:r>
        <w:t xml:space="preserve">#Jaa #Jaa #Jaa Valtakunnallisesti maahanmuuttajat, juutalaiset ja homoseksuaalit järjestävät vastamielenosoituksen. Aiemmin "Hollywood" oli vaatinut, että #AfD🇩🇪🇪❤ Görlitzin OB-ehdokasta ei valita.  Sebastian Wippel🇩🇪 #GörlitzistschlauGörlitzwähltblau @SebastianWippel 🇩🇪 https://t.co/myHBFIMKwD</w:t>
      </w:r>
    </w:p>
    <w:p>
      <w:r>
        <w:rPr>
          <w:b/>
          <w:u w:val="single"/>
        </w:rPr>
        <w:t xml:space="preserve">183178</w:t>
      </w:r>
    </w:p>
    <w:p>
      <w:r>
        <w:t xml:space="preserve">"Kaksoisraiskaus" #Düsseldorfissa: kaksi pohjoisafrikkalaista raiskasi 51-vuotiaan Hofgartenissa! https://t.co/a28EXGHcXv</w:t>
      </w:r>
    </w:p>
    <w:p>
      <w:r>
        <w:rPr>
          <w:b/>
          <w:u w:val="single"/>
        </w:rPr>
        <w:t xml:space="preserve">183179</w:t>
      </w:r>
    </w:p>
    <w:p>
      <w:r>
        <w:t xml:space="preserve">#Saksa 2019: Hyökkäykset #AfD:tä vastaan lisääntyvät ennen #EU-vaaleja. #Vasemmistolaiset äärivasemmistolaiset tekevät graffiteja AfD-poliitikon taloon #Stadessa. Vanhat puolueet, #MSM ja #ÖR, ovat myös osasyyllisiä tähän pogromi-ilmapiiriin. Sitä tuntee olevansa siirtynyt takaisin mitä kurjimpiin aikoihin. https://t.co/M45LEUineK.</w:t>
      </w:r>
    </w:p>
    <w:p>
      <w:r>
        <w:rPr>
          <w:b/>
          <w:u w:val="single"/>
        </w:rPr>
        <w:t xml:space="preserve">183180</w:t>
      </w:r>
    </w:p>
    <w:p>
      <w:r>
        <w:t xml:space="preserve">Ranskalaisessa #Trélazéssa Angersin lähellä turhautuneet afrikkalaiset ja arabimaalaiset #siirtolaisjengit terrorisoivat kansalaisiaan. 😨 #EuropeanElection2019 #Macron https://t.co/Ntcj6VRoR0</w:t>
      </w:r>
    </w:p>
    <w:p>
      <w:r>
        <w:rPr>
          <w:b/>
          <w:u w:val="single"/>
        </w:rPr>
        <w:t xml:space="preserve">183181</w:t>
      </w:r>
    </w:p>
    <w:p>
      <w:r>
        <w:t xml:space="preserve">#Seksuaalisuus on vankila! Mitä hölynpölyä nämä #sukupuoli-#GaGa päästävät irti. Saksassa on nyt noin 60 professuuria. Me ajamme #tieteellinen kansaa seinään! https://t.co/tHSiLPEK5C</w:t>
      </w:r>
    </w:p>
    <w:p>
      <w:r>
        <w:rPr>
          <w:b/>
          <w:u w:val="single"/>
        </w:rPr>
        <w:t xml:space="preserve">183182</w:t>
      </w:r>
    </w:p>
    <w:p>
      <w:r>
        <w:t xml:space="preserve">Koska #Toto #TotoUndHarryn #Toto ilmaisi vapaan mielipiteensä, joka ei taaskaan sovi #vasemmistolle, häntä parjataan! https://t.co/EirbUUHjU0</w:t>
      </w:r>
    </w:p>
    <w:p>
      <w:r>
        <w:rPr>
          <w:b/>
          <w:u w:val="single"/>
        </w:rPr>
        <w:t xml:space="preserve">183183</w:t>
      </w:r>
    </w:p>
    <w:p>
      <w:r>
        <w:t xml:space="preserve">@ZDF:n #Frontal21-ohjelmassa #Headscarves-toimittaja Nemi El-Hassan huijasi jälleen kerran ennätyksellisen monta kertaa tiensä #ZDF:n omaan ohjelmaan, jonka ainoa kirjoittaja hän on. Miksi? Mainzissa sijaitsevan ZDF:n tavoittaa muuten numerosta 06131700 https://t.co/kP0YW7WAzA.</w:t>
      </w:r>
    </w:p>
    <w:p>
      <w:r>
        <w:rPr>
          <w:b/>
          <w:u w:val="single"/>
        </w:rPr>
        <w:t xml:space="preserve">183184</w:t>
      </w:r>
    </w:p>
    <w:p>
      <w:r>
        <w:t xml:space="preserve">Rikollisklaanit ovat nyt levittäneet verkostonsa koko Nordrhein-Westfalenin alueelle: "Tämän mukaan rikollisklaanien jäseniä asuu kaikilla 47 poliisiviranomaisen vastuualueilla". Pelkästään yhden klaanin jäseniä asuu 35:ssä 47:stä piiristä #Clan https://t.co/GDgIkJPpvj</w:t>
      </w:r>
    </w:p>
    <w:p>
      <w:r>
        <w:rPr>
          <w:b/>
          <w:u w:val="single"/>
        </w:rPr>
        <w:t xml:space="preserve">183185</w:t>
      </w:r>
    </w:p>
    <w:p>
      <w:r>
        <w:t xml:space="preserve">Miksi Euroopan yhteisöjen tuomioistuin kieltää vakavasti rikollisten pakolaisten ja lastenraiskaajien karkottamisen. Se siitä turvallisuudesta. https://t.co/5c1G2vXN2u</w:t>
      </w:r>
    </w:p>
    <w:p>
      <w:r>
        <w:rPr>
          <w:b/>
          <w:u w:val="single"/>
        </w:rPr>
        <w:t xml:space="preserve">183186</w:t>
      </w:r>
    </w:p>
    <w:p>
      <w:r>
        <w:t xml:space="preserve">#Nepotismi: #SPD:n puoluekirja tärkeämpi kuin sopivuus. #Giffey jättää #Antidiskriminierungsstelle-viran täyttämättä vuodeksi, koska SPD-puolueen jäsen hylättiin. https://t.co/PJxA2lH3Cx</w:t>
      </w:r>
    </w:p>
    <w:p>
      <w:r>
        <w:rPr>
          <w:b/>
          <w:u w:val="single"/>
        </w:rPr>
        <w:t xml:space="preserve">183187</w:t>
      </w:r>
    </w:p>
    <w:p>
      <w:r>
        <w:t xml:space="preserve">Sveitsi: "Yli 2000 turvapaikanhakijaa joutuisi palaamaan Eritreaan". Suurin osa heistä kuitenkin piileskelee naapurimaissa, kuten Saksassa ...". Ne, jotka joutuvat lähtemään maasta, saavat Sveitsissä vain hätäapua, eli ei enää sosiaalitukea, 8 frangia päivässä ja majoitusta https://t.co/8ovFXliuY9.</w:t>
      </w:r>
    </w:p>
    <w:p>
      <w:r>
        <w:rPr>
          <w:b/>
          <w:u w:val="single"/>
        </w:rPr>
        <w:t xml:space="preserve">183188</w:t>
      </w:r>
    </w:p>
    <w:p>
      <w:r>
        <w:t xml:space="preserve">Bautzen ja #suuri #jännitys #natsinumerokilvestä: 'BZ HH 8888'.    Kaikki #pelot ovat varmistuneet, #KZ:n omistaja on tyypillinen itäsaksalainen #oikeistoradikaali: Abdullatif Hamami (39), hän tuli #Saksaan #pakolaisena.    😂 https://t.co/0eY9w7pVMt</w:t>
      </w:r>
    </w:p>
    <w:p>
      <w:r>
        <w:rPr>
          <w:b/>
          <w:u w:val="single"/>
        </w:rPr>
        <w:t xml:space="preserve">183189</w:t>
      </w:r>
    </w:p>
    <w:p>
      <w:r>
        <w:t xml:space="preserve">#Bonn: "Apua, isä!" ... myöhemmin seurasi useita itkeviä emojeita" - Afganistanilainen Arian G., joka tuli D:hen vuonna 2015, huumaa 19-vuotiaan tytön, jonka tapasi linja-autoasemalla, ja raiskaa hänet useita kertoja yhdessä serkkunsa kanssa - 7 ¼ vuotta vankilassa https://t.co/HZRg2ymQrw</w:t>
      </w:r>
    </w:p>
    <w:p>
      <w:r>
        <w:rPr>
          <w:b/>
          <w:u w:val="single"/>
        </w:rPr>
        <w:t xml:space="preserve">183190</w:t>
      </w:r>
    </w:p>
    <w:p>
      <w:r>
        <w:t xml:space="preserve">"Ahmadiyya Muslim Jamaat haluaa rakentaa Saksaan sata moskeijaa. Vuonna 1989 julkistettu "100 moskeijaa -hanke" on toteutettu noin puolivälissä." Nyt on jätetty rakennuslupahakemus moskeijaa varten #Leipzigiin https://t.co/G4HQ1gzok2.</w:t>
      </w:r>
    </w:p>
    <w:p>
      <w:r>
        <w:rPr>
          <w:b/>
          <w:u w:val="single"/>
        </w:rPr>
        <w:t xml:space="preserve">183191</w:t>
      </w:r>
    </w:p>
    <w:p>
      <w:r>
        <w:t xml:space="preserve">Joudun oikeuteen, jos kirjoitan väärän twiitin, ja Berliinin huumekauppiaat saavat myyntipaikkoja. Jokin on todella pielessä Saksassa.</w:t>
      </w:r>
    </w:p>
    <w:p>
      <w:r>
        <w:rPr>
          <w:b/>
          <w:u w:val="single"/>
        </w:rPr>
        <w:t xml:space="preserve">183192</w:t>
      </w:r>
    </w:p>
    <w:p>
      <w:r>
        <w:t xml:space="preserve">📢 Täällä ei ole mitään nähtävää. Jatka vain kävelyä. Kaikki on täydellisessä kunnossa. Elämme kaikkien aikojen parhaassa Saksassa. Ilmoituksen loppu. #Saksa2019.#Fedidwgugl #LiebestattHass #Nohate #Toleranssi https://t.co/0BMw1EmgaY</w:t>
      </w:r>
    </w:p>
    <w:p>
      <w:r>
        <w:rPr>
          <w:b/>
          <w:u w:val="single"/>
        </w:rPr>
        <w:t xml:space="preserve">183193</w:t>
      </w:r>
    </w:p>
    <w:p>
      <w:r>
        <w:t xml:space="preserve">Tervetuloa, tervetuloa kotimaahani!  Olet tervetullut tänne kanssamme.  Tervetuloa, tervetuloa kotimaahani!  🤔🤨🤦🏼♂️ https://t.co/BFYlIyrpFF</w:t>
      </w:r>
    </w:p>
    <w:p>
      <w:r>
        <w:rPr>
          <w:b/>
          <w:u w:val="single"/>
        </w:rPr>
        <w:t xml:space="preserve">183194</w:t>
      </w:r>
    </w:p>
    <w:p>
      <w:r>
        <w:t xml:space="preserve">"Teillä on eräänlainen raiskaus ja meillä on toisenlainen raiskaus islamissa."    "Ehkä minun pitäisi antaa sinut afganistanilaiselle, jotta hän leikkaisi nenäsi irti."    Imam Afganistanissa länsimaiselle toimittajalle #Islam #Sharia #CulturalDifferences https://t.co/EXrnKTw3EI</w:t>
      </w:r>
    </w:p>
    <w:p>
      <w:r>
        <w:rPr>
          <w:b/>
          <w:u w:val="single"/>
        </w:rPr>
        <w:t xml:space="preserve">183195</w:t>
      </w:r>
    </w:p>
    <w:p>
      <w:r>
        <w:t xml:space="preserve">Oletettavasti vasemmistolainen maalipussihyökkäys vastaanotolleni: https://t.co/83q6l1K7Tb</w:t>
      </w:r>
    </w:p>
    <w:p>
      <w:r>
        <w:rPr>
          <w:b/>
          <w:u w:val="single"/>
        </w:rPr>
        <w:t xml:space="preserve">183196</w:t>
      </w:r>
    </w:p>
    <w:p>
      <w:r>
        <w:t xml:space="preserve">"Jotkut homoparit välttävät esiintymistä avoimesti tietyillä alueilla, esimerkiksi siksi, että siellä on paljon arabi- ja turkkilaistaustaisia nuoria, joilla on homofobisia asenteita." https://t.co/XdRDXUjlGX.</w:t>
      </w:r>
    </w:p>
    <w:p>
      <w:r>
        <w:rPr>
          <w:b/>
          <w:u w:val="single"/>
        </w:rPr>
        <w:t xml:space="preserve">183197</w:t>
      </w:r>
    </w:p>
    <w:p>
      <w:r>
        <w:t xml:space="preserve">#DPolGHH #Clans "Kalliissa urheiluautossa oleva hyvinvoinnin vastaanottaja symboloi #poliisin &amp;amp; viranomaisten voimattomuutta. Samaan aikaan perheet ovat niin voimakkaita, ettei kukaan tiedä, saako valtio ne koskaan enää kuriin." #Remmo https://t.co/Ms20bUkT2u</w:t>
      </w:r>
    </w:p>
    <w:p>
      <w:r>
        <w:rPr>
          <w:b/>
          <w:u w:val="single"/>
        </w:rPr>
        <w:t xml:space="preserve">183198</w:t>
      </w:r>
    </w:p>
    <w:p>
      <w:r>
        <w:t xml:space="preserve">Berliinin poliisi luokittelee antisemitistiset teot äärioikeistolaisiksi ilman todisteita, sanoo FDP:n jäsen: Kyseessä on vain "rohkea väite, jonka mukaan suuri osa antisemitistisistä teoista on äärioikeistolaisten tekemiä". 60 prosentissa teoista ei voida osoittaa äärioikeistolaista taustaa https://t.co/xBWywaYP5P.</w:t>
      </w:r>
    </w:p>
    <w:p>
      <w:r>
        <w:rPr>
          <w:b/>
          <w:u w:val="single"/>
        </w:rPr>
        <w:t xml:space="preserve">183199</w:t>
      </w:r>
    </w:p>
    <w:p>
      <w:r>
        <w:t xml:space="preserve">Osnabrückin peruskoulun herjaava näytelmä "AfD ampuu pakolaisia ja suunnittelee kokonaisten etnisten ryhmien kaasuttamista" https://t.co/ZEplzn6670</w:t>
      </w:r>
    </w:p>
    <w:p>
      <w:r>
        <w:rPr>
          <w:b/>
          <w:u w:val="single"/>
        </w:rPr>
        <w:t xml:space="preserve">183200</w:t>
      </w:r>
    </w:p>
    <w:p>
      <w:r>
        <w:t xml:space="preserve">#Merkeldeutschland: Saksassa kuolee enemmän ihmisiä afgaanien käsissä kuin Bundeswehrin sotilaita Afganistanissa.    Afganistanilaiset turvapaikanhakijat puukottavat 17-vuotiasta Münchenissä.    #MerkelWirkt👍 https://t.co/cgYis57CEi</w:t>
      </w:r>
    </w:p>
    <w:p>
      <w:r>
        <w:rPr>
          <w:b/>
          <w:u w:val="single"/>
        </w:rPr>
        <w:t xml:space="preserve">183201</w:t>
      </w:r>
    </w:p>
    <w:p>
      <w:r>
        <w:t xml:space="preserve">Berliinin olosuhteet: Görlin puistonhoitajalla on "sopimus" afrikkalaisten huumekauppiaiden kanssa: "Meillä on enemmän tai vähemmän suullinen sopimus heidän kanssaan. Lapsia tai nuoria ei lähestytä, eikä naisia ahdistella seksuaalisesti." https://t.co/H7XfQMskDU.</w:t>
      </w:r>
    </w:p>
    <w:p>
      <w:r>
        <w:rPr>
          <w:b/>
          <w:u w:val="single"/>
        </w:rPr>
        <w:t xml:space="preserve">183202</w:t>
      </w:r>
    </w:p>
    <w:p>
      <w:r>
        <w:t xml:space="preserve">#Brysselin bussinkuljettajat eivät enää aja pohjoiselle asemalle. #Skabieksen, tuberkuloosin ja jopa malarian sanotaan rehottavan läpi kulkevien "pakolaisten" keskuudessa. Poliiseilla on nyt kasvonaamarit. Terveysministeriö on kutsuttu paikalle. https://t.co/5UAaltQkVd https://t.co/VVaIeZtPh1</w:t>
      </w:r>
    </w:p>
    <w:p>
      <w:r>
        <w:rPr>
          <w:b/>
          <w:u w:val="single"/>
        </w:rPr>
        <w:t xml:space="preserve">183203</w:t>
      </w:r>
    </w:p>
    <w:p>
      <w:r>
        <w:t xml:space="preserve">#München Huoltoaseman edessä pitkäperjantaina kuoliaaksi puukotettu 17-vuotias menehtyi puukoniskuihinsa. Kaksi afganistanilaispakolaista epäiltyä pidätettiin #Pariisissa. https://t.co/66j3QLqFhi</w:t>
      </w:r>
    </w:p>
    <w:p>
      <w:r>
        <w:rPr>
          <w:b/>
          <w:u w:val="single"/>
        </w:rPr>
        <w:t xml:space="preserve">183204</w:t>
      </w:r>
    </w:p>
    <w:p>
      <w:r>
        <w:t xml:space="preserve">Libanonilaiset klaanit ovat uhanneet siirtolaisuustutkija Ralph Ghadbania. Syynä uhkausviestejä sisältävien videoiden levittämiseen WhatsApp-ryhmissä on islamilaisen oppineen huhtikuussa Libanonin tv-asemalle LBC:lle antama tv-haastattelu. https://t.co/8H3LQdUL0A.</w:t>
      </w:r>
    </w:p>
    <w:p>
      <w:r>
        <w:rPr>
          <w:b/>
          <w:u w:val="single"/>
        </w:rPr>
        <w:t xml:space="preserve">183205</w:t>
      </w:r>
    </w:p>
    <w:p>
      <w:r>
        <w:t xml:space="preserve">Mitä muuta sanottavaa @sawsanchebli @spdberlinistä ? Kun hän twiittaa, odota vain, kunnes hän on ristiriidassa itsensä kanssa 😂😂😂😂😂😂😂😂😂😂 Hän tekee sen SUURESTI 😂😂😂😂 https://t.co/MK9nQDYcJr</w:t>
      </w:r>
    </w:p>
    <w:p>
      <w:r>
        <w:rPr>
          <w:b/>
          <w:u w:val="single"/>
        </w:rPr>
        <w:t xml:space="preserve">183206</w:t>
      </w:r>
    </w:p>
    <w:p>
      <w:r>
        <w:t xml:space="preserve">He pysyvät hiljaa ja pääsevät pälkähästä. Ja oikeusvaltio peruuttaa jälleen kerran nöyrästi purjeensa. Se on järkyttävää. https://t.co/xFan3L9Z90</w:t>
      </w:r>
    </w:p>
    <w:p>
      <w:r>
        <w:rPr>
          <w:b/>
          <w:u w:val="single"/>
        </w:rPr>
        <w:t xml:space="preserve">183207</w:t>
      </w:r>
    </w:p>
    <w:p>
      <w:r>
        <w:t xml:space="preserve">Ennen raakaa pahoinpitelyiskua HTL:ssä #Vienassa #Ottakringissä, #migrantit kiusasivat järjestelmällisesti opettajaa, jonka kimppuun hyökättiin ja joka on nyt hyllytetty. 😳 #kiusaaminen #koulu https://t.co/R70R32grMg</w:t>
      </w:r>
    </w:p>
    <w:p>
      <w:r>
        <w:rPr>
          <w:b/>
          <w:u w:val="single"/>
        </w:rPr>
        <w:t xml:space="preserve">183208</w:t>
      </w:r>
    </w:p>
    <w:p>
      <w:r>
        <w:t xml:space="preserve">#Miesbach: Koska maksusta puuttuu 10 senttiä, afrikkalaisnainen lyö kyynärpäällä kassaneitiä kasvoihin, puree poliisinaista verisesti hanskan läpi ja sylkee - tekijä on jo aiemmin herättänyt huomiota aggressiivisuudellaan https://t.co/0AYzQcLYRN</w:t>
      </w:r>
    </w:p>
    <w:p>
      <w:r>
        <w:rPr>
          <w:b/>
          <w:u w:val="single"/>
        </w:rPr>
        <w:t xml:space="preserve">183209</w:t>
      </w:r>
    </w:p>
    <w:p>
      <w:r>
        <w:t xml:space="preserve">Potkunyrkkeilijä, joka tappaa maassa makaavan puolustuskyvyttömän uhrin hyvin kohdistetulla potkulla päähän, ei siis ole murhaaja eikä ihmissurmaaja? Hän saa puolelleen huippujuristit ja nauttii oikeusvaltioperiaatteen täydellisestä suojasta. Manslayer Muharrem C. (28) https://t.co/QxLrYWRU7w https://t.co/QxLrYWRU7w</w:t>
      </w:r>
    </w:p>
    <w:p>
      <w:r>
        <w:rPr>
          <w:b/>
          <w:u w:val="single"/>
        </w:rPr>
        <w:t xml:space="preserve">183210</w:t>
      </w:r>
    </w:p>
    <w:p>
      <w:r>
        <w:t xml:space="preserve">Lesbopariskunta pahoinpideltiin bussissa #Londonissa.  @annewill pitää sitä "huonona". Hassua, että hän ei ilmoita tekijästä tai pahemmasta tapauksesta D:stä: #Celle: Mustaihoinen afrikkalainen puukotti lesbonaisen, koska tämä hylkäsi hänet. https://t.co/ajb5KLD1fy https://t.co/moLfV6xCbU</w:t>
      </w:r>
    </w:p>
    <w:p>
      <w:r>
        <w:rPr>
          <w:b/>
          <w:u w:val="single"/>
        </w:rPr>
        <w:t xml:space="preserve">183211</w:t>
      </w:r>
    </w:p>
    <w:p>
      <w:r>
        <w:t xml:space="preserve">Hyvää #Pentecost kaikille! Kaatukoon (Pyhä) Henki myös vasemmistovihreiden päälle! 😇 https://t.co/CNWZU2uETz</w:t>
      </w:r>
    </w:p>
    <w:p>
      <w:r>
        <w:rPr>
          <w:b/>
          <w:u w:val="single"/>
        </w:rPr>
        <w:t xml:space="preserve">183212</w:t>
      </w:r>
    </w:p>
    <w:p>
      <w:r>
        <w:t xml:space="preserve">Kaikkien maahanmuuttajataustaisten naiivien tietäjien ja "pakolaisten" tervetulleeksi huutelijoiden pitäisi julistaa kotimaassaan, että maahan pitäisi ottaa rajattomasti maahanmuuttajia. Jättäkää minun kotimaani, joka on myös esi-isieni kotimaa, rauhaan!  #HauAbGesetz</w:t>
      </w:r>
    </w:p>
    <w:p>
      <w:r>
        <w:rPr>
          <w:b/>
          <w:u w:val="single"/>
        </w:rPr>
        <w:t xml:space="preserve">183213</w:t>
      </w:r>
    </w:p>
    <w:p>
      <w:r>
        <w:t xml:space="preserve">Törkeää. Äärivasemmistolaiset haluavat lakkauttaa itsensä. https://t.co/cVj3NHQhlI.</w:t>
      </w:r>
    </w:p>
    <w:p>
      <w:r>
        <w:rPr>
          <w:b/>
          <w:u w:val="single"/>
        </w:rPr>
        <w:t xml:space="preserve">183214</w:t>
      </w:r>
    </w:p>
    <w:p>
      <w:r>
        <w:t xml:space="preserve">Jos on yksi sana, jota en voi enää kuulla, se on #Fachkräfte. Paras synonyymi sille, miten Merkel, tiedotusvälineet ja paremmat ihmiset ovat yrittäneet selittää lukutaidottomien olevan ehdottoman välttämättömiä kauniille, pitkälle kehittyneelle maallemme.</w:t>
      </w:r>
    </w:p>
    <w:p>
      <w:r>
        <w:rPr>
          <w:b/>
          <w:u w:val="single"/>
        </w:rPr>
        <w:t xml:space="preserve">183215</w:t>
      </w:r>
    </w:p>
    <w:p>
      <w:r>
        <w:t xml:space="preserve">No niin. Korjaa äänestyspaikalla hieman vihreiden odotettua tulosta. 😊 #äänestys #EuroopanEvaalit2019 #EuroopanEvaalit2019 https://t.co/IR8RL0XQse</w:t>
      </w:r>
    </w:p>
    <w:p>
      <w:r>
        <w:rPr>
          <w:b/>
          <w:u w:val="single"/>
        </w:rPr>
        <w:t xml:space="preserve">183216</w:t>
      </w:r>
    </w:p>
    <w:p>
      <w:r>
        <w:t xml:space="preserve">En pidä vaalisuosituksista, mutta koska täällä kaikki on menossa tiettyyn suuntaan, tässä korjausliike: #GehtWählen für eine bessere Zukunft, geht wählen gegen linksgrün. 😊</w:t>
      </w:r>
    </w:p>
    <w:p>
      <w:r>
        <w:rPr>
          <w:b/>
          <w:u w:val="single"/>
        </w:rPr>
        <w:t xml:space="preserve">183217</w:t>
      </w:r>
    </w:p>
    <w:p>
      <w:r>
        <w:t xml:space="preserve">Se, ovatko ne 70 youtubettajaa, jotka antavat "vaalisuosituksia" vasemmistolle/vihreille, vasemmistoaktivisteja, on lähes merkityksetöntä, koska heidän "faninsa" ovat joka tapauksessa vain 11-14-vuotiaita, eivätkä he saa äänestää. Ja kun he ovat 30-vuotiaita, he äänestävät konservatiiveja, jos he eivät ole siihen mennessä jo täysin taantuneet.</w:t>
      </w:r>
    </w:p>
    <w:p>
      <w:r>
        <w:rPr>
          <w:b/>
          <w:u w:val="single"/>
        </w:rPr>
        <w:t xml:space="preserve">183218</w:t>
      </w:r>
    </w:p>
    <w:p>
      <w:r>
        <w:t xml:space="preserve">Mitä äänestät sunnuntaina?  Selittäkää vanhemmille ihmisille (mummoille, vaarille jne.), joilla ei ole internetiä/vaihtoehtoista tietoa, mitä jotkut puolueet haluavat tehdä maamme kanssa ja kuinka huonolta se näyttää jo nyt suurkaupungeissamme.  #EuropeanElection2019 #EuropeanElection #GoVote (äänestä)</w:t>
      </w:r>
    </w:p>
    <w:p>
      <w:r>
        <w:rPr>
          <w:b/>
          <w:u w:val="single"/>
        </w:rPr>
        <w:t xml:space="preserve">183219</w:t>
      </w:r>
    </w:p>
    <w:p>
      <w:r>
        <w:t xml:space="preserve">Hei. Minulla on tänään jälleen vaikea ja haastava päivä edessäni, ja pitäkää peukkuja muutaman tunnin ajan. Kiitos. 😊</w:t>
      </w:r>
    </w:p>
    <w:p>
      <w:r>
        <w:rPr>
          <w:b/>
          <w:u w:val="single"/>
        </w:rPr>
        <w:t xml:space="preserve">183220</w:t>
      </w:r>
    </w:p>
    <w:p>
      <w:r>
        <w:t xml:space="preserve">Tänään on luonnon monimuotoisuuden suojelupäivä. Paremmin toimeentulevat ihmiset ovat iloisia jokaisesta lajista ja haluavat suojella jokaista lajia.  Paitsi jos olet kansallisvaltion alkuperäisasukas eurooppalainen. Niiden pitäisi kuolla ja suosia lajivalikoimaa.   #BiodiversityDay</w:t>
      </w:r>
    </w:p>
    <w:p>
      <w:r>
        <w:rPr>
          <w:b/>
          <w:u w:val="single"/>
        </w:rPr>
        <w:t xml:space="preserve">183221</w:t>
      </w:r>
    </w:p>
    <w:p>
      <w:r>
        <w:t xml:space="preserve">Luulin, että olin kuullut kaikenlaista paremman ihmisen paskanjauhantaa, mutta eräänä päivänä yliopiston kirjaston kahvilassa: "Onko mahdollista luovuttaa elimiä vain "pakolaisille"?".  Alan olla hyvin huolissani vallattomasta hulluudesta.</w:t>
      </w:r>
    </w:p>
    <w:p>
      <w:r>
        <w:rPr>
          <w:b/>
          <w:u w:val="single"/>
        </w:rPr>
        <w:t xml:space="preserve">183222</w:t>
      </w:r>
    </w:p>
    <w:p>
      <w:r>
        <w:t xml:space="preserve">Voin vain neuvoa teitä lopettamaan vasemmistovihreiden, juonittelevien ja yksipuolisten mustamaalauslehtien, kuten #Spiegelin ja muiden alla olevien nolosti ylistettyjen lehtien tilaamisen.   Levittäkää sanaa. https://t.co/BbftyMY9t4</w:t>
      </w:r>
    </w:p>
    <w:p>
      <w:r>
        <w:rPr>
          <w:b/>
          <w:u w:val="single"/>
        </w:rPr>
        <w:t xml:space="preserve">183223</w:t>
      </w:r>
    </w:p>
    <w:p>
      <w:r>
        <w:t xml:space="preserve">Paremmin toimeentulevat ihmiset ihmettelevät. Identitaarinen albanialaisnainen kehottaa albanialaisia maahanmuuttajia: "Palatkaa kotimaahanne". 😂 #esc2019 #Euroviisut #Albania</w:t>
      </w:r>
    </w:p>
    <w:p>
      <w:r>
        <w:rPr>
          <w:b/>
          <w:u w:val="single"/>
        </w:rPr>
        <w:t xml:space="preserve">183224</w:t>
      </w:r>
    </w:p>
    <w:p>
      <w:r>
        <w:t xml:space="preserve">Voi sentään, vasemmisto-vihreä Twitter-"eliittimme" on jälleen kerran keksinyt jotain, mistä voi olla raivoissaan "lunastaakseen" syyllisyydentunteensa siitä, että he tuntevat olevansa saksalaisia.  Vinkki: muuttakaa pois. Kaukana. Afrikka vai Saudi-Arabia?    #Bahlsen</w:t>
      </w:r>
    </w:p>
    <w:p>
      <w:r>
        <w:rPr>
          <w:b/>
          <w:u w:val="single"/>
        </w:rPr>
        <w:t xml:space="preserve">183225</w:t>
      </w:r>
    </w:p>
    <w:p>
      <w:r>
        <w:t xml:space="preserve">Btw: #DorisDay oli saksalainen.  #RIP</w:t>
      </w:r>
    </w:p>
    <w:p>
      <w:r>
        <w:rPr>
          <w:b/>
          <w:u w:val="single"/>
        </w:rPr>
        <w:t xml:space="preserve">183226</w:t>
      </w:r>
    </w:p>
    <w:p>
      <w:r>
        <w:t xml:space="preserve">Voi luoja, nyt sokeat tietäjät ja maahanmuuttajat, jotka eivät kumma kyllä halua elää "naisten edistyksellisissä" kotimaissaan, kutsuvat Alice Schwarzeria "natsiksi", koska hän varoittaa radikaalista uskonnosta.</w:t>
      </w:r>
    </w:p>
    <w:p>
      <w:r>
        <w:rPr>
          <w:b/>
          <w:u w:val="single"/>
        </w:rPr>
        <w:t xml:space="preserve">183227</w:t>
      </w:r>
    </w:p>
    <w:p>
      <w:r>
        <w:t xml:space="preserve">Görlitzer Parkin massiivinen huumeongelma on tarkoitus ratkaista osoittamalla diilereille vaaleanpunaisella merkittyjä alueita. 😂 Mutta asettakaa värilliset "B"-merkinnät "rikastuttaminen paremmille ihmisille", joihin asianosaisten pitäisi sitten kokoontua.  #RedRedGaga #Berlin https://t.co/pr72Fl6px9</w:t>
      </w:r>
    </w:p>
    <w:p>
      <w:r>
        <w:rPr>
          <w:b/>
          <w:u w:val="single"/>
        </w:rPr>
        <w:t xml:space="preserve">183228</w:t>
      </w:r>
    </w:p>
    <w:p>
      <w:r>
        <w:t xml:space="preserve">Minusta #Edeka -mainos ei ole huono. Miesten kuvaaminen huonosti on ajan hengen mukaista. Vuosikymmeniä aiemmin mainonnassa kuvattiin naisia stereotyyppisissä rooleissa, koska se oli myös ajan henki. Mainostajat määräävät, mitä tehdään. Voit vain osoittaa, että todellisuus on erilainen.</w:t>
      </w:r>
    </w:p>
    <w:p>
      <w:r>
        <w:rPr>
          <w:b/>
          <w:u w:val="single"/>
        </w:rPr>
        <w:t xml:space="preserve">183229</w:t>
      </w:r>
    </w:p>
    <w:p>
      <w:r>
        <w:t xml:space="preserve">Voi ei!!! @sawsanchebli, hashtagien #twitternwiechebli ja #cheblijokes inspiraatio on estetty.  Vapauta taas kaiken kattava nerous, @TwitterDE!  #freeChebli https://t.co/73eK49slhp</w:t>
      </w:r>
    </w:p>
    <w:p>
      <w:r>
        <w:rPr>
          <w:b/>
          <w:u w:val="single"/>
        </w:rPr>
        <w:t xml:space="preserve">183230</w:t>
      </w:r>
    </w:p>
    <w:p>
      <w:r>
        <w:t xml:space="preserve">#Constance on julistanut #ilmastohätätilan. Ryhdytäänkö toimiin myös ärsyttäviä ilmaa saastuttavia sishabaareita ja värikkäitä autojen poseeraajia vastaan vai pitäisikö sääntelyn kohdistua vain niihin, jotka maksavat kaiken? https://t.co/NAnl8dMbum</w:t>
      </w:r>
    </w:p>
    <w:p>
      <w:r>
        <w:rPr>
          <w:b/>
          <w:u w:val="single"/>
        </w:rPr>
        <w:t xml:space="preserve">183231</w:t>
      </w:r>
    </w:p>
    <w:p>
      <w:r>
        <w:t xml:space="preserve">Ehdollinen tuomio mustafrikkalaiselle turvapaikkaturistille, joka raiskasi nuoren saksalaisnaisen kirkon portailla https://t.co/4UFpOxUUHb via @wordpressdotcom</w:t>
      </w:r>
    </w:p>
    <w:p>
      <w:r>
        <w:rPr>
          <w:b/>
          <w:u w:val="single"/>
        </w:rPr>
        <w:t xml:space="preserve">183232</w:t>
      </w:r>
    </w:p>
    <w:p>
      <w:r>
        <w:t xml:space="preserve">Minusta se on periaatteessa hyvä asia. Mutta jäikö minulta huomaamatta @bka:n kampanjat järjestäytynyttä klaanirikollisuutta, maahanmuuttajarikollisuutta, naisiin kohdistuvaa väkivaltaa jne. vastaan? #hatepostings https://t.co/rR0WSyrRa0 https://t.co/6HMggopcin</w:t>
      </w:r>
    </w:p>
    <w:p>
      <w:r>
        <w:rPr>
          <w:b/>
          <w:u w:val="single"/>
        </w:rPr>
        <w:t xml:space="preserve">183233</w:t>
      </w:r>
    </w:p>
    <w:p>
      <w:r>
        <w:t xml:space="preserve">@AlexE1789 @Proteus93484191 D Ramadan on kuukausi hengailua ilman mitään tuottavuutta, ja sitten kolme päivää juhlaa palkintona päälle! Mutta mistä pikku Heiko sen tietäisi, i hänen Wolkenkukuksheiminsa?</w:t>
      </w:r>
    </w:p>
    <w:p>
      <w:r>
        <w:rPr>
          <w:b/>
          <w:u w:val="single"/>
        </w:rPr>
        <w:t xml:space="preserve">183234</w:t>
      </w:r>
    </w:p>
    <w:p>
      <w:r>
        <w:t xml:space="preserve">Vasemmistovihreät: "Pakolaiset ovat traumatisoituneet, kieltäkää uudenvuodenaaton ilotulitteet! Ja myös pääsiäistulet, koska ne ovat haitaksi ilmastolle!  Myös vasemmistovihreät: tuhoavat Berliinin+muut suuret kaupungit+polttavat massoittain ulkomaalaisia autoja #1May-mellakoiden aikana.  #Labour Day</w:t>
      </w:r>
    </w:p>
    <w:p>
      <w:r>
        <w:rPr>
          <w:b/>
          <w:u w:val="single"/>
        </w:rPr>
        <w:t xml:space="preserve">183235</w:t>
      </w:r>
    </w:p>
    <w:p>
      <w:r>
        <w:t xml:space="preserve">Hieno elokuva.  💌🌈🌈 https://t.co/AAbvbiyoS8</w:t>
      </w:r>
    </w:p>
    <w:p>
      <w:r>
        <w:rPr>
          <w:b/>
          <w:u w:val="single"/>
        </w:rPr>
        <w:t xml:space="preserve">183236</w:t>
      </w:r>
    </w:p>
    <w:p>
      <w:r>
        <w:t xml:space="preserve">Hyvää #FoundThursdaya kaikille, jotka tietävät.</w:t>
      </w:r>
    </w:p>
    <w:p>
      <w:r>
        <w:rPr>
          <w:b/>
          <w:u w:val="single"/>
        </w:rPr>
        <w:t xml:space="preserve">183237</w:t>
      </w:r>
    </w:p>
    <w:p>
      <w:r>
        <w:t xml:space="preserve">Erittäin hauskaa, että #NotreDamen tulipalon viranomaiset hylkäävät heti onnettomuutena. Tutkijat eivät olleet vielä edes paikalla. Luin vasta eilen ranskalaisiin kirkkoihin kohdistuvien hyökkäysten ja tuhopolttojen lisääntymisestä.  #Paris #Palo https://t.co/eKoWdqEvvu</w:t>
      </w:r>
    </w:p>
    <w:p>
      <w:r>
        <w:rPr>
          <w:b/>
          <w:u w:val="single"/>
        </w:rPr>
        <w:t xml:space="preserve">183238</w:t>
      </w:r>
    </w:p>
    <w:p>
      <w:r>
        <w:t xml:space="preserve">Mitä aiot äänestää?#Euroopan vaalit</w:t>
      </w:r>
    </w:p>
    <w:p>
      <w:r>
        <w:rPr>
          <w:b/>
          <w:u w:val="single"/>
        </w:rPr>
        <w:t xml:space="preserve">183239</w:t>
      </w:r>
    </w:p>
    <w:p>
      <w:r>
        <w:t xml:space="preserve">Tuomalla+houkuttelemalla lisää veneitä mukavien feministien* kanssa Afrikasta. https://t.co/hz9LFWDBTg.</w:t>
      </w:r>
    </w:p>
    <w:p>
      <w:r>
        <w:rPr>
          <w:b/>
          <w:u w:val="single"/>
        </w:rPr>
        <w:t xml:space="preserve">183240</w:t>
      </w:r>
    </w:p>
    <w:p>
      <w:r>
        <w:t xml:space="preserve">Hyvää pääsiäistä ja ihanaa pääsiäissunnuntaita!  🐣🌄🌄⛪ https://t.co/97rcwtJQOv</w:t>
      </w:r>
    </w:p>
    <w:p>
      <w:r>
        <w:rPr>
          <w:b/>
          <w:u w:val="single"/>
        </w:rPr>
        <w:t xml:space="preserve">183241</w:t>
      </w:r>
    </w:p>
    <w:p>
      <w:r>
        <w:t xml:space="preserve">@CSU haluaa kertoa meille, että he suojelevat EU:n rajoja, kun taas "kiitos" Merkelille: "Avoimet rajat ovat vailla vaihtoehtoa" + maahanmuuttajia haetaan jopa Libyasta! @ManfredWeber - Ne valehtelevat. https://t.co/xMpaiIoG7T</w:t>
      </w:r>
    </w:p>
    <w:p>
      <w:r>
        <w:rPr>
          <w:b/>
          <w:u w:val="single"/>
        </w:rPr>
        <w:t xml:space="preserve">183242</w:t>
      </w:r>
    </w:p>
    <w:p>
      <w:r>
        <w:t xml:space="preserve">Mielenkiintoinen lähestymistapa #elintenluovutusta koskevaan aivotutkimukseen. Yalen yliopiston tutkijat: mikroverenkierto + synapsien toiminta voi käynnistyä uudelleen jopa 4 tuntia aivokuoleman jälkeen. Yksi syy siihen, miksi vastustan elinluovutusta. https://t.co/TixJc4CZn5</w:t>
      </w:r>
    </w:p>
    <w:p>
      <w:r>
        <w:rPr>
          <w:b/>
          <w:u w:val="single"/>
        </w:rPr>
        <w:t xml:space="preserve">183243</w:t>
      </w:r>
    </w:p>
    <w:p>
      <w:r>
        <w:t xml:space="preserve">En sano, mitä itse asiassa äänestän. 😊 #wahlomat https://t.co/pDUYQAxlOW https://t.co/ZoQP1CL07G</w:t>
      </w:r>
    </w:p>
    <w:p>
      <w:r>
        <w:rPr>
          <w:b/>
          <w:u w:val="single"/>
        </w:rPr>
        <w:t xml:space="preserve">183244</w:t>
      </w:r>
    </w:p>
    <w:p>
      <w:r>
        <w:t xml:space="preserve">#Kühnert haluaa pakkolunastaa BMW:n. Olisi kuitenkin parempi, jos Kühnert tekisi vihdoin töitä elääkseen. Ehkä jopa BMW:n kokoonpanolinjalla? Jos se ei ole liian vaativaa.</w:t>
      </w:r>
    </w:p>
    <w:p>
      <w:r>
        <w:rPr>
          <w:b/>
          <w:u w:val="single"/>
        </w:rPr>
        <w:t xml:space="preserve">183245</w:t>
      </w:r>
    </w:p>
    <w:p>
      <w:r>
        <w:t xml:space="preserve">Valtava asuntopula suurissa kaupungeissa. Habeck+Stegner (mikä tiimi!) kannattavat pakkolunastusta rajojen sulkemisen ja pakolaisten karkottamisen sijaan! Olemmeko jo päätyneet sosialistiseen diktatuuriin? https://t.co/Q1TKfLkyvh ...</w:t>
      </w:r>
    </w:p>
    <w:p>
      <w:r>
        <w:rPr>
          <w:b/>
          <w:u w:val="single"/>
        </w:rPr>
        <w:t xml:space="preserve">183246</w:t>
      </w:r>
    </w:p>
    <w:p>
      <w:r>
        <w:t xml:space="preserve">Lampaat silvottu ilman nukutusta! Erittäin huono + ällöttävä. Kyse on villasta. Mutta luulin, että kyse oli teurastuksesta. Milloin tulee vihdoin vetoomus #Petasta, jossa lukee: "Tämän on loputtava"?  #banhahal https://t.co/KpN2AMKaar</w:t>
      </w:r>
    </w:p>
    <w:p>
      <w:r>
        <w:rPr>
          <w:b/>
          <w:u w:val="single"/>
        </w:rPr>
        <w:t xml:space="preserve">183247</w:t>
      </w:r>
    </w:p>
    <w:p>
      <w:r>
        <w:t xml:space="preserve">@T100007140969 Great.😊</w:t>
      </w:r>
    </w:p>
    <w:p>
      <w:r>
        <w:rPr>
          <w:b/>
          <w:u w:val="single"/>
        </w:rPr>
        <w:t xml:space="preserve">183248</w:t>
      </w:r>
    </w:p>
    <w:p>
      <w:r>
        <w:t xml:space="preserve">Koskeeko elinluovutusvelvollisuus myös tiettyjä asiakkaita, jotka uskonnollisista syistä haluavat haudata vainajan 24 tunnin kuluttua? Tämä ei useinkaan ole mahdollista elinten luovutuksen yhteydessä, sillä elimistö pysyy usein koneissa päiväkausia, joten päätös on luultavasti "parannuskeino-herkkä". #hartaberfair</w:t>
      </w:r>
    </w:p>
    <w:p>
      <w:r>
        <w:rPr>
          <w:b/>
          <w:u w:val="single"/>
        </w:rPr>
        <w:t xml:space="preserve">183249</w:t>
      </w:r>
    </w:p>
    <w:p>
      <w:r>
        <w:t xml:space="preserve">On hauska ja traagista samaan aikaan nähdä, että aiemmin tietämättömät ja tietämättömät teini-ikäiset tajuavat, miten korruptoitunut ja valheellinen politiikka toimii. Jos he eivät olisi luottaneet niin paljon tiedotusvälineisiin ja omaan tietämättömyyteensä muissa asioissa ...  #Article13</w:t>
      </w:r>
    </w:p>
    <w:p>
      <w:r>
        <w:rPr>
          <w:b/>
          <w:u w:val="single"/>
        </w:rPr>
        <w:t xml:space="preserve">183250</w:t>
      </w:r>
    </w:p>
    <w:p>
      <w:r>
        <w:t xml:space="preserve">Vihreät suhtautuvat tietysti kriittisesti pakollisiin rokotuksiin. Koska monet taudit, jotka on jo kauan sitten saatu hallintaan, "annetaan" meille uudelleen niiden suosikki-asiakkaiden toimesta, jotka ovat taantumuksellisia.</w:t>
      </w:r>
    </w:p>
    <w:p>
      <w:r>
        <w:rPr>
          <w:b/>
          <w:u w:val="single"/>
        </w:rPr>
        <w:t xml:space="preserve">183251</w:t>
      </w:r>
    </w:p>
    <w:p>
      <w:r>
        <w:t xml:space="preserve">#Christchurchin murhaajalla oli lippu Neuschwansteinin linnaan - valkoinen saksalainen linna on nyt nimettävä uudelleen NeuSchafEurabiaksi, maalattava mustaksi tai purettava kokonaan "oikeiston vastaisena taisteluna". Ja tietysti myös Tote Hosen pitää "konsertin". https://t.co/FnxH2NuSXv.</w:t>
      </w:r>
    </w:p>
    <w:p>
      <w:r>
        <w:rPr>
          <w:b/>
          <w:u w:val="single"/>
        </w:rPr>
        <w:t xml:space="preserve">183252</w:t>
      </w:r>
    </w:p>
    <w:p>
      <w:r>
        <w:t xml:space="preserve">@Kittypunk7 Hei, hyviä twiittejä, mutta oletko todella punk+vasemmistolainen?</w:t>
      </w:r>
    </w:p>
    <w:p>
      <w:r>
        <w:rPr>
          <w:b/>
          <w:u w:val="single"/>
        </w:rPr>
        <w:t xml:space="preserve">183253</w:t>
      </w:r>
    </w:p>
    <w:p>
      <w:r>
        <w:t xml:space="preserve">@T100007140969 Tämä on joku, joka lukee käsikirjoituksia kustantamoissa ja valitsee, kenestä tulee rikas kirjailija.</w:t>
      </w:r>
    </w:p>
    <w:p>
      <w:r>
        <w:rPr>
          <w:b/>
          <w:u w:val="single"/>
        </w:rPr>
        <w:t xml:space="preserve">183254</w:t>
      </w:r>
    </w:p>
    <w:p>
      <w:r>
        <w:t xml:space="preserve">Voi voi, luin juuri: Ateistit eivät saa perustaa työryhmää #SPD:hen! Miksi ei? Pelkääkö @spdde, että islam-kriitikot ovat heidän joukossaan ja voivat pelotella pois tärkeimmän äänestäjäryhmän, jota he tavoittelevat?</w:t>
      </w:r>
    </w:p>
    <w:p>
      <w:r>
        <w:rPr>
          <w:b/>
          <w:u w:val="single"/>
        </w:rPr>
        <w:t xml:space="preserve">183255</w:t>
      </w:r>
    </w:p>
    <w:p>
      <w:r>
        <w:t xml:space="preserve">Sveitsiläinen media hämmästelee, mitä #Berliinissä tapahtuu: 💢Arabialaiset suurperheet auttavat määrittämään järjestäytynyttä rikollisuutta 💢Poliisi usein voimaton 💢Monet saavat Hartz 4:n + käyttävät Rolexia 💢Rikollinen raha pestään puhtaaksi Sisha baareissa+leipomoissa https://t.co/ajezipENUZ</w:t>
      </w:r>
    </w:p>
    <w:p>
      <w:r>
        <w:rPr>
          <w:b/>
          <w:u w:val="single"/>
        </w:rPr>
        <w:t xml:space="preserve">183256</w:t>
      </w:r>
    </w:p>
    <w:p>
      <w:r>
        <w:t xml:space="preserve">Tätä on vaikea keksiä: Laschet (CDU) arvostelee Scholzia (SPD) pakolaisavun leikkauksista.  (Lähde: Spiegel)</w:t>
      </w:r>
    </w:p>
    <w:p>
      <w:r>
        <w:rPr>
          <w:b/>
          <w:u w:val="single"/>
        </w:rPr>
        <w:t xml:space="preserve">183257</w:t>
      </w:r>
    </w:p>
    <w:p>
      <w:r>
        <w:t xml:space="preserve">Minulla on #ilmasto-ongelma: on aivan liian kylmä kevääksi.</w:t>
      </w:r>
    </w:p>
    <w:p>
      <w:r>
        <w:rPr>
          <w:b/>
          <w:u w:val="single"/>
        </w:rPr>
        <w:t xml:space="preserve">183258</w:t>
      </w:r>
    </w:p>
    <w:p>
      <w:r>
        <w:t xml:space="preserve">@T100007140969 Ymmärrettävää, mutta huomiotta jättäminen ei auta.</w:t>
      </w:r>
    </w:p>
    <w:p>
      <w:r>
        <w:rPr>
          <w:b/>
          <w:u w:val="single"/>
        </w:rPr>
        <w:t xml:space="preserve">183259</w:t>
      </w:r>
    </w:p>
    <w:p>
      <w:r>
        <w:t xml:space="preserve">@a_nnaschneider Kollektiivisen pakon vietteleminä todellisuudesta irtautuneet ihmiset eivät enää tunne harhassaan mitään rajoja. Tämä ei ole ensimmäinen kerta ihmiskunnan historiassa. Kulkee aina käsi kädessä dekadentin ajan hengen ja sen epämiellyttävien vaikutusten kanssa.</w:t>
      </w:r>
    </w:p>
    <w:p>
      <w:r>
        <w:rPr>
          <w:b/>
          <w:u w:val="single"/>
        </w:rPr>
        <w:t xml:space="preserve">183260</w:t>
      </w:r>
    </w:p>
    <w:p>
      <w:r>
        <w:t xml:space="preserve">Uskonnollisen fanaattisuuden vuoksi soittimia tuhoavien ihmisten kutsuminen "barbaareiksi" johtaa tilin poistamiseen #Twitterissä. Ainakin näin on @lifeformationin kohdalla, mukaan lukien 4256 seuraajan menetys! Skandaali! Solidaarisuutta #lifeformationille!!!</w:t>
      </w:r>
    </w:p>
    <w:p>
      <w:r>
        <w:rPr>
          <w:b/>
          <w:u w:val="single"/>
        </w:rPr>
        <w:t xml:space="preserve">183261</w:t>
      </w:r>
    </w:p>
    <w:p>
      <w:r>
        <w:t xml:space="preserve">Eli 'näyttelijä' @KhodrKida meni naimisiin 15-vuotiaan [hänen vaimonsa on syntynyt vuonna 1981] kanssa vuonna 1996? Saksassa? #childmarriage https://t.co/pAvEfVHuJA</w:t>
      </w:r>
    </w:p>
    <w:p>
      <w:r>
        <w:rPr>
          <w:b/>
          <w:u w:val="single"/>
        </w:rPr>
        <w:t xml:space="preserve">183262</w:t>
      </w:r>
    </w:p>
    <w:p>
      <w:r>
        <w:t xml:space="preserve">Kun olet Sorosin opetuslapsi ja olet hävinnyt vedonlyönnin ja joudut esiintymään televisiossa Saksan liittokanslerina saksalaisilla tavoilla.  #Rose Monday #Carnival https://t.co/lU8GsD2c3q</w:t>
      </w:r>
    </w:p>
    <w:p>
      <w:r>
        <w:rPr>
          <w:b/>
          <w:u w:val="single"/>
        </w:rPr>
        <w:t xml:space="preserve">183263</w:t>
      </w:r>
    </w:p>
    <w:p>
      <w:r>
        <w:t xml:space="preserve">Tiedotusvälineet juhlivat "arabikevättä" - mitä tapahtuu? Pohjois-Afrikkaa islamisoidaan ja vakautetaan.   Media juhlii Martin Schulzia - mitä tapahtuu? SPD kaatuu.  Media juhlii ilmastojumalatar Gretaa - mitä tapahtuu? - Ilmasto muuttuu, kuten se on muuttunut aina.  Tiedotusvälineet ovat satuja.</w:t>
      </w:r>
    </w:p>
    <w:p>
      <w:r>
        <w:rPr>
          <w:b/>
          <w:u w:val="single"/>
        </w:rPr>
        <w:t xml:space="preserve">183264</w:t>
      </w:r>
    </w:p>
    <w:p>
      <w:r>
        <w:t xml:space="preserve">Satuin juuri kytkemään ARD:n päälle. Trump huono, pakolaiset hyvä, saksalaiset huono, Greta hyvä. ARD/ZDF:n pitäisi itse asiassa olla nimellä Güne Jugendin pysyvä mainoskanava.</w:t>
      </w:r>
    </w:p>
    <w:p>
      <w:r>
        <w:rPr>
          <w:b/>
          <w:u w:val="single"/>
        </w:rPr>
        <w:t xml:space="preserve">183265</w:t>
      </w:r>
    </w:p>
    <w:p>
      <w:r>
        <w:t xml:space="preserve">Uusi alku Euroopassa" tarkoittaa, että kansallisvaltioidemme ei pitäisi "sulkea itseään pois". Outoa, miksi tämä ei koske islamilaisia valtioita?   Macronin pitäisi pikemminkin antaa muslimien paeta rikkaisiin naapurimaihin, kuten Dubaihin tai Saudi-Arabiaan.</w:t>
      </w:r>
    </w:p>
    <w:p>
      <w:r>
        <w:rPr>
          <w:b/>
          <w:u w:val="single"/>
        </w:rPr>
        <w:t xml:space="preserve">183266</w:t>
      </w:r>
    </w:p>
    <w:p>
      <w:r>
        <w:t xml:space="preserve">Rakas Stasi, eikö sinulla ole muuta tekemistä? https://t.co/AUq2bKEUtX</w:t>
      </w:r>
    </w:p>
    <w:p>
      <w:r>
        <w:rPr>
          <w:b/>
          <w:u w:val="single"/>
        </w:rPr>
        <w:t xml:space="preserve">183267</w:t>
      </w:r>
    </w:p>
    <w:p>
      <w:r>
        <w:t xml:space="preserve">Maltan pääministeri Joseph Muscat: "Siirtolaiset olisi pitänyt viedä Tunisiaan, koska se on pelastusoperaatiota lähin satama, eikä Eurooppaan". Onko salakuljettajat pidätetty ja miksi Saksan hallitus tukee tätä @regsprecher?</w:t>
      </w:r>
    </w:p>
    <w:p>
      <w:r>
        <w:rPr>
          <w:b/>
          <w:u w:val="single"/>
        </w:rPr>
        <w:t xml:space="preserve">183268</w:t>
      </w:r>
    </w:p>
    <w:p>
      <w:r>
        <w:t xml:space="preserve">Liittovaltiomme osavaltiot suunnittelevat kattavaa veitsikieltoa, koska hyökkäykset julkisissa tiloissa ovat lisääntyneet. Hienoa, hyväuskoiset Michelit riisutaan aseista + mummo, jolla on sieniveitsi, kriminalisoidaan, mutta värillisten kansalaisten aseistariisumisesta ei edes uneksita.</w:t>
      </w:r>
    </w:p>
    <w:p>
      <w:r>
        <w:rPr>
          <w:b/>
          <w:u w:val="single"/>
        </w:rPr>
        <w:t xml:space="preserve">183269</w:t>
      </w:r>
    </w:p>
    <w:p>
      <w:r>
        <w:t xml:space="preserve">210 kansanedustajaa kehotti Seehoferia ottamaan Libyasta Maltalle kärräävät siirtolaiset vastaan! @der_Seehofer antoi periksi. Nämä kansanedustajat pitäisi velvoittaa ottamaan maahanmuuttajat vastaan koteihinsa! @Die_Gruenen @linksfraktion @spdbt @CDU #AlanKurdi</w:t>
      </w:r>
    </w:p>
    <w:p>
      <w:r>
        <w:rPr>
          <w:b/>
          <w:u w:val="single"/>
        </w:rPr>
        <w:t xml:space="preserve">183270</w:t>
      </w:r>
    </w:p>
    <w:p>
      <w:r>
        <w:t xml:space="preserve">Luen Sawsan Cheblin TL:ää juuri nyt, ja mielestäni hän on hyvin integroitu: jokainen twiitti lukee kuin aprillipila.  Ei ole kuitenkaan mikään vitsi, että tuemme häntä anteliaasti veroillamme.</w:t>
      </w:r>
    </w:p>
    <w:p>
      <w:r>
        <w:rPr>
          <w:b/>
          <w:u w:val="single"/>
        </w:rPr>
        <w:t xml:space="preserve">183271</w:t>
      </w:r>
    </w:p>
    <w:p>
      <w:r>
        <w:t xml:space="preserve">Trump ehdottaa laittomien maahanmuuttajien majoittamista vain demokraattien johtamiin kaupunkeihin, koska demokraatit estävät laittomien karkotukset.     Hieno idea, sitä pitäisi soveltaa myös täällä. https://t.co/bRaGWacdvG.</w:t>
      </w:r>
    </w:p>
    <w:p>
      <w:r>
        <w:rPr>
          <w:b/>
          <w:u w:val="single"/>
        </w:rPr>
        <w:t xml:space="preserve">183272</w:t>
      </w:r>
    </w:p>
    <w:p>
      <w:r>
        <w:t xml:space="preserve">Ehkäpä sanonta hiirestä, joka on syntynyt talliin, mutta joka ei silti automaattisesti ole hevonen, pitää paikkansa. https://t.co/EsiQ7Zost5.</w:t>
      </w:r>
    </w:p>
    <w:p>
      <w:r>
        <w:rPr>
          <w:b/>
          <w:u w:val="single"/>
        </w:rPr>
        <w:t xml:space="preserve">183273</w:t>
      </w:r>
    </w:p>
    <w:p>
      <w:r>
        <w:t xml:space="preserve">Ja sitten on taas närkästystwiittejä siitä, että häntä puhutellaan englanniksi. https://t.co/cRuM5dXsht.</w:t>
      </w:r>
    </w:p>
    <w:p>
      <w:r>
        <w:rPr>
          <w:b/>
          <w:u w:val="single"/>
        </w:rPr>
        <w:t xml:space="preserve">183274</w:t>
      </w:r>
    </w:p>
    <w:p>
      <w:r>
        <w:t xml:space="preserve">Vihreät ehdottavat #lunastuksia asuntopulan vuoksi. Mitä seuraavaksi?</w:t>
      </w:r>
    </w:p>
    <w:p>
      <w:r>
        <w:rPr>
          <w:b/>
          <w:u w:val="single"/>
        </w:rPr>
        <w:t xml:space="preserve">183275</w:t>
      </w:r>
    </w:p>
    <w:p>
      <w:r>
        <w:t xml:space="preserve">Bacho: "Eilen autoin vanhaa miestä! Hän oli onnellinen, mutta autoilijat torvensivat!  Kuitenkin myös Bacho: "Eilen tartuin nuoreen naiseen. Hän ei ollut tyytyväinen, mutta halusin saada sarvet!" https://t.co/YNDJLMg0Pd https://t.co/YNDJLMg0Pd</w:t>
      </w:r>
    </w:p>
    <w:p>
      <w:r>
        <w:rPr>
          <w:b/>
          <w:u w:val="single"/>
        </w:rPr>
        <w:t xml:space="preserve">183276</w:t>
      </w:r>
    </w:p>
    <w:p>
      <w:r>
        <w:t xml:space="preserve">Mitä oikeasti tapahtui @SawsanChebli: "Taas: Näin juuri nätin vaalean Lufthansan lentoemännän! Ihmettelin, miksi hän näyttää #täältä, niin kuin kaikki ympäri maailmaa yhdistävät oikeutetusti 'saksalaisuuteen' - ja minä en.😢! https://t.co/ICoXNhsuIf!</w:t>
      </w:r>
    </w:p>
    <w:p>
      <w:r>
        <w:rPr>
          <w:b/>
          <w:u w:val="single"/>
        </w:rPr>
        <w:t xml:space="preserve">183277</w:t>
      </w:r>
    </w:p>
    <w:p>
      <w:r>
        <w:t xml:space="preserve">40 kuollutta on traagista, mutta muslimit tappavat päivittäin kymmeniä muslimeja (Syyria, Afganistan, terrori-iskut Afrikassa jne.pp.) - @SawsanChebli - joka ei kumma kyllä halua asua Saksassa tai missään muslimimaassa - vaikenee.  #Christchurch #Uusi-Seelanti https://t.co/L1JfyDO2KN</w:t>
      </w:r>
    </w:p>
    <w:p>
      <w:r>
        <w:rPr>
          <w:b/>
          <w:u w:val="single"/>
        </w:rPr>
        <w:t xml:space="preserve">183278</w:t>
      </w:r>
    </w:p>
    <w:p>
      <w:r>
        <w:t xml:space="preserve">Greta otti pillerinsä ja tajusi, että ilman energiaa olisimme pimeässä ja kylmässä, ja puhui ydinenergian puolesta! Siinä meni Nobelin rauhanpalkinto. Kuka messias on nyt median keksimä, Martin Schulzin jälkeen Macron+Greta?</w:t>
      </w:r>
    </w:p>
    <w:p>
      <w:r>
        <w:rPr>
          <w:b/>
          <w:u w:val="single"/>
        </w:rPr>
        <w:t xml:space="preserve">183279</w:t>
      </w:r>
    </w:p>
    <w:p>
      <w:r>
        <w:t xml:space="preserve">Kaikki tämä #EuropeistheAnswer -juttu kuulostaa pahemmalta kuin kultti, eikä sillä ole mitään tekemistä Euroopan kanssa, vaan EU:n "sosialismihirviön" kanssa, jossa eurooppalaisten alkuperäiskansojen pitäisi luopua kulttuuristaan, identiteetistään ja hyvinvoinnistaan.</w:t>
      </w:r>
    </w:p>
    <w:p>
      <w:r>
        <w:rPr>
          <w:b/>
          <w:u w:val="single"/>
        </w:rPr>
        <w:t xml:space="preserve">183280</w:t>
      </w:r>
    </w:p>
    <w:p>
      <w:r>
        <w:t xml:space="preserve">Vasemmistovihreät ovat "Generation Gretan" avulla onnistuneet siinä, mistä Joschka Fischer aina unelmoi: "sulkea ja harventaa meitä". Mutta nyt tämä ei koske vain henkilöstöä vaan myös nuorten aivomassaa, jotka ovat aina olleet täällä.</w:t>
      </w:r>
    </w:p>
    <w:p>
      <w:r>
        <w:rPr>
          <w:b/>
          <w:u w:val="single"/>
        </w:rPr>
        <w:t xml:space="preserve">183281</w:t>
      </w:r>
    </w:p>
    <w:p>
      <w:r>
        <w:t xml:space="preserve">@T100007140969 Ei vain. Suurin osa heistä on ruotsalaisia.</w:t>
      </w:r>
    </w:p>
    <w:p>
      <w:r>
        <w:rPr>
          <w:b/>
          <w:u w:val="single"/>
        </w:rPr>
        <w:t xml:space="preserve">183282</w:t>
      </w:r>
    </w:p>
    <w:p>
      <w:r>
        <w:t xml:space="preserve">Jos nykyään näkee suurkaupungissa pariskunnan, jolla on lapsi, on onneksi he kaikki näyttävät vielä eurooppalaisilta.</w:t>
      </w:r>
    </w:p>
    <w:p>
      <w:r>
        <w:rPr>
          <w:b/>
          <w:u w:val="single"/>
        </w:rPr>
        <w:t xml:space="preserve">183283</w:t>
      </w:r>
    </w:p>
    <w:p>
      <w:r>
        <w:t xml:space="preserve">@Niggurath84 Hienoa! 😊</w:t>
      </w:r>
    </w:p>
    <w:p>
      <w:r>
        <w:rPr>
          <w:b/>
          <w:u w:val="single"/>
        </w:rPr>
        <w:t xml:space="preserve">183284</w:t>
      </w:r>
    </w:p>
    <w:p>
      <w:r>
        <w:t xml:space="preserve">Tämän päivän kauhea #singlecase tulee Englannista: nainen piti hiuksistaan(!) kiinni 11. kerroksesta+pudotettiin taisteltuaan hengissä!!!! Tiedotusvälineemme salaavat tietoja. Englantilaiset tiedotusvälineet: epäilty on "afrikkalainen mies"!  #metoo #Glasgow #RIP https://t.co/3dIrGkVxFQ</w:t>
      </w:r>
    </w:p>
    <w:p>
      <w:r>
        <w:rPr>
          <w:b/>
          <w:u w:val="single"/>
        </w:rPr>
        <w:t xml:space="preserve">183285</w:t>
      </w:r>
    </w:p>
    <w:p>
      <w:r>
        <w:t xml:space="preserve">@T100007140969 Autismin muoto. Ei kohtalokas, mutta Gretan tapauksessa kohtalokkaan ärsyttävä.</w:t>
      </w:r>
    </w:p>
    <w:p>
      <w:r>
        <w:rPr>
          <w:b/>
          <w:u w:val="single"/>
        </w:rPr>
        <w:t xml:space="preserve">183286</w:t>
      </w:r>
    </w:p>
    <w:p>
      <w:r>
        <w:t xml:space="preserve">Kannatan naisten itsemääräämisoikeutta, mutta olen usein kuullut naisista, jotka ovat katuneet abortin tekemistä, mutta en koskaan naisista, jotka ovat katuneet lapsensa saamista.  #annewill</w:t>
      </w:r>
    </w:p>
    <w:p>
      <w:r>
        <w:rPr>
          <w:b/>
          <w:u w:val="single"/>
        </w:rPr>
        <w:t xml:space="preserve">183287</w:t>
      </w:r>
    </w:p>
    <w:p>
      <w:r>
        <w:t xml:space="preserve">@AnneWillTalk @haenel_kh Anteeksi, tuo kuulostaa aika hullulta ja ylimieliseltä vanhalta naiselta, joka ei ole itse äiti. Sinun pitäisi katsoa video 'The child who survived an abortion' youtubesta. Tuomitse sitten uudelleen. #annewill https://t.co/gwolT7ZweB</w:t>
      </w:r>
    </w:p>
    <w:p>
      <w:r>
        <w:rPr>
          <w:b/>
          <w:u w:val="single"/>
        </w:rPr>
        <w:t xml:space="preserve">183288</w:t>
      </w:r>
    </w:p>
    <w:p>
      <w:r>
        <w:t xml:space="preserve">Miksi emme kuule mitään 11(!)-vuotiaan oppilaan traagisesta itsemurhasta #Reinickendorfin #Hausotterin peruskoulussa? Kuka oli oppilas? Ketkä olivat kiusaajia? @BILD @welt @RTLde @faz @focus @Tag24B Randinfo: Muiden kuin saksalaisten osuus 71 % https://t.co/6q4xdE0YCB https://t.co/6q4xdE0YCB</w:t>
      </w:r>
    </w:p>
    <w:p>
      <w:r>
        <w:rPr>
          <w:b/>
          <w:u w:val="single"/>
        </w:rPr>
        <w:t xml:space="preserve">183289</w:t>
      </w:r>
    </w:p>
    <w:p>
      <w:r>
        <w:t xml:space="preserve">Kuulin juuri: Kramp-Karrenbauer haluaisi kuulemma sulkea rajan.  Niinkö? Varmistaakseen, ettei kultaa tarvitse enää viedä maasta?</w:t>
      </w:r>
    </w:p>
    <w:p>
      <w:r>
        <w:rPr>
          <w:b/>
          <w:u w:val="single"/>
        </w:rPr>
        <w:t xml:space="preserve">183290</w:t>
      </w:r>
    </w:p>
    <w:p>
      <w:r>
        <w:t xml:space="preserve">Kaikki halukkaat voivat päästä maahan ilman passia ja mielikuvitustietoja, mutta meille autokonnille sormenjäljet passissa ovat pakollisia!</w:t>
      </w:r>
    </w:p>
    <w:p>
      <w:r>
        <w:rPr>
          <w:b/>
          <w:u w:val="single"/>
        </w:rPr>
        <w:t xml:space="preserve">183291</w:t>
      </w:r>
    </w:p>
    <w:p>
      <w:r>
        <w:t xml:space="preserve">"Saksalaiset tappoivat miljoonia juutalaisia ... ja nyt Angela Merkel päästää miljoona heidän arkkivihollistaan maahan".   #RIP Karl Lagerfeld. :(</w:t>
      </w:r>
    </w:p>
    <w:p>
      <w:r>
        <w:rPr>
          <w:b/>
          <w:u w:val="single"/>
        </w:rPr>
        <w:t xml:space="preserve">183292</w:t>
      </w:r>
    </w:p>
    <w:p>
      <w:r>
        <w:t xml:space="preserve">Julkisten yleisradioyhtiöiden säilyttämisestä ja rahoituksesta pitäisi järjestää kansanäänestys! Lisäksi olisi keskusteltava siitä, että päätoimittajat ansaitsevat noin 9 000 euroa kuukaudessa ja ohjaajat noin 400 000 euroa vuodessa! Me kaikki rahoitamme tätä hulluutta #GEZ:n kautta!!!!  #Framing</w:t>
      </w:r>
    </w:p>
    <w:p>
      <w:r>
        <w:rPr>
          <w:b/>
          <w:u w:val="single"/>
        </w:rPr>
        <w:t xml:space="preserve">183293</w:t>
      </w:r>
    </w:p>
    <w:p>
      <w:r>
        <w:t xml:space="preserve">Olemme ainoa maa, jossa kansalaisten on nyt itse maksettava valtion todistettu propaganda omia kansalaisiaan vastaan!  Poistakaa #GEZ välittömästi!  #FramingManual #Framing #Framing</w:t>
      </w:r>
    </w:p>
    <w:p>
      <w:r>
        <w:rPr>
          <w:b/>
          <w:u w:val="single"/>
        </w:rPr>
        <w:t xml:space="preserve">183294</w:t>
      </w:r>
    </w:p>
    <w:p>
      <w:r>
        <w:t xml:space="preserve">Puistossa. Kaksi mummoa puhuu. Eräs sanoo, ettei pidä siitä, miten hänen asuinalueensa on muuttunut, koska sinne on tullut uusia asiakkaita, ja hän tuskin uskaltaa enää mennä ulos. Toinen: "En siedä sitä. Jos he tulevat minua vastaan tiellä, en liiku tuumaakaan".</w:t>
      </w:r>
    </w:p>
    <w:p>
      <w:r>
        <w:rPr>
          <w:b/>
          <w:u w:val="single"/>
        </w:rPr>
        <w:t xml:space="preserve">183295</w:t>
      </w:r>
    </w:p>
    <w:p>
      <w:r>
        <w:t xml:space="preserve">Kevät. 😊 https://t.co/fXGWnqxL1n</w:t>
      </w:r>
    </w:p>
    <w:p>
      <w:r>
        <w:rPr>
          <w:b/>
          <w:u w:val="single"/>
        </w:rPr>
        <w:t xml:space="preserve">183296</w:t>
      </w:r>
    </w:p>
    <w:p>
      <w:r>
        <w:t xml:space="preserve">Kuulin juuri radiosta (eli "sosialistien yhtenäisradiosta"): Soros varoittaa! Eurooppa on kriisissä #Euroopanvaalien vuoksi! Ihmisten on vihdoin herättävä! Hänen ainoa toivonsa ovat Saksan vihreät!  Ei kiitos! 😂</w:t>
      </w:r>
    </w:p>
    <w:p>
      <w:r>
        <w:rPr>
          <w:b/>
          <w:u w:val="single"/>
        </w:rPr>
        <w:t xml:space="preserve">183297</w:t>
      </w:r>
    </w:p>
    <w:p>
      <w:r>
        <w:t xml:space="preserve">Hei, tiedättekö ketään, joka ottaisi tämän kodittoman, suloisen, vanhan ja pehmoisen koiran luokseen, jotta se voisi elää vielä muutaman onnellisen koiravuoden?  Info: info@prodogromania.de https://t.co/468AnQKJzJ</w:t>
      </w:r>
    </w:p>
    <w:p>
      <w:r>
        <w:rPr>
          <w:b/>
          <w:u w:val="single"/>
        </w:rPr>
        <w:t xml:space="preserve">183298</w:t>
      </w:r>
    </w:p>
    <w:p>
      <w:r>
        <w:t xml:space="preserve">‼️YOUNESilla oli pyyntö, mutta se ei toteutunut. Hänen aikansa alkaa olla vähissä 😔 https://t.co/eTBoRMsHV3 ...</w:t>
      </w:r>
    </w:p>
    <w:p>
      <w:r>
        <w:rPr>
          <w:b/>
          <w:u w:val="single"/>
        </w:rPr>
        <w:t xml:space="preserve">183299</w:t>
      </w:r>
    </w:p>
    <w:p>
      <w:r>
        <w:t xml:space="preserve">@Holle1909 @holunderhelmut Minun piti tehdä töitä sivutoimisesti + maksaa siitä veroja. Joudun myös maksamaan myöhemmin korkeimman verokannan.</w:t>
      </w:r>
    </w:p>
    <w:p>
      <w:r>
        <w:rPr>
          <w:b/>
          <w:u w:val="single"/>
        </w:rPr>
        <w:t xml:space="preserve">183300</w:t>
      </w:r>
    </w:p>
    <w:p>
      <w:r>
        <w:t xml:space="preserve">Lue vain, mitä #Relotius sanoi tekosyynä kertoa meille tarinoita, kuten "syyrialainen löytää 500 euroa ja vie sen poliisille". Se voisi koskea 99% kaikista "laatutoimittajista" + #GEZ alimentoitu: "Olen sairas ja tarvitsen apua!" 😂</w:t>
      </w:r>
    </w:p>
    <w:p>
      <w:r>
        <w:rPr>
          <w:b/>
          <w:u w:val="single"/>
        </w:rPr>
        <w:t xml:space="preserve">183301</w:t>
      </w:r>
    </w:p>
    <w:p>
      <w:r>
        <w:t xml:space="preserve">Voi luoja! Vaatiiko hinaajayhdistys avioliittojen solmimista? https://t.co/JAZimAXlSJ https://t.co/JAZimAXlSJ</w:t>
      </w:r>
    </w:p>
    <w:p>
      <w:r>
        <w:rPr>
          <w:b/>
          <w:u w:val="single"/>
        </w:rPr>
        <w:t xml:space="preserve">183302</w:t>
      </w:r>
    </w:p>
    <w:p>
      <w:r>
        <w:t xml:space="preserve">Hei, olen huolissani Saksasta. Saatat tuntea minut #GreatestHitsini perusteella: "Normaaleissa maissa on rajaturvallisuus!". Tai: "Afrikka kasvaa joka viikko miljoonalla ihmisellä! Laiton maahanmuutto tuhoaa Euroopan eikä auta Afrikkaa". Tai: "Lukekaa peruslain 16 a artikla!</w:t>
      </w:r>
    </w:p>
    <w:p>
      <w:r>
        <w:rPr>
          <w:b/>
          <w:u w:val="single"/>
        </w:rPr>
        <w:t xml:space="preserve">183303</w:t>
      </w:r>
    </w:p>
    <w:p>
      <w:r>
        <w:t xml:space="preserve">@Naund10 Onko tämä la 1 - Aamiais-TV?</w:t>
      </w:r>
    </w:p>
    <w:p>
      <w:r>
        <w:rPr>
          <w:b/>
          <w:u w:val="single"/>
        </w:rPr>
        <w:t xml:space="preserve">183304</w:t>
      </w:r>
    </w:p>
    <w:p>
      <w:r>
        <w:t xml:space="preserve">Voi ei, #Tatort taas täysin irti todellisuudesta ja kasvatuksellisista ajatuksista: "Reichsbürger"! Hei, rakkaat @Tatort kirjoittajat, voisitteko mennä päärautatieasemalle (vaihtoehtoisesti: #Gelsenkirchen), jossa turkkilaiset+syyrialaiset juuri mellakoivat, nähdäksenne todellisia saksalaisia rikospaikkoja? https://t.co/nggBoTbJif</w:t>
      </w:r>
    </w:p>
    <w:p>
      <w:r>
        <w:rPr>
          <w:b/>
          <w:u w:val="single"/>
        </w:rPr>
        <w:t xml:space="preserve">183305</w:t>
      </w:r>
    </w:p>
    <w:p>
      <w:r>
        <w:t xml:space="preserve">Täysin kylmä ulkona!  Älkää unohtako ruokkia lintuja/oravia jne. + mukavaa sunnuntaita! https://t.co/A4MZ1uzgSG</w:t>
      </w:r>
    </w:p>
    <w:p>
      <w:r>
        <w:rPr>
          <w:b/>
          <w:u w:val="single"/>
        </w:rPr>
        <w:t xml:space="preserve">183306</w:t>
      </w:r>
    </w:p>
    <w:p>
      <w:r>
        <w:t xml:space="preserve">@wessarges Kiitos.😊</w:t>
      </w:r>
    </w:p>
    <w:p>
      <w:r>
        <w:rPr>
          <w:b/>
          <w:u w:val="single"/>
        </w:rPr>
        <w:t xml:space="preserve">183307</w:t>
      </w:r>
    </w:p>
    <w:p>
      <w:r>
        <w:t xml:space="preserve">@klaus_fritz @a_mittlinger @michaela_bogner Ei kaikkialla. Berliinissä ja Hampurissa on jo kyyhkytaloja. Eli kyyhkyset asuvat+syövät+ovat vetäytymässä sinne.</w:t>
      </w:r>
    </w:p>
    <w:p>
      <w:r>
        <w:rPr>
          <w:b/>
          <w:u w:val="single"/>
        </w:rPr>
        <w:t xml:space="preserve">183308</w:t>
      </w:r>
    </w:p>
    <w:p>
      <w:r>
        <w:t xml:space="preserve">"FRAU MERKELILLÄ ON POIKANI VERI KÄSISSÄÄN". Tämä lause pitäisi kaivertaa Kaiser Wilhelmin muistokirkon kiveen. Tarpeeksi suuri, jotta osavaltion piispa ei koskaan unohda sitä. Tällainen saarna on silkkaa pilkkaa.  ⏬⏬⏬⏬ https://t.co/SC9w62vZa4</w:t>
      </w:r>
    </w:p>
    <w:p>
      <w:r>
        <w:rPr>
          <w:b/>
          <w:u w:val="single"/>
        </w:rPr>
        <w:t xml:space="preserve">183309</w:t>
      </w:r>
    </w:p>
    <w:p>
      <w:r>
        <w:t xml:space="preserve">@DerBrainfucker @Martin_Sellner Westernhagen suosittelee kokaiinin käyttöä AfD:n äänestämisen välttämiseksi, Beck suosittelee kristallia, minä suosittelen huumeiden aiheuttamista aivovaurioista kärsivien ihmisten hoitoa, jotta yleisö säästyisi heidän totalitaristisilta ajatuksiltaan.</w:t>
      </w:r>
    </w:p>
    <w:p>
      <w:r>
        <w:rPr>
          <w:b/>
          <w:u w:val="single"/>
        </w:rPr>
        <w:t xml:space="preserve">183310</w:t>
      </w:r>
    </w:p>
    <w:p>
      <w:r>
        <w:t xml:space="preserve">Mikä voisi olla parempaa kuin joukko rappeutuneita "VIP-ihmisiä", jotka tulevat kaupungin ulkopuolelta ja kertovat, miten äänestää oman kaupungin pormestarivaaleissa? https://t.co/gHwJYdOmvn</w:t>
      </w:r>
    </w:p>
    <w:p>
      <w:r>
        <w:rPr>
          <w:b/>
          <w:u w:val="single"/>
        </w:rPr>
        <w:t xml:space="preserve">183311</w:t>
      </w:r>
    </w:p>
    <w:p>
      <w:r>
        <w:t xml:space="preserve">@rpo_kultur "Kaikki on nykyään paremmin" on samaa paskaa kuin "kaikki oli ennen paremmin". Maailma ei muutu paremmaksi, syrjintä ja sovinismi vain vaihtavat puolta, katso Etelä-Afrikka tai aggressiivinen ja rikollinen vihaa lietsova metoo-feminismi.</w:t>
      </w:r>
    </w:p>
    <w:p>
      <w:r>
        <w:rPr>
          <w:b/>
          <w:u w:val="single"/>
        </w:rPr>
        <w:t xml:space="preserve">183312</w:t>
      </w:r>
    </w:p>
    <w:p>
      <w:r>
        <w:t xml:space="preserve">Toivottavasti ne olivat mätämunia. https://t.co/MIdi9Nf3WP</w:t>
      </w:r>
    </w:p>
    <w:p>
      <w:r>
        <w:rPr>
          <w:b/>
          <w:u w:val="single"/>
        </w:rPr>
        <w:t xml:space="preserve">183313</w:t>
      </w:r>
    </w:p>
    <w:p>
      <w:r>
        <w:t xml:space="preserve">Italia italialaisille, Saksa saksalaisille. https://t.co/pCbSRYoen1.</w:t>
      </w:r>
    </w:p>
    <w:p>
      <w:r>
        <w:rPr>
          <w:b/>
          <w:u w:val="single"/>
        </w:rPr>
        <w:t xml:space="preserve">183314</w:t>
      </w:r>
    </w:p>
    <w:p>
      <w:r>
        <w:t xml:space="preserve">Super the man USA: Donald Trump - ensin metsästetty ja nyt "syvän valtion" metsästäjä https://t.co/3hp8LoL5W3</w:t>
      </w:r>
    </w:p>
    <w:p>
      <w:r>
        <w:rPr>
          <w:b/>
          <w:u w:val="single"/>
        </w:rPr>
        <w:t xml:space="preserve">183315</w:t>
      </w:r>
    </w:p>
    <w:p>
      <w:r>
        <w:t xml:space="preserve">Mitä tarkoittaa "saada tulos"? Poliittinen laitos on lauseen sukupolven tuottaja.</w:t>
      </w:r>
    </w:p>
    <w:p>
      <w:r>
        <w:rPr>
          <w:b/>
          <w:u w:val="single"/>
        </w:rPr>
        <w:t xml:space="preserve">183316</w:t>
      </w:r>
    </w:p>
    <w:p>
      <w:r>
        <w:t xml:space="preserve">Lars Klingbeilin uusi iskulause, anteeksipyyntölause "emme olleet silloin kentällä"; hän tai SPD ei ole huippu. https://t.co/8rRgmW3SVB</w:t>
      </w:r>
    </w:p>
    <w:p>
      <w:r>
        <w:rPr>
          <w:b/>
          <w:u w:val="single"/>
        </w:rPr>
        <w:t xml:space="preserve">183317</w:t>
      </w:r>
    </w:p>
    <w:p>
      <w:r>
        <w:t xml:space="preserve">Valerian journalismia mielten rauhoittamiseksi https://t.co/DM7YZaVeso Tänään on taas "täysi" mustamaalausohjelma; pahat oikeistolaiset.</w:t>
      </w:r>
    </w:p>
    <w:p>
      <w:r>
        <w:rPr>
          <w:b/>
          <w:u w:val="single"/>
        </w:rPr>
        <w:t xml:space="preserve">183318</w:t>
      </w:r>
    </w:p>
    <w:p>
      <w:r>
        <w:t xml:space="preserve">Valitettavasti liikenteessä on liikaa sokeita ihmisiä. https://t.co/Ct8xOL3D7Z</w:t>
      </w:r>
    </w:p>
    <w:p>
      <w:r>
        <w:rPr>
          <w:b/>
          <w:u w:val="single"/>
        </w:rPr>
        <w:t xml:space="preserve">183319</w:t>
      </w:r>
    </w:p>
    <w:p>
      <w:r>
        <w:t xml:space="preserve">https://t.co/Z98EOgcSBS Jos sama tapahtuisi Saksassa, osavaltio- ja liittovaltiotasolla ei olisi enää vt. sisäministeriä, ja myös Merkel joutuisi häpeällisesti "pakkaamaan laukkunsa".</w:t>
      </w:r>
    </w:p>
    <w:p>
      <w:r>
        <w:rPr>
          <w:b/>
          <w:u w:val="single"/>
        </w:rPr>
        <w:t xml:space="preserve">183320</w:t>
      </w:r>
    </w:p>
    <w:p>
      <w:r>
        <w:t xml:space="preserve">He etsivät ja löysivät mitään, sitten he pelasivat "Verstehen Sie Spaß", jossa oli houkutin jne., tulos tiedossa. Saksan liittotasavallan kampanja vasemmistopunavihreillä välineillä: DER SPIEGEL, SÜDDEUTSCHE ZEITUNG ja ZFD NEO BÖHMERMANNin kanssa, edelleen suvereenia Itävaltaa vastaan. https://t.co/KgPOGmQo0M.</w:t>
      </w:r>
    </w:p>
    <w:p>
      <w:r>
        <w:rPr>
          <w:b/>
          <w:u w:val="single"/>
        </w:rPr>
        <w:t xml:space="preserve">183321</w:t>
      </w:r>
    </w:p>
    <w:p>
      <w:r>
        <w:t xml:space="preserve">@gabbertommy Kuvakaappaus on todiste, nyt se tulee kalliiksi. https://t.co/XqCh1kYSjR</w:t>
      </w:r>
    </w:p>
    <w:p>
      <w:r>
        <w:rPr>
          <w:b/>
          <w:u w:val="single"/>
        </w:rPr>
        <w:t xml:space="preserve">183322</w:t>
      </w:r>
    </w:p>
    <w:p>
      <w:r>
        <w:t xml:space="preserve">@gabbertommy , siitä tulee rikossyytteet! https://t.co/7SUwrElFDA</w:t>
      </w:r>
    </w:p>
    <w:p>
      <w:r>
        <w:rPr>
          <w:b/>
          <w:u w:val="single"/>
        </w:rPr>
        <w:t xml:space="preserve">183323</w:t>
      </w:r>
    </w:p>
    <w:p>
      <w:r>
        <w:t xml:space="preserve">Jotta kaikilla olisi jotain naurettavaa ennen viikonloppua. Jürgen Kloppin esiintyminen Mike Krügerin kanssa @LFC #liverpool https://t.co/Q40rWobIhu</w:t>
      </w:r>
    </w:p>
    <w:p>
      <w:r>
        <w:rPr>
          <w:b/>
          <w:u w:val="single"/>
        </w:rPr>
        <w:t xml:space="preserve">183324</w:t>
      </w:r>
    </w:p>
    <w:p>
      <w:r>
        <w:t xml:space="preserve">@KrahMax Näin eilen julisteissa, että olet ehdokkaani täällä Saksissa ja maanmieheni itse. Äänestän teitä vakaumuksesta; näin teidät taannoin "....ska" Vihreitä vastaan https://t.co/Vu8MRpa43N</w:t>
      </w:r>
    </w:p>
    <w:p>
      <w:r>
        <w:rPr>
          <w:b/>
          <w:u w:val="single"/>
        </w:rPr>
        <w:t xml:space="preserve">183325</w:t>
      </w:r>
    </w:p>
    <w:p>
      <w:r>
        <w:t xml:space="preserve">Pomot puhuvat itsepintaisesti toistensa ohi https://t.co/Sg1oteGLrW Talonpojat eivät voi puhua "yhdellä kielellä", varsinkin kun jokainen on jakautunut "väärän todistuksen antamiseen naapuria vastaan". Totuus on heille yhtä tuntematon kuin "meripihkahuoneen" sijainti.</w:t>
      </w:r>
    </w:p>
    <w:p>
      <w:r>
        <w:rPr>
          <w:b/>
          <w:u w:val="single"/>
        </w:rPr>
        <w:t xml:space="preserve">183326</w:t>
      </w:r>
    </w:p>
    <w:p>
      <w:r>
        <w:t xml:space="preserve">Kirjeenvaihto on ihanaa, jopa algoritmit ovat voimattomia. https://t.co/xeMzqhQSwc.</w:t>
      </w:r>
    </w:p>
    <w:p>
      <w:r>
        <w:rPr>
          <w:b/>
          <w:u w:val="single"/>
        </w:rPr>
        <w:t xml:space="preserve">183327</w:t>
      </w:r>
    </w:p>
    <w:p>
      <w:r>
        <w:t xml:space="preserve">yksi mies, yksi mielipide 💪💪💪💪💪💪 https://t.co/SNNe1G1mcy</w:t>
      </w:r>
    </w:p>
    <w:p>
      <w:r>
        <w:rPr>
          <w:b/>
          <w:u w:val="single"/>
        </w:rPr>
        <w:t xml:space="preserve">183328</w:t>
      </w:r>
    </w:p>
    <w:p>
      <w:r>
        <w:t xml:space="preserve">Kaupungintalon tapaus: Hannoverin pormestaria syytetään vakavasta luottamuksen rikkomisesta https://t.co/V1I9rqqm0E</w:t>
      </w:r>
    </w:p>
    <w:p>
      <w:r>
        <w:rPr>
          <w:b/>
          <w:u w:val="single"/>
        </w:rPr>
        <w:t xml:space="preserve">183329</w:t>
      </w:r>
    </w:p>
    <w:p>
      <w:r>
        <w:t xml:space="preserve">@SteinbachErika "Herr" Stegner kutsuu AfD:tä "jengiksi" ja tekee myös eron salamurhien välillä punavihreän valtavirran kannalta. https://t.co/O3ZSWEdA2t</w:t>
      </w:r>
    </w:p>
    <w:p>
      <w:r>
        <w:rPr>
          <w:b/>
          <w:u w:val="single"/>
        </w:rPr>
        <w:t xml:space="preserve">183330</w:t>
      </w:r>
    </w:p>
    <w:p>
      <w:r>
        <w:t xml:space="preserve">-#gendergaga -#ilmastosää -#muovit -#Afd -E-autot -#diesel -#naisten kiintiö -pakolaiset Meksikossa On niin paljon muitakin tärkeitä asioita, kuten #innovointi ,tutkimus,#köyhyys,#deportoinnit, infrastruktuuri, #digitisaatio, #teollisuus40.Uusi vihreä politiikka estää edistystä!</w:t>
      </w:r>
    </w:p>
    <w:p>
      <w:r>
        <w:rPr>
          <w:b/>
          <w:u w:val="single"/>
        </w:rPr>
        <w:t xml:space="preserve">183331</w:t>
      </w:r>
    </w:p>
    <w:p>
      <w:r>
        <w:t xml:space="preserve">BREAKING NEWS FPÖ saa enemmistön teekkarivaltiossa... https://t.co/W5SihCcm9Y</w:t>
      </w:r>
    </w:p>
    <w:p>
      <w:r>
        <w:rPr>
          <w:b/>
          <w:u w:val="single"/>
        </w:rPr>
        <w:t xml:space="preserve">183332</w:t>
      </w:r>
    </w:p>
    <w:p>
      <w:r>
        <w:t xml:space="preserve">Heiko Schrangin vaalisuositus EU-vaaleissa https://t.co/x7WuQch9Hf</w:t>
      </w:r>
    </w:p>
    <w:p>
      <w:r>
        <w:rPr>
          <w:b/>
          <w:u w:val="single"/>
        </w:rPr>
        <w:t xml:space="preserve">183333</w:t>
      </w:r>
    </w:p>
    <w:p>
      <w:r>
        <w:t xml:space="preserve">Katso tästä puheeni tänään #Bundestagissa #Grundgesetzin 70-vuotisjuhlakeskustelussa: #70JahreGG #AfD #Volksentscheid #Volksentscheide ℹ️ https://t.co/E8ntodWhag 🎬 https://t.co/BwR68g9MfQ https://t.co/8efjIOagXl https://t.co/8efjIOagXl</w:t>
      </w:r>
    </w:p>
    <w:p>
      <w:r>
        <w:rPr>
          <w:b/>
          <w:u w:val="single"/>
        </w:rPr>
        <w:t xml:space="preserve">183334</w:t>
      </w:r>
    </w:p>
    <w:p>
      <w:r>
        <w:t xml:space="preserve">Mistä Notre Damen tulipalo sai alkunsa? - Tutkijat seuraavat kahta johtolankaa - https://t.co/hMkigZroeb via @watson_news</w:t>
      </w:r>
    </w:p>
    <w:p>
      <w:r>
        <w:rPr>
          <w:b/>
          <w:u w:val="single"/>
        </w:rPr>
        <w:t xml:space="preserve">183335</w:t>
      </w:r>
    </w:p>
    <w:p>
      <w:r>
        <w:t xml:space="preserve">Tämä mies nähtiin katedraalissa kolmekymmentä minuuttia tulipalon syttymisen jälkeen https://t.co/F56HCHmrUb via @politicaltube</w:t>
      </w:r>
    </w:p>
    <w:p>
      <w:r>
        <w:rPr>
          <w:b/>
          <w:u w:val="single"/>
        </w:rPr>
        <w:t xml:space="preserve">183336</w:t>
      </w:r>
    </w:p>
    <w:p>
      <w:r>
        <w:t xml:space="preserve">'DIE 'ZEIT' ei eteenpäin tai taaksepäin, vaan peruuttaa. Muut kopiot samaan aikaan. https://t.co/lbDmu8vFP9</w:t>
      </w:r>
    </w:p>
    <w:p>
      <w:r>
        <w:rPr>
          <w:b/>
          <w:u w:val="single"/>
        </w:rPr>
        <w:t xml:space="preserve">183337</w:t>
      </w:r>
    </w:p>
    <w:p>
      <w:r>
        <w:t xml:space="preserve">Toinen uusi vero: CO2-maksu jokaiselle elämänalueelle tulee maksamaan kansalaisille miljardeja. Korkeimmat sähkönhinnat eivät vieläkään riitä. Muuten: Yhdysvallat ei ole liittymässä mukaan. https://t.co/f8ct15fPgR.</w:t>
      </w:r>
    </w:p>
    <w:p>
      <w:r>
        <w:rPr>
          <w:b/>
          <w:u w:val="single"/>
        </w:rPr>
        <w:t xml:space="preserve">183338</w:t>
      </w:r>
    </w:p>
    <w:p>
      <w:r>
        <w:t xml:space="preserve">Artikkeli 9.4.2019 "Joka päivä kolme uskonnollista taloa joutuu ilkivallan uhriksi Ranskassa. Katolinen kirkko ei pitkään aikaan nostanut tapauksista suurta meteliä - nyt ne ovat herättäneet enemmän huomiota. ' https://t.co/FBGcsohCbl</w:t>
      </w:r>
    </w:p>
    <w:p>
      <w:r>
        <w:rPr>
          <w:b/>
          <w:u w:val="single"/>
        </w:rPr>
        <w:t xml:space="preserve">183339</w:t>
      </w:r>
    </w:p>
    <w:p>
      <w:r>
        <w:t xml:space="preserve">He veivät tietämyksensä hautaan https://t.co/IibSH4B6ra via @WEBDE_News</w:t>
      </w:r>
    </w:p>
    <w:p>
      <w:r>
        <w:rPr>
          <w:b/>
          <w:u w:val="single"/>
        </w:rPr>
        <w:t xml:space="preserve">183340</w:t>
      </w:r>
    </w:p>
    <w:p>
      <w:r>
        <w:t xml:space="preserve">Mielestäni se on mahdollisuuksien rajoissa.    Eurosport : Huhu Italiasta: FC Bayernin väitetään olevan kiinnostunut Contesta https://t.co/3cfs4eacoa</w:t>
      </w:r>
    </w:p>
    <w:p>
      <w:r>
        <w:rPr>
          <w:b/>
          <w:u w:val="single"/>
        </w:rPr>
        <w:t xml:space="preserve">183341</w:t>
      </w:r>
    </w:p>
    <w:p>
      <w:r>
        <w:t xml:space="preserve">Retwiittaa tämä twiitti, jos sinäkin kannatat "pakolaisten" asuttamista vihreiden äänestäjien asuinalueille🤨🥳🥳</w:t>
      </w:r>
    </w:p>
    <w:p>
      <w:r>
        <w:rPr>
          <w:b/>
          <w:u w:val="single"/>
        </w:rPr>
        <w:t xml:space="preserve">183342</w:t>
      </w:r>
    </w:p>
    <w:p>
      <w:r>
        <w:t xml:space="preserve">@_FriedrichMerz Kyllä, aloita. https://t.co/MkXvElwQJe.</w:t>
      </w:r>
    </w:p>
    <w:p>
      <w:r>
        <w:rPr>
          <w:b/>
          <w:u w:val="single"/>
        </w:rPr>
        <w:t xml:space="preserve">183343</w:t>
      </w:r>
    </w:p>
    <w:p>
      <w:r>
        <w:t xml:space="preserve">Notre Dame palaa.  Maailma on järkyttynyt.  Muslimit juhlivat.    Ilman iskurepliikkiä.😔</w:t>
      </w:r>
    </w:p>
    <w:p>
      <w:r>
        <w:rPr>
          <w:b/>
          <w:u w:val="single"/>
        </w:rPr>
        <w:t xml:space="preserve">183344</w:t>
      </w:r>
    </w:p>
    <w:p>
      <w:r>
        <w:t xml:space="preserve">Kriminologi Christian Pfeiffer esittää syytöksiä kardinaali Marxia vastaan https://t.co/Plb0IMHs6a Valehtelu ja huijaaminen ovat katolisen kirkon johtajien hyveet, mikä herättää minussa inhoa ja vastenmielisyyttä.</w:t>
      </w:r>
    </w:p>
    <w:p>
      <w:r>
        <w:rPr>
          <w:b/>
          <w:u w:val="single"/>
        </w:rPr>
        <w:t xml:space="preserve">183345</w:t>
      </w:r>
    </w:p>
    <w:p>
      <w:r>
        <w:t xml:space="preserve">Terveellinen syöminen - Bas Kastin ravitsemusvinkit | MDR um 4 | MDR https://t.co/NjdgqO7FjQ</w:t>
      </w:r>
    </w:p>
    <w:p>
      <w:r>
        <w:rPr>
          <w:b/>
          <w:u w:val="single"/>
        </w:rPr>
        <w:t xml:space="preserve">183346</w:t>
      </w:r>
    </w:p>
    <w:p>
      <w:r>
        <w:t xml:space="preserve">"Melkein päivälleen kuukausi sitten tulipalo syttyi Pyhän Sulpcien taiteilijakirkossa, katedraalin pikkusisaressa... https://t.co/EYtXv88p9p</w:t>
      </w:r>
    </w:p>
    <w:p>
      <w:r>
        <w:rPr>
          <w:b/>
          <w:u w:val="single"/>
        </w:rPr>
        <w:t xml:space="preserve">183347</w:t>
      </w:r>
    </w:p>
    <w:p>
      <w:r>
        <w:t xml:space="preserve">@OlafGersemann @world "Vääriä profeettoja ilmestyy paljon ja ne eksyttävät monia."  Matteus 24:11 HFA</w:t>
      </w:r>
    </w:p>
    <w:p>
      <w:r>
        <w:rPr>
          <w:b/>
          <w:u w:val="single"/>
        </w:rPr>
        <w:t xml:space="preserve">183348</w:t>
      </w:r>
    </w:p>
    <w:p>
      <w:r>
        <w:t xml:space="preserve">Berliinin piispa: "Perjantain demot muistuttavat minua Raamatun kohtauksesta, jossa Jeesus astui sisään" https://t.co/kGtj3J1Gq4 via @welt "Vääriä profeettoja ilmestyy paljon ja ne eksyttävät monia."  Matteus 24:11 HFA</w:t>
      </w:r>
    </w:p>
    <w:p>
      <w:r>
        <w:rPr>
          <w:b/>
          <w:u w:val="single"/>
        </w:rPr>
        <w:t xml:space="preserve">183349</w:t>
      </w:r>
    </w:p>
    <w:p>
      <w:r>
        <w:t xml:space="preserve">Eduskuntavaalit Suomessa: "Perussuomalaiset" lähes samalla viivalla sosiaalidemokraattien kanssa https://t.co/FAFHgUqxW6 via @tichyseinblick</w:t>
      </w:r>
    </w:p>
    <w:p>
      <w:r>
        <w:rPr>
          <w:b/>
          <w:u w:val="single"/>
        </w:rPr>
        <w:t xml:space="preserve">183350</w:t>
      </w:r>
    </w:p>
    <w:p>
      <w:r>
        <w:t xml:space="preserve">Se riippuu nyt siitä, kuka saa eniten pisteitä 21.04. 15.30SC Freiburg-BvB 27.04.15.30BvB-Schalke 04.05.18.30Werder Bremen-BvB 11.05.15.30BvB-Fortuna Düsseldorf 18.05.15.30Mönchengladbach-BvB https://t.co/UGbfVp3a2J</w:t>
      </w:r>
    </w:p>
    <w:p>
      <w:r>
        <w:rPr>
          <w:b/>
          <w:u w:val="single"/>
        </w:rPr>
        <w:t xml:space="preserve">183351</w:t>
      </w:r>
    </w:p>
    <w:p>
      <w:r>
        <w:t xml:space="preserve">Talvisen siirtonsa jälkeen Isak on tehnyt kaksitoista maalia kahdessatoista ensimmäisessä ottelussaan. Ulkomaalainen ei ole koskaan ennen saavuttanut tätä Hollannin korkeimmassa sarjassa. Hän teki myös maalin sunnuntaina 2-0-voitossa Zwollea vastaan ja antoi syöttöpisteen. https://t.co/TUbbwObQ5P</w:t>
      </w:r>
    </w:p>
    <w:p>
      <w:r>
        <w:rPr>
          <w:b/>
          <w:u w:val="single"/>
        </w:rPr>
        <w:t xml:space="preserve">183352</w:t>
      </w:r>
    </w:p>
    <w:p>
      <w:r>
        <w:t xml:space="preserve">Otto Addo jättää Gladbachin ja palaa todennäköisesti BVB:hen https://t.co/KFdXceUQxM</w:t>
      </w:r>
    </w:p>
    <w:p>
      <w:r>
        <w:rPr>
          <w:b/>
          <w:u w:val="single"/>
        </w:rPr>
        <w:t xml:space="preserve">183353</w:t>
      </w:r>
    </w:p>
    <w:p>
      <w:r>
        <w:t xml:space="preserve">Gelsenkirchenin uusi tehtävä: Pelastakaa Ückendorf Aikoinaan upeat villihelmiiniläistyyliset julkisivut kuvastavat Bochumer Straßen rappiota Gelsenkirchenin Ückendorfin kaupunginosassa. https://t.co/xyFJn4SnlJ</w:t>
      </w:r>
    </w:p>
    <w:p>
      <w:r>
        <w:rPr>
          <w:b/>
          <w:u w:val="single"/>
        </w:rPr>
        <w:t xml:space="preserve">183354</w:t>
      </w:r>
    </w:p>
    <w:p>
      <w:r>
        <w:t xml:space="preserve">Aikoinaan hyvämaineiset ja hyväntekeväisyyteen tähtäävät säästöpankit ovat nyt vajonneet "pankkiiritasolle".    Sparkasse Werra-Meißnerin syyttäjänvirasto tutkii yksityistä pankkineuvojaa https://t.co/bPCeLj66fB.</w:t>
      </w:r>
    </w:p>
    <w:p>
      <w:r>
        <w:rPr>
          <w:b/>
          <w:u w:val="single"/>
        </w:rPr>
        <w:t xml:space="preserve">183355</w:t>
      </w:r>
    </w:p>
    <w:p>
      <w:r>
        <w:t xml:space="preserve">Hillsborough'n katastrofi: Margaret Aspinall on taistellut 30 vuotta saadakseen selville, kuka oli syyllinen hänen poikansa kuolemaan https://t.co/Yx2zthzD7A via @nzz</w:t>
      </w:r>
    </w:p>
    <w:p>
      <w:r>
        <w:rPr>
          <w:b/>
          <w:u w:val="single"/>
        </w:rPr>
        <w:t xml:space="preserve">183356</w:t>
      </w:r>
    </w:p>
    <w:p>
      <w:r>
        <w:t xml:space="preserve">Kiitos, * Etelän *, Lännen majakalta. https://t.co/v3t0nqIAja.</w:t>
      </w:r>
    </w:p>
    <w:p>
      <w:r>
        <w:rPr>
          <w:b/>
          <w:u w:val="single"/>
        </w:rPr>
        <w:t xml:space="preserve">183357</w:t>
      </w:r>
    </w:p>
    <w:p>
      <w:r>
        <w:t xml:space="preserve">Perussuomalaiset sai 39 ja konservatiivinen Kansallinen Kokoomus 38 paikkaa. Oikeistopopulisteilla on nyt yli kaksi kertaa enemmän paikkoja kuin aiemmin; vaalikampanjassa he olivat kannattaneet turvapaikanhakijoiden maahanpääsyn rajoittamista "lähes nollaan". https://t.co/7Sx6u4siTi.</w:t>
      </w:r>
    </w:p>
    <w:p>
      <w:r>
        <w:rPr>
          <w:b/>
          <w:u w:val="single"/>
        </w:rPr>
        <w:t xml:space="preserve">183358</w:t>
      </w:r>
    </w:p>
    <w:p>
      <w:r>
        <w:t xml:space="preserve">Kun sanat/nimet tulevat esiin: Berliini, Geisel, BER, Müller, Hertha, Gegenbauer, stadion ja uudisrakennus, sitten ajattelen valtion taloudellista tasoitusta..... kauhulla Puheenjohtajiston kokous: Dardailla on työsuhdeturva vain toukokuuhun asti https://t.co/Ep5PHS1eha</w:t>
      </w:r>
    </w:p>
    <w:p>
      <w:r>
        <w:rPr>
          <w:b/>
          <w:u w:val="single"/>
        </w:rPr>
        <w:t xml:space="preserve">183359</w:t>
      </w:r>
    </w:p>
    <w:p>
      <w:r>
        <w:t xml:space="preserve">Yleisen typeryyden ja holhoavan taktiikan jälkeen, esimerkiksi ilmasto-, maahanmuutto- ja sukupuolikysymyksissä, vihreät ovat nyt ryhtymässä itse asiaan: #omistamiseen. Milloin Habeckin maja oikeasti raivataan oikeisto-uskoiselle, myös perheenyhdistämisen osalta?</w:t>
      </w:r>
    </w:p>
    <w:p>
      <w:r>
        <w:rPr>
          <w:b/>
          <w:u w:val="single"/>
        </w:rPr>
        <w:t xml:space="preserve">183360</w:t>
      </w:r>
    </w:p>
    <w:p>
      <w:r>
        <w:t xml:space="preserve">Näin tänään kuntosalin, jota oli käytettävä majoitustilana tietyille ihmisille, jotka tulivat turvallisten kolmansien maiden kautta ja joilla ei ollut mitään asiaa tänne. Emme saaneet mennä sinne urheilun aikana katukengillä, mutta nyt se on valmis purettavaksi!  Kiitos Merkel @regsprecher @cdu</w:t>
      </w:r>
    </w:p>
    <w:p>
      <w:r>
        <w:rPr>
          <w:b/>
          <w:u w:val="single"/>
        </w:rPr>
        <w:t xml:space="preserve">183361</w:t>
      </w:r>
    </w:p>
    <w:p>
      <w:r>
        <w:t xml:space="preserve">Ulkomaalaisten äänioikeus on perustuslain vastainen.    Siitä huolimatta Stegner haluaa "täydentää" tätä hölynpölyä.  SPD on siirtymässä yhä kauemmas saksalaisesta demokratiasta, eikö sitä pitäisi tarkkailla? https://t.co/gsuciQ5Wze ...</w:t>
      </w:r>
    </w:p>
    <w:p>
      <w:r>
        <w:rPr>
          <w:b/>
          <w:u w:val="single"/>
        </w:rPr>
        <w:t xml:space="preserve">183362</w:t>
      </w:r>
    </w:p>
    <w:p>
      <w:r>
        <w:t xml:space="preserve">Kramp-Karrenbauerin mielestä "vuosi 2015 ei saa toistua".  Mutta se toistuu joka päivä! Joka kuukausi pieni kaupunki muuttaa D:hen (noin 15 000 maahanmuuttajaa). kaikki päästetään maahan ilman passia, jos he sanovat "turvapaikka"! Ja he kaikki pysyvät! Missä te oikeastaan asutte, rouva @akk?</w:t>
      </w:r>
    </w:p>
    <w:p>
      <w:r>
        <w:rPr>
          <w:b/>
          <w:u w:val="single"/>
        </w:rPr>
        <w:t xml:space="preserve">183363</w:t>
      </w:r>
    </w:p>
    <w:p>
      <w:r>
        <w:t xml:space="preserve">#Madgeburg Afrikkalaismies löi junahuoltajaa kasvoihin, solvasi häntä "huoraksi" ja yritti sitten purra kyyhkyn pään irti asemalla!  Missä on #metoo + #govegan -liike? En kirjoita, mitä toivon kaverille täällä! https://t.co/eM1CFPkC0d</w:t>
      </w:r>
    </w:p>
    <w:p>
      <w:r>
        <w:rPr>
          <w:b/>
          <w:u w:val="single"/>
        </w:rPr>
        <w:t xml:space="preserve">183364</w:t>
      </w:r>
    </w:p>
    <w:p>
      <w:r>
        <w:t xml:space="preserve">#Ibes ei ole vain yhä tyhmempi, vaan myös yhä ällöttävämpi. Skorpionin piston + kynsien katkaiseminen + elävältä syöminen on jotain, mitä toivoisi mieluummin @RTLde:n vastuullisille toimittajille.</w:t>
      </w:r>
    </w:p>
    <w:p>
      <w:r>
        <w:rPr>
          <w:b/>
          <w:u w:val="single"/>
        </w:rPr>
        <w:t xml:space="preserve">183365</w:t>
      </w:r>
    </w:p>
    <w:p>
      <w:r>
        <w:t xml:space="preserve">17-vuotiasta tyttöä ahdistellaan kadulla(!), bussikuski haluaa auttaa häntä, mies jatkaa ahdistelua, vetää häntä hiuksista, bussi ajaa tytön päälle! Tekijä: "suojelunhakija" Afganistanista! Missä on #MeToo-huuto? https://t.co/20BA5l9tay https://t.co/20BA5l9tay</w:t>
      </w:r>
    </w:p>
    <w:p>
      <w:r>
        <w:rPr>
          <w:b/>
          <w:u w:val="single"/>
        </w:rPr>
        <w:t xml:space="preserve">183366</w:t>
      </w:r>
    </w:p>
    <w:p>
      <w:r>
        <w:t xml:space="preserve">#Gelsenkirchenissä 20-30 nuorta (turkkilaisia+syyrialaisia) hyökkäsi raitiovaunun työntekijöitä+kulkijoita+raahaa päärautatieasemalla. Ennen kuin joku tulee takaisin #individualcases - tämä ei ole ensimmäinen kerta, kun jotain tällaista on tapahtunut siellä. https://t.co/rpvoqCPcHC</w:t>
      </w:r>
    </w:p>
    <w:p>
      <w:r>
        <w:rPr>
          <w:b/>
          <w:u w:val="single"/>
        </w:rPr>
        <w:t xml:space="preserve">183367</w:t>
      </w:r>
    </w:p>
    <w:p>
      <w:r>
        <w:t xml:space="preserve">Leonien (4) isäpuoli David H. on etsintäkuulutettu Leonien murhaajaksi ja hän pääsi pakenemaan poliisiasemalta (!)! Uskomatonta! Kuka tietää, missä hän on? Kuva artikkelissa. #Torgelow https://t.co/xMg2WWD3JY</w:t>
      </w:r>
    </w:p>
    <w:p>
      <w:r>
        <w:rPr>
          <w:b/>
          <w:u w:val="single"/>
        </w:rPr>
        <w:t xml:space="preserve">183368</w:t>
      </w:r>
    </w:p>
    <w:p>
      <w:r>
        <w:t xml:space="preserve">Newspeak deluxe: heinä-elokuu. Siitä tulee aurinkoinen+kuuma.   'Tämä on #kuuma kausi ja tappaa meidät kaikki!'  Tammi-helmikuussa sataa lunta ja tulee kylmä.  'Tämä on #kylmäaalto+tappaa meidät kaikki!' 'Sitä kutsuttiin ennen kesäksi+talveksi' selitän lapsenlapsilleni jonain päivänä.</w:t>
      </w:r>
    </w:p>
    <w:p>
      <w:r>
        <w:rPr>
          <w:b/>
          <w:u w:val="single"/>
        </w:rPr>
        <w:t xml:space="preserve">183369</w:t>
      </w:r>
    </w:p>
    <w:p>
      <w:r>
        <w:t xml:space="preserve">#Nopeusrajoituksen määrääminen olisi hauskaa, koska paikallinen poliisi ei pysty edes pysäyttämään kaupungeissa käytäviä laittomia autokilpailuja, jotka usein ovat nuorten maahanmuuttajien aloittamia! Vai koskeeko nopeusrajoitus silloin vain muuta Saksaa?</w:t>
      </w:r>
    </w:p>
    <w:p>
      <w:r>
        <w:rPr>
          <w:b/>
          <w:u w:val="single"/>
        </w:rPr>
        <w:t xml:space="preserve">183370</w:t>
      </w:r>
    </w:p>
    <w:p>
      <w:r>
        <w:t xml:space="preserve">Afrikkalaisten mellakat karkotuksen aikana! Mitä tapahtuu? Pakottaminen? Kahleet? Ei! Viranomaiset pysäyttävät karkotuksen! Viikkoja myöhemmin hänet lennätetään takaisin Norsunluurannikolle yksityislentokoneella (joka maksaa 165 000 euroa!) 6 poliisin, lääkäreiden ja tulkin kanssa! https://t.co/FHJ1VRlrsU</w:t>
      </w:r>
    </w:p>
    <w:p>
      <w:r>
        <w:rPr>
          <w:b/>
          <w:u w:val="single"/>
        </w:rPr>
        <w:t xml:space="preserve">183371</w:t>
      </w:r>
    </w:p>
    <w:p>
      <w:r>
        <w:t xml:space="preserve">Mitä @sawsanchebli oikeastaan sanoo siitä, että 11-vuotias tyttö Berliinissä sijaitsevassa erittäin rikkaassa peruskoulussa riisti oman henkensä kiusaamisen vuoksi? Puhukaa jokaisesta pienestä tunteesta a la "meitä syrjitään", mutta pysykää hiljaa täällä?  #Reinickendorf #Hausotter</w:t>
      </w:r>
    </w:p>
    <w:p>
      <w:r>
        <w:rPr>
          <w:b/>
          <w:u w:val="single"/>
        </w:rPr>
        <w:t xml:space="preserve">183372</w:t>
      </w:r>
    </w:p>
    <w:p>
      <w:r>
        <w:t xml:space="preserve">Renate Künastia lainatakseni: "Älä valehtele" 😊 https://t.co/9wX9LPnZ2B https://t.co/9wX9LPnZ2B</w:t>
      </w:r>
    </w:p>
    <w:p>
      <w:r>
        <w:rPr>
          <w:b/>
          <w:u w:val="single"/>
        </w:rPr>
        <w:t xml:space="preserve">183373</w:t>
      </w:r>
    </w:p>
    <w:p>
      <w:r>
        <w:t xml:space="preserve">@WilkeSteding @Waldgaenger1401 Kyse ei ole pakenemisesta, vaan siitä, että myöhemmille lapsille tarjotaan tulevaisuus.</w:t>
      </w:r>
    </w:p>
    <w:p>
      <w:r>
        <w:rPr>
          <w:b/>
          <w:u w:val="single"/>
        </w:rPr>
        <w:t xml:space="preserve">183374</w:t>
      </w:r>
    </w:p>
    <w:p>
      <w:r>
        <w:t xml:space="preserve">@nebelwirkerin @TinchenTrallala @wolfssanguis Hyvin karmivaa.</w:t>
      </w:r>
    </w:p>
    <w:p>
      <w:r>
        <w:rPr>
          <w:b/>
          <w:u w:val="single"/>
        </w:rPr>
        <w:t xml:space="preserve">183375</w:t>
      </w:r>
    </w:p>
    <w:p>
      <w:r>
        <w:t xml:space="preserve">@Polly20696833 Ymmärrän. Jos olisin paljon vanhempi, pysyisin 100-prosenttisesti D:ssä.</w:t>
      </w:r>
    </w:p>
    <w:p>
      <w:r>
        <w:rPr>
          <w:b/>
          <w:u w:val="single"/>
        </w:rPr>
        <w:t xml:space="preserve">183376</w:t>
      </w:r>
    </w:p>
    <w:p>
      <w:r>
        <w:t xml:space="preserve">@Polly20696833 Voin kuvitella. Mutta HH on hieno kaupunki itsessään. On niin surullista, mitä D:lle tapahtuu. :/</w:t>
      </w:r>
    </w:p>
    <w:p>
      <w:r>
        <w:rPr>
          <w:b/>
          <w:u w:val="single"/>
        </w:rPr>
        <w:t xml:space="preserve">183377</w:t>
      </w:r>
    </w:p>
    <w:p>
      <w:r>
        <w:t xml:space="preserve">@Polly20696833 Mutta millaisia palkat ovat siellä?</w:t>
      </w:r>
    </w:p>
    <w:p>
      <w:r>
        <w:rPr>
          <w:b/>
          <w:u w:val="single"/>
        </w:rPr>
        <w:t xml:space="preserve">183378</w:t>
      </w:r>
    </w:p>
    <w:p>
      <w:r>
        <w:t xml:space="preserve">@IB_Emskirchen @AwayKlein Kyllä, olen kuullut! Entä hänen pihansa ulkopuolella?</w:t>
      </w:r>
    </w:p>
    <w:p>
      <w:r>
        <w:rPr>
          <w:b/>
          <w:u w:val="single"/>
        </w:rPr>
        <w:t xml:space="preserve">183379</w:t>
      </w:r>
    </w:p>
    <w:p>
      <w:r>
        <w:t xml:space="preserve">@IB_Emskirchen @AwayKlein Miltä näyttää Emskirchenissä? 😎</w:t>
      </w:r>
    </w:p>
    <w:p>
      <w:r>
        <w:rPr>
          <w:b/>
          <w:u w:val="single"/>
        </w:rPr>
        <w:t xml:space="preserve">183380</w:t>
      </w:r>
    </w:p>
    <w:p>
      <w:r>
        <w:t xml:space="preserve">Minne muuttaa, jos asiat pahenevat täällä?  Vai jäädä tänne? Mikä maa on sen arvoinen? Kirjoita se kommenttina.</w:t>
      </w:r>
    </w:p>
    <w:p>
      <w:r>
        <w:rPr>
          <w:b/>
          <w:u w:val="single"/>
        </w:rPr>
        <w:t xml:space="preserve">183381</w:t>
      </w:r>
    </w:p>
    <w:p>
      <w:r>
        <w:t xml:space="preserve">Se, mitä veroillamme tapahtuu, on yksinkertaisesti hulluutta!  Pitäisikö meidän pysyä Saksassa vai jatkaa tämän hulluuden tukemista?  Liittovaltion talousarvio tekee plussaa 12,8 miljardia euroa!   Scholz: 11,2 miljardia euroa (!) voitaisiin osoittaa varauksina pakolaiskustannuksia varten! https://t.co/GFk2t9cS4D</w:t>
      </w:r>
    </w:p>
    <w:p>
      <w:r>
        <w:rPr>
          <w:b/>
          <w:u w:val="single"/>
        </w:rPr>
        <w:t xml:space="preserve">183382</w:t>
      </w:r>
    </w:p>
    <w:p>
      <w:r>
        <w:t xml:space="preserve">Paitsi että neliötappi: kuinka pelkurimaista on lyödä vanhempaa miestä takaapäin voimalla kasvoihin?  #Magnitz</w:t>
      </w:r>
    </w:p>
    <w:p>
      <w:r>
        <w:rPr>
          <w:b/>
          <w:u w:val="single"/>
        </w:rPr>
        <w:t xml:space="preserve">183383</w:t>
      </w:r>
    </w:p>
    <w:p>
      <w:r>
        <w:t xml:space="preserve">#Poggenburg jättää AfD:n.  Hyvä vai huono?</w:t>
      </w:r>
    </w:p>
    <w:p>
      <w:r>
        <w:rPr>
          <w:b/>
          <w:u w:val="single"/>
        </w:rPr>
        <w:t xml:space="preserve">183384</w:t>
      </w:r>
    </w:p>
    <w:p>
      <w:r>
        <w:t xml:space="preserve">#Liittovaltion perustuslakituomioistuimen #Hartz4-päätös: Senaatin sisällä ääniä siitä, ettei vähäisistä seuraamuksista neuvotella: "Valtion on reagoitava, jos henkilö tahallisesti tai tietoisesti kieltäytyy yhteistyöstä".   Miksi tämä ei koske turvapaikkamenettelyjä?</w:t>
      </w:r>
    </w:p>
    <w:p>
      <w:r>
        <w:rPr>
          <w:b/>
          <w:u w:val="single"/>
        </w:rPr>
        <w:t xml:space="preserve">183385</w:t>
      </w:r>
    </w:p>
    <w:p>
      <w:r>
        <w:t xml:space="preserve">Mitä #AbouChaker teki päästäkseen oikeuteen?  ✔Tappamisella uhkaaminen ✔Silmien lävistäminen sormilla ✔Päähän lyönti, potkut ✔ Uhrin nenä murtui+ ✔Potilaan haava päähän ...  ja tuomio: 10 kuukautta ehdollista vankeutta!  Missä me oikeastaan asumme? https://t.co/rU1nX2hCXL</w:t>
      </w:r>
    </w:p>
    <w:p>
      <w:r>
        <w:rPr>
          <w:b/>
          <w:u w:val="single"/>
        </w:rPr>
        <w:t xml:space="preserve">183386</w:t>
      </w:r>
    </w:p>
    <w:p>
      <w:r>
        <w:t xml:space="preserve">Edes rikollisia ei voida karkottaa.  Afganistan ei halua päästää karkotettuja rikollisia ja kansalaisia takaisin maahan! Saksan poliisi noutaa afgaanin meidän kustannuksellamme ja lennättää hänet Saksaan. https://t.co/gEMfCBO3Hh.</w:t>
      </w:r>
    </w:p>
    <w:p>
      <w:r>
        <w:rPr>
          <w:b/>
          <w:u w:val="single"/>
        </w:rPr>
        <w:t xml:space="preserve">183387</w:t>
      </w:r>
    </w:p>
    <w:p>
      <w:r>
        <w:t xml:space="preserve">Talon asukkaat ja minä puhumme nyt useammin. Ennen ihmiset eivät juuri kiinnittäneet huomiota toisiinsa. Nyt ihmiset ovat iloisia nähdessään toisensa. Ihmiset ovat tyytyväisiä, kun he näkevät huomautuksia: "Sulkekaa väliovet", joita vain me ymmärrämme. Talon asukkaat ja minä olemme ne 20 prosenttia saksalaisista, jotka asuvat vielä täällä.</w:t>
      </w:r>
    </w:p>
    <w:p>
      <w:r>
        <w:rPr>
          <w:b/>
          <w:u w:val="single"/>
        </w:rPr>
        <w:t xml:space="preserve">183388</w:t>
      </w:r>
    </w:p>
    <w:p>
      <w:r>
        <w:t xml:space="preserve">Hyvää syntymäpäivää Michael Schumacher!   #KeepFightingMichael 🚗</w:t>
      </w:r>
    </w:p>
    <w:p>
      <w:r>
        <w:rPr>
          <w:b/>
          <w:u w:val="single"/>
        </w:rPr>
        <w:t xml:space="preserve">183389</w:t>
      </w:r>
    </w:p>
    <w:p>
      <w:r>
        <w:t xml:space="preserve">Olin Hampurissa, nyt taas Berliinissä. Aikoinaan kauniista kaupungeistamme on tulossa ghettoja, joissa ei ymmärrä sanaakaan. Mikä on kaikkein harmittomin asia.</w:t>
      </w:r>
    </w:p>
    <w:p>
      <w:r>
        <w:rPr>
          <w:b/>
          <w:u w:val="single"/>
        </w:rPr>
        <w:t xml:space="preserve">183390</w:t>
      </w:r>
    </w:p>
    <w:p>
      <w:r>
        <w:t xml:space="preserve">Maahanmuuttaja huutaa "Allahia", puukottaa ohikulkijaa = motiivi epäselvä Mufl-jengi pahoinpitelee 12 saksalaista = motiivi epäselvä Kuorma-auto törmää joulumarkkinoihin, kuolonuhreja = ensimmäinen "onnettomuus" Mielisairas mies lyö ohikulkijaa uudenvuoden ilotulituksessa Välittömästi Sisäministeri: "Selvä aikomus tappaa ulkomaalaisia!  #Bottrop</w:t>
      </w:r>
    </w:p>
    <w:p>
      <w:r>
        <w:rPr>
          <w:b/>
          <w:u w:val="single"/>
        </w:rPr>
        <w:t xml:space="preserve">183391</w:t>
      </w:r>
    </w:p>
    <w:p>
      <w:r>
        <w:t xml:space="preserve">Hyvät kaikki, toivotan teille kaikille onnellista, menestyksekästä, tervettä + menestyksekästä uutta vuotta 2019!  Hyvää uutta vuotta! https://t.co/ftLyeQls2v</w:t>
      </w:r>
    </w:p>
    <w:p>
      <w:r>
        <w:rPr>
          <w:b/>
          <w:u w:val="single"/>
        </w:rPr>
        <w:t xml:space="preserve">183392</w:t>
      </w:r>
    </w:p>
    <w:p>
      <w:r>
        <w:t xml:space="preserve">Miksi @ZDF, jota me kaikki yhteisrahoitamme, pyytää anteeksi kommentoijan sattumanvaraisesti valitsemaa ruskeaa paitaa ja palkkaa samaan aikaan kameramiehen, jolla on tahallisesti väkivaltaa tukeva Antifa-huppari, jossa lukee "Roar, smash and away"? https://t.co/yZkC6Sqgn8</w:t>
      </w:r>
    </w:p>
    <w:p>
      <w:r>
        <w:rPr>
          <w:b/>
          <w:u w:val="single"/>
        </w:rPr>
        <w:t xml:space="preserve">183393</w:t>
      </w:r>
    </w:p>
    <w:p>
      <w:r>
        <w:t xml:space="preserve">Kerää kaikki raketit tänään + ammu tietty nainen kuuhun. https://t.co/QmGef2uDc2</w:t>
      </w:r>
    </w:p>
    <w:p>
      <w:r>
        <w:rPr>
          <w:b/>
          <w:u w:val="single"/>
        </w:rPr>
        <w:t xml:space="preserve">183394</w:t>
      </w:r>
    </w:p>
    <w:p>
      <w:r>
        <w:t xml:space="preserve">Hyvää uutta vuotta teille kaikille! Pitäkää hauskaa ja pitäkää huolta itsestänne! 🎉⚠ https://t.co/thMJnXc2Tg</w:t>
      </w:r>
    </w:p>
    <w:p>
      <w:r>
        <w:rPr>
          <w:b/>
          <w:u w:val="single"/>
        </w:rPr>
        <w:t xml:space="preserve">183395</w:t>
      </w:r>
    </w:p>
    <w:p>
      <w:r>
        <w:t xml:space="preserve">Jos et voi katsoa Dinner for Onea televisiosta, voit ladata sen täältä tai katsoa sen netistä. 😊 #New Year's Eve https://t.co/lmTABGogH1</w:t>
      </w:r>
    </w:p>
    <w:p>
      <w:r>
        <w:rPr>
          <w:b/>
          <w:u w:val="single"/>
        </w:rPr>
        <w:t xml:space="preserve">183396</w:t>
      </w:r>
    </w:p>
    <w:p>
      <w:r>
        <w:t xml:space="preserve">Suosittelen, että säälittävä toimittaja, joka haluaa rajoittaa oikeuttani kuvata henkilökohtaisia vaikutelmia, vierailee henkilökohtaisesti Hampurin päärautatieasemalla. https://t.co/UWW5RPFBG3.</w:t>
      </w:r>
    </w:p>
    <w:p>
      <w:r>
        <w:rPr>
          <w:b/>
          <w:u w:val="single"/>
        </w:rPr>
        <w:t xml:space="preserve">183397</w:t>
      </w:r>
    </w:p>
    <w:p>
      <w:r>
        <w:t xml:space="preserve">Muinainen venäläinen versio Aladdinin taikalampusta on juuri nyt #MDR:ssä. Hunnutetut naiset+karitsaiset pitkät parrat sapelien kanssa.  Alkuperäinen ääni: "Jokaiselta, joka katsoo prinsessaa, leikataan pää irti".  Se on satu, mutta se on osittain todellisuutta nykyään.</w:t>
      </w:r>
    </w:p>
    <w:p>
      <w:r>
        <w:rPr>
          <w:b/>
          <w:u w:val="single"/>
        </w:rPr>
        <w:t xml:space="preserve">183398</w:t>
      </w:r>
    </w:p>
    <w:p>
      <w:r>
        <w:t xml:space="preserve">Väitetään, että Claudia Roth + Heribert Prantl olivat rakastavaisia.   Miten sen olisi pitänyt tapahtua?  Mies: "Rakastan sinua!" Nainen: "Sinä, se ei ole enää poliittisesti korrektia!  Hän: "Aivan oikein, kuulostan jo nyt ihan natsilta!!! Niin: 'Isch lieb disch' Hän: 'Hienoa, ketään ei suljeta pois!'  Hän: '😊'</w:t>
      </w:r>
    </w:p>
    <w:p>
      <w:r>
        <w:rPr>
          <w:b/>
          <w:u w:val="single"/>
        </w:rPr>
        <w:t xml:space="preserve">183399</w:t>
      </w:r>
    </w:p>
    <w:p>
      <w:r>
        <w:t xml:space="preserve">https://t.co/qlYkMIVowT</w:t>
      </w:r>
    </w:p>
    <w:p>
      <w:r>
        <w:rPr>
          <w:b/>
          <w:u w:val="single"/>
        </w:rPr>
        <w:t xml:space="preserve">183400</w:t>
      </w:r>
    </w:p>
    <w:p>
      <w:r>
        <w:t xml:space="preserve">https://t.co/DXKKgvjE9q</w:t>
      </w:r>
    </w:p>
    <w:p>
      <w:r>
        <w:rPr>
          <w:b/>
          <w:u w:val="single"/>
        </w:rPr>
        <w:t xml:space="preserve">183401</w:t>
      </w:r>
    </w:p>
    <w:p>
      <w:r>
        <w:t xml:space="preserve">"Kun sadat potentiaaliset TERRORISTIT ovat valmiita lähtemään Libyasta, on syytä olla varuillaan, kuten jotkut hallituskollegat ehdottavat. Jos hylkäätte "suljetun" strategian, vaarannatte italialaisten turvallisuuden! https://t.co/NkZoUBjDns https://t.co/NkZoUBjDns</w:t>
      </w:r>
    </w:p>
    <w:p>
      <w:r>
        <w:rPr>
          <w:b/>
          <w:u w:val="single"/>
        </w:rPr>
        <w:t xml:space="preserve">183402</w:t>
      </w:r>
    </w:p>
    <w:p>
      <w:r>
        <w:t xml:space="preserve">Notre Dame - Euroopan tuhon palokirjoitus https://t.co/M2eqfsDJoo</w:t>
      </w:r>
    </w:p>
    <w:p>
      <w:r>
        <w:rPr>
          <w:b/>
          <w:u w:val="single"/>
        </w:rPr>
        <w:t xml:space="preserve">183403</w:t>
      </w:r>
    </w:p>
    <w:p>
      <w:r>
        <w:t xml:space="preserve">Piispa Kochin alttari hänen kotikappelissaan. https://t.co/Zhl4mx4Vj8</w:t>
      </w:r>
    </w:p>
    <w:p>
      <w:r>
        <w:rPr>
          <w:b/>
          <w:u w:val="single"/>
        </w:rPr>
        <w:t xml:space="preserve">183404</w:t>
      </w:r>
    </w:p>
    <w:p>
      <w:r>
        <w:t xml:space="preserve">Kuvitelkaa, että katedraali rakennettaisiin 200 vuodeksi, jotta siinä voisi esitellä mitättömiä jyrsijöiden taidetta. https://t.co/eb5HUO7ThN</w:t>
      </w:r>
    </w:p>
    <w:p>
      <w:r>
        <w:rPr>
          <w:b/>
          <w:u w:val="single"/>
        </w:rPr>
        <w:t xml:space="preserve">183405</w:t>
      </w:r>
    </w:p>
    <w:p>
      <w:r>
        <w:t xml:space="preserve">Eurosport : Rakkautta toisella silmäyksellä? BVB:n lahjakkuus Isak aiheuttaa kohua https://t.co/6IFJ71pCuO</w:t>
      </w:r>
    </w:p>
    <w:p>
      <w:r>
        <w:rPr>
          <w:b/>
          <w:u w:val="single"/>
        </w:rPr>
        <w:t xml:space="preserve">183406</w:t>
      </w:r>
    </w:p>
    <w:p>
      <w:r>
        <w:t xml:space="preserve">Valtion radio heittäytyy mukaan vaalikampanjaan. Ei juonta. https://t.co/FipDJrBWd9</w:t>
      </w:r>
    </w:p>
    <w:p>
      <w:r>
        <w:rPr>
          <w:b/>
          <w:u w:val="single"/>
        </w:rPr>
        <w:t xml:space="preserve">183407</w:t>
      </w:r>
    </w:p>
    <w:p>
      <w:r>
        <w:t xml:space="preserve">Angela Merkel taidekriitikkona https://t.co/d3pGMGoIvY Pelkästään nimen kuuleminen saa minut tuntemaan itseni (M)E(R)KEL!</w:t>
      </w:r>
    </w:p>
    <w:p>
      <w:r>
        <w:rPr>
          <w:b/>
          <w:u w:val="single"/>
        </w:rPr>
        <w:t xml:space="preserve">183408</w:t>
      </w:r>
    </w:p>
    <w:p>
      <w:r>
        <w:t xml:space="preserve">Hänestä on tullut luotettava maalivahti, kun muistelen joitakin hänen slapstick-välikohtauksiaan (kuulostaa melkein pikkuhousunsuojalta); jatka samaan malliin Roman. https://t.co/fF1YJTnrGv.</w:t>
      </w:r>
    </w:p>
    <w:p>
      <w:r>
        <w:rPr>
          <w:b/>
          <w:u w:val="single"/>
        </w:rPr>
        <w:t xml:space="preserve">183409</w:t>
      </w:r>
    </w:p>
    <w:p>
      <w:r>
        <w:t xml:space="preserve">Hän on vielä niin nuori ja kuitenkin jo suhteellisen edistynyt ja vaatimaton; kun ajattelen Emre Mohria, joka tuhlasi lahjakkuutensa. https://t.co/lXQKIAkNHN</w:t>
      </w:r>
    </w:p>
    <w:p>
      <w:r>
        <w:rPr>
          <w:b/>
          <w:u w:val="single"/>
        </w:rPr>
        <w:t xml:space="preserve">183410</w:t>
      </w:r>
    </w:p>
    <w:p>
      <w:r>
        <w:t xml:space="preserve">Saksan pelastusalus - EU ottaa pakolaisia vastaan: Vihdoinkin pelastetut ihmiset päästetään pois Stralsundin "Alan Kurdi" https://t.co/YodP8hYI4X via @ozliveboxing Pakolaiset? Meripelastus? Aluksen nimi käytetään välineenä sympatian herättämiseksi. Kuka sen maksaa?</w:t>
      </w:r>
    </w:p>
    <w:p>
      <w:r>
        <w:rPr>
          <w:b/>
          <w:u w:val="single"/>
        </w:rPr>
        <w:t xml:space="preserve">183411</w:t>
      </w:r>
    </w:p>
    <w:p>
      <w:r>
        <w:t xml:space="preserve">Päätin tämän itse, kun olin 10-vuotias; äiti, isä ja kaksi veljeä eivät kaikki harrastaneet edes etäisesti urheilua, saati jalkapalloa. https://t.co/sArkY1JqUh</w:t>
      </w:r>
    </w:p>
    <w:p>
      <w:r>
        <w:rPr>
          <w:b/>
          <w:u w:val="single"/>
        </w:rPr>
        <w:t xml:space="preserve">183412</w:t>
      </w:r>
    </w:p>
    <w:p>
      <w:r>
        <w:t xml:space="preserve">Andreas Popp - Knowledge Forum 2018 https://t.co/MpjDA1rPa0</w:t>
      </w:r>
    </w:p>
    <w:p>
      <w:r>
        <w:rPr>
          <w:b/>
          <w:u w:val="single"/>
        </w:rPr>
        <w:t xml:space="preserve">183413</w:t>
      </w:r>
    </w:p>
    <w:p>
      <w:r>
        <w:t xml:space="preserve">Täysi kuin käärme. https://t.co/qXCaKqTde7</w:t>
      </w:r>
    </w:p>
    <w:p>
      <w:r>
        <w:rPr>
          <w:b/>
          <w:u w:val="single"/>
        </w:rPr>
        <w:t xml:space="preserve">183414</w:t>
      </w:r>
    </w:p>
    <w:p>
      <w:r>
        <w:t xml:space="preserve">Pelkästään tämä pakolaisten vastaanottokeskuksen valmistuminen Stendaliin vuoteen 2022 mennessä todistaa, että nämä ovat suunniteltuja toimia, joita ei aiota vähentää Se ei ole sattumaa Se on suunnitelma tuhota Saksa ja Eurooppa Herätkää vihdoin ja viimein Äänestäkää sinistä https://t.co/EGwCxvvZNi</w:t>
      </w:r>
    </w:p>
    <w:p>
      <w:r>
        <w:rPr>
          <w:b/>
          <w:u w:val="single"/>
        </w:rPr>
        <w:t xml:space="preserve">183415</w:t>
      </w:r>
    </w:p>
    <w:p>
      <w:r>
        <w:t xml:space="preserve">@Telekom_hilft Miten pääsen Magenta TV:n kotisivulle? Mikä kanavan numero tämä on?</w:t>
      </w:r>
    </w:p>
    <w:p>
      <w:r>
        <w:rPr>
          <w:b/>
          <w:u w:val="single"/>
        </w:rPr>
        <w:t xml:space="preserve">183416</w:t>
      </w:r>
    </w:p>
    <w:p>
      <w:r>
        <w:t xml:space="preserve">@BeaBohne https://t.co/3r7XifNxsa Hyvää viikonloppua!</w:t>
      </w:r>
    </w:p>
    <w:p>
      <w:r>
        <w:rPr>
          <w:b/>
          <w:u w:val="single"/>
        </w:rPr>
        <w:t xml:space="preserve">183417</w:t>
      </w:r>
    </w:p>
    <w:p>
      <w:r>
        <w:t xml:space="preserve">"Erään aikakauden viimeiset päivät": jäähyväiset Saksalle https://t.co/jFvgVi7SDH via @welt</w:t>
      </w:r>
    </w:p>
    <w:p>
      <w:r>
        <w:rPr>
          <w:b/>
          <w:u w:val="single"/>
        </w:rPr>
        <w:t xml:space="preserve">183418</w:t>
      </w:r>
    </w:p>
    <w:p>
      <w:r>
        <w:t xml:space="preserve">@MaritaNeubert Olen edelleen lukittuna Facebookiin pitkäperjantaihin asti, sitten 30 päivää "vankilassa" on ohi. Toivotaan voittoa Mainzia vastaan ja nappulapistemenetyksiä Düsseldorfissa.https://t.co/3r7XifNxsa</w:t>
      </w:r>
    </w:p>
    <w:p>
      <w:r>
        <w:rPr>
          <w:b/>
          <w:u w:val="single"/>
        </w:rPr>
        <w:t xml:space="preserve">183419</w:t>
      </w:r>
    </w:p>
    <w:p>
      <w:r>
        <w:t xml:space="preserve">Erittäin hyvä idea! https://t.co/vVxAFC7HsZ</w:t>
      </w:r>
    </w:p>
    <w:p>
      <w:r>
        <w:rPr>
          <w:b/>
          <w:u w:val="single"/>
        </w:rPr>
        <w:t xml:space="preserve">183420</w:t>
      </w:r>
    </w:p>
    <w:p>
      <w:r>
        <w:t xml:space="preserve">DFB Cup -kilpailu: WIESENHOF: Werderin asiantuntijavinkki 29. pelipäivä 18/19 https://t.co/Snk52SqUdi https://t.co/Snk52SqUdi</w:t>
      </w:r>
    </w:p>
    <w:p>
      <w:r>
        <w:rPr>
          <w:b/>
          <w:u w:val="single"/>
        </w:rPr>
        <w:t xml:space="preserve">183421</w:t>
      </w:r>
    </w:p>
    <w:p>
      <w:r>
        <w:t xml:space="preserve">@BenningRita Tänään meidän pitäisi saada 3 pistettä, vaikka miten. Mustankeltaiset terveiset.</w:t>
      </w:r>
    </w:p>
    <w:p>
      <w:r>
        <w:rPr>
          <w:b/>
          <w:u w:val="single"/>
        </w:rPr>
        <w:t xml:space="preserve">183422</w:t>
      </w:r>
    </w:p>
    <w:p>
      <w:r>
        <w:t xml:space="preserve">Ratz ja Rübe https://t.co/SXLlcofEkA</w:t>
      </w:r>
    </w:p>
    <w:p>
      <w:r>
        <w:rPr>
          <w:b/>
          <w:u w:val="single"/>
        </w:rPr>
        <w:t xml:space="preserve">183423</w:t>
      </w:r>
    </w:p>
    <w:p>
      <w:r>
        <w:t xml:space="preserve">Vihreitä hakijoita varten yrityksessämme on tasa-arvovaltuutettu. https://t.co/uNYQPp4ses.</w:t>
      </w:r>
    </w:p>
    <w:p>
      <w:r>
        <w:rPr>
          <w:b/>
          <w:u w:val="single"/>
        </w:rPr>
        <w:t xml:space="preserve">183424</w:t>
      </w:r>
    </w:p>
    <w:p>
      <w:r>
        <w:t xml:space="preserve">NYT MYÖS #Heidelbergissä : "Värikäs" tapa juhlia häitä katukuvilla. Vasemmisto ja vihreät ovat odottaneet tätä "rajusti muuttunutta #Saksaa" jo pitkään. #OnlyTheAfD https://t.co/J6UXssekeb</w:t>
      </w:r>
    </w:p>
    <w:p>
      <w:r>
        <w:rPr>
          <w:b/>
          <w:u w:val="single"/>
        </w:rPr>
        <w:t xml:space="preserve">183425</w:t>
      </w:r>
    </w:p>
    <w:p>
      <w:r>
        <w:t xml:space="preserve">Miten joku voi olla niin raakalaismainen? Notre Dame: Fanaattisten muslimien ja "Antifan" riemu katedraalin tuhoamisesta https://t.co/JijD4YHiUk via @DrDavidBerger #NotreDameFire #NotreDame #NotreDame #NotreDameCathedral #Antifa</w:t>
      </w:r>
    </w:p>
    <w:p>
      <w:r>
        <w:rPr>
          <w:b/>
          <w:u w:val="single"/>
        </w:rPr>
        <w:t xml:space="preserve">183426</w:t>
      </w:r>
    </w:p>
    <w:p>
      <w:r>
        <w:t xml:space="preserve">Juuri näin ja ei muuten,Eurooppa isänmaat. https://t.co/2Bwvm38Jab.</w:t>
      </w:r>
    </w:p>
    <w:p>
      <w:r>
        <w:rPr>
          <w:b/>
          <w:u w:val="single"/>
        </w:rPr>
        <w:t xml:space="preserve">183427</w:t>
      </w:r>
    </w:p>
    <w:p>
      <w:r>
        <w:t xml:space="preserve">Valan vannominen Berliinin poliisissa.     Zoomaa... Mikä erottuu edukseen?     (Via PolizeiBerlinKarrierre) https://t.co/FDLxjHvx47</w:t>
      </w:r>
    </w:p>
    <w:p>
      <w:r>
        <w:rPr>
          <w:b/>
          <w:u w:val="single"/>
        </w:rPr>
        <w:t xml:space="preserve">183428</w:t>
      </w:r>
    </w:p>
    <w:p>
      <w:r>
        <w:t xml:space="preserve">Jos joku ei pääse sivulle, tässä on artikkeli, joka on jaettu kahteen kuvakaappaukseen: https://t.co/aECdcAwCUR.</w:t>
      </w:r>
    </w:p>
    <w:p>
      <w:r>
        <w:rPr>
          <w:b/>
          <w:u w:val="single"/>
        </w:rPr>
        <w:t xml:space="preserve">183429</w:t>
      </w:r>
    </w:p>
    <w:p>
      <w:r>
        <w:t xml:space="preserve">Seksuaalista suostumusta koskevan tietoisuuden lisäämiseksi on nyt olemassa kondomi, jonka voi avata vain 4 kättä.    Naisena sanon: Lopuksi, kiitos. Tämän ansiosta jokainen raakalainen mies miettii kahdesti, pitäisikö hänen kimppuunsa käydä vai ei. https://t.co/JpD0Twbgff.</w:t>
      </w:r>
    </w:p>
    <w:p>
      <w:r>
        <w:rPr>
          <w:b/>
          <w:u w:val="single"/>
        </w:rPr>
        <w:t xml:space="preserve">183430</w:t>
      </w:r>
    </w:p>
    <w:p>
      <w:r>
        <w:t xml:space="preserve">Perjantaiksi Tulevaisuuden Greta-ilmastolapsille: "Älkää unohtako osoittaa mieltä perjantaisin lomien aikana". Ilmasto ei myöskään pidä lomaa". https://t.co/ukKoJpqXB3. https://t.co/ukKoJpqXB3</w:t>
      </w:r>
    </w:p>
    <w:p>
      <w:r>
        <w:rPr>
          <w:b/>
          <w:u w:val="single"/>
        </w:rPr>
        <w:t xml:space="preserve">183431</w:t>
      </w:r>
    </w:p>
    <w:p>
      <w:r>
        <w:t xml:space="preserve">Mitä mieltä olet? https://t.co/CKs60PS8bj</w:t>
      </w:r>
    </w:p>
    <w:p>
      <w:r>
        <w:rPr>
          <w:b/>
          <w:u w:val="single"/>
        </w:rPr>
        <w:t xml:space="preserve">183432</w:t>
      </w:r>
    </w:p>
    <w:p>
      <w:r>
        <w:t xml:space="preserve">Eurosport : #SotipptderBoss: Auts! Nürnberg huijaa Schalkea https://t.co/PePMekszHR</w:t>
      </w:r>
    </w:p>
    <w:p>
      <w:r>
        <w:rPr>
          <w:b/>
          <w:u w:val="single"/>
        </w:rPr>
        <w:t xml:space="preserve">183433</w:t>
      </w:r>
    </w:p>
    <w:p>
      <w:r>
        <w:t xml:space="preserve">Ritsche Ratsche, völler Tücke, ein Lücke in die Brücke....    "Kuin Ancelotti": Bayern-tähti kritisoi ankarasti valmentaja Niko Kovacia https://t.co/uoSl6KPX53</w:t>
      </w:r>
    </w:p>
    <w:p>
      <w:r>
        <w:rPr>
          <w:b/>
          <w:u w:val="single"/>
        </w:rPr>
        <w:t xml:space="preserve">183434</w:t>
      </w:r>
    </w:p>
    <w:p>
      <w:r>
        <w:t xml:space="preserve">Ainakin joku CDU:sta, joka ottaa totuuden tosissaan eikä anna tällaisen Stasi-kabinetin johtaa itseään harhaan.     Maaßen tilittää Merkelin pakolaispolitiikasta https://t.co/ZDdJY9fX13</w:t>
      </w:r>
    </w:p>
    <w:p>
      <w:r>
        <w:rPr>
          <w:b/>
          <w:u w:val="single"/>
        </w:rPr>
        <w:t xml:space="preserve">183435</w:t>
      </w:r>
    </w:p>
    <w:p>
      <w:r>
        <w:t xml:space="preserve">EU-vaalit brittien kanssa: EU:n oikeistoskeptikot voittokulussa https://t.co/tDTsbsjvcl via @KURIERat</w:t>
      </w:r>
    </w:p>
    <w:p>
      <w:r>
        <w:rPr>
          <w:b/>
          <w:u w:val="single"/>
        </w:rPr>
        <w:t xml:space="preserve">183436</w:t>
      </w:r>
    </w:p>
    <w:p>
      <w:r>
        <w:t xml:space="preserve">Mikä voisi mennä pieleen? https://t.co/hnnlFi5TwJ</w:t>
      </w:r>
    </w:p>
    <w:p>
      <w:r>
        <w:rPr>
          <w:b/>
          <w:u w:val="single"/>
        </w:rPr>
        <w:t xml:space="preserve">183437</w:t>
      </w:r>
    </w:p>
    <w:p>
      <w:r>
        <w:t xml:space="preserve">Bosbach ei kerro mitään uutta; jos AfD:n jäsen olisi kertonut täsmälleen saman asian, häntä olisi syytetty rasismista, muukalaisvihasta ja kansan kiihottamisesta. Häntä olisi syytetty rasismista, muukalaisvihasta ja kiihottamisesta kansaa vastaan, ja valtion turvallisuuspalvelu olisi kutsuttu paikalle. https://t.co/HHunqovk8x.</w:t>
      </w:r>
    </w:p>
    <w:p>
      <w:r>
        <w:rPr>
          <w:b/>
          <w:u w:val="single"/>
        </w:rPr>
        <w:t xml:space="preserve">183438</w:t>
      </w:r>
    </w:p>
    <w:p>
      <w:r>
        <w:t xml:space="preserve">Maahanmuuttajat? Mikä sanavalinta, jo siinä on valheen määritelmä. He ovat tunkeilijoita, joilla ei ole kulttuuritaustaa; he eivät sovi tänne, ja heidät on karkotettava.    BKA:n tilannekatsaus: maahanmuuttajien saksalaisiin kohdistama väkivalta lisääntyy https://t.co/YMnWvFxQ8N via @welt</w:t>
      </w:r>
    </w:p>
    <w:p>
      <w:r>
        <w:rPr>
          <w:b/>
          <w:u w:val="single"/>
        </w:rPr>
        <w:t xml:space="preserve">183439</w:t>
      </w:r>
    </w:p>
    <w:p>
      <w:r>
        <w:t xml:space="preserve">Näin se on meillä Saksin osavaltiossa. https://t.co/i0ZHRJFctq.</w:t>
      </w:r>
    </w:p>
    <w:p>
      <w:r>
        <w:rPr>
          <w:b/>
          <w:u w:val="single"/>
        </w:rPr>
        <w:t xml:space="preserve">183440</w:t>
      </w:r>
    </w:p>
    <w:p>
      <w:r>
        <w:t xml:space="preserve">@Hartes_Geld @krippmarie isch geh jetzt mal Tankstelle ...</w:t>
      </w:r>
    </w:p>
    <w:p>
      <w:r>
        <w:rPr>
          <w:b/>
          <w:u w:val="single"/>
        </w:rPr>
        <w:t xml:space="preserve">183441</w:t>
      </w:r>
    </w:p>
    <w:p>
      <w:r>
        <w:t xml:space="preserve">Hänen olisi pitänyt osoittaa paremmuutta säässä... https://t.co/6sVgXB9B60</w:t>
      </w:r>
    </w:p>
    <w:p>
      <w:r>
        <w:rPr>
          <w:b/>
          <w:u w:val="single"/>
        </w:rPr>
        <w:t xml:space="preserve">183442</w:t>
      </w:r>
    </w:p>
    <w:p>
      <w:r>
        <w:t xml:space="preserve">Tämä on vanhan puolueen manistereiden perussävy. https://t.co/sOKymYPNFV.</w:t>
      </w:r>
    </w:p>
    <w:p>
      <w:r>
        <w:rPr>
          <w:b/>
          <w:u w:val="single"/>
        </w:rPr>
        <w:t xml:space="preserve">183443</w:t>
      </w:r>
    </w:p>
    <w:p>
      <w:r>
        <w:t xml:space="preserve">#Sisäministeri #Seehofer: #Virkamiehet voivat olla #AfD:n jäseniä. Pitäisikö itkeä (koska tätä korostetaan ja se on itsestään selvää demokraattisessa oikeusvaltiossa) tai nauraa, koska se lausutaan. #AfD https://t.co/yZwmbqmo6k?</w:t>
      </w:r>
    </w:p>
    <w:p>
      <w:r>
        <w:rPr>
          <w:b/>
          <w:u w:val="single"/>
        </w:rPr>
        <w:t xml:space="preserve">183444</w:t>
      </w:r>
    </w:p>
    <w:p>
      <w:r>
        <w:t xml:space="preserve">Aivan oikein! https://t.co/K3H782oipQ</w:t>
      </w:r>
    </w:p>
    <w:p>
      <w:r>
        <w:rPr>
          <w:b/>
          <w:u w:val="single"/>
        </w:rPr>
        <w:t xml:space="preserve">183445</w:t>
      </w:r>
    </w:p>
    <w:p>
      <w:r>
        <w:t xml:space="preserve">Harmi Greenpeacen kannalta: liikenneministerin lihava maasturi on sähköauto. Mutta tästä opimme: E:n pitäisi myös mennä. Joten on parempi olla muuttamatta lainkaan....https://t.co/VXYAwxzoJX.</w:t>
      </w:r>
    </w:p>
    <w:p>
      <w:r>
        <w:rPr>
          <w:b/>
          <w:u w:val="single"/>
        </w:rPr>
        <w:t xml:space="preserve">183446</w:t>
      </w:r>
    </w:p>
    <w:p>
      <w:r>
        <w:t xml:space="preserve">Ueli Maurer ryntää ulos SRF:n haastattelusta https://t.co/NnC6lwbgtC</w:t>
      </w:r>
    </w:p>
    <w:p>
      <w:r>
        <w:rPr>
          <w:b/>
          <w:u w:val="single"/>
        </w:rPr>
        <w:t xml:space="preserve">183447</w:t>
      </w:r>
    </w:p>
    <w:p>
      <w:r>
        <w:t xml:space="preserve">Saksassa asuvat maahanmuuttajat lähettivät viime vuonna kotimaahansa 5,1 miljardia euroa - ennätysmäärä. Näin kertoo Wirtschaftswoche Bundesbankin tietoihin viitaten. (Parempi, että rahat käytettäisiin D:ssä.) https://t.co/LiD6rCO0mT https://t.co/LiD6rCO0mT</w:t>
      </w:r>
    </w:p>
    <w:p>
      <w:r>
        <w:rPr>
          <w:b/>
          <w:u w:val="single"/>
        </w:rPr>
        <w:t xml:space="preserve">183448</w:t>
      </w:r>
    </w:p>
    <w:p>
      <w:r>
        <w:t xml:space="preserve">Raiskaus: Poliisi pidätti 19-vuotiaan opiskelijan (Tekstin lopussa lukee: "19-vuotias afgaani tuotiin maanantaina Augsburgin käräjäoikeuden tutkintatuomarin eteen") https://t.co/cMhgYwvDg3</w:t>
      </w:r>
    </w:p>
    <w:p>
      <w:r>
        <w:rPr>
          <w:b/>
          <w:u w:val="single"/>
        </w:rPr>
        <w:t xml:space="preserve">183449</w:t>
      </w:r>
    </w:p>
    <w:p>
      <w:r>
        <w:t xml:space="preserve">Hyvin osuvaa, heihin verrattuna Jackson oli vain "lasten syntymäpäiväjuhla", vaikka minäkin tuomitsen sen aivan samalla tavalla. https://t.co/OdbinlIzaL</w:t>
      </w:r>
    </w:p>
    <w:p>
      <w:r>
        <w:rPr>
          <w:b/>
          <w:u w:val="single"/>
        </w:rPr>
        <w:t xml:space="preserve">183450</w:t>
      </w:r>
    </w:p>
    <w:p>
      <w:r>
        <w:t xml:space="preserve">Ei ole kulunut edes tuntia, ja @facebook estää jo tämän artikkelin julkaisemisen piilottamalla kuvan ja otsikon. Miksiköhän? Mitä tietoja ja kuvia saksalaiset eivät saisi nähdä ja oppia? https://t.co/1oOKoqq9KF</w:t>
      </w:r>
    </w:p>
    <w:p>
      <w:r>
        <w:rPr>
          <w:b/>
          <w:u w:val="single"/>
        </w:rPr>
        <w:t xml:space="preserve">183451</w:t>
      </w:r>
    </w:p>
    <w:p>
      <w:r>
        <w:t xml:space="preserve">Schmidt on oikea valinta.    Eurosport : Augsburgissa paukutellaan! FCA erottaa Baumin ja Lehmannin, seuraaja vahvistettu https://t.co/C93xZDhq4X</w:t>
      </w:r>
    </w:p>
    <w:p>
      <w:r>
        <w:rPr>
          <w:b/>
          <w:u w:val="single"/>
        </w:rPr>
        <w:t xml:space="preserve">183452</w:t>
      </w:r>
    </w:p>
    <w:p>
      <w:r>
        <w:t xml:space="preserve">*** ⭐️ Breaking ⭐️*** Kolmatta sukupuolta uhkaa sukupuutto Baijerissa!!!!    Nürnbergin suojelualueella on havaittu vain muutamia yksilöitä. (Kuva: Shmul Weiszbrod) https://t.co/3pvAcX2Oyv https://t.co/3pvAcX2Oyv</w:t>
      </w:r>
    </w:p>
    <w:p>
      <w:r>
        <w:rPr>
          <w:b/>
          <w:u w:val="single"/>
        </w:rPr>
        <w:t xml:space="preserve">183453</w:t>
      </w:r>
    </w:p>
    <w:p>
      <w:r>
        <w:t xml:space="preserve">Hän on oikeassa, Sportschau on vain jalkapalloa, pikemminkin 3. liigaa kuin muita urheilulajeja.    Boris Becker: ARD:n ja ZDF:n kritiikki liian suuresta jalkapallon määrästä televisiossa https://t.co/kqmuZMxe3V via @rponline</w:t>
      </w:r>
    </w:p>
    <w:p>
      <w:r>
        <w:rPr>
          <w:b/>
          <w:u w:val="single"/>
        </w:rPr>
        <w:t xml:space="preserve">183454</w:t>
      </w:r>
    </w:p>
    <w:p>
      <w:r>
        <w:t xml:space="preserve">Lehdistötilaisuus Dieter Hecking &amp;amp; Florian Kohfeldt | Borussia Mönchen... https://t.co/XFGcJSe3g8</w:t>
      </w:r>
    </w:p>
    <w:p>
      <w:r>
        <w:rPr>
          <w:b/>
          <w:u w:val="single"/>
        </w:rPr>
        <w:t xml:space="preserve">183455</w:t>
      </w:r>
    </w:p>
    <w:p>
      <w:r>
        <w:t xml:space="preserve">Pidentämisorgia jatkuu.  Taustaa: Brexitin etenemissuunnitelma | https://t.co/E5CYF8UitI https://t.co/P2k8AN1FBO https://t.co/P2k8AN1FBO</w:t>
      </w:r>
    </w:p>
    <w:p>
      <w:r>
        <w:rPr>
          <w:b/>
          <w:u w:val="single"/>
        </w:rPr>
        <w:t xml:space="preserve">183456</w:t>
      </w:r>
    </w:p>
    <w:p>
      <w:r>
        <w:t xml:space="preserve">Huhut, toinen levittää ja toinen ottaa haltuun, tutkimus: puuttuu! https://t.co/MTfP3PQJQC BVB: Thorgan Hazard Borussia Mönchengladbachista tulossa kesällä https://t.co/dzXKtvapxr</w:t>
      </w:r>
    </w:p>
    <w:p>
      <w:r>
        <w:rPr>
          <w:b/>
          <w:u w:val="single"/>
        </w:rPr>
        <w:t xml:space="preserve">183457</w:t>
      </w:r>
    </w:p>
    <w:p>
      <w:r>
        <w:t xml:space="preserve">Toinen laki, jota ei sovelleta nykyisessä Saksassa.  (SZ 19.8.) https://t.co/GxfWXoCbYh</w:t>
      </w:r>
    </w:p>
    <w:p>
      <w:r>
        <w:rPr>
          <w:b/>
          <w:u w:val="single"/>
        </w:rPr>
        <w:t xml:space="preserve">183458</w:t>
      </w:r>
    </w:p>
    <w:p>
      <w:r>
        <w:t xml:space="preserve">Eurosport : Choupo-Moting ... Mitä? https://t.co/6sF6brZSVL</w:t>
      </w:r>
    </w:p>
    <w:p>
      <w:r>
        <w:rPr>
          <w:b/>
          <w:u w:val="single"/>
        </w:rPr>
        <w:t xml:space="preserve">183459</w:t>
      </w:r>
    </w:p>
    <w:p>
      <w:r>
        <w:t xml:space="preserve">Vahinkoa Saksalle liittokanslerin direktiivinä? Ammattitaitoisen työvoiman maahanmuuttoa koskeva laki teeskentelee, että sillä halutaan ratkaista ammattitaitoisen työvoiman puute; todellisuudessa se on vapaalippu kaikille, jotka haluavat tulla Saksaan: erityisesti Euroopan ulkopuolisille maahanmuuttajille! https://t.co/GvqhnHnbrY ...</w:t>
      </w:r>
    </w:p>
    <w:p>
      <w:r>
        <w:rPr>
          <w:b/>
          <w:u w:val="single"/>
        </w:rPr>
        <w:t xml:space="preserve">183460</w:t>
      </w:r>
    </w:p>
    <w:p>
      <w:r>
        <w:t xml:space="preserve">1,7 miljoonasta 🇩🇪 rekisteröidystä "pakolaisesta" yli 1,3 miljoonaa EI ole sosiaaliturvamaksujen alaisessa työssä, vaikka suurin osa heistä on parhaassa iässään ja heidän pitäisi olla täynnä työhalua https://t.co/ChCmGhy4AV</w:t>
      </w:r>
    </w:p>
    <w:p>
      <w:r>
        <w:rPr>
          <w:b/>
          <w:u w:val="single"/>
        </w:rPr>
        <w:t xml:space="preserve">183461</w:t>
      </w:r>
    </w:p>
    <w:p>
      <w:r>
        <w:t xml:space="preserve">Miten "Der Spiegel" keksi AfD:n ja Venäjän välisen salaliiton https://t.co/QeymvnMw8t via @DrDavidBerger @DrDavidBerger</w:t>
      </w:r>
    </w:p>
    <w:p>
      <w:r>
        <w:rPr>
          <w:b/>
          <w:u w:val="single"/>
        </w:rPr>
        <w:t xml:space="preserve">183462</w:t>
      </w:r>
    </w:p>
    <w:p>
      <w:r>
        <w:t xml:space="preserve">Harvinaisen typerä kysymys analogisesti: "Ovatko he onnellisia, kun epidemia on ohi? https://t.co/pXKcl3Ie3X</w:t>
      </w:r>
    </w:p>
    <w:p>
      <w:r>
        <w:rPr>
          <w:b/>
          <w:u w:val="single"/>
        </w:rPr>
        <w:t xml:space="preserve">183463</w:t>
      </w:r>
    </w:p>
    <w:p>
      <w:r>
        <w:t xml:space="preserve">Koulu NRW:ssä kieltää lenkkihousut?!!11! Monet ihmiset eivät ymmärrä, miten raju tämä toimenpide on. #jogginghousujen kieltäminen NRW:ssä on kuin lederhosen kieltäminen Oktoberfestissä. https://t.co/GU1U9eudLv</w:t>
      </w:r>
    </w:p>
    <w:p>
      <w:r>
        <w:rPr>
          <w:b/>
          <w:u w:val="single"/>
        </w:rPr>
        <w:t xml:space="preserve">183464</w:t>
      </w:r>
    </w:p>
    <w:p>
      <w:r>
        <w:t xml:space="preserve">Theresa Mayn kanssa hirsipuuhuumoria ja Merkelin kanssa; näyttää niin suurelta surulta. https://t.co/8wpVdtxF0L</w:t>
      </w:r>
    </w:p>
    <w:p>
      <w:r>
        <w:rPr>
          <w:b/>
          <w:u w:val="single"/>
        </w:rPr>
        <w:t xml:space="preserve">183465</w:t>
      </w:r>
    </w:p>
    <w:p>
      <w:r>
        <w:t xml:space="preserve">Järkytys Angela Merkelille: Liittokanslerin äiti on kuollut.    Jokainen reagoi eri tavalla suuren surun aiheuttamaan järkytykseen. https://t.co/1pF5PNBwPL.</w:t>
      </w:r>
    </w:p>
    <w:p>
      <w:r>
        <w:rPr>
          <w:b/>
          <w:u w:val="single"/>
        </w:rPr>
        <w:t xml:space="preserve">183466</w:t>
      </w:r>
    </w:p>
    <w:p>
      <w:r>
        <w:t xml:space="preserve">Mielenkiintoista, miten vasemmiston trolliprikaati ulvoi viimeisimmän twiittini kohdalla ja oksensi tylsiä kommenttejaan.    He ovat todella liian #vasemmistolaisia tyhmiä hahmottaakseen eroa oikeistopopulistien ja kansallissosialistien välillä, joten läpsivät kaikkia natsien ja holokaustin uhreja!  🤦🏼♂️</w:t>
      </w:r>
    </w:p>
    <w:p>
      <w:r>
        <w:rPr>
          <w:b/>
          <w:u w:val="single"/>
        </w:rPr>
        <w:t xml:space="preserve">183467</w:t>
      </w:r>
    </w:p>
    <w:p>
      <w:r>
        <w:t xml:space="preserve">Artikkeli on törkeä.  Lübcken salamurhan jälkeen tein Twitterissä ja Facebookissa selväksi inhoni pilkallisista ja hurraavista kommenteista, vaikka tuolloin pidin poliitikon lausuntoa mahdottomana. https://t.co/7UVeK8qKM6.</w:t>
      </w:r>
    </w:p>
    <w:p>
      <w:r>
        <w:rPr>
          <w:b/>
          <w:u w:val="single"/>
        </w:rPr>
        <w:t xml:space="preserve">183468</w:t>
      </w:r>
    </w:p>
    <w:p>
      <w:r>
        <w:t xml:space="preserve">Oikein hienoa, rouva Connor, oletteko ottanut vastaan syyrialaisen perheen puoleksi vuodeksi? Hyvä, väliaikainen suoja. Entä sitten? Onko heillä työpaikka, tienaavatko he omat rahansa, ovatko he mahdollisesti palanneet,...eivätkö? Mutta sinusta tuntuu hyvältä? Hienoa! https://t.co/wlkCPuolnT</w:t>
      </w:r>
    </w:p>
    <w:p>
      <w:r>
        <w:rPr>
          <w:b/>
          <w:u w:val="single"/>
        </w:rPr>
        <w:t xml:space="preserve">183469</w:t>
      </w:r>
    </w:p>
    <w:p>
      <w:r>
        <w:t xml:space="preserve">++ Toivotamme sinulle hyvää #isänpäivää ++ Vanhoista puolueista ei löydy miesten ja isien politiikkaa. Monet erillään asuvat isät kärsivät perheoikeudellisista säännöksistä ja haluavat enemmän yhteydenpitoa lapsiinsa.  #AfD ➡️ https://t.co/NKdPcNhPPd https://t.co/j0eYtg2JMn https://t.co/j0eYtg2JMn</w:t>
      </w:r>
    </w:p>
    <w:p>
      <w:r>
        <w:rPr>
          <w:b/>
          <w:u w:val="single"/>
        </w:rPr>
        <w:t xml:space="preserve">183470</w:t>
      </w:r>
    </w:p>
    <w:p>
      <w:r>
        <w:t xml:space="preserve">Braunschweigin kaupunki on päättänyt irtisanoa opiskelijoiden vuokrasopimukset kahdessa asuntolassa, koska tilaa tarvitaan pakolaisille. Uusien jakojen lisäksi tilannetta pahentaa se, että turvapaikanhakijoiden on vaikea löytää asuntoa. https://t.co/vhv5Ppzpdk.</w:t>
      </w:r>
    </w:p>
    <w:p>
      <w:r>
        <w:rPr>
          <w:b/>
          <w:u w:val="single"/>
        </w:rPr>
        <w:t xml:space="preserve">183471</w:t>
      </w:r>
    </w:p>
    <w:p>
      <w:r>
        <w:t xml:space="preserve">Uskomatonta. https://t.co/itar8sildi</w:t>
      </w:r>
    </w:p>
    <w:p>
      <w:r>
        <w:rPr>
          <w:b/>
          <w:u w:val="single"/>
        </w:rPr>
        <w:t xml:space="preserve">183472</w:t>
      </w:r>
    </w:p>
    <w:p>
      <w:r>
        <w:t xml:space="preserve">MITEN? #Europan neuvosto kieltää EU:ta kritisoivan ryhmän perustamisen! Sano 26. toukokuuta, mitä mieltä olet #EU:sta! #AfDwählen #europaistdieantwort #EUdasProblem https://t.co/lbbCdIO808</w:t>
      </w:r>
    </w:p>
    <w:p>
      <w:r>
        <w:rPr>
          <w:b/>
          <w:u w:val="single"/>
        </w:rPr>
        <w:t xml:space="preserve">183473</w:t>
      </w:r>
    </w:p>
    <w:p>
      <w:r>
        <w:t xml:space="preserve">Kun otetaan huomioon euron, maahanmuuton ja väestökehityksen eteneminen, AfD:llä ei ole enää paljon aikaa kääntää Saksan suuntaa. https://t.co/qTZaXMQNpm.</w:t>
      </w:r>
    </w:p>
    <w:p>
      <w:r>
        <w:rPr>
          <w:b/>
          <w:u w:val="single"/>
        </w:rPr>
        <w:t xml:space="preserve">183474</w:t>
      </w:r>
    </w:p>
    <w:p>
      <w:r>
        <w:t xml:space="preserve">Ongelma ei ole veitsissä. https://t.co/88KXr68XqV</w:t>
      </w:r>
    </w:p>
    <w:p>
      <w:r>
        <w:rPr>
          <w:b/>
          <w:u w:val="single"/>
        </w:rPr>
        <w:t xml:space="preserve">183475</w:t>
      </w:r>
    </w:p>
    <w:p>
      <w:r>
        <w:t xml:space="preserve">Pitkään sitä pidettiin oikeistohuhuna: pakolaiset saapuvat Saksaan lentokoneella. Sitten tuli ilmi, että kolmannes kaikista BAMF:n haastattelemista pakolaisista sanoo saapuneensa lentokoneella. Nyt hallitus on luokitellut luvut salaisiksi https://t.co/WxhoBoJoPQ.</w:t>
      </w:r>
    </w:p>
    <w:p>
      <w:r>
        <w:rPr>
          <w:b/>
          <w:u w:val="single"/>
        </w:rPr>
        <w:t xml:space="preserve">183476</w:t>
      </w:r>
    </w:p>
    <w:p>
      <w:r>
        <w:t xml:space="preserve">Tiedotusvälineet ja vasemmistovihreät valittavat, että Twitter estää nyt myös niiden mukaisia tilejä ja mielipiteitä tai varoittaa niistä. Lohduttautukaa, että "all in" -mentaliteettinne räjähtää päin naamaanne, ja myös te rikastutte.  #NetDG #TwitterBlocked #TwitterBlocked</w:t>
      </w:r>
    </w:p>
    <w:p>
      <w:r>
        <w:rPr>
          <w:b/>
          <w:u w:val="single"/>
        </w:rPr>
        <w:t xml:space="preserve">183477</w:t>
      </w:r>
    </w:p>
    <w:p>
      <w:r>
        <w:t xml:space="preserve">Sebastian Kurzin ja Jan Böhmermannin ero on siinä, että ensimmäistä voi äänestää Itävallassa tai olla äänestämättä, ja toista on rahoitettava Saksassa pakollisilla maksuilla, halusitpa tai et.</w:t>
      </w:r>
    </w:p>
    <w:p>
      <w:r>
        <w:rPr>
          <w:b/>
          <w:u w:val="single"/>
        </w:rPr>
        <w:t xml:space="preserve">183478</w:t>
      </w:r>
    </w:p>
    <w:p>
      <w:r>
        <w:t xml:space="preserve">Bismarck https://t.co/i2x69ZlZlZ via @YouTube</w:t>
      </w:r>
    </w:p>
    <w:p>
      <w:r>
        <w:rPr>
          <w:b/>
          <w:u w:val="single"/>
        </w:rPr>
        <w:t xml:space="preserve">183479</w:t>
      </w:r>
    </w:p>
    <w:p>
      <w:r>
        <w:t xml:space="preserve">"Tämä on Itävallan sisäinen prosessi, jolla ei ole mitään tekemistä AfD:n kanssa!"  #AfD:n kärkiehdokas @Joerg_Meuthen on #AnneWill.  #Strache #EP2019 #EuropeanElection2019 #Meuthen #EUElection #Ibizagate #Austria #newElections https://t.co/QgV88zM6l7</w:t>
      </w:r>
    </w:p>
    <w:p>
      <w:r>
        <w:rPr>
          <w:b/>
          <w:u w:val="single"/>
        </w:rPr>
        <w:t xml:space="preserve">183480</w:t>
      </w:r>
    </w:p>
    <w:p>
      <w:r>
        <w:t xml:space="preserve">Tohtori Curio Friedrich Ebert -säätiön "tutkimuksesta": https://t.co/389tKl3JvQ.</w:t>
      </w:r>
    </w:p>
    <w:p>
      <w:r>
        <w:rPr>
          <w:b/>
          <w:u w:val="single"/>
        </w:rPr>
        <w:t xml:space="preserve">183481</w:t>
      </w:r>
    </w:p>
    <w:p>
      <w:r>
        <w:t xml:space="preserve">Tataa!  #AfD on idän vahvin puolue. Hyviä enteitä tämän vuoden vaaleille.  ❗️Järkytys vanhoille puolueille - toivoa isänmaalle❗️ 🇩🇪☺️👍✌️ https://t.co/y2KxMLtZqb</w:t>
      </w:r>
    </w:p>
    <w:p>
      <w:r>
        <w:rPr>
          <w:b/>
          <w:u w:val="single"/>
        </w:rPr>
        <w:t xml:space="preserve">183482</w:t>
      </w:r>
    </w:p>
    <w:p>
      <w:r>
        <w:t xml:space="preserve">"Et voi erottaa #Eurooppaa Euroopan unionista!" toteaa tarkasti #AfD:n kärkiehdokas @Joerg_Meuthen #AnneWillissä @ManfredWeberin kanssa.  #Strache #EP2019 #EuropeanElection2019 #Meuthen #EUElection #Ibizagate #Austria #RenewElections #EU https://t.co/kppkXIF6yP</w:t>
      </w:r>
    </w:p>
    <w:p>
      <w:r>
        <w:rPr>
          <w:b/>
          <w:u w:val="single"/>
        </w:rPr>
        <w:t xml:space="preserve">183483</w:t>
      </w:r>
    </w:p>
    <w:p>
      <w:r>
        <w:t xml:space="preserve">#AnneWillin aiheena on '#Uudet vaalit Itävallassa - vaimentavatko ne Euroopan oikeistoa?'.  Kuin taikaiskusta, tietenkin, jotain on "valmisteltu" #AfD:stä.  Tämän läpinäkyvämmäksi ei voi tulla.   #Meuthen #Strache #EuropeanElection2019 #EP2019</w:t>
      </w:r>
    </w:p>
    <w:p>
      <w:r>
        <w:rPr>
          <w:b/>
          <w:u w:val="single"/>
        </w:rPr>
        <w:t xml:space="preserve">183484</w:t>
      </w:r>
    </w:p>
    <w:p>
      <w:r>
        <w:t xml:space="preserve">Kun petämme poliittisia vastustajia, loukkaamme heidän yksityisyyttään ja syyllistymme jopa rikoksiin, vahingoitamme viime kädessä poliittista kulttuuriamme ja siten meitä kaikkia. Ei kunniaa @DerSPIEGEL @SZ #strachevideo #Ibizagate https://t.co/mL2q13Jd8x</w:t>
      </w:r>
    </w:p>
    <w:p>
      <w:r>
        <w:rPr>
          <w:b/>
          <w:u w:val="single"/>
        </w:rPr>
        <w:t xml:space="preserve">183485</w:t>
      </w:r>
    </w:p>
    <w:p>
      <w:r>
        <w:t xml:space="preserve">Kun media ja politiikka saavat huoneen. https://t.co/7645Lz31TC</w:t>
      </w:r>
    </w:p>
    <w:p>
      <w:r>
        <w:rPr>
          <w:b/>
          <w:u w:val="single"/>
        </w:rPr>
        <w:t xml:space="preserve">183486</w:t>
      </w:r>
    </w:p>
    <w:p>
      <w:r>
        <w:t xml:space="preserve">Hylkäämme kaikenlaisen tasa-arvopolitiikan. Kiintiöt ja tavoitesopimukset (#FDP!) eivät kuulu vapaaseen Saksaan. Naisilla on kaikki oikeudet ja mahdollisuudet - omasta tahdostaan, ilman holhoavaa emansipaatiopolitiikkaa. (Kuva: #AfD-perusohjelma) https://t.co/8VomdROYJC https://t.co/8VomdROYJC</w:t>
      </w:r>
    </w:p>
    <w:p>
      <w:r>
        <w:rPr>
          <w:b/>
          <w:u w:val="single"/>
        </w:rPr>
        <w:t xml:space="preserve">183487</w:t>
      </w:r>
    </w:p>
    <w:p>
      <w:r>
        <w:t xml:space="preserve">Henkilönä, joka kirjoittaa selvillä nimillä, kaikille niille, jotka eivät ole tiedottajia ja joutuvat siksi twiittaamaan nimettömänä olemassaolostaan huolehtimisen vuoksi: Ymmärrän sinua hyvin. https://t.co/5p8Ed6WGeS</w:t>
      </w:r>
    </w:p>
    <w:p>
      <w:r>
        <w:rPr>
          <w:b/>
          <w:u w:val="single"/>
        </w:rPr>
        <w:t xml:space="preserve">183488</w:t>
      </w:r>
    </w:p>
    <w:p>
      <w:r>
        <w:t xml:space="preserve">Daimler-pomo 2015: "Pakolaiset voivat tuoda talousihmeen".  "Juuri tällaisia ihmisiä etsimme Mercedekselle ja kaikkialle maahamme."    Daimler-pomo 2019: "Massiivisia työpaikkojen vähennyksiä. Keskipitkällä aikavälillä 10 000 työpaikkaa voi poistua." https://t.co/syjk46I46W.</w:t>
      </w:r>
    </w:p>
    <w:p>
      <w:r>
        <w:rPr>
          <w:b/>
          <w:u w:val="single"/>
        </w:rPr>
        <w:t xml:space="preserve">183489</w:t>
      </w:r>
    </w:p>
    <w:p>
      <w:r>
        <w:t xml:space="preserve">Feministit tarkoittavat tasa-arvoa, kun he puhuvat mahdollisuuksien tasa-arvosta, eli tuloksen tasa-arvoisuudesta suorituksesta riippumatta. #feminismi</w:t>
      </w:r>
    </w:p>
    <w:p>
      <w:r>
        <w:rPr>
          <w:b/>
          <w:u w:val="single"/>
        </w:rPr>
        <w:t xml:space="preserve">183490</w:t>
      </w:r>
    </w:p>
    <w:p>
      <w:r>
        <w:t xml:space="preserve">@MartinHolubek3 @StBrandner Ja sitten syntyy ristiriita edellä siteeratun kohdan kanssa, se oli pointti.</w:t>
      </w:r>
    </w:p>
    <w:p>
      <w:r>
        <w:rPr>
          <w:b/>
          <w:u w:val="single"/>
        </w:rPr>
        <w:t xml:space="preserve">183491</w:t>
      </w:r>
    </w:p>
    <w:p>
      <w:r>
        <w:t xml:space="preserve">Kaikki AfD:hen kohdistuvat alhaisen tason loukkaukset osoittavat lopulta, että Gauland on oikeassa. Kaikkien, jotka haluavat tietää, keitä demokratian vastustajat todella ovat, pitäisi kysyä itseltään, ketkä välttelevät vakavaa keskustelua tosiseikoista ja voivat suojella maailmankuvaansa vain syrjäytymällä.  #gauland</w:t>
      </w:r>
    </w:p>
    <w:p>
      <w:r>
        <w:rPr>
          <w:b/>
          <w:u w:val="single"/>
        </w:rPr>
        <w:t xml:space="preserve">183492</w:t>
      </w:r>
    </w:p>
    <w:p>
      <w:r>
        <w:t xml:space="preserve">Paneelikeskustelu, yliopiston linna #Münster, #Antifa, WDR moderoi: Ainekset, jotka eivät tee #AfD-ehdokkaasta helppoa. Jatkuva keskeyttäminen, huutaminen, kyyninen taputus. Onnistuin kuitenkin ilmaisemaan kantamme. #EuropeanElection https://t.co/3SVjDjTZZe https://t.co/LKGWf0TsK3</w:t>
      </w:r>
    </w:p>
    <w:p>
      <w:r>
        <w:rPr>
          <w:b/>
          <w:u w:val="single"/>
        </w:rPr>
        <w:t xml:space="preserve">183493</w:t>
      </w:r>
    </w:p>
    <w:p>
      <w:r>
        <w:t xml:space="preserve">Lämpimästi tervetuloa, @HCStracheFP, @vilimsky ja kaikki ystävämme #FPÖ:stä! Odotan todella innolla tulevaa yhteistyötä, nyt vihdoinkin yhteisessä parlamentaarisessa ryhmässä! 👍🏻 #EAPN #AfD https://t.co/jIn5bN0ttU https://t.co/jIn5bN0ttU</w:t>
      </w:r>
    </w:p>
    <w:p>
      <w:r>
        <w:rPr>
          <w:b/>
          <w:u w:val="single"/>
        </w:rPr>
        <w:t xml:space="preserve">183494</w:t>
      </w:r>
    </w:p>
    <w:p>
      <w:r>
        <w:t xml:space="preserve">#HarderKühnel-vaalien epäonnistumisessa suurin häviäjä on demokratia. Kyllä. Äänioikeutta ei ole. Äänestämättä jättäminen on kuitenkin perusteltava. Eikä siihen ole mitään syytä. #shame</w:t>
      </w:r>
    </w:p>
    <w:p>
      <w:r>
        <w:rPr>
          <w:b/>
          <w:u w:val="single"/>
        </w:rPr>
        <w:t xml:space="preserve">183495</w:t>
      </w:r>
    </w:p>
    <w:p>
      <w:r>
        <w:t xml:space="preserve">AfD:stä voi sanoa, mitä haluaa, mutta miksi neiti #HarderKühneliä ei voida valita liittopäivien varapuhemieheksi, mutta Claudia Rothia voidaan? Roth edustaa Bundestagia varapuhemiehenä, mutta juoksee mukana mielenosoituksissa, joissa huudetaan "Saksa hukkuu". https://t.co/7F5DECXHdh</w:t>
      </w:r>
    </w:p>
    <w:p>
      <w:r>
        <w:rPr>
          <w:b/>
          <w:u w:val="single"/>
        </w:rPr>
        <w:t xml:space="preserve">183496</w:t>
      </w:r>
    </w:p>
    <w:p>
      <w:r>
        <w:t xml:space="preserve">Tarvitsemme mustan paavin! https://t.co/aafQqK0ziK via @YouTube</w:t>
      </w:r>
    </w:p>
    <w:p>
      <w:r>
        <w:rPr>
          <w:b/>
          <w:u w:val="single"/>
        </w:rPr>
        <w:t xml:space="preserve">183497</w:t>
      </w:r>
    </w:p>
    <w:p>
      <w:r>
        <w:t xml:space="preserve">+++Lause demokratialle!+++ Äänestäjät seuraavat hyvin tarkasti, miten meitä kohdellaan täällä. Muiden puolueiden käyttäytyminen on selvästi epädemokraattista.  Olemme suurin oppositiopuolue #Bundestagissa.  #HarderKühnel #Bundestagin varapuhemies #AfD https://t.co/Ctvgs89eW3</w:t>
      </w:r>
    </w:p>
    <w:p>
      <w:r>
        <w:rPr>
          <w:b/>
          <w:u w:val="single"/>
        </w:rPr>
        <w:t xml:space="preserve">183498</w:t>
      </w:r>
    </w:p>
    <w:p>
      <w:r>
        <w:t xml:space="preserve">"Oikeistolaisten kanssa puhuminen" ei halua puhua "oikeistolaisten" kanssa https://t.co/TiYMQ7aLZH via @YouTube</w:t>
      </w:r>
    </w:p>
    <w:p>
      <w:r>
        <w:rPr>
          <w:b/>
          <w:u w:val="single"/>
        </w:rPr>
        <w:t xml:space="preserve">183499</w:t>
      </w:r>
    </w:p>
    <w:p>
      <w:r>
        <w:t xml:space="preserve">DDR ei olisi voinut tehdä sitä paremmin. #Frankfurt #Jahn https://t.co/qcSiRcVYXH</w:t>
      </w:r>
    </w:p>
    <w:p>
      <w:r>
        <w:rPr>
          <w:b/>
          <w:u w:val="single"/>
        </w:rPr>
        <w:t xml:space="preserve">183500</w:t>
      </w:r>
    </w:p>
    <w:p>
      <w:r>
        <w:t xml:space="preserve">#Maaßen on suuri persoonallisuus, jolle Saksa on kiitollisuudenvelassa. Hän on tehnyt erinomaisia palveluksia maamme turvallisuuden hyväksi. Nyt hän kumoaa Merkelin hallituksen propagandan. Kunnia sille, jolle kunnia kuuluu. #ThankYouMaaßen</w:t>
      </w:r>
    </w:p>
    <w:p>
      <w:r>
        <w:rPr>
          <w:b/>
          <w:u w:val="single"/>
        </w:rPr>
        <w:t xml:space="preserve">183501</w:t>
      </w:r>
    </w:p>
    <w:p>
      <w:r>
        <w:t xml:space="preserve">"Get real - miksi tämä tulee tasan viikko ennen #EuropeanElection2019 -vaaleja?"  #AfD-kärkiehdokas @Joerg_Meuthen kysyy @MartinKnobbe, @DerSPIEGEL-kirjailija, ratkaisevan kysymyksen #AnneWillissä!  #Strache #EP2019 #Meuthen #EUElection #Ibizagate #Austria #Uudet vaalit https://t.co/ASNCegAssz</w:t>
      </w:r>
    </w:p>
    <w:p>
      <w:r>
        <w:rPr>
          <w:b/>
          <w:u w:val="single"/>
        </w:rPr>
        <w:t xml:space="preserve">183502</w:t>
      </w:r>
    </w:p>
    <w:p>
      <w:r>
        <w:t xml:space="preserve">EU:n komission mukaan sopimusta sovelletaan nyt myös niihin EU-maihin, jotka eivät ole nimenomaisesti hyväksyneet #MigrationPactia. Itävalta on jo protestoinut tätä vastaan. Matthias Moosdorfin kommentti. https://t.co/J0Xn1jsMuf.</w:t>
      </w:r>
    </w:p>
    <w:p>
      <w:r>
        <w:rPr>
          <w:b/>
          <w:u w:val="single"/>
        </w:rPr>
        <w:t xml:space="preserve">183503</w:t>
      </w:r>
    </w:p>
    <w:p>
      <w:r>
        <w:t xml:space="preserve">Hallituksemme on valehdellut meille: Siirtolaisuutta koskevasta maailmanlaajuisesta sopimuksesta tulee sitova! https://t.co/LL8OAcDYyI</w:t>
      </w:r>
    </w:p>
    <w:p>
      <w:r>
        <w:rPr>
          <w:b/>
          <w:u w:val="single"/>
        </w:rPr>
        <w:t xml:space="preserve">183504</w:t>
      </w:r>
    </w:p>
    <w:p>
      <w:r>
        <w:t xml:space="preserve">Kuten DDR:ssä tai pahemmin? Ammattiliitto potkaisee ulos #AfD:hen liittyneen jäsenen 😡 Ammattiliittojen tehtävänä on edustaa työntekijöiden etuja eikä valvoa mielipiteitä.    Aika järkeä, aika AfD:lle❣️ https://t.co/gSQ20WVuMJ</w:t>
      </w:r>
    </w:p>
    <w:p>
      <w:r>
        <w:rPr>
          <w:b/>
          <w:u w:val="single"/>
        </w:rPr>
        <w:t xml:space="preserve">183505</w:t>
      </w:r>
    </w:p>
    <w:p>
      <w:r>
        <w:t xml:space="preserve">@Beutelchenbaer Olet unohtanut vuoden 1917, Kuuban, Pol Potin, Kiinan DDR:n ja sen, että NSDAP oli alun perin porvarien vastainen, antikapitalistinen liike, joka halusi pakkolunastaa teollisuuden ja pankit (Röhmin siipi), kuten Götz Aly voi hyvin lukea.</w:t>
      </w:r>
    </w:p>
    <w:p>
      <w:r>
        <w:rPr>
          <w:b/>
          <w:u w:val="single"/>
        </w:rPr>
        <w:t xml:space="preserve">183506</w:t>
      </w:r>
    </w:p>
    <w:p>
      <w:r>
        <w:t xml:space="preserve">#AfDwirkt Prof. Opaschowski, Saksan tunnetuin tulevaisuudentutkija, ottaa kantaa #AfD:n kritiikkiin vanhoja puolueita kohtaan siitä, että ne sallivat edelleen sääntelemättömän maahanmuuton. https://t.co/7Shru75eNq</w:t>
      </w:r>
    </w:p>
    <w:p>
      <w:r>
        <w:rPr>
          <w:b/>
          <w:u w:val="single"/>
        </w:rPr>
        <w:t xml:space="preserve">183507</w:t>
      </w:r>
    </w:p>
    <w:p>
      <w:r>
        <w:t xml:space="preserve">Yksi ei saisi laskea yhteen. Raportoinnin epätasapaino on kuitenkin huomattava..... https://t.co/L8dptKomtH.</w:t>
      </w:r>
    </w:p>
    <w:p>
      <w:r>
        <w:rPr>
          <w:b/>
          <w:u w:val="single"/>
        </w:rPr>
        <w:t xml:space="preserve">183508</w:t>
      </w:r>
    </w:p>
    <w:p>
      <w:r>
        <w:t xml:space="preserve">Tukekaa vetoomusta "Ei julkista rahoitusta Amadeu Antonio -säätiölle": https://t.co/4a98urIc2m https://t.co/wNUPrCxLie.</w:t>
      </w:r>
    </w:p>
    <w:p>
      <w:r>
        <w:rPr>
          <w:b/>
          <w:u w:val="single"/>
        </w:rPr>
        <w:t xml:space="preserve">183509</w:t>
      </w:r>
    </w:p>
    <w:p>
      <w:r>
        <w:t xml:space="preserve">Itävallan hallitus on syrjäytetty Saksasta - Mitä se muistuttaa? https://t.co/JxXv8jDPNp</w:t>
      </w:r>
    </w:p>
    <w:p>
      <w:r>
        <w:rPr>
          <w:b/>
          <w:u w:val="single"/>
        </w:rPr>
        <w:t xml:space="preserve">183510</w:t>
      </w:r>
    </w:p>
    <w:p>
      <w:r>
        <w:t xml:space="preserve">Tässä on tilannekatsaus #Diavatasta lähellä #Thessalonikia.  Googleta ZDF tai ARD ja DIAVATA tai THESSALONIKI.  Vähän tuurilla löydät niukan raportin 6. huhtikuuta.  #ARD @tagesschau #ZDF @ZDFheute 🙈🙉🙊 https://t.co/u1Zqaa337C</w:t>
      </w:r>
    </w:p>
    <w:p>
      <w:r>
        <w:rPr>
          <w:b/>
          <w:u w:val="single"/>
        </w:rPr>
        <w:t xml:space="preserve">183511</w:t>
      </w:r>
    </w:p>
    <w:p>
      <w:r>
        <w:t xml:space="preserve">Jaa! Ainakin 80 miljoonaa kertaa! Kunnes viimeinenkin yövartija ymmärtää, mitä täällä tapahtuu! https://t.co/YZ5fGeE9SF ...</w:t>
      </w:r>
    </w:p>
    <w:p>
      <w:r>
        <w:rPr>
          <w:b/>
          <w:u w:val="single"/>
        </w:rPr>
        <w:t xml:space="preserve">183512</w:t>
      </w:r>
    </w:p>
    <w:p>
      <w:r>
        <w:t xml:space="preserve">Viikkokatsaus: Sosialismi, jolla on Robert Habeckin kasvot https://t.co/HKuMHicQC9 via @PublicoMag</w:t>
      </w:r>
    </w:p>
    <w:p>
      <w:r>
        <w:rPr>
          <w:b/>
          <w:u w:val="single"/>
        </w:rPr>
        <w:t xml:space="preserve">183513</w:t>
      </w:r>
    </w:p>
    <w:p>
      <w:r>
        <w:t xml:space="preserve">#PARTEI:n jäsen on tällä hetkellä näkyvästi esillä Twitterissä, koska hän hyväksyy #AfD:n jäsenten autoihin kohdistuneen tuhopolttoiskun. Halusin äänestää PARTEITA, mutta en halua olla missään tekemisissä tuhopolton kanssa. Kuinka sairas olet? En äänestä sellaista.</w:t>
      </w:r>
    </w:p>
    <w:p>
      <w:r>
        <w:rPr>
          <w:b/>
          <w:u w:val="single"/>
        </w:rPr>
        <w:t xml:space="preserve">183514</w:t>
      </w:r>
    </w:p>
    <w:p>
      <w:r>
        <w:t xml:space="preserve">Ei ole olemassa elämää niiden välissä. Ihminen on elossa tai kuollut. Joko kannatetaan syntymättömien ihmisten oikeutta elämään tai heidän kuolemaansa. Joten "elämän puolesta" vs. "kuoleman puolesta" on aseistariisuvan totta. Tämä #ServiceTweet @ARD:n kehystysasiantuntija @E_Wehlingille on täysin GEZ-maksuton. https://t.co/pLZlhNIYSy</w:t>
      </w:r>
    </w:p>
    <w:p>
      <w:r>
        <w:rPr>
          <w:b/>
          <w:u w:val="single"/>
        </w:rPr>
        <w:t xml:space="preserve">183515</w:t>
      </w:r>
    </w:p>
    <w:p>
      <w:r>
        <w:t xml:space="preserve">Kreikkaan on muodostumassa siirtolaiskaravaani: poliiseja kohti lennellään kiviä "Allahu akbar" ja "Saksa" -huutojen saattelemana, naiset asetetaan eturiviin ja lapsia käytetään rynnäkköpampuina poliisirivien murtamiseksi. Siksi kysymykseni Merkelille: https://t.co/HieDLCwfyb</w:t>
      </w:r>
    </w:p>
    <w:p>
      <w:r>
        <w:rPr>
          <w:b/>
          <w:u w:val="single"/>
        </w:rPr>
        <w:t xml:space="preserve">183516</w:t>
      </w:r>
    </w:p>
    <w:p>
      <w:r>
        <w:t xml:space="preserve">En innostuisi liian pian! #Hofer #bpw16 https://t.co/2yRT9AIqyJ</w:t>
      </w:r>
    </w:p>
    <w:p>
      <w:r>
        <w:rPr>
          <w:b/>
          <w:u w:val="single"/>
        </w:rPr>
        <w:t xml:space="preserve">183517</w:t>
      </w:r>
    </w:p>
    <w:p>
      <w:r>
        <w:t xml:space="preserve">Sisäänpääsy on helppoa. Jokaista, joka haluaa päästä pois, uhataan tuomiopäivän skenaarioilla. Johto vaatii itselleen erehtymättömyyttä. EU vai lahko?</w:t>
      </w:r>
    </w:p>
    <w:p>
      <w:r>
        <w:rPr>
          <w:b/>
          <w:u w:val="single"/>
        </w:rPr>
        <w:t xml:space="preserve">183518</w:t>
      </w:r>
    </w:p>
    <w:p>
      <w:r>
        <w:t xml:space="preserve">Kaksi kuukautta ennen osavaltion vaaleja: AfD 19 prosentissa Mecklenburg-Vorpommernissa - SPD liukuu... https://t.co/jutdj9OXJY</w:t>
      </w:r>
    </w:p>
    <w:p>
      <w:r>
        <w:rPr>
          <w:b/>
          <w:u w:val="single"/>
        </w:rPr>
        <w:t xml:space="preserve">183519</w:t>
      </w:r>
    </w:p>
    <w:p>
      <w:r>
        <w:t xml:space="preserve">Onko hallituksen perhepolitiikka mielestäsi virheellistä?    ➡ ️Vastaus on: #AfD https://t.co/bZH3S75kTq</w:t>
      </w:r>
    </w:p>
    <w:p>
      <w:r>
        <w:rPr>
          <w:b/>
          <w:u w:val="single"/>
        </w:rPr>
        <w:t xml:space="preserve">183520</w:t>
      </w:r>
    </w:p>
    <w:p>
      <w:r>
        <w:t xml:space="preserve">Oikeusministerimme @HeikoMaas on yksinkertaisesti nolo!</w:t>
      </w:r>
    </w:p>
    <w:p>
      <w:r>
        <w:rPr>
          <w:b/>
          <w:u w:val="single"/>
        </w:rPr>
        <w:t xml:space="preserve">183521</w:t>
      </w:r>
    </w:p>
    <w:p>
      <w:r>
        <w:t xml:space="preserve">Korvaa #Özil #Müllerillä eikä kukaan varisisi siitä! #mimimi https://t.co/e4lgsnLCFu</w:t>
      </w:r>
    </w:p>
    <w:p>
      <w:r>
        <w:rPr>
          <w:b/>
          <w:u w:val="single"/>
        </w:rPr>
        <w:t xml:space="preserve">183522</w:t>
      </w:r>
    </w:p>
    <w:p>
      <w:r>
        <w:t xml:space="preserve">Päivittäiset tulipalot Berliinissä: Mitä tekee yhdistynyt vanha puoluekoalitio?     Allekirjoitti #AfD:n vastaisen konsensuksen. https://t.co/gAj6W8NdHn</w:t>
      </w:r>
    </w:p>
    <w:p>
      <w:r>
        <w:rPr>
          <w:b/>
          <w:u w:val="single"/>
        </w:rPr>
        <w:t xml:space="preserve">183523</w:t>
      </w:r>
    </w:p>
    <w:p>
      <w:r>
        <w:t xml:space="preserve">@DanielAD1972 @NoHerrman @HeikoMaas Vain valheet tarvitsevat valtiovallan tukea. Totuus seisoo pystyssä omillaan.   T. Jefferson</w:t>
      </w:r>
    </w:p>
    <w:p>
      <w:r>
        <w:rPr>
          <w:b/>
          <w:u w:val="single"/>
        </w:rPr>
        <w:t xml:space="preserve">183524</w:t>
      </w:r>
    </w:p>
    <w:p>
      <w:r>
        <w:t xml:space="preserve">@HeikoMaas ei halua olla missään tekemisissä tämän kanssa! #AfD:hen kohdistuvan #väkivallan järkyttävä laajuus https://t.co/12MSL1ZZHM https://t.co/hsweRNrYki https://t.co/hsweRNrYki</w:t>
      </w:r>
    </w:p>
    <w:p>
      <w:r>
        <w:rPr>
          <w:b/>
          <w:u w:val="single"/>
        </w:rPr>
        <w:t xml:space="preserve">183525</w:t>
      </w:r>
    </w:p>
    <w:p>
      <w:r>
        <w:t xml:space="preserve">Vaihda 'oikea' 'vasempaan', niin se sopii! https://t.co/TCr5P33FNM</w:t>
      </w:r>
    </w:p>
    <w:p>
      <w:r>
        <w:rPr>
          <w:b/>
          <w:u w:val="single"/>
        </w:rPr>
        <w:t xml:space="preserve">183526</w:t>
      </w:r>
    </w:p>
    <w:p>
      <w:r>
        <w:t xml:space="preserve">Kaikki, jotka eivät ui punavihreän, hyvän ja inhimillisen valtavirran mukana, ovat oikeistolaisia. Basta! @tazgezwitscher @cicero_online https://t.co/aRKOoSoxtu</w:t>
      </w:r>
    </w:p>
    <w:p>
      <w:r>
        <w:rPr>
          <w:b/>
          <w:u w:val="single"/>
        </w:rPr>
        <w:t xml:space="preserve">183527</w:t>
      </w:r>
    </w:p>
    <w:p>
      <w:r>
        <w:t xml:space="preserve">Mutta eihän sillä ole mitään tekemistä minkään kanssa? https://t.co/ljlWbRGjI6.</w:t>
      </w:r>
    </w:p>
    <w:p>
      <w:r>
        <w:rPr>
          <w:b/>
          <w:u w:val="single"/>
        </w:rPr>
        <w:t xml:space="preserve">183528</w:t>
      </w:r>
    </w:p>
    <w:p>
      <w:r>
        <w:t xml:space="preserve">#Hendricks (#SPD) esittelee SPD:n nykyisen puoluekannan: Paternalismi, suunnitelmatalous, usko ideologiaan. * https://t.co/bEIZ0M6gNI</w:t>
      </w:r>
    </w:p>
    <w:p>
      <w:r>
        <w:rPr>
          <w:b/>
          <w:u w:val="single"/>
        </w:rPr>
        <w:t xml:space="preserve">183529</w:t>
      </w:r>
    </w:p>
    <w:p>
      <w:r>
        <w:t xml:space="preserve">Todistajan paikalla: Hannelore Kraft voi tuskin selittää hiljaisuutta Kölnin jälkeen https://t.co/Vv0hDvay7x via @welt</w:t>
      </w:r>
    </w:p>
    <w:p>
      <w:r>
        <w:rPr>
          <w:b/>
          <w:u w:val="single"/>
        </w:rPr>
        <w:t xml:space="preserve">183530</w:t>
      </w:r>
    </w:p>
    <w:p>
      <w:r>
        <w:t xml:space="preserve">Liittovaltion presidentinvaalit: Etyj lähettää vaalitarkkailijoita Itävaltaan https://t.co/OWOpROJn4l https://t.co/0x6gNfLxYw</w:t>
      </w:r>
    </w:p>
    <w:p>
      <w:r>
        <w:rPr>
          <w:b/>
          <w:u w:val="single"/>
        </w:rPr>
        <w:t xml:space="preserve">183531</w:t>
      </w:r>
    </w:p>
    <w:p>
      <w:r>
        <w:t xml:space="preserve">Ei tarvita muita todisteita siitä, että kaikki vanhat puolueet muodostavat blokin.     Äänestä monimuotoisuutta, äänestä #AfD:tä https://t.co/7Gdsr3BGHy https://t.co/7Gdsr3BGHy</w:t>
      </w:r>
    </w:p>
    <w:p>
      <w:r>
        <w:rPr>
          <w:b/>
          <w:u w:val="single"/>
        </w:rPr>
        <w:t xml:space="preserve">183532</w:t>
      </w:r>
    </w:p>
    <w:p>
      <w:r>
        <w:t xml:space="preserve">Jokainen jakaa tämän kuvan 5 kertaa joka päivä, niin pääsemme eroon näistä pettureista jouluun mennessä #afd #Pegida #ltwmv #agh16 https://t.co/eAJhP1noYc</w:t>
      </w:r>
    </w:p>
    <w:p>
      <w:r>
        <w:rPr>
          <w:b/>
          <w:u w:val="single"/>
        </w:rPr>
        <w:t xml:space="preserve">183533</w:t>
      </w:r>
    </w:p>
    <w:p>
      <w:r>
        <w:t xml:space="preserve">Saksan oikeusvaltio voi olla niin kova ja julman huolellinen... kun on kyse pysäköintirikkomuksista, veroilmoituksista tai GEZ-maksuista.</w:t>
      </w:r>
    </w:p>
    <w:p>
      <w:r>
        <w:rPr>
          <w:b/>
          <w:u w:val="single"/>
        </w:rPr>
        <w:t xml:space="preserve">183534</w:t>
      </w:r>
    </w:p>
    <w:p>
      <w:r>
        <w:t xml:space="preserve">Hei seuraajat, tästä lähtien twiittaan tilillä @Zukunftskinder Olisi ilo toivottaa teidät tervetulleeksi sinne!</w:t>
      </w:r>
    </w:p>
    <w:p>
      <w:r>
        <w:rPr>
          <w:b/>
          <w:u w:val="single"/>
        </w:rPr>
        <w:t xml:space="preserve">183535</w:t>
      </w:r>
    </w:p>
    <w:p>
      <w:r>
        <w:t xml:space="preserve">@HeikoMaas, miten olisi, jos hoitaisit vaihteeksi TODELLISET ongelmat!!!!   Kuinka monta päivää peräkkäin? https://t.co/ToLHCu1iIl</w:t>
      </w:r>
    </w:p>
    <w:p>
      <w:r>
        <w:rPr>
          <w:b/>
          <w:u w:val="single"/>
        </w:rPr>
        <w:t xml:space="preserve">183536</w:t>
      </w:r>
    </w:p>
    <w:p>
      <w:r>
        <w:t xml:space="preserve">Yli 60 prosentilla &amp;lt;5-vuotiaista lapsista Saksassa on maahanmuuttajatausta - uskomatonta https://t.co/rouNXKKgSC</w:t>
      </w:r>
    </w:p>
    <w:p>
      <w:r>
        <w:rPr>
          <w:b/>
          <w:u w:val="single"/>
        </w:rPr>
        <w:t xml:space="preserve">183537</w:t>
      </w:r>
    </w:p>
    <w:p>
      <w:r>
        <w:t xml:space="preserve">Mikä on tärkeämpää? Lapsen etu vai uskonto? https://t.co/uA48wLQ0r4</w:t>
      </w:r>
    </w:p>
    <w:p>
      <w:r>
        <w:rPr>
          <w:b/>
          <w:u w:val="single"/>
        </w:rPr>
        <w:t xml:space="preserve">183538</w:t>
      </w:r>
    </w:p>
    <w:p>
      <w:r>
        <w:t xml:space="preserve">Ehkä se johtuu siitä, etteivät he ole päteviä! #facepalm https://t.co/T2KaLoIRFh</w:t>
      </w:r>
    </w:p>
    <w:p>
      <w:r>
        <w:rPr>
          <w:b/>
          <w:u w:val="single"/>
        </w:rPr>
        <w:t xml:space="preserve">183539</w:t>
      </w:r>
    </w:p>
    <w:p>
      <w:r>
        <w:t xml:space="preserve">Laajamittainen poliisioperaatio: Kaksi kuollut ammuskelussa Marburgin lääkärin vastaanotolla - N24 https://t.co/jR85g1Cbmr https://t.co/jR85g1Cbmr</w:t>
      </w:r>
    </w:p>
    <w:p>
      <w:r>
        <w:rPr>
          <w:b/>
          <w:u w:val="single"/>
        </w:rPr>
        <w:t xml:space="preserve">183540</w:t>
      </w:r>
    </w:p>
    <w:p>
      <w:r>
        <w:t xml:space="preserve">On väärin valittaa, että vanhat estävät nuorten tulevaisuuden Brexitillä.Nuoret olivat niin välinpitämättömiä EU:ta kohtaan, että 2/3 ei äänestänyt‼️.</w:t>
      </w:r>
    </w:p>
    <w:p>
      <w:r>
        <w:rPr>
          <w:b/>
          <w:u w:val="single"/>
        </w:rPr>
        <w:t xml:space="preserve">183541</w:t>
      </w:r>
    </w:p>
    <w:p>
      <w:r>
        <w:t xml:space="preserve">Viha voi syntyä vain ihmisissä, jotka vihaavat sitä, että joku on eri mieltä heidän kanssaan! Erittäin huono! https://t.co/RsVfkrIZX1</w:t>
      </w:r>
    </w:p>
    <w:p>
      <w:r>
        <w:rPr>
          <w:b/>
          <w:u w:val="single"/>
        </w:rPr>
        <w:t xml:space="preserve">183542</w:t>
      </w:r>
    </w:p>
    <w:p>
      <w:r>
        <w:t xml:space="preserve">SPD:n johtopäätös #Brexitistä: myydä kansalaisuus pois, jotta löydetään uusi, halukkaampi kansa. https://t.co/9WyLjddCtj</w:t>
      </w:r>
    </w:p>
    <w:p>
      <w:r>
        <w:rPr>
          <w:b/>
          <w:u w:val="single"/>
        </w:rPr>
        <w:t xml:space="preserve">183543</w:t>
      </w:r>
    </w:p>
    <w:p>
      <w:r>
        <w:t xml:space="preserve">Simone Peter (#Green) poistaa arvostelemani twiitin ja sulkee tilini - ei argumentteja?` #AfD * https://t.co/oQjWovdwxv</w:t>
      </w:r>
    </w:p>
    <w:p>
      <w:r>
        <w:rPr>
          <w:b/>
          <w:u w:val="single"/>
        </w:rPr>
        <w:t xml:space="preserve">183544</w:t>
      </w:r>
    </w:p>
    <w:p>
      <w:r>
        <w:t xml:space="preserve">Mutta jos syön liikaa vihreää tavaraa, tuotan myös liikaa hiilidioksidia. https://t.co/1SCtHrCYwu</w:t>
      </w:r>
    </w:p>
    <w:p>
      <w:r>
        <w:rPr>
          <w:b/>
          <w:u w:val="single"/>
        </w:rPr>
        <w:t xml:space="preserve">183545</w:t>
      </w:r>
    </w:p>
    <w:p>
      <w:r>
        <w:t xml:space="preserve">Istanbulin langanvetäjä: syytettiin terroristiksi Venäjällä - sai turvapaikan Euroopasta: https://t.co/T8qalzSsou via @en_sputnik</w:t>
      </w:r>
    </w:p>
    <w:p>
      <w:r>
        <w:rPr>
          <w:b/>
          <w:u w:val="single"/>
        </w:rPr>
        <w:t xml:space="preserve">183546</w:t>
      </w:r>
    </w:p>
    <w:p>
      <w:r>
        <w:t xml:space="preserve">Tänään on 1. heinäkuuta.  Kansanedustajat saavat automaattisesti enemmän rahaa ilman keskusteluja.  #Gauck allekirjoitti lain. https://t.co/Zl1cgh7dCI</w:t>
      </w:r>
    </w:p>
    <w:p>
      <w:r>
        <w:rPr>
          <w:b/>
          <w:u w:val="single"/>
        </w:rPr>
        <w:t xml:space="preserve">183547</w:t>
      </w:r>
    </w:p>
    <w:p>
      <w:r>
        <w:t xml:space="preserve">Jos #AfD tekisi näin, "paska osuisi tuulettimeen" https://t.co/wd1LhcH4rm</w:t>
      </w:r>
    </w:p>
    <w:p>
      <w:r>
        <w:rPr>
          <w:b/>
          <w:u w:val="single"/>
        </w:rPr>
        <w:t xml:space="preserve">183548</w:t>
      </w:r>
    </w:p>
    <w:p>
      <w:r>
        <w:t xml:space="preserve">Ennen kuin valtiolliset instituutiot ryhtyvät vihapuheen vastaiseen kampanjaan, vihapuhe on ensin määriteltävä selkeästi.</w:t>
      </w:r>
    </w:p>
    <w:p>
      <w:r>
        <w:rPr>
          <w:b/>
          <w:u w:val="single"/>
        </w:rPr>
        <w:t xml:space="preserve">183549</w:t>
      </w:r>
    </w:p>
    <w:p>
      <w:r>
        <w:t xml:space="preserve">Mecklenburg-Vorpommern - AfD 19 prosentissa, SPD:llä edessä vallan menetys https://t.co/FM43dcPP07 via @welt 👍👍👍❤️❤️❤️ #afd ❤️❤️❤️❤️ 👍👍👍👍</w:t>
      </w:r>
    </w:p>
    <w:p>
      <w:r>
        <w:rPr>
          <w:b/>
          <w:u w:val="single"/>
        </w:rPr>
        <w:t xml:space="preserve">183550</w:t>
      </w:r>
    </w:p>
    <w:p>
      <w:r>
        <w:t xml:space="preserve">Toivottavasti #Hofer pääsee kisaan!  #FPOE https://t.co/OxlpsyHUSo</w:t>
      </w:r>
    </w:p>
    <w:p>
      <w:r>
        <w:rPr>
          <w:b/>
          <w:u w:val="single"/>
        </w:rPr>
        <w:t xml:space="preserve">183551</w:t>
      </w:r>
    </w:p>
    <w:p>
      <w:r>
        <w:t xml:space="preserve">@HannolereKraft #SPD myöntää virheitä #New Year's Eve U-komiteassa #koelnhbf https://t.co/wgLAYZisue</w:t>
      </w:r>
    </w:p>
    <w:p>
      <w:r>
        <w:rPr>
          <w:b/>
          <w:u w:val="single"/>
        </w:rPr>
        <w:t xml:space="preserve">183552</w:t>
      </w:r>
    </w:p>
    <w:p>
      <w:r>
        <w:t xml:space="preserve">Ne eivät kestä kauan, ne ovat vihan vääristämiä. https://t.co/aOOQVa0uAS</w:t>
      </w:r>
    </w:p>
    <w:p>
      <w:r>
        <w:rPr>
          <w:b/>
          <w:u w:val="single"/>
        </w:rPr>
        <w:t xml:space="preserve">183553</w:t>
      </w:r>
    </w:p>
    <w:p>
      <w:r>
        <w:t xml:space="preserve">#FederalPresidentinvaalien loppukilpailu uusitaan kokonaisuudessaan koko #Austria!!!! #FPÖ tekee sen oikein. https://t.co/O05jVAlsPR</w:t>
      </w:r>
    </w:p>
    <w:p>
      <w:r>
        <w:rPr>
          <w:b/>
          <w:u w:val="single"/>
        </w:rPr>
        <w:t xml:space="preserve">183554</w:t>
      </w:r>
    </w:p>
    <w:p>
      <w:r>
        <w:t xml:space="preserve">TAGESSCHAU barrikadeilla: ARD kehottaa brittejä äänestämään uudelleen https://t.co/witaVY7Vek</w:t>
      </w:r>
    </w:p>
    <w:p>
      <w:r>
        <w:rPr>
          <w:b/>
          <w:u w:val="single"/>
        </w:rPr>
        <w:t xml:space="preserve">183555</w:t>
      </w:r>
    </w:p>
    <w:p>
      <w:r>
        <w:t xml:space="preserve">Korkein oikeus kumoaa Hofburgin vaalit? Tuomio jo tänään keskipäivällä ja krone.at https://t.co/rYetJs7TLY https://t.co/NiOzjoAZ97 https://t.co/NiOzjoAZ97</w:t>
      </w:r>
    </w:p>
    <w:p>
      <w:r>
        <w:rPr>
          <w:b/>
          <w:u w:val="single"/>
        </w:rPr>
        <w:t xml:space="preserve">183556</w:t>
      </w:r>
    </w:p>
    <w:p>
      <w:r>
        <w:t xml:space="preserve">Saksin osavaltiossa ollaan vakavissaan: vuoden 2016 ensimmäisellä puoliskolla karkotettiin jo enemmän ihmisiä kuin koko vuonna 2015 https://t.co/iz2CnJucvh</w:t>
      </w:r>
    </w:p>
    <w:p>
      <w:r>
        <w:rPr>
          <w:b/>
          <w:u w:val="single"/>
        </w:rPr>
        <w:t xml:space="preserve">183557</w:t>
      </w:r>
    </w:p>
    <w:p>
      <w:r>
        <w:t xml:space="preserve">#Maghreb-valtiot: #Greens haluaa kompromissin turvallisista #alkuperämaista https://t.co/XffN0PGqkS</w:t>
      </w:r>
    </w:p>
    <w:p>
      <w:r>
        <w:rPr>
          <w:b/>
          <w:u w:val="single"/>
        </w:rPr>
        <w:t xml:space="preserve">183558</w:t>
      </w:r>
    </w:p>
    <w:p>
      <w:r>
        <w:t xml:space="preserve">#Berliinin koulut: #Senaatti haluaa investoida vain 1,5 miljardia euroa #kunnostukseen https://t.co/pcoV0NToXL</w:t>
      </w:r>
    </w:p>
    <w:p>
      <w:r>
        <w:rPr>
          <w:b/>
          <w:u w:val="single"/>
        </w:rPr>
        <w:t xml:space="preserve">183559</w:t>
      </w:r>
    </w:p>
    <w:p>
      <w:r>
        <w:t xml:space="preserve">Väijytys &amp;amp; kiviä heitetty kollegoita @polizeiberlin. #DPolG Pfalzgraf: "Tarvitsemme jokaiselle poliisille henkilökohtaiset suojavarusteet!</w:t>
      </w:r>
    </w:p>
    <w:p>
      <w:r>
        <w:rPr>
          <w:b/>
          <w:u w:val="single"/>
        </w:rPr>
        <w:t xml:space="preserve">183560</w:t>
      </w:r>
    </w:p>
    <w:p>
      <w:r>
        <w:t xml:space="preserve">#naisiin kohdistuneiden hyökkäysten jälkeen: #Poliisi lisää läsnäoloa Darmstadtin #Heinerfestissä - #Multikulttuurisuus lähettää terveisiä! https://t.co/jYzgmNp8lq</w:t>
      </w:r>
    </w:p>
    <w:p>
      <w:r>
        <w:rPr>
          <w:b/>
          <w:u w:val="single"/>
        </w:rPr>
        <w:t xml:space="preserve">183561</w:t>
      </w:r>
    </w:p>
    <w:p>
      <w:r>
        <w:t xml:space="preserve">#kaupunkiliitto haluaa #pakolaisia poliiseiksi - #liitto varoittaa "kokeiluista" #turvallisuus #facepalm https://t.co/7oUjmy4HOx</w:t>
      </w:r>
    </w:p>
    <w:p>
      <w:r>
        <w:rPr>
          <w:b/>
          <w:u w:val="single"/>
        </w:rPr>
        <w:t xml:space="preserve">183562</w:t>
      </w:r>
    </w:p>
    <w:p>
      <w:r>
        <w:t xml:space="preserve">@BMFSFJ En halua keskustella mistään, kysyn vain. Onko tämä esimerkiksi vihaa vai mielipide? https://t.co/bFPPtb6AAv</w:t>
      </w:r>
    </w:p>
    <w:p>
      <w:r>
        <w:rPr>
          <w:b/>
          <w:u w:val="single"/>
        </w:rPr>
        <w:t xml:space="preserve">183563</w:t>
      </w:r>
    </w:p>
    <w:p>
      <w:r>
        <w:t xml:space="preserve">Ja #Turkki pitäisi ottaa #EU:n jäseneksi?  Paskantaisin hänet kunnolla matkalaukkuni eteen! https://t.co/5kud0aopzR</w:t>
      </w:r>
    </w:p>
    <w:p>
      <w:r>
        <w:rPr>
          <w:b/>
          <w:u w:val="single"/>
        </w:rPr>
        <w:t xml:space="preserve">183564</w:t>
      </w:r>
    </w:p>
    <w:p>
      <w:r>
        <w:t xml:space="preserve">Ovatko nämä ne kuuluisat #koulutetut työntekijät, joista #liittohallituksemme aina puhuu? #monikulttuurisuus #moninaisuus https://t.co/TU6wfxKKgH</w:t>
      </w:r>
    </w:p>
    <w:p>
      <w:r>
        <w:rPr>
          <w:b/>
          <w:u w:val="single"/>
        </w:rPr>
        <w:t xml:space="preserve">183565</w:t>
      </w:r>
    </w:p>
    <w:p>
      <w:r>
        <w:t xml:space="preserve">Se on mennyttä, "valtion ideologinen puolueettomuus".  Toistaiseksi.  #Tuomioistuin #Huivi #Kruusifiksi #Luokkahuone https://t.co/QW7HgZI83n</w:t>
      </w:r>
    </w:p>
    <w:p>
      <w:r>
        <w:rPr>
          <w:b/>
          <w:u w:val="single"/>
        </w:rPr>
        <w:t xml:space="preserve">183566</w:t>
      </w:r>
    </w:p>
    <w:p>
      <w:r>
        <w:t xml:space="preserve">Bad Zwischenahn: Syyrialainen löytää lompakon - #poliisi iloinen rehellisistä #pakolaisista https://t.co/EVA61Aq9cq</w:t>
      </w:r>
    </w:p>
    <w:p>
      <w:r>
        <w:rPr>
          <w:b/>
          <w:u w:val="single"/>
        </w:rPr>
        <w:t xml:space="preserve">183567</w:t>
      </w:r>
    </w:p>
    <w:p>
      <w:r>
        <w:t xml:space="preserve">#Refugees: Lisää hylättyjä #turvapaikanhakijoita #karkotusvankilassa https://t.co/O5s7MkGZs6 via @focusonline</w:t>
      </w:r>
    </w:p>
    <w:p>
      <w:r>
        <w:rPr>
          <w:b/>
          <w:u w:val="single"/>
        </w:rPr>
        <w:t xml:space="preserve">183568</w:t>
      </w:r>
    </w:p>
    <w:p>
      <w:r>
        <w:t xml:space="preserve">#Integration: #Delmenhorstilla on #terveyskortti #pakolaisille https://t.co/WdpNxJJvbk</w:t>
      </w:r>
    </w:p>
    <w:p>
      <w:r>
        <w:rPr>
          <w:b/>
          <w:u w:val="single"/>
        </w:rPr>
        <w:t xml:space="preserve">183569</w:t>
      </w:r>
    </w:p>
    <w:p>
      <w:r>
        <w:t xml:space="preserve">Ooooch...eikö hän olekin söpö, Siggi?!! 😂 https://t.co/465huKap3s</w:t>
      </w:r>
    </w:p>
    <w:p>
      <w:r>
        <w:rPr>
          <w:b/>
          <w:u w:val="single"/>
        </w:rPr>
        <w:t xml:space="preserve">183570</w:t>
      </w:r>
    </w:p>
    <w:p>
      <w:r>
        <w:t xml:space="preserve">#München: Aloitteleva lakimies nostaa kanteen #päähuivikieltoa vastaan oikeusapulaisen harjoittelun aikana #Islam #neutraliteetti https://t.co/KFTkDlcklT</w:t>
      </w:r>
    </w:p>
    <w:p>
      <w:r>
        <w:rPr>
          <w:b/>
          <w:u w:val="single"/>
        </w:rPr>
        <w:t xml:space="preserve">183571</w:t>
      </w:r>
    </w:p>
    <w:p>
      <w:r>
        <w:t xml:space="preserve">#Wittenburg: Tappelu #pakolaisten kesken eskaloituu #yksittäistapaus #ryöstö #veitsi #monikulttuurinen https://t.co/ucmAXNIhVB</w:t>
      </w:r>
    </w:p>
    <w:p>
      <w:r>
        <w:rPr>
          <w:b/>
          <w:u w:val="single"/>
        </w:rPr>
        <w:t xml:space="preserve">183572</w:t>
      </w:r>
    </w:p>
    <w:p>
      <w:r>
        <w:t xml:space="preserve">Kuntalaisaloitteet vaativat #pakolaisten vastaanottamista #Kreikasta https://t.co/XCbzgzZJbt via @ProAsyl</w:t>
      </w:r>
    </w:p>
    <w:p>
      <w:r>
        <w:rPr>
          <w:b/>
          <w:u w:val="single"/>
        </w:rPr>
        <w:t xml:space="preserve">183573</w:t>
      </w:r>
    </w:p>
    <w:p>
      <w:r>
        <w:t xml:space="preserve">#Thuringia: #Terveyskortti #pakolaisille suunnitteilla #lokakuun alussa https://t.co/WeD6yZeVfj</w:t>
      </w:r>
    </w:p>
    <w:p>
      <w:r>
        <w:rPr>
          <w:b/>
          <w:u w:val="single"/>
        </w:rPr>
        <w:t xml:space="preserve">183574</w:t>
      </w:r>
    </w:p>
    <w:p>
      <w:r>
        <w:t xml:space="preserve">Yhdistys haluaa tuoda syyrialaiset #pakolaiset turvallisesti #Thüringeniin https://t.co/vXNYVOqI7v https://t.co/vXNYVOqI7v</w:t>
      </w:r>
    </w:p>
    <w:p>
      <w:r>
        <w:rPr>
          <w:b/>
          <w:u w:val="single"/>
        </w:rPr>
        <w:t xml:space="preserve">183575</w:t>
      </w:r>
    </w:p>
    <w:p>
      <w:r>
        <w:t xml:space="preserve">Emme koskaan lietso Euroopan vastaisia tunteita. Pidämme siitä liian paljon. Vai tarkoititko EU:ta? @HeikoMaas https://t.co/Zh5DxFchLg</w:t>
      </w:r>
    </w:p>
    <w:p>
      <w:r>
        <w:rPr>
          <w:b/>
          <w:u w:val="single"/>
        </w:rPr>
        <w:t xml:space="preserve">183576</w:t>
      </w:r>
    </w:p>
    <w:p>
      <w:r>
        <w:t xml:space="preserve">@BonkeKolja @BILD Saanko saksalaisena esittää kohteliaasti kysymyksen? Voisiko olla niin, että monet tuomarit ovat lahjottuja tai puolueellisia????</w:t>
      </w:r>
    </w:p>
    <w:p>
      <w:r>
        <w:rPr>
          <w:b/>
          <w:u w:val="single"/>
        </w:rPr>
        <w:t xml:space="preserve">183577</w:t>
      </w:r>
    </w:p>
    <w:p>
      <w:r>
        <w:t xml:space="preserve">EU:n uudet sopimukset kolmansien maiden kanssa Afrikan maiden olisi otettava pakolaiset takaisin. Muuten... https://t.co/zTq0NEkPr7</w:t>
      </w:r>
    </w:p>
    <w:p>
      <w:r>
        <w:rPr>
          <w:b/>
          <w:u w:val="single"/>
        </w:rPr>
        <w:t xml:space="preserve">183578</w:t>
      </w:r>
    </w:p>
    <w:p>
      <w:r>
        <w:t xml:space="preserve">#SPD esittelee ilmastonsuojelusuunnitelman 2050: Uudet rakennukset ilman kaasu- ja öljylämmitystä, puolitetaan lihan kulutus https://t.co/WuWK2Ryu8F</w:t>
      </w:r>
    </w:p>
    <w:p>
      <w:r>
        <w:rPr>
          <w:b/>
          <w:u w:val="single"/>
        </w:rPr>
        <w:t xml:space="preserve">183579</w:t>
      </w:r>
    </w:p>
    <w:p>
      <w:r>
        <w:t xml:space="preserve">Huolimatta #Brexitistä: rajoja #Calais'ssa ei avata. https://t.co/9h5aRpxfrk https://t.co/dWwfcQefVP</w:t>
      </w:r>
    </w:p>
    <w:p>
      <w:r>
        <w:rPr>
          <w:b/>
          <w:u w:val="single"/>
        </w:rPr>
        <w:t xml:space="preserve">183580</w:t>
      </w:r>
    </w:p>
    <w:p>
      <w:r>
        <w:t xml:space="preserve">Närkästys: #Essen|er #SPD:n #asuntokriitikko tekee diilejä turvapaikanhakijoiden kanssa https://t.co/LU4GfYx5p6</w:t>
      </w:r>
    </w:p>
    <w:p>
      <w:r>
        <w:rPr>
          <w:b/>
          <w:u w:val="single"/>
        </w:rPr>
        <w:t xml:space="preserve">183581</w:t>
      </w:r>
    </w:p>
    <w:p>
      <w:r>
        <w:t xml:space="preserve">Hannelore Kraftia odotetaan Kölnin U-komiteassa - suuri hiljaisuus uudenvuodenaaton jälkeen https://t.co/frObeZQVUL</w:t>
      </w:r>
    </w:p>
    <w:p>
      <w:r>
        <w:rPr>
          <w:b/>
          <w:u w:val="single"/>
        </w:rPr>
        <w:t xml:space="preserve">183582</w:t>
      </w:r>
    </w:p>
    <w:p>
      <w:r>
        <w:t xml:space="preserve">Tämän twiitin uudelleentwiittaaminen on ilmeisesti "ei-toivottua", koska se ei toimi edes 5 päivityksen jälkeen! https://t.co/9dPYyfpN3i</w:t>
      </w:r>
    </w:p>
    <w:p>
      <w:r>
        <w:rPr>
          <w:b/>
          <w:u w:val="single"/>
        </w:rPr>
        <w:t xml:space="preserve">183583</w:t>
      </w:r>
    </w:p>
    <w:p>
      <w:r>
        <w:t xml:space="preserve">#EU ja #Turkki jatkavat liittymisneuvotteluja - poliitikot reagoivat tyrmistyneinä https://t.co/uEQDx70fgv</w:t>
      </w:r>
    </w:p>
    <w:p>
      <w:r>
        <w:rPr>
          <w:b/>
          <w:u w:val="single"/>
        </w:rPr>
        <w:t xml:space="preserve">183584</w:t>
      </w:r>
    </w:p>
    <w:p>
      <w:r>
        <w:t xml:space="preserve">Baden-Württemberg | Ainoastaan @AfD_FraktionBW äänestää avoimuuden puutteen vuoksi parlamentaaristen korvausten korottamista indeksointimenettelyn kautta vastaan https://t.co/gT7BiDeLsy</w:t>
      </w:r>
    </w:p>
    <w:p>
      <w:r>
        <w:rPr>
          <w:b/>
          <w:u w:val="single"/>
        </w:rPr>
        <w:t xml:space="preserve">183585</w:t>
      </w:r>
    </w:p>
    <w:p>
      <w:r>
        <w:t xml:space="preserve">Älä luota mihinkään #SPD:hen - valtiosihteeri vastustaa poliisipäällikköä #NRW #Uudenvuodenaatto #koelnhbf #Koeln https://t.co/bodeesLv21</w:t>
      </w:r>
    </w:p>
    <w:p>
      <w:r>
        <w:rPr>
          <w:b/>
          <w:u w:val="single"/>
        </w:rPr>
        <w:t xml:space="preserve">183586</w:t>
      </w:r>
    </w:p>
    <w:p>
      <w:r>
        <w:t xml:space="preserve">Heinäkuusta alkaen: #Palkankorotus #Bundestagin jäsenille https://t.co/EfDsc3RBKb via @focusonline</w:t>
      </w:r>
    </w:p>
    <w:p>
      <w:r>
        <w:rPr>
          <w:b/>
          <w:u w:val="single"/>
        </w:rPr>
        <w:t xml:space="preserve">183587</w:t>
      </w:r>
    </w:p>
    <w:p>
      <w:r>
        <w:t xml:space="preserve">Fiksu mieli. Olen hänen kanssaan samaa mieltä: ilman tiukkoja maahanmuuttorajoituksia EU voi hajota. https://t.co/AFs47DmGNr.</w:t>
      </w:r>
    </w:p>
    <w:p>
      <w:r>
        <w:rPr>
          <w:b/>
          <w:u w:val="single"/>
        </w:rPr>
        <w:t xml:space="preserve">183588</w:t>
      </w:r>
    </w:p>
    <w:p>
      <w:r>
        <w:t xml:space="preserve">On jo aika, että #Twitter poistaa 140 merkin säännön! Antaisin joillekin täällä oleville ihmisille mielipiteeni!</w:t>
      </w:r>
    </w:p>
    <w:p>
      <w:r>
        <w:rPr>
          <w:b/>
          <w:u w:val="single"/>
        </w:rPr>
        <w:t xml:space="preserve">183589</w:t>
      </w:r>
    </w:p>
    <w:p>
      <w:r>
        <w:t xml:space="preserve">Näin kuvittelen Berliinin muotiviikon: https://t.co/xdeFnZzx8p</w:t>
      </w:r>
    </w:p>
    <w:p>
      <w:r>
        <w:rPr>
          <w:b/>
          <w:u w:val="single"/>
        </w:rPr>
        <w:t xml:space="preserve">183590</w:t>
      </w:r>
    </w:p>
    <w:p>
      <w:r>
        <w:t xml:space="preserve">Ranska Terror: tappouhkaus toimitusta vastaan. Charlie Hebdo. https://t.co/790KWRECMh</w:t>
      </w:r>
    </w:p>
    <w:p>
      <w:r>
        <w:rPr>
          <w:b/>
          <w:u w:val="single"/>
        </w:rPr>
        <w:t xml:space="preserve">183591</w:t>
      </w:r>
    </w:p>
    <w:p>
      <w:r>
        <w:t xml:space="preserve">Mitä hittoa te laitatte veteen #Berliinissä? https://t.co/psrfWD3AgU</w:t>
      </w:r>
    </w:p>
    <w:p>
      <w:r>
        <w:rPr>
          <w:b/>
          <w:u w:val="single"/>
        </w:rPr>
        <w:t xml:space="preserve">183592</w:t>
      </w:r>
    </w:p>
    <w:p>
      <w:r>
        <w:t xml:space="preserve">Äärioikeistopotentiaali Saksassa: äärioikeistolaiset 23 800 äärioikeistolaiset 27 400 äärioikeistolaiset 27 400 Ulkomailla. Äärioikeistolaiset: 29 050 Islamistit noin 46 000.</w:t>
      </w:r>
    </w:p>
    <w:p>
      <w:r>
        <w:rPr>
          <w:b/>
          <w:u w:val="single"/>
        </w:rPr>
        <w:t xml:space="preserve">183593</w:t>
      </w:r>
    </w:p>
    <w:p>
      <w:r>
        <w:t xml:space="preserve">Politiikka - Putin vetoaa ystävyyteen Saksan kanssa koululaisten edessä https://t.co/b9DfjrVG0Q</w:t>
      </w:r>
    </w:p>
    <w:p>
      <w:r>
        <w:rPr>
          <w:b/>
          <w:u w:val="single"/>
        </w:rPr>
        <w:t xml:space="preserve">183594</w:t>
      </w:r>
    </w:p>
    <w:p>
      <w:r>
        <w:t xml:space="preserve">Tämä koko paikka @SEENOTRETTUNG pitäisi sulkea. He eivät "pelasta" "pakolaisia" "merihädästä" - he salakuljettavat laittomia maahanmuuttajia ja houkuttelevat tuhansia ihmisiä usein tappavalle merelle. Ja nyt he vaativat myös lumeavioliittoja oleskelulupien saamiseksi. https://t.co/RcCKC1mnUn.</w:t>
      </w:r>
    </w:p>
    <w:p>
      <w:r>
        <w:rPr>
          <w:b/>
          <w:u w:val="single"/>
        </w:rPr>
        <w:t xml:space="preserve">183595</w:t>
      </w:r>
    </w:p>
    <w:p>
      <w:r>
        <w:t xml:space="preserve">@LucasSchoppe1 @BMFSFJ Ja naisella on vielä enemmän tarjottavaa. Hän on niin sanotusti asiantuntija... ;) #hatespeech https://t.co/MHThlFqCWe</w:t>
      </w:r>
    </w:p>
    <w:p>
      <w:r>
        <w:rPr>
          <w:b/>
          <w:u w:val="single"/>
        </w:rPr>
        <w:t xml:space="preserve">183596</w:t>
      </w:r>
    </w:p>
    <w:p>
      <w:r>
        <w:t xml:space="preserve">Tuomio: Itävallan presidentinvaalit on uusittava https://t.co/xBqIs52VZS #Eilmeldung</w:t>
      </w:r>
    </w:p>
    <w:p>
      <w:r>
        <w:rPr>
          <w:b/>
          <w:u w:val="single"/>
        </w:rPr>
        <w:t xml:space="preserve">183597</w:t>
      </w:r>
    </w:p>
    <w:p>
      <w:r>
        <w:t xml:space="preserve">NRW:n ministeri Kraft todistaa tänään Kölnin uudenvuodenaaton iskuja käsittelevässä tutkintavaliokunnassa. https://t.co/mcHmFzoRYL</w:t>
      </w:r>
    </w:p>
    <w:p>
      <w:r>
        <w:rPr>
          <w:b/>
          <w:u w:val="single"/>
        </w:rPr>
        <w:t xml:space="preserve">183598</w:t>
      </w:r>
    </w:p>
    <w:p>
      <w:r>
        <w:t xml:space="preserve">#Pakolaiskriisi: Tämä on vasta alkua! Pian yhä useammat ihmiset voivat hakea suojelua #Euroopasta https://t.co/71QvwcJ6b6 https://t.co/71QvwcJ6b6</w:t>
      </w:r>
    </w:p>
    <w:p>
      <w:r>
        <w:rPr>
          <w:b/>
          <w:u w:val="single"/>
        </w:rPr>
        <w:t xml:space="preserve">183599</w:t>
      </w:r>
    </w:p>
    <w:p>
      <w:r>
        <w:t xml:space="preserve">Luulin, että #vasemmistolainen ääriajattelu oli paisuteltu ongelma?  @ManuelaSchwesig https://t.co/yk3G98TTmf https://t.co/thElGK0MTI</w:t>
      </w:r>
    </w:p>
    <w:p>
      <w:r>
        <w:rPr>
          <w:b/>
          <w:u w:val="single"/>
        </w:rPr>
        <w:t xml:space="preserve">183600</w:t>
      </w:r>
    </w:p>
    <w:p>
      <w:r>
        <w:t xml:space="preserve">#SEK pidätti 6 itäeurooppalaista miestä ja 1 naisen #Bayreuthissa. Jengi oli suunnitellut vakavaa rikosta #Poliisi https://t.co/QjJrjWSoP6</w:t>
      </w:r>
    </w:p>
    <w:p>
      <w:r>
        <w:rPr>
          <w:b/>
          <w:u w:val="single"/>
        </w:rPr>
        <w:t xml:space="preserve">183601</w:t>
      </w:r>
    </w:p>
    <w:p>
      <w:r>
        <w:t xml:space="preserve">Mistä hemmetistä ne kaivettiin esiin? 😂😂😂😂 @ndr https://t.co/OILMkXnFL7</w:t>
      </w:r>
    </w:p>
    <w:p>
      <w:r>
        <w:rPr>
          <w:b/>
          <w:u w:val="single"/>
        </w:rPr>
        <w:t xml:space="preserve">183602</w:t>
      </w:r>
    </w:p>
    <w:p>
      <w:r>
        <w:t xml:space="preserve">#Islam-keskus #Münchenissä: Hanke epäonnistui varojen puutteen vuoksi - Shit happens! 😂 https://t.co/Lu9taJGWvl</w:t>
      </w:r>
    </w:p>
    <w:p>
      <w:r>
        <w:rPr>
          <w:b/>
          <w:u w:val="single"/>
        </w:rPr>
        <w:t xml:space="preserve">183603</w:t>
      </w:r>
    </w:p>
    <w:p>
      <w:r>
        <w:t xml:space="preserve">Ennen kaikkea nämä rienaajat unohtavat, että hekin vanhenevat jonain päivänä! https://t.co/ZKmyTKQIqn</w:t>
      </w:r>
    </w:p>
    <w:p>
      <w:r>
        <w:rPr>
          <w:b/>
          <w:u w:val="single"/>
        </w:rPr>
        <w:t xml:space="preserve">183604</w:t>
      </w:r>
    </w:p>
    <w:p>
      <w:r>
        <w:t xml:space="preserve">#Istanbul: Poliisi ampuu pommimiehen #lentokentällä - sitten hän räjäyttää itsensä https://t.co/0hVYDBvNUx https://t.co/OkNjh8BeUo</w:t>
      </w:r>
    </w:p>
    <w:p>
      <w:r>
        <w:rPr>
          <w:b/>
          <w:u w:val="single"/>
        </w:rPr>
        <w:t xml:space="preserve">183605</w:t>
      </w:r>
    </w:p>
    <w:p>
      <w:r>
        <w:t xml:space="preserve">Saksalaiset pelkäävät hintojen nousua, työttömyyttä, oikeistopuolueita - ja taivaan putoamista päähänsä https://t.co/JWURfgQed7</w:t>
      </w:r>
    </w:p>
    <w:p>
      <w:r>
        <w:rPr>
          <w:b/>
          <w:u w:val="single"/>
        </w:rPr>
        <w:t xml:space="preserve">183606</w:t>
      </w:r>
    </w:p>
    <w:p>
      <w:r>
        <w:t xml:space="preserve">Asevelvollisuus: Joka kolmas saksalainen kannattaa sen palauttamista https://t.co/atojC5KVpZ</w:t>
      </w:r>
    </w:p>
    <w:p>
      <w:r>
        <w:rPr>
          <w:b/>
          <w:u w:val="single"/>
        </w:rPr>
        <w:t xml:space="preserve">183607</w:t>
      </w:r>
    </w:p>
    <w:p>
      <w:r>
        <w:t xml:space="preserve">#Muutto #Saksaan: #Juutalaisten Keskusneuvosto varoittaa #pakolaisten #antisemitismistä https://t.co/eYL8RT00Ly</w:t>
      </w:r>
    </w:p>
    <w:p>
      <w:r>
        <w:rPr>
          <w:b/>
          <w:u w:val="single"/>
        </w:rPr>
        <w:t xml:space="preserve">183608</w:t>
      </w:r>
    </w:p>
    <w:p>
      <w:r>
        <w:t xml:space="preserve">Vasemmiston terrori-iskut ovat politiikan suvaitsemia. Sietämättömät olosuhteet! #Rigaer https://t.co/ewyXdTCejv</w:t>
      </w:r>
    </w:p>
    <w:p>
      <w:r>
        <w:rPr>
          <w:b/>
          <w:u w:val="single"/>
        </w:rPr>
        <w:t xml:space="preserve">183609</w:t>
      </w:r>
    </w:p>
    <w:p>
      <w:r>
        <w:t xml:space="preserve">#Pakolaisten majoitus #Frankfurtissa: #Pakolaiset muuttavat #Sportcampukseen https://t.co/buYTEihsb6</w:t>
      </w:r>
    </w:p>
    <w:p>
      <w:r>
        <w:rPr>
          <w:b/>
          <w:u w:val="single"/>
        </w:rPr>
        <w:t xml:space="preserve">183610</w:t>
      </w:r>
    </w:p>
    <w:p>
      <w:r>
        <w:t xml:space="preserve">+++ Brexit-uutiskatsaus +++: Taloustieteilijä Sinn varoittaa tiukasta suhtautumisesta briteihin https://t.co/jac8al0Fr5 https://t.co/jac8al0Fr5</w:t>
      </w:r>
    </w:p>
    <w:p>
      <w:r>
        <w:rPr>
          <w:b/>
          <w:u w:val="single"/>
        </w:rPr>
        <w:t xml:space="preserve">183611</w:t>
      </w:r>
    </w:p>
    <w:p>
      <w:r>
        <w:t xml:space="preserve">Kyllä, loogisesti ajateltuna, koska lasten pitäminen on kalliimpaa kuin vanhempien tukeminen.  Oppiiko Manu vielä laskemaan? https://t.co/4fqAwXNJX1</w:t>
      </w:r>
    </w:p>
    <w:p>
      <w:r>
        <w:rPr>
          <w:b/>
          <w:u w:val="single"/>
        </w:rPr>
        <w:t xml:space="preserve">183612</w:t>
      </w:r>
    </w:p>
    <w:p>
      <w:r>
        <w:t xml:space="preserve">LePenseur:'Somancher snapshot: ... antaa sinun katsoa syvyyksiin, jotka saavat katsojan huimaamaan ... https://t.co/se4Bil8MhL '</w:t>
      </w:r>
    </w:p>
    <w:p>
      <w:r>
        <w:rPr>
          <w:b/>
          <w:u w:val="single"/>
        </w:rPr>
        <w:t xml:space="preserve">183613</w:t>
      </w:r>
    </w:p>
    <w:p>
      <w:r>
        <w:t xml:space="preserve">MMNews: SPIEGEL Fake News: Trump ja Venäjän salaliitto: SPIEGEL lietsoo jatkuvasti ongelmia Trumpia vastaan uusilla vääristelyillä. Faktoja ja taustatietoja etsitään usein turhaan. Sen sijaan tunnepitoisia otsikoita, kuten: "Haluan nähdä hänet vankilassa! Miksi?... https://t.co/PY3k77Pmc7</w:t>
      </w:r>
    </w:p>
    <w:p>
      <w:r>
        <w:rPr>
          <w:b/>
          <w:u w:val="single"/>
        </w:rPr>
        <w:t xml:space="preserve">183614</w:t>
      </w:r>
    </w:p>
    <w:p>
      <w:r>
        <w:t xml:space="preserve">Tämä jatkuva turkkilaisten loukkaaminen alkaa käydä hermoilleni #mimimi kukaan ei rakasta meitä... #TUR https://t.co/gw7KJ3resU</w:t>
      </w:r>
    </w:p>
    <w:p>
      <w:r>
        <w:rPr>
          <w:b/>
          <w:u w:val="single"/>
        </w:rPr>
        <w:t xml:space="preserve">183615</w:t>
      </w:r>
    </w:p>
    <w:p>
      <w:r>
        <w:t xml:space="preserve">#Asylum seekers in #Berlin Michael #Müller: "Voimme jatkaa #pakolaisten vastaanottamista" https://t.co/0Y4tQ16wDf</w:t>
      </w:r>
    </w:p>
    <w:p>
      <w:r>
        <w:rPr>
          <w:b/>
          <w:u w:val="single"/>
        </w:rPr>
        <w:t xml:space="preserve">183616</w:t>
      </w:r>
    </w:p>
    <w:p>
      <w:r>
        <w:t xml:space="preserve">Pitäisikö asevelvollisuus ottaa uudelleen käyttöön? https://t.co/39D1VXxRvt</w:t>
      </w:r>
    </w:p>
    <w:p>
      <w:r>
        <w:rPr>
          <w:b/>
          <w:u w:val="single"/>
        </w:rPr>
        <w:t xml:space="preserve">183617</w:t>
      </w:r>
    </w:p>
    <w:p>
      <w:r>
        <w:t xml:space="preserve">Mutta sillä ei sattuisi olemaan mitään tekemistä #koelnhbf:n kanssa?  #Wiesn #Oktoberfest #München https://t.co/kH5s3sScYk</w:t>
      </w:r>
    </w:p>
    <w:p>
      <w:r>
        <w:rPr>
          <w:b/>
          <w:u w:val="single"/>
        </w:rPr>
        <w:t xml:space="preserve">183618</w:t>
      </w:r>
    </w:p>
    <w:p>
      <w:r>
        <w:t xml:space="preserve">Ekonomisti Sinn syyttää poliitikkoja vaikenemisesta Brexit-äänestyksen todellisesta syystä https://t.co/jll7Wqjyt8 via @HuffPostDE</w:t>
      </w:r>
    </w:p>
    <w:p>
      <w:r>
        <w:rPr>
          <w:b/>
          <w:u w:val="single"/>
        </w:rPr>
        <w:t xml:space="preserve">183619</w:t>
      </w:r>
    </w:p>
    <w:p>
      <w:r>
        <w:t xml:space="preserve">#SPD jättää berliiniläiset pulaan. Vain vahvalla #CDU:lla voidaan suojella #Berliinin kansalaisia rikollisuudelta. https://t.co/nuwp2H5RaS.</w:t>
      </w:r>
    </w:p>
    <w:p>
      <w:r>
        <w:rPr>
          <w:b/>
          <w:u w:val="single"/>
        </w:rPr>
        <w:t xml:space="preserve">183620</w:t>
      </w:r>
    </w:p>
    <w:p>
      <w:r>
        <w:t xml:space="preserve">Vuosi sitten hän sanoi, että Saksalla on moraalinen velvollisuus ottaa vastaan pakolaisia menneisyytensä vuoksi. https://t.co/6T17gRqGJE.</w:t>
      </w:r>
    </w:p>
    <w:p>
      <w:r>
        <w:rPr>
          <w:b/>
          <w:u w:val="single"/>
        </w:rPr>
        <w:t xml:space="preserve">183621</w:t>
      </w:r>
    </w:p>
    <w:p>
      <w:r>
        <w:t xml:space="preserve">Vähän ennen vaaleja SPD ja CDU teeskentelevät jälleen kerran, että sillä on suuri merkitys, kumpaa näistä kahdesta äänestää. #agh https://t.co/UYcR0BxwTA</w:t>
      </w:r>
    </w:p>
    <w:p>
      <w:r>
        <w:rPr>
          <w:b/>
          <w:u w:val="single"/>
        </w:rPr>
        <w:t xml:space="preserve">183622</w:t>
      </w:r>
    </w:p>
    <w:p>
      <w:r>
        <w:t xml:space="preserve">@cehzett @AfDFraktionRLP @ltrlp Jos suhtaudutte vakavasti nuorisoon, valitsette heidät myös puolueiden listoille parlamentteihin. Ilman kiintiötä, ota heidät vain mukaan.</w:t>
      </w:r>
    </w:p>
    <w:p>
      <w:r>
        <w:rPr>
          <w:b/>
          <w:u w:val="single"/>
        </w:rPr>
        <w:t xml:space="preserve">183623</w:t>
      </w:r>
    </w:p>
    <w:p>
      <w:r>
        <w:t xml:space="preserve">Oireellista on se, että demokratiaa halutaan rajoittaa sen suojelemiseksi! #GoodPeopleTerror! https://t.co/LwwvC8Usop</w:t>
      </w:r>
    </w:p>
    <w:p>
      <w:r>
        <w:rPr>
          <w:b/>
          <w:u w:val="single"/>
        </w:rPr>
        <w:t xml:space="preserve">183624</w:t>
      </w:r>
    </w:p>
    <w:p>
      <w:r>
        <w:t xml:space="preserve">Mikä tässä on ongelma? Itse #vaara vai lakien oikeudellinen tulkinta? Kansalaisten suojelun on oltava etusijalla! https://t.co/TlpC8t6jEt</w:t>
      </w:r>
    </w:p>
    <w:p>
      <w:r>
        <w:rPr>
          <w:b/>
          <w:u w:val="single"/>
        </w:rPr>
        <w:t xml:space="preserve">183625</w:t>
      </w:r>
    </w:p>
    <w:p>
      <w:r>
        <w:t xml:space="preserve">Uskomatonta luottamuksen rikkomista omia virkamiehiään kohtaan! Täydellinen tutkinta ja korvaus! https://t.co/oYOPcuvYmP</w:t>
      </w:r>
    </w:p>
    <w:p>
      <w:r>
        <w:rPr>
          <w:b/>
          <w:u w:val="single"/>
        </w:rPr>
        <w:t xml:space="preserve">183626</w:t>
      </w:r>
    </w:p>
    <w:p>
      <w:r>
        <w:t xml:space="preserve">Mitä tähän mennessä on tapahtunut? Kaikenlaisella #extremismillä, myös islamilaisella, ei ole sijaa #poliisissa! Naiivi! https://t.co/NurwI9J36B</w:t>
      </w:r>
    </w:p>
    <w:p>
      <w:r>
        <w:rPr>
          <w:b/>
          <w:u w:val="single"/>
        </w:rPr>
        <w:t xml:space="preserve">183627</w:t>
      </w:r>
    </w:p>
    <w:p>
      <w:r>
        <w:t xml:space="preserve">Turvapaikkahakemusten määrä Euroopassa kasvoi! Ei yllätys: poistakaa kannustimet, karkottakaa johdonmukaisesti! https://t.co/t0rg6n07zZ via @junge_freiheit</w:t>
      </w:r>
    </w:p>
    <w:p>
      <w:r>
        <w:rPr>
          <w:b/>
          <w:u w:val="single"/>
        </w:rPr>
        <w:t xml:space="preserve">183628</w:t>
      </w:r>
    </w:p>
    <w:p>
      <w:r>
        <w:t xml:space="preserve">#LyingPress vai #Hyperinflaatio? Superpakolainen löytää 50 000-150 000 päivässä sanomalehdestä riippuen. https://t.co/ECQM7ag2dv</w:t>
      </w:r>
    </w:p>
    <w:p>
      <w:r>
        <w:rPr>
          <w:b/>
          <w:u w:val="single"/>
        </w:rPr>
        <w:t xml:space="preserve">183629</w:t>
      </w:r>
    </w:p>
    <w:p>
      <w:r>
        <w:t xml:space="preserve">Sähköbussit: todellisuus kohtaa ideologian! Erittäin kallis ja huonosti toimiva! Vain vihreää! https://t.co/dprpMZyZC9</w:t>
      </w:r>
    </w:p>
    <w:p>
      <w:r>
        <w:rPr>
          <w:b/>
          <w:u w:val="single"/>
        </w:rPr>
        <w:t xml:space="preserve">183630</w:t>
      </w:r>
    </w:p>
    <w:p>
      <w:r>
        <w:t xml:space="preserve">Compact: "Vapauttava tuomio Saksalle!" Lisa Lehmann avasi COMPACT-historiakonferenssin. Videotallennus Digital+:lla tulossa!!!!: Helluntaisunnuntaina COMPACT järjesti ensimmäisen historiakonferenssinsa, jonka tunnuslauseena oli "Acquittal for Germany" .... https://t.co/on5cBlGEbT</w:t>
      </w:r>
    </w:p>
    <w:p>
      <w:r>
        <w:rPr>
          <w:b/>
          <w:u w:val="single"/>
        </w:rPr>
        <w:t xml:space="preserve">183631</w:t>
      </w:r>
    </w:p>
    <w:p>
      <w:r>
        <w:t xml:space="preserve">#DITIB ja heidän #Imamit ansaitsevat kunnioitusta ja tunnustusta - yleinen epäily perusteeton 😂 https://t.co/m6kF4ga8WA</w:t>
      </w:r>
    </w:p>
    <w:p>
      <w:r>
        <w:rPr>
          <w:b/>
          <w:u w:val="single"/>
        </w:rPr>
        <w:t xml:space="preserve">183632</w:t>
      </w:r>
    </w:p>
    <w:p>
      <w:r>
        <w:t xml:space="preserve">Lopeta nyt valittaminen. Niiden, jotka mielivaltaisesti osoittavat sormella muita, ei pitäisi valittaa, kun sormella osoitetaan takaisin heitä. https://t.co/Okpc09fpjO.</w:t>
      </w:r>
    </w:p>
    <w:p>
      <w:r>
        <w:rPr>
          <w:b/>
          <w:u w:val="single"/>
        </w:rPr>
        <w:t xml:space="preserve">183633</w:t>
      </w:r>
    </w:p>
    <w:p>
      <w:r>
        <w:t xml:space="preserve">#freiburgbrennt Hyvät vasemmisto-opiskelijat, raha, jolla ulkomaalaiset opiskelijat voivat opiskella ilmaiseksi D:ssä, ei valitettavasti putoa taivaalta. https://t.co/wo0iLuShEJ</w:t>
      </w:r>
    </w:p>
    <w:p>
      <w:r>
        <w:rPr>
          <w:b/>
          <w:u w:val="single"/>
        </w:rPr>
        <w:t xml:space="preserve">183634</w:t>
      </w:r>
    </w:p>
    <w:p>
      <w:r>
        <w:t xml:space="preserve">Voisiko olla, että he yrittävät jotenkin löytää porsaanreiän? #Brexit https://t.co/OFxBjNAZSS</w:t>
      </w:r>
    </w:p>
    <w:p>
      <w:r>
        <w:rPr>
          <w:b/>
          <w:u w:val="single"/>
        </w:rPr>
        <w:t xml:space="preserve">183635</w:t>
      </w:r>
    </w:p>
    <w:p>
      <w:r>
        <w:t xml:space="preserve">Ala-Saksin osavaltio: Maghreb-maista tulevien vankien määrä kuusinkertaistui https://t.co/hL6fljn4jL via @NewsRepublicDe</w:t>
      </w:r>
    </w:p>
    <w:p>
      <w:r>
        <w:rPr>
          <w:b/>
          <w:u w:val="single"/>
        </w:rPr>
        <w:t xml:space="preserve">183636</w:t>
      </w:r>
    </w:p>
    <w:p>
      <w:r>
        <w:t xml:space="preserve">#Kotouttaminen #Hamburgissa: Kaupunki investoi 800 000 euroa pakolaisten urheiluhankkeisiin #SPD #Greens https://t.co/Y0LueXgJBF</w:t>
      </w:r>
    </w:p>
    <w:p>
      <w:r>
        <w:rPr>
          <w:b/>
          <w:u w:val="single"/>
        </w:rPr>
        <w:t xml:space="preserve">183637</w:t>
      </w:r>
    </w:p>
    <w:p>
      <w:r>
        <w:t xml:space="preserve">Yhteisessä propagandatoiminnassa on erittäin tärkeää, että uskottavuus on etukäteen sovittu yksityiskohdista. https://t.co/Ac6vDDDHFF.</w:t>
      </w:r>
    </w:p>
    <w:p>
      <w:r>
        <w:rPr>
          <w:b/>
          <w:u w:val="single"/>
        </w:rPr>
        <w:t xml:space="preserve">183638</w:t>
      </w:r>
    </w:p>
    <w:p>
      <w:r>
        <w:t xml:space="preserve">Naurettavaa! https://t.co/SrqU2wLnzp</w:t>
      </w:r>
    </w:p>
    <w:p>
      <w:r>
        <w:rPr>
          <w:b/>
          <w:u w:val="single"/>
        </w:rPr>
        <w:t xml:space="preserve">183639</w:t>
      </w:r>
    </w:p>
    <w:p>
      <w:r>
        <w:t xml:space="preserve">Franz-Josef Straussin profeetalliset sanat jo vuonna 1986. https://t.co/IVjZFFJRKn.</w:t>
      </w:r>
    </w:p>
    <w:p>
      <w:r>
        <w:rPr>
          <w:b/>
          <w:u w:val="single"/>
        </w:rPr>
        <w:t xml:space="preserve">183640</w:t>
      </w:r>
    </w:p>
    <w:p>
      <w:r>
        <w:t xml:space="preserve">Tällainen paskanjauhanta on näytettävä uudelleen ja uudelleen, jotta ihmiset ymmärtävät, mitä he oikeastaan äänestävät. https://t.co/h4CyjDAWrG.</w:t>
      </w:r>
    </w:p>
    <w:p>
      <w:r>
        <w:rPr>
          <w:b/>
          <w:u w:val="single"/>
        </w:rPr>
        <w:t xml:space="preserve">183641</w:t>
      </w:r>
    </w:p>
    <w:p>
      <w:r>
        <w:t xml:space="preserve">Tänään pidettiin uuden "Identiteetti ja demokratia" -ryhmän perustava kokous, johon kuulumme tulevaisuudessa. @Joerg_Meuthen valittiin parlamentin ryhmän varapuheenjohtajaksi. #AfD #IdentityandDemocracy @EUCommonSense https://t.co/0utp7uCt1V</w:t>
      </w:r>
    </w:p>
    <w:p>
      <w:r>
        <w:rPr>
          <w:b/>
          <w:u w:val="single"/>
        </w:rPr>
        <w:t xml:space="preserve">183642</w:t>
      </w:r>
    </w:p>
    <w:p>
      <w:r>
        <w:t xml:space="preserve">Oman menestyksesi jälkeen tukehdutte substanssityöhön! https://t.co/vuh49ppaGZ</w:t>
      </w:r>
    </w:p>
    <w:p>
      <w:r>
        <w:rPr>
          <w:b/>
          <w:u w:val="single"/>
        </w:rPr>
        <w:t xml:space="preserve">183643</w:t>
      </w:r>
    </w:p>
    <w:p>
      <w:r>
        <w:t xml:space="preserve">Ei kommenttia, vain hiljainen tyytyväisyys! https://t.co/XDkFdmraOL</w:t>
      </w:r>
    </w:p>
    <w:p>
      <w:r>
        <w:rPr>
          <w:b/>
          <w:u w:val="single"/>
        </w:rPr>
        <w:t xml:space="preserve">183644</w:t>
      </w:r>
    </w:p>
    <w:p>
      <w:r>
        <w:t xml:space="preserve">Presidentin arvostelulla hänen omassa maassaan (Harvard) on hintansa! Diplomatia on erilaista! https://t.co/jCEZ1EuYr9</w:t>
      </w:r>
    </w:p>
    <w:p>
      <w:r>
        <w:rPr>
          <w:b/>
          <w:u w:val="single"/>
        </w:rPr>
        <w:t xml:space="preserve">183645</w:t>
      </w:r>
    </w:p>
    <w:p>
      <w:r>
        <w:t xml:space="preserve">Häpeällistä ei ole vain perusteeton syytös, täysin epäsosiaalista on kieltäytyminen pyytämästä anteeksi! https://t.co/QEiNTWSRmg</w:t>
      </w:r>
    </w:p>
    <w:p>
      <w:r>
        <w:rPr>
          <w:b/>
          <w:u w:val="single"/>
        </w:rPr>
        <w:t xml:space="preserve">183646</w:t>
      </w:r>
    </w:p>
    <w:p>
      <w:r>
        <w:t xml:space="preserve">Tunisialaiset huolehtivat meistä vanhuksista? Haluavatko he sitä? https://t.co/wX70z77WfS</w:t>
      </w:r>
    </w:p>
    <w:p>
      <w:r>
        <w:rPr>
          <w:b/>
          <w:u w:val="single"/>
        </w:rPr>
        <w:t xml:space="preserve">183647</w:t>
      </w:r>
    </w:p>
    <w:p>
      <w:r>
        <w:t xml:space="preserve">Vihreät tappavat lintujamme ja hyönteisiämme! Lopettakaa ekohulluus! https://t.co/ilLCUwrtPc</w:t>
      </w:r>
    </w:p>
    <w:p>
      <w:r>
        <w:rPr>
          <w:b/>
          <w:u w:val="single"/>
        </w:rPr>
        <w:t xml:space="preserve">183648</w:t>
      </w:r>
    </w:p>
    <w:p>
      <w:r>
        <w:t xml:space="preserve">Se on todella hienoa! Sitten meidän pitäisi miettiä pidempään seuraavaa "pelastuspakettia" ja vaatia nykyiset velat maksettavaksi pikaisesti! https://t.co/6aPRCykYYC ...</w:t>
      </w:r>
    </w:p>
    <w:p>
      <w:r>
        <w:rPr>
          <w:b/>
          <w:u w:val="single"/>
        </w:rPr>
        <w:t xml:space="preserve">183649</w:t>
      </w:r>
    </w:p>
    <w:p>
      <w:r>
        <w:t xml:space="preserve">80 000 litraa vettä KÄYTETTY sähköautoon👇👇👇👇 No, Vihreät voitte vielä nukkua rauhassa? 🤦♂️🤢 Jakele ja levitä kaikilla kanavilla. ✌️ #FridaysForFuture #ClimateStrike #GretaThunberg @ADAC @ADACRallye @AfD @WorldWednesday @KoeppelRoger @DieTagesstimme @Joerg_Meuthen https://t.co/l1tVemRVOc</w:t>
      </w:r>
    </w:p>
    <w:p>
      <w:r>
        <w:rPr>
          <w:b/>
          <w:u w:val="single"/>
        </w:rPr>
        <w:t xml:space="preserve">183650</w:t>
      </w:r>
    </w:p>
    <w:p>
      <w:r>
        <w:t xml:space="preserve">Onko poliittisen toimittajan poliittisella suuntautumisella mitään tekemistä hänen työnsä kanssa? https://t.co/sGlmErHY23</w:t>
      </w:r>
    </w:p>
    <w:p>
      <w:r>
        <w:rPr>
          <w:b/>
          <w:u w:val="single"/>
        </w:rPr>
        <w:t xml:space="preserve">183651</w:t>
      </w:r>
    </w:p>
    <w:p>
      <w:r>
        <w:t xml:space="preserve">Rheinland-Pfalzin #AfD:llä on nyt 2300 jäsentä!</w:t>
      </w:r>
    </w:p>
    <w:p>
      <w:r>
        <w:rPr>
          <w:b/>
          <w:u w:val="single"/>
        </w:rPr>
        <w:t xml:space="preserve">183652</w:t>
      </w:r>
    </w:p>
    <w:p>
      <w:r>
        <w:t xml:space="preserve">Integrointi epäonnistui täysin! https://t.co/WoMj8ENzIV</w:t>
      </w:r>
    </w:p>
    <w:p>
      <w:r>
        <w:rPr>
          <w:b/>
          <w:u w:val="single"/>
        </w:rPr>
        <w:t xml:space="preserve">183653</w:t>
      </w:r>
    </w:p>
    <w:p>
      <w:r>
        <w:t xml:space="preserve">"Minä autan pakolaisia, mutta kuka auttaa minua?" #Weilesreicht #DankeSpd #Afd @AfD_FraktionNds https://t.co/rjAeEFYChQ</w:t>
      </w:r>
    </w:p>
    <w:p>
      <w:r>
        <w:rPr>
          <w:b/>
          <w:u w:val="single"/>
        </w:rPr>
        <w:t xml:space="preserve">183654</w:t>
      </w:r>
    </w:p>
    <w:p>
      <w:r>
        <w:t xml:space="preserve">Kiitän kaikkia minua äänestäneitä! Onneksi on vielä monia parlamentin jäseniä, joille parlamentaariset pelisäännöt ovat tärkeämpiä kuin puoluetaktiikka. https://t.co/TddX6UNriT.</w:t>
      </w:r>
    </w:p>
    <w:p>
      <w:r>
        <w:rPr>
          <w:b/>
          <w:u w:val="single"/>
        </w:rPr>
        <w:t xml:space="preserve">183655</w:t>
      </w:r>
    </w:p>
    <w:p>
      <w:r>
        <w:t xml:space="preserve">#Bremerhaven #Bremen Viimeiset vaalit lasketaan uudelleen. Tällä kertaa valvonnan alaisena.    #AfD #vaalit #SPD #vaalivilppi https://t.co/O4IzR4eOgW</w:t>
      </w:r>
    </w:p>
    <w:p>
      <w:r>
        <w:rPr>
          <w:b/>
          <w:u w:val="single"/>
        </w:rPr>
        <w:t xml:space="preserve">183656</w:t>
      </w:r>
    </w:p>
    <w:p>
      <w:r>
        <w:t xml:space="preserve">Okei, harrasta urheilua ja ruokaa myös! 😉 https://t.co/PbQAWunUKx https://t.co/PbQAWunUKx</w:t>
      </w:r>
    </w:p>
    <w:p>
      <w:r>
        <w:rPr>
          <w:b/>
          <w:u w:val="single"/>
        </w:rPr>
        <w:t xml:space="preserve">183657</w:t>
      </w:r>
    </w:p>
    <w:p>
      <w:r>
        <w:t xml:space="preserve">Hyvä on: Jos toimittajat tai YouTubettajat mobilisoituvat esimerkiksi AfD:tä vastaan ("taistelu oikeistoa vastaan"), se on hienoa. Jos se on CDU:ta vastaan, vaaditaan "sääntelyä" ja demokratia on uhattuna. https://t.co/7IZFPl0fIR.</w:t>
      </w:r>
    </w:p>
    <w:p>
      <w:r>
        <w:rPr>
          <w:b/>
          <w:u w:val="single"/>
        </w:rPr>
        <w:t xml:space="preserve">183658</w:t>
      </w:r>
    </w:p>
    <w:p>
      <w:r>
        <w:t xml:space="preserve">Muut maat parantavat infrastruktuuriaan, vapauttavat edelleen markkinoitaan, alentavat veroja ja pyrkivät kaikin tavoin siihen, etteivät ne jäisi Kiinan ja Yhdysvaltojen jalkoihin koulutuksen ja tulevaisuuden teknologian alalla." Entä Saksa? Onko #Merkel https://t.co/AsYjkrMaBe</w:t>
      </w:r>
    </w:p>
    <w:p>
      <w:r>
        <w:rPr>
          <w:b/>
          <w:u w:val="single"/>
        </w:rPr>
        <w:t xml:space="preserve">183659</w:t>
      </w:r>
    </w:p>
    <w:p>
      <w:r>
        <w:t xml:space="preserve">Moninaisuuden ja #moninaisuuden ideologisen höpinän sijaan meidän pitäisi vihdoin keskittyä voimakkaaseen ja toimintakykyiseen #joukkoon, joka voi taistella uudelleen ja haluaa taistella! Armeija, joka ei pysty siihen, ei ole rahojensa arvoinen! https://t.co/T1kw5BcsUo</w:t>
      </w:r>
    </w:p>
    <w:p>
      <w:r>
        <w:rPr>
          <w:b/>
          <w:u w:val="single"/>
        </w:rPr>
        <w:t xml:space="preserve">183660</w:t>
      </w:r>
    </w:p>
    <w:p>
      <w:r>
        <w:t xml:space="preserve">@Joerg_Meuthen, #AfD:n kärkiehdokas #Euroopanvaalit2019, kommentoi ensimmäisiä ennusteita ja kiittää kaikkia kampanjoijia ja tukijoita heidän sitoutumisestaan. Näissä olosuhteissa puolue oli saavuttanut erittäin hyvän tuloksen.  🎬 https://t.co/tTzMpC0jnv https://t.co/UBpBSHIgXU</w:t>
      </w:r>
    </w:p>
    <w:p>
      <w:r>
        <w:rPr>
          <w:b/>
          <w:u w:val="single"/>
        </w:rPr>
        <w:t xml:space="preserve">183661</w:t>
      </w:r>
    </w:p>
    <w:p>
      <w:r>
        <w:t xml:space="preserve">+++ Vieläkö olet menossa, Bryssel? Äänestin #AfD:tä! +++ #EuropeanElection2019 #EUElection2019 #EP2019 #Meuthen #EU #Europe #EUElection #GoVote #GoVote #PollingPlace #Voterbeteiligung #TwitternWie18Uhr https://t.co/8K419I4o3i</w:t>
      </w:r>
    </w:p>
    <w:p>
      <w:r>
        <w:rPr>
          <w:b/>
          <w:u w:val="single"/>
        </w:rPr>
        <w:t xml:space="preserve">183662</w:t>
      </w:r>
    </w:p>
    <w:p>
      <w:r>
        <w:t xml:space="preserve">Onnittelut Kloppo! Ota nyt Saksan maajoukkue haltuun!😉 https://t.co/zIEgvECWTK https://t.co/zIEgvECWTK</w:t>
      </w:r>
    </w:p>
    <w:p>
      <w:r>
        <w:rPr>
          <w:b/>
          <w:u w:val="single"/>
        </w:rPr>
        <w:t xml:space="preserve">183663</w:t>
      </w:r>
    </w:p>
    <w:p>
      <w:r>
        <w:t xml:space="preserve">#SPD:n ja #GroKon vääjäämätön rappio jatkuu! Kun #Dreyer on liittovaltion #SPD:n puheenjohtaja, RLP:n osavaltiovaaleista 2021 tulee AfD:n haarukka-aamiainen! #Uudet vaalit syksyllä lähes väistämättä! https://t.co/POunCQfDzk</w:t>
      </w:r>
    </w:p>
    <w:p>
      <w:r>
        <w:rPr>
          <w:b/>
          <w:u w:val="single"/>
        </w:rPr>
        <w:t xml:space="preserve">183664</w:t>
      </w:r>
    </w:p>
    <w:p>
      <w:r>
        <w:t xml:space="preserve">Lausunto klo 1730 Phoenixissa! Katsotaanpa! https://t.co/Ipuh2iCSeT</w:t>
      </w:r>
    </w:p>
    <w:p>
      <w:r>
        <w:rPr>
          <w:b/>
          <w:u w:val="single"/>
        </w:rPr>
        <w:t xml:space="preserve">183665</w:t>
      </w:r>
    </w:p>
    <w:p>
      <w:r>
        <w:t xml:space="preserve">Näin entinen kansanpuolue kuolee! https://t.co/e2Sj544KfZ</w:t>
      </w:r>
    </w:p>
    <w:p>
      <w:r>
        <w:rPr>
          <w:b/>
          <w:u w:val="single"/>
        </w:rPr>
        <w:t xml:space="preserve">183666</w:t>
      </w:r>
    </w:p>
    <w:p>
      <w:r>
        <w:t xml:space="preserve">"Hyvät toverit", ☝️ Juuri tästä koko ideologinen hulluus alkaa! https://t.co/X9DJDgl2Xw</w:t>
      </w:r>
    </w:p>
    <w:p>
      <w:r>
        <w:rPr>
          <w:b/>
          <w:u w:val="single"/>
        </w:rPr>
        <w:t xml:space="preserve">183667</w:t>
      </w:r>
    </w:p>
    <w:p>
      <w:r>
        <w:t xml:space="preserve">Mukava henkilökohtainen yksityiskohta siinä sivussa: @AndreaNahlesSPD lopettaa myös Bundestagin jäsenyyden, ja @DrJoeWeingarten siirtyy Rheinland-Pfalzista listan jälkeen. Tämä tuskin herättää innostusta suuressa osassa @spdrlp:tä.</w:t>
      </w:r>
    </w:p>
    <w:p>
      <w:r>
        <w:rPr>
          <w:b/>
          <w:u w:val="single"/>
        </w:rPr>
        <w:t xml:space="preserve">183668</w:t>
      </w:r>
    </w:p>
    <w:p>
      <w:r>
        <w:t xml:space="preserve">#Dreyer ZDF:stä: "Olemme olleet laskussa jo vuosia! Kenelle hän kertoo tämän? https://t.co/2qgplgYCHq</w:t>
      </w:r>
    </w:p>
    <w:p>
      <w:r>
        <w:rPr>
          <w:b/>
          <w:u w:val="single"/>
        </w:rPr>
        <w:t xml:space="preserve">183669</w:t>
      </w:r>
    </w:p>
    <w:p>
      <w:r>
        <w:t xml:space="preserve">Entä maahanmuuttajien ammattitaitoiset työntekijät?🙄 https://t.co/VeHsO8Jowc https://t.co/VeHsO8Jowc</w:t>
      </w:r>
    </w:p>
    <w:p>
      <w:r>
        <w:rPr>
          <w:b/>
          <w:u w:val="single"/>
        </w:rPr>
        <w:t xml:space="preserve">183670</w:t>
      </w:r>
    </w:p>
    <w:p>
      <w:r>
        <w:t xml:space="preserve">Tämä puolue tarvitsee todellisen kansansuosikin: RALLE STEGNER!😝🙄😝 https://t.co/1zYTv2XVNz</w:t>
      </w:r>
    </w:p>
    <w:p>
      <w:r>
        <w:rPr>
          <w:b/>
          <w:u w:val="single"/>
        </w:rPr>
        <w:t xml:space="preserve">183671</w:t>
      </w:r>
    </w:p>
    <w:p>
      <w:r>
        <w:t xml:space="preserve">AfD on vaatinut liittokansleri Angela Merkelin (CDU) ja koko liittohallituksen eroa SPD:n johtajan Andrea #Nahlesin ilmoitettua vetäytymisestä. https://t.co/10wq447Udq</w:t>
      </w:r>
    </w:p>
    <w:p>
      <w:r>
        <w:rPr>
          <w:b/>
          <w:u w:val="single"/>
        </w:rPr>
        <w:t xml:space="preserve">183672</w:t>
      </w:r>
    </w:p>
    <w:p>
      <w:r>
        <w:t xml:space="preserve">Antisemitismi - tässä (eikä vain) liittokansleri on väärässä! https://t.co/DnemOvBzui</w:t>
      </w:r>
    </w:p>
    <w:p>
      <w:r>
        <w:rPr>
          <w:b/>
          <w:u w:val="single"/>
        </w:rPr>
        <w:t xml:space="preserve">183673</w:t>
      </w:r>
    </w:p>
    <w:p>
      <w:r>
        <w:t xml:space="preserve">+++ Jo 6⃣0⃣0⃣.0⃣0⃣0⃣0⃣ katselua! +++ Tunnetko jo erittäin onnistuneen videomme #AFD:n vaaliohjelmasta #EP2019 99 sekunnissa?  Katso se NYT, twiittaa se ja jaa se kaikkialla!  Ja tietysti äänestä #AfD:tä sunnuntaina! 😉 #EuropeanElection2019 #GehWaehlen 🎬 https://t.co/gPviPBauiM https://t.co/bAwmuWnFWS</w:t>
      </w:r>
    </w:p>
    <w:p>
      <w:r>
        <w:rPr>
          <w:b/>
          <w:u w:val="single"/>
        </w:rPr>
        <w:t xml:space="preserve">183674</w:t>
      </w:r>
    </w:p>
    <w:p>
      <w:r>
        <w:t xml:space="preserve">++ #Euroopan vaalit2019: Tie menestykseen jatkuu! ++ Lähetä selkeä signaali 🇩🇪 #Saksa sunnuntaina. Varmistakaa, että meitä kansalaisia kuullaan jälleen antamalla vanhoille puolueille opetus.  #GehWaehlen #EP2019 #AfD #EUWahl2019 🎬 https://t.co/H6CiSs7CJM https://t.co/1GPX6n9eb5</w:t>
      </w:r>
    </w:p>
    <w:p>
      <w:r>
        <w:rPr>
          <w:b/>
          <w:u w:val="single"/>
        </w:rPr>
        <w:t xml:space="preserve">183675</w:t>
      </w:r>
    </w:p>
    <w:p>
      <w:r>
        <w:t xml:space="preserve">#Relotiuksen loppuraportti #Spiegel: Yksi kiusallinen ja epärehellinen kokoelma vasemmistolaisen #propagandalehdistön vähättelyä! https://t.co/VuYLKquWCy via @tichyseinblick</w:t>
      </w:r>
    </w:p>
    <w:p>
      <w:r>
        <w:rPr>
          <w:b/>
          <w:u w:val="single"/>
        </w:rPr>
        <w:t xml:space="preserve">183676</w:t>
      </w:r>
    </w:p>
    <w:p>
      <w:r>
        <w:t xml:space="preserve">Nyt Andernachiin! https://t.co/SM46A6YLEe</w:t>
      </w:r>
    </w:p>
    <w:p>
      <w:r>
        <w:rPr>
          <w:b/>
          <w:u w:val="single"/>
        </w:rPr>
        <w:t xml:space="preserve">183677</w:t>
      </w:r>
    </w:p>
    <w:p>
      <w:r>
        <w:t xml:space="preserve">Vaimoni Claudia ja minä tänään #AfD:n infoständillä #Mayenissa!  Viimeinen ponnahdus taistelussa lastemme tulevaisuudesta! Siinä on pieni yllätys! https://t.co/Ly9lgjGxVZ</w:t>
      </w:r>
    </w:p>
    <w:p>
      <w:r>
        <w:rPr>
          <w:b/>
          <w:u w:val="single"/>
        </w:rPr>
        <w:t xml:space="preserve">183678</w:t>
      </w:r>
    </w:p>
    <w:p>
      <w:r>
        <w:t xml:space="preserve">Syy siirtolaisuuteen! https://t.co/PojZX4dpDa</w:t>
      </w:r>
    </w:p>
    <w:p>
      <w:r>
        <w:rPr>
          <w:b/>
          <w:u w:val="single"/>
        </w:rPr>
        <w:t xml:space="preserve">183679</w:t>
      </w:r>
    </w:p>
    <w:p>
      <w:r>
        <w:t xml:space="preserve">Hyvää huomenta 🇩🇪!  TÄNÄÄN on ratkaiseva vaalitilaisuus, jotta sekava #EU saadaan takaisin raiteilleen.  🗳️ On korkea aika #AfD:lle!  #GehWaehlen #Europawahl2019 #EP2019 #EUWahl #EUWahl20 ➡️ https://t.co/xtz6mNYYRc https://t.co/dTYLnXP9rX</w:t>
      </w:r>
    </w:p>
    <w:p>
      <w:r>
        <w:rPr>
          <w:b/>
          <w:u w:val="single"/>
        </w:rPr>
        <w:t xml:space="preserve">183680</w:t>
      </w:r>
    </w:p>
    <w:p>
      <w:r>
        <w:t xml:space="preserve">Äänestä ja pelasta lastemme tulevaisuus! Jos ei nyt, milloin sitten? #AfDwählen https://t.co/UMddhR9UCR</w:t>
      </w:r>
    </w:p>
    <w:p>
      <w:r>
        <w:rPr>
          <w:b/>
          <w:u w:val="single"/>
        </w:rPr>
        <w:t xml:space="preserve">183681</w:t>
      </w:r>
    </w:p>
    <w:p>
      <w:r>
        <w:t xml:space="preserve">'#Kurz pelkää kanslerin viran puolesta'. Toivottavasti hän saa kuitin. Hän on, sen jälkeen kun #Strache veti välittömästi suurimmat mahdolliset seuraukset, lopettanut erittäin menestyksekkään hallituksen työn ilman syytä. https://t.co/d41LEar5CQ</w:t>
      </w:r>
    </w:p>
    <w:p>
      <w:r>
        <w:rPr>
          <w:b/>
          <w:u w:val="single"/>
        </w:rPr>
        <w:t xml:space="preserve">183682</w:t>
      </w:r>
    </w:p>
    <w:p>
      <w:r>
        <w:t xml:space="preserve">RB Leipzig - FC Bayern: Olen hyvin utelias! Haluaisin todella nähdä Saxonsin voittavan!  https://t.co/TuKlp0HHqu</w:t>
      </w:r>
    </w:p>
    <w:p>
      <w:r>
        <w:rPr>
          <w:b/>
          <w:u w:val="single"/>
        </w:rPr>
        <w:t xml:space="preserve">183683</w:t>
      </w:r>
    </w:p>
    <w:p>
      <w:r>
        <w:t xml:space="preserve">@verusoss1 Kuuntele loppuun Özdemir https://t.co/Eifmax5jzt https://t.co/Eifmax5jzt</w:t>
      </w:r>
    </w:p>
    <w:p>
      <w:r>
        <w:rPr>
          <w:b/>
          <w:u w:val="single"/>
        </w:rPr>
        <w:t xml:space="preserve">183684</w:t>
      </w:r>
    </w:p>
    <w:p>
      <w:r>
        <w:t xml:space="preserve">'#Bremen on köyhä, mutta kiimainen!'  Joka äänestää #SPD:tä, voi syyttää vain itseään!  #AfDwählen https://t.co/rlbHMueIzF</w:t>
      </w:r>
    </w:p>
    <w:p>
      <w:r>
        <w:rPr>
          <w:b/>
          <w:u w:val="single"/>
        </w:rPr>
        <w:t xml:space="preserve">183685</w:t>
      </w:r>
    </w:p>
    <w:p>
      <w:r>
        <w:t xml:space="preserve">Toivotan Bremenin puolueystäville menestystä. https://t.co/WqKqzKFPUw #AfD #Hütter #Bremen</w:t>
      </w:r>
    </w:p>
    <w:p>
      <w:r>
        <w:rPr>
          <w:b/>
          <w:u w:val="single"/>
        </w:rPr>
        <w:t xml:space="preserve">183686</w:t>
      </w:r>
    </w:p>
    <w:p>
      <w:r>
        <w:t xml:space="preserve">Kaikki, jotka eivät osaa käyttäytyä, potkitaan ulos! MdL Köbberling (SPD) https://t.co/Il94vRpu9T</w:t>
      </w:r>
    </w:p>
    <w:p>
      <w:r>
        <w:rPr>
          <w:b/>
          <w:u w:val="single"/>
        </w:rPr>
        <w:t xml:space="preserve">183687</w:t>
      </w:r>
    </w:p>
    <w:p>
      <w:r>
        <w:t xml:space="preserve">Taakka #yhteiskuntamme ja #yhteiskuntarauhan kannalta kasvaa ja kasvaa. Nykyisen oikeustilanteen mukaan nämä ihmiset olisi pitänyt karkottaa jo kauan sitten!" #afdwählen https://t.co/0iPduG5m9p</w:t>
      </w:r>
    </w:p>
    <w:p>
      <w:r>
        <w:rPr>
          <w:b/>
          <w:u w:val="single"/>
        </w:rPr>
        <w:t xml:space="preserve">183688</w:t>
      </w:r>
    </w:p>
    <w:p>
      <w:r>
        <w:t xml:space="preserve">Nicole Höchst ja Uwe Junge rokkaavat Frankenthalia 🤘🏻😎🇩🇪 https://t.co/tAlYdnWQg4</w:t>
      </w:r>
    </w:p>
    <w:p>
      <w:r>
        <w:rPr>
          <w:b/>
          <w:u w:val="single"/>
        </w:rPr>
        <w:t xml:space="preserve">183689</w:t>
      </w:r>
    </w:p>
    <w:p>
      <w:r>
        <w:t xml:space="preserve">#CDU on hallituspuolue, ja se sai meidät tähän sotkuun tervetuliaiskulttuuripolitiikallaan. Sen jälkeen CDU:n liittokansleri #Merkel meni vielä paremmaksi #Maahanmuuttosopimuksella. #EU:n uranuurtaja #Weber tuki tätä. Hän ja hänen #CSU:nsa ovat tekopyhiä https://t.co/BFkqeZ5pgp</w:t>
      </w:r>
    </w:p>
    <w:p>
      <w:r>
        <w:rPr>
          <w:b/>
          <w:u w:val="single"/>
        </w:rPr>
        <w:t xml:space="preserve">183690</w:t>
      </w:r>
    </w:p>
    <w:p>
      <w:r>
        <w:t xml:space="preserve">Saksa: Youtuber Rezo saa CDU:n paniikkiin https://t.co/6DryVKfRZj</w:t>
      </w:r>
    </w:p>
    <w:p>
      <w:r>
        <w:rPr>
          <w:b/>
          <w:u w:val="single"/>
        </w:rPr>
        <w:t xml:space="preserve">183691</w:t>
      </w:r>
    </w:p>
    <w:p>
      <w:r>
        <w:t xml:space="preserve">Kuolemantuomio Reinhardswaldille: #Vihreät ja #CDU edistävät Pohjois-Hessen luonnon tuhoamista! Ovatko he hulluja? Luonnonsuojelupuolue #AfDwählen https://t.co/rPVQTGf3sN</w:t>
      </w:r>
    </w:p>
    <w:p>
      <w:r>
        <w:rPr>
          <w:b/>
          <w:u w:val="single"/>
        </w:rPr>
        <w:t xml:space="preserve">183692</w:t>
      </w:r>
    </w:p>
    <w:p>
      <w:r>
        <w:t xml:space="preserve">Jätti #CDU:n vuonna 2009! Ei ole koskaan katunut, vahvistettu päivittäin!  Konservatiivisen CDU:n ydin on nyt nimeltään #AfD! https://t.co/9lHLRsWh3L ...</w:t>
      </w:r>
    </w:p>
    <w:p>
      <w:r>
        <w:rPr>
          <w:b/>
          <w:u w:val="single"/>
        </w:rPr>
        <w:t xml:space="preserve">183693</w:t>
      </w:r>
    </w:p>
    <w:p>
      <w:r>
        <w:t xml:space="preserve">Sietämätöntä! Tuo on minun naapurini, ihmiset! Voisiko se olla enää nolompaa? Kyllä, Schulz! #AfDwählen https://t.co/bkrgzvrnn8</w:t>
      </w:r>
    </w:p>
    <w:p>
      <w:r>
        <w:rPr>
          <w:b/>
          <w:u w:val="single"/>
        </w:rPr>
        <w:t xml:space="preserve">183694</w:t>
      </w:r>
    </w:p>
    <w:p>
      <w:r>
        <w:t xml:space="preserve">Tunnustus kaikille miehille, jotka ovat tehneet jotain maansa hyväksi! https://t.co/tsvg6kkGZp ...</w:t>
      </w:r>
    </w:p>
    <w:p>
      <w:r>
        <w:rPr>
          <w:b/>
          <w:u w:val="single"/>
        </w:rPr>
        <w:t xml:space="preserve">183695</w:t>
      </w:r>
    </w:p>
    <w:p>
      <w:r>
        <w:t xml:space="preserve">Kaikkea hyvää &amp;; paljon rentoutumista Ylösnousemuksen päivänä &amp;amp; #Isänpäivä! Nauti lomasta. 😊😎💙</w:t>
      </w:r>
    </w:p>
    <w:p>
      <w:r>
        <w:rPr>
          <w:b/>
          <w:u w:val="single"/>
        </w:rPr>
        <w:t xml:space="preserve">183696</w:t>
      </w:r>
    </w:p>
    <w:p>
      <w:r>
        <w:t xml:space="preserve">STERN on aina ollut oikeassa tulevan liittokanslerin suhteen. #lastenkirjakirjailija #baron @handelsblatt #kanslerinvirka #vihreät #cdu https://t.co/3EudpMXA4v</w:t>
      </w:r>
    </w:p>
    <w:p>
      <w:r>
        <w:rPr>
          <w:b/>
          <w:u w:val="single"/>
        </w:rPr>
        <w:t xml:space="preserve">183697</w:t>
      </w:r>
    </w:p>
    <w:p>
      <w:r>
        <w:t xml:space="preserve">Kyse on ennen kaikkea LISÄÄ #elintenluovuttajia! Jokainen meistä voi pian olla myös elimenhakija! https://t.co/ralofICzQg</w:t>
      </w:r>
    </w:p>
    <w:p>
      <w:r>
        <w:rPr>
          <w:b/>
          <w:u w:val="single"/>
        </w:rPr>
        <w:t xml:space="preserve">183698</w:t>
      </w:r>
    </w:p>
    <w:p>
      <w:r>
        <w:t xml:space="preserve">Joko tai olisi kohtalokasta, sen on aina oltava sekä että! https://t.co/sS2ewwxuRt.</w:t>
      </w:r>
    </w:p>
    <w:p>
      <w:r>
        <w:rPr>
          <w:b/>
          <w:u w:val="single"/>
        </w:rPr>
        <w:t xml:space="preserve">183699</w:t>
      </w:r>
    </w:p>
    <w:p>
      <w:r>
        <w:t xml:space="preserve">https://t.co/JthglixHNs Jälleen kerran tekijä on poliisin tiedossa, eikä hän kunnioita naisia eikä lakia. Jälleen rikollinen, joka menetti oikeuden jäädä maahan rikollisen ansioluettelonsa ansiosta. Häntä ei taaskaan karkotettu, jotta hän voisi murhata. Jälleen kerran esiintyy refleksiivistä kiihottumista "oikeistoa" vastaan.</w:t>
      </w:r>
    </w:p>
    <w:p>
      <w:r>
        <w:rPr>
          <w:b/>
          <w:u w:val="single"/>
        </w:rPr>
        <w:t xml:space="preserve">183700</w:t>
      </w:r>
    </w:p>
    <w:p>
      <w:r>
        <w:t xml:space="preserve">+++ #AfD - Euroopan tulevaisuus +++ ℹ️AfD-#Euroopan vaaliohjelma, luku 6.5: "#Massamaahanmuutto massamaahanmuuton sijaan" Ei "#Resettlement", eli uudelleensijoittamisohjelmat Eurooppaan, ole päivän sana, vaan päinvastoin!  ➡️ https://t.co/JffMwq2TA2 https://t.co/Ltnhhc60IW https://t.co/Ltnhhc60IW</w:t>
      </w:r>
    </w:p>
    <w:p>
      <w:r>
        <w:rPr>
          <w:b/>
          <w:u w:val="single"/>
        </w:rPr>
        <w:t xml:space="preserve">183701</w:t>
      </w:r>
    </w:p>
    <w:p>
      <w:r>
        <w:t xml:space="preserve">++Tappaja tappoi rakastajansa lyhdyllä - oikeudessa haluaa olla paljon nuorempi++ Liane M. voisi olla vielä tänään elossa, jos afgaani olisi karkotettu johdonmukaisesti. Hänen väkivaltaisen kuolemansa ulkoiset merkit järkyttivät jopa pelastusviranomaisia.  #AfD ➡️ https://t.co/mF8cVJxrdC https://t.co/6JCLkK9eqW https://t.co/6JCLkK9eqW</w:t>
      </w:r>
    </w:p>
    <w:p>
      <w:r>
        <w:rPr>
          <w:b/>
          <w:u w:val="single"/>
        </w:rPr>
        <w:t xml:space="preserve">183702</w:t>
      </w:r>
    </w:p>
    <w:p>
      <w:r>
        <w:t xml:space="preserve">Yaraa kiusattiin, koska hän puhuu saksaa! Kouluissa voimme nyt nähdä, mihin yhteiskuntamme on menossa! Kuka sitä haluaa? Herätkää vihdoin! #AfD https://t.co/DzOSLtfcg9</w:t>
      </w:r>
    </w:p>
    <w:p>
      <w:r>
        <w:rPr>
          <w:b/>
          <w:u w:val="single"/>
        </w:rPr>
        <w:t xml:space="preserve">183703</w:t>
      </w:r>
    </w:p>
    <w:p>
      <w:r>
        <w:t xml:space="preserve">Tätä ei voi keksiä: "äärioikeistolaisuuden asiantuntija" ja @AmadeuAntonio-säätiön entinen työntekijä sytyttää #AfD-poliitikkojen autoja! https://t.co/5UCieyIhf8</w:t>
      </w:r>
    </w:p>
    <w:p>
      <w:r>
        <w:rPr>
          <w:b/>
          <w:u w:val="single"/>
        </w:rPr>
        <w:t xml:space="preserve">183704</w:t>
      </w:r>
    </w:p>
    <w:p>
      <w:r>
        <w:t xml:space="preserve">++ Saksan oikeusvaltio on menossa päin helvettiä: oikeudenkäynti erittäin rikollista klaanin jäsentä vastaan #Essenissä perutaan, koska tuomari pelkää mellakoita oikeussalissa.  #AfD ➡️ https://t.co/mpTxa3oQJ3 https://t.co/ZJtqxEhQED https://t.co/ZJtqxEhQED</w:t>
      </w:r>
    </w:p>
    <w:p>
      <w:r>
        <w:rPr>
          <w:b/>
          <w:u w:val="single"/>
        </w:rPr>
        <w:t xml:space="preserve">183705</w:t>
      </w:r>
    </w:p>
    <w:p>
      <w:r>
        <w:t xml:space="preserve">Koska @ardmoma tekee minulle tänään tiukkaa, tässä ovat viralliset luvut seksuaalirikosten kehityksestä #Chemnitzissä. 24 kertaa enemmän vakavia seksuaalirikoksia vuonna 2017 kuin vuonna 2015, muiden kuin saksalaisten epäiltyjen osuus: 56 %. Siksi se räjähti Chemnitzissä, pysyn siinä! #Luegenpresse https://t.co/ly8Rz9MLek</w:t>
      </w:r>
    </w:p>
    <w:p>
      <w:r>
        <w:rPr>
          <w:b/>
          <w:u w:val="single"/>
        </w:rPr>
        <w:t xml:space="preserve">183706</w:t>
      </w:r>
    </w:p>
    <w:p>
      <w:r>
        <w:t xml:space="preserve">@VenomStrike3 @ITUADE @Dieter_Stein @AfD Ihmiset eivät lähde uudelleen, joten ongelmat pysyvät. Sitä paitsi voimme odottaa lisää aaltoja maailman köyhimmistä maista, kunnes hyvinvointijärjestelmä romahtaa. He eivät halua suojella rajoja.</w:t>
      </w:r>
    </w:p>
    <w:p>
      <w:r>
        <w:rPr>
          <w:b/>
          <w:u w:val="single"/>
        </w:rPr>
        <w:t xml:space="preserve">183707</w:t>
      </w:r>
    </w:p>
    <w:p>
      <w:r>
        <w:t xml:space="preserve">@o2de @o2entdecken - Valitettavasti en voi lunastaa arvoseteliäsi, koska @Zalando alistuu #KeinGeldFuerRechtsin mielenpaineeseen. https://t.co/STxVn7euu5</w:t>
      </w:r>
    </w:p>
    <w:p>
      <w:r>
        <w:rPr>
          <w:b/>
          <w:u w:val="single"/>
        </w:rPr>
        <w:t xml:space="preserve">183708</w:t>
      </w:r>
    </w:p>
    <w:p>
      <w:r>
        <w:t xml:space="preserve">Poliisin sisäinen loki: Maahanmuuttajien tekemät seksuaalirikokset lisääntyvät - N24.de https://t.co/Efvz0wLq1g https://t.co/Efvz0wLq1g</w:t>
      </w:r>
    </w:p>
    <w:p>
      <w:r>
        <w:rPr>
          <w:b/>
          <w:u w:val="single"/>
        </w:rPr>
        <w:t xml:space="preserve">183709</w:t>
      </w:r>
    </w:p>
    <w:p>
      <w:r>
        <w:t xml:space="preserve">Vasemmistolaiset varoittavat: Jokainen, joka suree #BudSpenceriä, on natsi! https://t.co/370LbXTXCq https://t.co/xmINAPRdTa</w:t>
      </w:r>
    </w:p>
    <w:p>
      <w:r>
        <w:rPr>
          <w:b/>
          <w:u w:val="single"/>
        </w:rPr>
        <w:t xml:space="preserve">183710</w:t>
      </w:r>
    </w:p>
    <w:p>
      <w:r>
        <w:t xml:space="preserve">Käytännöllinen asia burkassa on se, että kun menee uudelleen naimisiin, voi vain säilyttää vanhat kuvat ja antaa ne uusiksi. https://t.co/M0sLrt1WSX.</w:t>
      </w:r>
    </w:p>
    <w:p>
      <w:r>
        <w:rPr>
          <w:b/>
          <w:u w:val="single"/>
        </w:rPr>
        <w:t xml:space="preserve">183711</w:t>
      </w:r>
    </w:p>
    <w:p>
      <w:r>
        <w:t xml:space="preserve">MDR: "Pakolainen" raiskataan, tekijät ovat "turvapaikanhakijoita" #qualityjournalism https://t.co/KT247NVOnI https://t.co/PxWWqPWcHE</w:t>
      </w:r>
    </w:p>
    <w:p>
      <w:r>
        <w:rPr>
          <w:b/>
          <w:u w:val="single"/>
        </w:rPr>
        <w:t xml:space="preserve">183712</w:t>
      </w:r>
    </w:p>
    <w:p>
      <w:r>
        <w:t xml:space="preserve">Rauhan uskonto on kaikki mitä voin sanoa.  Missä Saksan hallitus on myöntämässä poliittista turvapaikkaa #AsiaBibille? Vai hyväksymmekö vain islamistit, jotka ovat heittäneet passinsa pois?  #Pakistan #AfD #Bundestag https://t.co/JkOoeLfZpc</w:t>
      </w:r>
    </w:p>
    <w:p>
      <w:r>
        <w:rPr>
          <w:b/>
          <w:u w:val="single"/>
        </w:rPr>
        <w:t xml:space="preserve">183713</w:t>
      </w:r>
    </w:p>
    <w:p>
      <w:r>
        <w:t xml:space="preserve">Ministeriö päättää, mikä on mielipide. Olemme käyneet tämän läpi Saksassa ennenkin, @BMFSFJ. https://t.co/dmXGe0ApM5.</w:t>
      </w:r>
    </w:p>
    <w:p>
      <w:r>
        <w:rPr>
          <w:b/>
          <w:u w:val="single"/>
        </w:rPr>
        <w:t xml:space="preserve">183714</w:t>
      </w:r>
    </w:p>
    <w:p>
      <w:r>
        <w:t xml:space="preserve">Vasemmistolaiset äärivasemmistolaiset ovat terrorisoineet Berliiniä jo yli viikon ajan joka yö. Mutta hei, Schwesig, kaikki on vain liioiteltua. https://t.co/Tg3QFV2ICx.</w:t>
      </w:r>
    </w:p>
    <w:p>
      <w:r>
        <w:rPr>
          <w:b/>
          <w:u w:val="single"/>
        </w:rPr>
        <w:t xml:space="preserve">183715</w:t>
      </w:r>
    </w:p>
    <w:p>
      <w:r>
        <w:t xml:space="preserve">@OnlineMagazin Bad, joka päivä hieman vähemmän Saksaa. Merkel pitäisi tuomita maanpetoksesta omaa kansaansa vastaan.</w:t>
      </w:r>
    </w:p>
    <w:p>
      <w:r>
        <w:rPr>
          <w:b/>
          <w:u w:val="single"/>
        </w:rPr>
        <w:t xml:space="preserve">183716</w:t>
      </w:r>
    </w:p>
    <w:p>
      <w:r>
        <w:t xml:space="preserve">He haluavat lakkauttaa demokratiamme ja peruslakimme ja korvata sen sharialla. Meidän on kiellettävä salafistit ja heidän symbolinsa.</w:t>
      </w:r>
    </w:p>
    <w:p>
      <w:r>
        <w:rPr>
          <w:b/>
          <w:u w:val="single"/>
        </w:rPr>
        <w:t xml:space="preserve">183717</w:t>
      </w:r>
    </w:p>
    <w:p>
      <w:r>
        <w:t xml:space="preserve">Pakolaisten majoittaminen ei ole kohtuullista. Mutta onneksi hän on saksalainen vammainen. Kaikki on siis hyvin! https://t.co/KPDdGIdWQi</w:t>
      </w:r>
    </w:p>
    <w:p>
      <w:r>
        <w:rPr>
          <w:b/>
          <w:u w:val="single"/>
        </w:rPr>
        <w:t xml:space="preserve">183718</w:t>
      </w:r>
    </w:p>
    <w:p>
      <w:r>
        <w:t xml:space="preserve">Ja toinen korttelipokaali vihreältä naiselta. Vihreiden kivittäminen Twitterissä on edennyt pitkälle. https://t.co/ZEL6ojN0wQ</w:t>
      </w:r>
    </w:p>
    <w:p>
      <w:r>
        <w:rPr>
          <w:b/>
          <w:u w:val="single"/>
        </w:rPr>
        <w:t xml:space="preserve">183719</w:t>
      </w:r>
    </w:p>
    <w:p>
      <w:r>
        <w:t xml:space="preserve">Ulkouima-altaan omistaja halusi peittää syyrialaisen lapseen kohdistuneen seksuaalisen hyökkäyksen. https://t.co/7JqYzRVhGx https://t.co/hE57Gt9xAT</w:t>
      </w:r>
    </w:p>
    <w:p>
      <w:r>
        <w:rPr>
          <w:b/>
          <w:u w:val="single"/>
        </w:rPr>
        <w:t xml:space="preserve">183720</w:t>
      </w:r>
    </w:p>
    <w:p>
      <w:r>
        <w:t xml:space="preserve">@MartinTeutone @clydevpg @MediterrNewsNet No, onhan #pakolaiset muka löytäneet #Atlantiksen ja #Pihkahuoneen 😂😂😂😂.</w:t>
      </w:r>
    </w:p>
    <w:p>
      <w:r>
        <w:rPr>
          <w:b/>
          <w:u w:val="single"/>
        </w:rPr>
        <w:t xml:space="preserve">183721</w:t>
      </w:r>
    </w:p>
    <w:p>
      <w:r>
        <w:t xml:space="preserve">Nailastraße #Neuperlachissa: Asukkaat saavat #melusuojaa #pakolaisia vastaan https://t.co/nU3jGiZBJ7</w:t>
      </w:r>
    </w:p>
    <w:p>
      <w:r>
        <w:rPr>
          <w:b/>
          <w:u w:val="single"/>
        </w:rPr>
        <w:t xml:space="preserve">183722</w:t>
      </w:r>
    </w:p>
    <w:p>
      <w:r>
        <w:t xml:space="preserve">Lisää rahaa koulutukseen ja infrastruktuuriin - ei senttiäkään lisää peilikuvakokeiluihin! https://t.co/CcO1uM23Qd https://t.co/CcO1uM23Qd</w:t>
      </w:r>
    </w:p>
    <w:p>
      <w:r>
        <w:rPr>
          <w:b/>
          <w:u w:val="single"/>
        </w:rPr>
        <w:t xml:space="preserve">183723</w:t>
      </w:r>
    </w:p>
    <w:p>
      <w:r>
        <w:t xml:space="preserve">#Berlin: Ranskan &amp;amp; Georgian #diplomaatin auto poltettiin.https://t.co/2zFZdixbbr @bzberlin @Reporter_Flash @Reporter_Flash https://t.co/MWb8ZwVN6l</w:t>
      </w:r>
    </w:p>
    <w:p>
      <w:r>
        <w:rPr>
          <w:b/>
          <w:u w:val="single"/>
        </w:rPr>
        <w:t xml:space="preserve">183724</w:t>
      </w:r>
    </w:p>
    <w:p>
      <w:r>
        <w:t xml:space="preserve">MEIDÄN maamme - MEIDÄN sääntömme #AfD https://t.co/rkbyA78ZsJ https://t.co/rkbyA78ZsJ</w:t>
      </w:r>
    </w:p>
    <w:p>
      <w:r>
        <w:rPr>
          <w:b/>
          <w:u w:val="single"/>
        </w:rPr>
        <w:t xml:space="preserve">183725</w:t>
      </w:r>
    </w:p>
    <w:p>
      <w:r>
        <w:t xml:space="preserve">Tässä on katsaus opettajalta #kädenpuristuksesta kieltäytyneen berliiniläisen imaamin yhdistykseen: https://t.co/IOeLFHLeCt #Hisbollah</w:t>
      </w:r>
    </w:p>
    <w:p>
      <w:r>
        <w:rPr>
          <w:b/>
          <w:u w:val="single"/>
        </w:rPr>
        <w:t xml:space="preserve">183726</w:t>
      </w:r>
    </w:p>
    <w:p>
      <w:r>
        <w:t xml:space="preserve">#Berliini: 230 #pakolaista muuttaa #Tegeliin - kustannukset: 5,5 miljoonaa euroa - #köyhyys #eläkkeet #asunnottomat https://t.co/LFw92bsc8D</w:t>
      </w:r>
    </w:p>
    <w:p>
      <w:r>
        <w:rPr>
          <w:b/>
          <w:u w:val="single"/>
        </w:rPr>
        <w:t xml:space="preserve">183727</w:t>
      </w:r>
    </w:p>
    <w:p>
      <w:r>
        <w:t xml:space="preserve">4 yön tulipaloterrorin jälkeen #Berliinin #poliisi ryhtyy nyt päättäväisiin toimiin - uhreja vastaan, kirjoittaa @LorenzMaroldt https://t.co/vW7ZTuJT89</w:t>
      </w:r>
    </w:p>
    <w:p>
      <w:r>
        <w:rPr>
          <w:b/>
          <w:u w:val="single"/>
        </w:rPr>
        <w:t xml:space="preserve">183728</w:t>
      </w:r>
    </w:p>
    <w:p>
      <w:r>
        <w:t xml:space="preserve">Kissa on päässyt pussista! Joka äänestää #vihreitä, äänestää #sosialismia takaisin! Lapsesi tulevat kiroamaan sinut! https://t.co/lJXudTt3si</w:t>
      </w:r>
    </w:p>
    <w:p>
      <w:r>
        <w:rPr>
          <w:b/>
          <w:u w:val="single"/>
        </w:rPr>
        <w:t xml:space="preserve">183729</w:t>
      </w:r>
    </w:p>
    <w:p>
      <w:r>
        <w:t xml:space="preserve">#Italian "oikeistopopulistit" tietävät, miten se tehdään! Suojelkaa omaa #rajaanne! https://t.co/UH2iBkZdtq</w:t>
      </w:r>
    </w:p>
    <w:p>
      <w:r>
        <w:rPr>
          <w:b/>
          <w:u w:val="single"/>
        </w:rPr>
        <w:t xml:space="preserve">183730</w:t>
      </w:r>
    </w:p>
    <w:p>
      <w:r>
        <w:t xml:space="preserve">Liittohallitukselle osoitetun kysymyksen avulla #AfD:n #Bundestag-ryhmän oikeudellinen neuvonantaja @StBrandner on paljastanut, että liittohallituksen Miteinander e.V. -yhdistykselle myöntämä rahoitus kymmenkertaistui vuodesta 2011 vuoteen 2018! https://t.co/46BZqPVqm5</w:t>
      </w:r>
    </w:p>
    <w:p>
      <w:r>
        <w:rPr>
          <w:b/>
          <w:u w:val="single"/>
        </w:rPr>
        <w:t xml:space="preserve">183731</w:t>
      </w:r>
    </w:p>
    <w:p>
      <w:r>
        <w:t xml:space="preserve">No, jos hurraamanne muslimien #massamaahanmuutto jatkuu näin, #homoseksuaalit Euroopassa ja #Saksassa ovat pian erittäin huonossa jamassa! Oletko koskaan ajatellut sitä? https://t.co/xxkvEIZuSm</w:t>
      </w:r>
    </w:p>
    <w:p>
      <w:r>
        <w:rPr>
          <w:b/>
          <w:u w:val="single"/>
        </w:rPr>
        <w:t xml:space="preserve">183732</w:t>
      </w:r>
    </w:p>
    <w:p>
      <w:r>
        <w:t xml:space="preserve">Kissingerin, Arafatin, #Obaman ja Euroopan unionin jälkeen #Thunberg olisi arvokas seuraaja. Tämä olisi 26 vuoden kuluessa heikentänyt #NobelPeacePrize-palkinnon arvoa täysin. Huolestuttavaa! https://t.co/Zz81a4jKU7</w:t>
      </w:r>
    </w:p>
    <w:p>
      <w:r>
        <w:rPr>
          <w:b/>
          <w:u w:val="single"/>
        </w:rPr>
        <w:t xml:space="preserve">183733</w:t>
      </w:r>
    </w:p>
    <w:p>
      <w:r>
        <w:t xml:space="preserve">Nyt kun on selvitetty, että #Chemnitzissä ei ollut mitään metsästyksiä, tämän tasavallan Restlesien ja Reschkien on aika pyytää anteeksi kiihotustaan - kansalta, #AfD:ltä, herra #Maaßenilta. Sama koskee myös #Merkeliä ja hänen hallituksensa tiedottajaa.</w:t>
      </w:r>
    </w:p>
    <w:p>
      <w:r>
        <w:rPr>
          <w:b/>
          <w:u w:val="single"/>
        </w:rPr>
        <w:t xml:space="preserve">183734</w:t>
      </w:r>
    </w:p>
    <w:p>
      <w:r>
        <w:t xml:space="preserve">+++ Liittohallitus myöntää vastauksena @AfDimBundestagin kysymykseen: #Hetzjagdenin lausunto #Chemnitzistä perustuu yksinomaan median raportteihin! +++ Perustuslakivaliokunnan entinen puheenjohtaja @HGMaassen oli sittenkin oikeassa!  #DeutschlandKurier ➡️ https://t.co/tEw9Bkv0JE https://t.co/6hRPnijeJL https://t.co/6hRPnijeJL</w:t>
      </w:r>
    </w:p>
    <w:p>
      <w:r>
        <w:rPr>
          <w:b/>
          <w:u w:val="single"/>
        </w:rPr>
        <w:t xml:space="preserve">183735</w:t>
      </w:r>
    </w:p>
    <w:p>
      <w:r>
        <w:t xml:space="preserve">#Neustadt a.d. Weinstraße: Uusi #Hambacher Fest. Ekonomisti @Markus_Krall kutsuu @maxotte_says: "Jos Hambach olisi liittovaltio, sen nimi olisi #Saxony!" - suuret aplodit. https://t.co/KzeG5zLIvw</w:t>
      </w:r>
    </w:p>
    <w:p>
      <w:r>
        <w:rPr>
          <w:b/>
          <w:u w:val="single"/>
        </w:rPr>
        <w:t xml:space="preserve">183736</w:t>
      </w:r>
    </w:p>
    <w:p>
      <w:r>
        <w:t xml:space="preserve">Tässä maassa lapset jättävät koulun väliin osoittaakseen mieltään #ilmastonmuutosta vastaan. Afrikassa lapset, jotka eivät saa käydä koulua, louhivat harvinaisia maametalleja, jotta sähköautojen akkuja voidaan rakentaa. #FridaysForFuture #AfD https://t.co/jJQethbApY https://t.co/jJQethbApY</w:t>
      </w:r>
    </w:p>
    <w:p>
      <w:r>
        <w:rPr>
          <w:b/>
          <w:u w:val="single"/>
        </w:rPr>
        <w:t xml:space="preserve">183737</w:t>
      </w:r>
    </w:p>
    <w:p>
      <w:r>
        <w:t xml:space="preserve">Juuri niin, pelasta #maailmanrauha ja voita #sota monipuolisella #koulutetulla työvoimalla! Väärin #focus! Ensin pitää pystyä taistelemaan taas ja haluta taistella! https://t.co/p8kiSBPVGu</w:t>
      </w:r>
    </w:p>
    <w:p>
      <w:r>
        <w:rPr>
          <w:b/>
          <w:u w:val="single"/>
        </w:rPr>
        <w:t xml:space="preserve">183738</w:t>
      </w:r>
    </w:p>
    <w:p>
      <w:r>
        <w:t xml:space="preserve">Vihreä ilmastopropaganda on saanut aikaan lyhyen aikavälin muutoksen käyttäytymisessä! Pelottelun pysyvyys työstää tiensä todellisuuteen, kuten ennen #ydinsotaa, #metsäkuolemaa tai #otsonireikää! Muistakaa myös koulujuna!🙄 https://t.co/1abJgLrF0c</w:t>
      </w:r>
    </w:p>
    <w:p>
      <w:r>
        <w:rPr>
          <w:b/>
          <w:u w:val="single"/>
        </w:rPr>
        <w:t xml:space="preserve">183739</w:t>
      </w:r>
    </w:p>
    <w:p>
      <w:r>
        <w:t xml:space="preserve">#AfD - myös paikallistasolla! Valittujen edustajiemme koulutus on parhaillaan käynnissä neljässä kansallisen yhdistyksen koulutuskeskuksessa. Kiitämme ohjaajia ja valittuja edustajia! Onnea!</w:t>
      </w:r>
    </w:p>
    <w:p>
      <w:r>
        <w:rPr>
          <w:b/>
          <w:u w:val="single"/>
        </w:rPr>
        <w:t xml:space="preserve">183740</w:t>
      </w:r>
    </w:p>
    <w:p>
      <w:r>
        <w:t xml:space="preserve">Osavaltion hallitus @rlpNews ja @MdI_RLP lupaavat jatkuvasti, että poliiseja tulee lisää. Mutta niitä on yhä vähemmän. Myös kunnallinen järjestyksenvalvonta on huonossa jamassa. Ei yhdenmukaisuutta! Tämän on muututtava! @Uwe_Junge_MdL 🎬 https://t.co/ClA9SMwBPe https://t.co/5YCA93vJi6 https://t.co/5YCA93vJi6</w:t>
      </w:r>
    </w:p>
    <w:p>
      <w:r>
        <w:rPr>
          <w:b/>
          <w:u w:val="single"/>
        </w:rPr>
        <w:t xml:space="preserve">183741</w:t>
      </w:r>
    </w:p>
    <w:p>
      <w:r>
        <w:t xml:space="preserve">Haluammeko todella kokeilla #sosialismikokeilua uudelleen? Yhä useammat menestyjät muuttavat maasta - ja hyvästä syystä! https://t.co/HsXfUjfPrK https://t.co/HsXfUjfPrK</w:t>
      </w:r>
    </w:p>
    <w:p>
      <w:r>
        <w:rPr>
          <w:b/>
          <w:u w:val="single"/>
        </w:rPr>
        <w:t xml:space="preserve">183742</w:t>
      </w:r>
    </w:p>
    <w:p>
      <w:r>
        <w:t xml:space="preserve">Kaikkien, jotka huutavat "Allahu-Akbar" ja käyttävät pitkiä kaapuja, on odotettava, että heidät tarkastetaan! Ei tarvitse pyytää anteeksi! 1-2-3 Kiitos poliisi!👍 https://t.co/fbVvYHaR8J https://t.co/fbVvYHaR8J</w:t>
      </w:r>
    </w:p>
    <w:p>
      <w:r>
        <w:rPr>
          <w:b/>
          <w:u w:val="single"/>
        </w:rPr>
        <w:t xml:space="preserve">183743</w:t>
      </w:r>
    </w:p>
    <w:p>
      <w:r>
        <w:t xml:space="preserve">SPD:n johtama perheministeriö haluaa lakkauttaa "äidin" ja "isän"? - Meidän pitäisi lakkauttaa SPD! https://t.co/vtbIo4s2cG</w:t>
      </w:r>
    </w:p>
    <w:p>
      <w:r>
        <w:rPr>
          <w:b/>
          <w:u w:val="single"/>
        </w:rPr>
        <w:t xml:space="preserve">183744</w:t>
      </w:r>
    </w:p>
    <w:p>
      <w:r>
        <w:t xml:space="preserve">Niin minäkin pelkään, mutta he eivät ole kiinnostuneita pienistä muistiinpanoistasi! He kunnioittavat vain itseään ja halveksivat isäntämaataan! Herätkää vihdoinkin, olemme menettämässä hallinnan! https://t.co/ohoOR33r4W</w:t>
      </w:r>
    </w:p>
    <w:p>
      <w:r>
        <w:rPr>
          <w:b/>
          <w:u w:val="single"/>
        </w:rPr>
        <w:t xml:space="preserve">183745</w:t>
      </w:r>
    </w:p>
    <w:p>
      <w:r>
        <w:t xml:space="preserve">Artikkelissa ei anneta mitään tietoa oppilaan, äidin ja "avustajan" alkuperästä! Sattumaa? https://t.co/mjwTwFFtHf https://t.co/MCpS9qrCdq</w:t>
      </w:r>
    </w:p>
    <w:p>
      <w:r>
        <w:rPr>
          <w:b/>
          <w:u w:val="single"/>
        </w:rPr>
        <w:t xml:space="preserve">183746</w:t>
      </w:r>
    </w:p>
    <w:p>
      <w:r>
        <w:t xml:space="preserve">Vielä dramaattisempaa on, että vuonna 2017 maasta lähti noin 250 000 ihmistä. Kaksinkertainen #maahanmuutto: #edunsaajat lähtevät, #edunsaajat tulevat! Ajattele tätä loppuun asti! https://t.co/H0oPZ6wiBd</w:t>
      </w:r>
    </w:p>
    <w:p>
      <w:r>
        <w:rPr>
          <w:b/>
          <w:u w:val="single"/>
        </w:rPr>
        <w:t xml:space="preserve">183747</w:t>
      </w:r>
    </w:p>
    <w:p>
      <w:r>
        <w:t xml:space="preserve">!! Uskomatonta #vihreiden tekopyhyyttä: Rheinland-Pfalzin @Die_Gruenen ministeri sallii julmat eläinkuljetukset Pohjois-Afrikkaan asti! #Vihreät ovat hyllyttäneet #eläinsuojelun,sen sijaan ilmastopolitiikka,jossa D toimii moraalisena maailman auktoriteettina! https://t.co/w7w7dxllTp</w:t>
      </w:r>
    </w:p>
    <w:p>
      <w:r>
        <w:rPr>
          <w:b/>
          <w:u w:val="single"/>
        </w:rPr>
        <w:t xml:space="preserve">183748</w:t>
      </w:r>
    </w:p>
    <w:p>
      <w:r>
        <w:t xml:space="preserve">Aivan kuin kunnollisuus ja objektiivisuus olisivat koskaan olleet SPD:n ominaispiirteitä! Siinä Stich on todellinen fariseus! Ei valittavissa!  #Grokoweg https://t.co/WJyn2ZV660</w:t>
      </w:r>
    </w:p>
    <w:p>
      <w:r>
        <w:rPr>
          <w:b/>
          <w:u w:val="single"/>
        </w:rPr>
        <w:t xml:space="preserve">183749</w:t>
      </w:r>
    </w:p>
    <w:p>
      <w:r>
        <w:t xml:space="preserve">Älä viitsi, eikö Sarah #Connor juuri äskettäin tuulettanut puoluetta, josta hän ei pidä niin paljon, ja sitten @polizeiberlin joutuu tekemään ylimääräisiä työvuoroja hänen talonsa ulkopuolella, koska hänen siskoaan uhkailee "arabiklaanin" jäsen?  Ihanaa! https://t.co/7gPm812pmR</w:t>
      </w:r>
    </w:p>
    <w:p>
      <w:r>
        <w:rPr>
          <w:b/>
          <w:u w:val="single"/>
        </w:rPr>
        <w:t xml:space="preserve">183750</w:t>
      </w:r>
    </w:p>
    <w:p>
      <w:r>
        <w:t xml:space="preserve">Poliittinen #Islam on pohjimmiltaan antisemitistinen, antikristillinen ja syvästi epädemokraattinen - se ei kuulu #Saksaan! https://t.co/h8AfgOqPMI</w:t>
      </w:r>
    </w:p>
    <w:p>
      <w:r>
        <w:rPr>
          <w:b/>
          <w:u w:val="single"/>
        </w:rPr>
        <w:t xml:space="preserve">183751</w:t>
      </w:r>
    </w:p>
    <w:p>
      <w:r>
        <w:t xml:space="preserve">Tämän #Euroopanvaalien jälkeen @CDU:n on kysyttävä itseltään, miksi 14 vuotta kestäneen #ilmastokanslerin kauden jälkeen emme saavuta ilmastotavoitteitamme, rasitamme kotitalouksia ja yrityksiä Euroopan korkeimmilla sähkönhinnoilla ja olemme menettäneet strategisen ja kulttuurisen hallinnan asiassa. (TeamFM) https://t.co/47O1AH1cKF</w:t>
      </w:r>
    </w:p>
    <w:p>
      <w:r>
        <w:rPr>
          <w:b/>
          <w:u w:val="single"/>
        </w:rPr>
        <w:t xml:space="preserve">183752</w:t>
      </w:r>
    </w:p>
    <w:p>
      <w:r>
        <w:t xml:space="preserve">+++Duisburg osoittaa, mihin matka on menossa!+++ Alexander #Gaulandille, #AfD:n eduskuntaryhmän puheenjohtajalle, maahanmuuttajapuolue BIG:n vaalitulos eurovaaleissa useissa Duisburgin vaalipiireissä on hälytysmerkki. #Islamisointi https://t.co/kHQVtartbI https://t.co/YXsXYlHOyn</w:t>
      </w:r>
    </w:p>
    <w:p>
      <w:r>
        <w:rPr>
          <w:b/>
          <w:u w:val="single"/>
        </w:rPr>
        <w:t xml:space="preserve">183753</w:t>
      </w:r>
    </w:p>
    <w:p>
      <w:r>
        <w:t xml:space="preserve">Tiesittekö, että piispoille ei makseta kirkollisveroista vaan veronmaksajien maksamista veroista? Satoja miljoonia euroja vuosittain. @AfD haluaa muuttaa tämän. Siksi he kiihdyttävät meitä vastaan. Erityisesti kardinaali #Woelki - Nyt enemmän kuin koskaan @AfD #GehtWählen https://t.co/zA8YNMBtcl https://t.co/fKsAv3gfyV</w:t>
      </w:r>
    </w:p>
    <w:p>
      <w:r>
        <w:rPr>
          <w:b/>
          <w:u w:val="single"/>
        </w:rPr>
        <w:t xml:space="preserve">183754</w:t>
      </w:r>
    </w:p>
    <w:p>
      <w:r>
        <w:t xml:space="preserve">Oliko hän perustuslain vihollinen?!  @BfV_Bund @spdde @spdbt @spdberlin @sigmargabriel @katarinabarley @HeikoMaas @Ralf_Stegner @Ralf_Stegner @HGMaassen @Joerg_Meuthen @WerteUnion @WerteInitiative Me #AfD:stä sanomme: Ei, vaan poliittinen realisti☝ Joten yksi meistä👍 https://t.co/Z48QAh8fmM</w:t>
      </w:r>
    </w:p>
    <w:p>
      <w:r>
        <w:rPr>
          <w:b/>
          <w:u w:val="single"/>
        </w:rPr>
        <w:t xml:space="preserve">183755</w:t>
      </w:r>
    </w:p>
    <w:p>
      <w:r>
        <w:t xml:space="preserve">Ällöttävä, tämä säälittävä #opportunisti - eikä hänellä ole aavistustakaan #jalkapallosta! Hänen pitäisi olla #Nahlesin seuraaja! Voisiko tilanne enää huonontua? https://t.co/FQWnsXVBo7</w:t>
      </w:r>
    </w:p>
    <w:p>
      <w:r>
        <w:rPr>
          <w:b/>
          <w:u w:val="single"/>
        </w:rPr>
        <w:t xml:space="preserve">183756</w:t>
      </w:r>
    </w:p>
    <w:p>
      <w:r>
        <w:t xml:space="preserve">#Köbberling - MdL @spdrlp @SPDFraktionRLP häiritsi erittäin aggressiivista väkijoukkoa, johon osallistui vasemmistolainen äärioikeistolainen #Antifa @RLP_AfD: n vaalikampanjatapahtuma #Koblenzissa, kunnes #Poliisi evakuoi: Tässä video! #Demokratia #Saksassa 2019! Uskomatonta. https://t.co/26d7ZYM0bI</w:t>
      </w:r>
    </w:p>
    <w:p>
      <w:r>
        <w:rPr>
          <w:b/>
          <w:u w:val="single"/>
        </w:rPr>
        <w:t xml:space="preserve">183757</w:t>
      </w:r>
    </w:p>
    <w:p>
      <w:r>
        <w:t xml:space="preserve">Spiegelin loppuraportti #Relotius: Moni muukin #Spiegelin kirjoittaja tuomittu väärentäjänä!  Nuhjuinen, vasemmistovihreä journalismi on mennyttä! https://t.co/n6xGNoN7bd</w:t>
      </w:r>
    </w:p>
    <w:p>
      <w:r>
        <w:rPr>
          <w:b/>
          <w:u w:val="single"/>
        </w:rPr>
        <w:t xml:space="preserve">183758</w:t>
      </w:r>
    </w:p>
    <w:p>
      <w:r>
        <w:t xml:space="preserve">Loppuraportti #Relotius. #Spiegel keksi osittain 60 tarinaa. Jos he eivät löytäneet pahaa "oikeistolaista", he keksivät sellaisen. "Demokratian rynnäkkökivääri" on hyökännyt totuuden kimppuun.  #Posture journalism - on ja on. https://t.co/UF6xSV0GrA</w:t>
      </w:r>
    </w:p>
    <w:p>
      <w:r>
        <w:rPr>
          <w:b/>
          <w:u w:val="single"/>
        </w:rPr>
        <w:t xml:space="preserve">183759</w:t>
      </w:r>
    </w:p>
    <w:p>
      <w:r>
        <w:t xml:space="preserve">Eilen: Äärivasemmistolainen väkijoukko häiritsi rekisteröityä vaalikampanjatilaisuutta #AfD #Koblenzissa - kansalaisia, myös vanhuksia, uhkailtiin, syljettiin, solvattiin, puhujia huudettiin alas, pilkattiin väkivallan uhrien mainitsemisesta. #Poliisi selvitti. Pääosassa: MdL Köbberling @spdrlp https://t.co/eskKriZYwp</w:t>
      </w:r>
    </w:p>
    <w:p>
      <w:r>
        <w:rPr>
          <w:b/>
          <w:u w:val="single"/>
        </w:rPr>
        <w:t xml:space="preserve">183760</w:t>
      </w:r>
    </w:p>
    <w:p>
      <w:r>
        <w:t xml:space="preserve">Häiritsee #AfD:n vaalikokousta Koblenzissa! Vasemmistoradikaali MdL #Köbberling (#SPD)! Heidän eduskuntaryhmänsä johtaja #Schweitzer, joka myös mielellään näyttäytyy väkivaltaisen #Antifan kanssa, on ylpeä siitä! https://t.co/2NgGmIaP5T https://t.co/E2bkJZHduv</w:t>
      </w:r>
    </w:p>
    <w:p>
      <w:r>
        <w:rPr>
          <w:b/>
          <w:u w:val="single"/>
        </w:rPr>
        <w:t xml:space="preserve">183761</w:t>
      </w:r>
    </w:p>
    <w:p>
      <w:r>
        <w:t xml:space="preserve">Crass: MdL Köbberling @spdrlp - erittäin aggressiivisen vasemmistolaisen äärimafian kanssa @RLP_AfD - tapahtuma puhkesi häiritsemään, viedään pois #poliisin toimesta! Turvallisuus suositteli #AfD:tä käyttämään kotioikeuksia, kansalaiset valittivat uhkauksista / loukkauksista #Antifa-kohtaus! https://t.co/QrvcnFSFcf</w:t>
      </w:r>
    </w:p>
    <w:p>
      <w:r>
        <w:rPr>
          <w:b/>
          <w:u w:val="single"/>
        </w:rPr>
        <w:t xml:space="preserve">183762</w:t>
      </w:r>
    </w:p>
    <w:p>
      <w:r>
        <w:t xml:space="preserve">Tohtori #Köpperlin, MdL (#SPD) karkotetaan AfD:n tilaisuudesta Koblenzissa sen jälkeen, kun hän oli #trespassing ja #resisting lainvalvontaviranomaisia! Ei ymmärrystä demokratiasta! #AfDwählen https://t.co/Vh7U5fLK0x</w:t>
      </w:r>
    </w:p>
    <w:p>
      <w:r>
        <w:rPr>
          <w:b/>
          <w:u w:val="single"/>
        </w:rPr>
        <w:t xml:space="preserve">183763</w:t>
      </w:r>
    </w:p>
    <w:p>
      <w:r>
        <w:t xml:space="preserve">Tämä on viesti! https://t.co/e3GpG47Or2</w:t>
      </w:r>
    </w:p>
    <w:p>
      <w:r>
        <w:rPr>
          <w:b/>
          <w:u w:val="single"/>
        </w:rPr>
        <w:t xml:space="preserve">183764</w:t>
      </w:r>
    </w:p>
    <w:p>
      <w:r>
        <w:t xml:space="preserve">Uskomattoman epädemokraattista! Nyt viimeisenkin EU-uskovaisen pitäisi ymmärtää, miksi tätä paikkaa on uudistettava kiireellisesti! #AfDwählen https://t.co/qOP80OiI6i</w:t>
      </w:r>
    </w:p>
    <w:p>
      <w:r>
        <w:rPr>
          <w:b/>
          <w:u w:val="single"/>
        </w:rPr>
        <w:t xml:space="preserve">183765</w:t>
      </w:r>
    </w:p>
    <w:p>
      <w:r>
        <w:t xml:space="preserve">Affair #SPD-Held: Moraalista ylimielisyyttä, jota SPD kantaa edessään kuin monstranssia, ei voi perustella millään! #AfDwählen https://t.co/aAIXdzrO48</w:t>
      </w:r>
    </w:p>
    <w:p>
      <w:r>
        <w:rPr>
          <w:b/>
          <w:u w:val="single"/>
        </w:rPr>
        <w:t xml:space="preserve">183766</w:t>
      </w:r>
    </w:p>
    <w:p>
      <w:r>
        <w:t xml:space="preserve">Tänään 'Friday for Future' -demossa Mainzissa! Antifat ja vasemmistolaiset marssivat kanssamme! https://t.co/yH031zegr3</w:t>
      </w:r>
    </w:p>
    <w:p>
      <w:r>
        <w:rPr>
          <w:b/>
          <w:u w:val="single"/>
        </w:rPr>
        <w:t xml:space="preserve">183767</w:t>
      </w:r>
    </w:p>
    <w:p>
      <w:r>
        <w:t xml:space="preserve">Vuoden 2019 #Abiturin tenttimateriaali ärsyttää! Motto: "Sosialismi kulkee, ei härkä eikä aasi pysäytä sitä!". Häpeä! https://t.co/hv6hGRBn6w</w:t>
      </w:r>
    </w:p>
    <w:p>
      <w:r>
        <w:rPr>
          <w:b/>
          <w:u w:val="single"/>
        </w:rPr>
        <w:t xml:space="preserve">183768</w:t>
      </w:r>
    </w:p>
    <w:p>
      <w:r>
        <w:t xml:space="preserve">Sopii hyvin myös tiedotustelineisiin! https://t.co/pCJIideSFL</w:t>
      </w:r>
    </w:p>
    <w:p>
      <w:r>
        <w:rPr>
          <w:b/>
          <w:u w:val="single"/>
        </w:rPr>
        <w:t xml:space="preserve">183769</w:t>
      </w:r>
    </w:p>
    <w:p>
      <w:r>
        <w:t xml:space="preserve">Juuri ajoissa perjantaidemoa varten #Fridaysforfuture Zugspitzessä on eniten lunta toukokuussa 20 vuoteen. - Sveitsissä ennätys: "Keskiviikkoaamuna Alpsteinin korkeimmalla vuorella oli 7,14 metriä lunta. Ei ole koskaan ennen mitattu siellä toukokuussa." https://t.co/ZY79k2vZVp</w:t>
      </w:r>
    </w:p>
    <w:p>
      <w:r>
        <w:rPr>
          <w:b/>
          <w:u w:val="single"/>
        </w:rPr>
        <w:t xml:space="preserve">183770</w:t>
      </w:r>
    </w:p>
    <w:p>
      <w:r>
        <w:t xml:space="preserve">TV-prinsessan @spdrlp @KaiGniffke (SPD:n jäsen) ensisijainen ehdokas "valittiin" johtajaksi tänään! Mies on tehnyt vain julkista yleisradiotoimintaa, ja hän tulee järjestelmän keskeltä. Kaikki pysyy siis ennallaan. He maksavat. #AfD</w:t>
      </w:r>
    </w:p>
    <w:p>
      <w:r>
        <w:rPr>
          <w:b/>
          <w:u w:val="single"/>
        </w:rPr>
        <w:t xml:space="preserve">183771</w:t>
      </w:r>
    </w:p>
    <w:p>
      <w:r>
        <w:t xml:space="preserve">Eikö tämä kuulosta tutulta? Kuulin tästä isovanhemmiltani ja myöhemmin DDR:stä kotoisin olevalta sukulaiseltani!  Ne, jotka eivät vieläkään uskalla, menkööt edes #vaaleihin! Olet edelleen yksin äänestyskopissa! #AfDwählen https://t.co/0lSbim8tUJ</w:t>
      </w:r>
    </w:p>
    <w:p>
      <w:r>
        <w:rPr>
          <w:b/>
          <w:u w:val="single"/>
        </w:rPr>
        <w:t xml:space="preserve">183772</w:t>
      </w:r>
    </w:p>
    <w:p>
      <w:r>
        <w:t xml:space="preserve">++ Vain 3⃣ PÄIVÄÄ jäljellä: RETWEETtaa ja tue #AfD:tä! ++ #EUE-vaalit ovat aivan nurkan takana: mobilisoi ystävät, tuttavat, sukulaiset ja työkaverit - kyse on suvereniteetistamme #EU:ssa!  🗳️ Äänestä demokratian ja vapauden puolesta sunnuntaina!  #EuropeanElection2019 https://t.co/RvYqxHya72</w:t>
      </w:r>
    </w:p>
    <w:p>
      <w:r>
        <w:rPr>
          <w:b/>
          <w:u w:val="single"/>
        </w:rPr>
        <w:t xml:space="preserve">183773</w:t>
      </w:r>
    </w:p>
    <w:p>
      <w:r>
        <w:t xml:space="preserve">Saksan liittotasavallan peruslaki 70 vuotta! Onnittelut! https://t.co/zV7Dxz4dH2</w:t>
      </w:r>
    </w:p>
    <w:p>
      <w:r>
        <w:rPr>
          <w:b/>
          <w:u w:val="single"/>
        </w:rPr>
        <w:t xml:space="preserve">183774</w:t>
      </w:r>
    </w:p>
    <w:p>
      <w:r>
        <w:t xml:space="preserve">Energiamurrosvalhe tekee sähköstä 114% kalliimpaa! Kaikki maksavat, myös köyhimmät ja eläkeläiset! #afdwählen https://t.co/ywNaZgXV9n</w:t>
      </w:r>
    </w:p>
    <w:p>
      <w:r>
        <w:rPr>
          <w:b/>
          <w:u w:val="single"/>
        </w:rPr>
        <w:t xml:space="preserve">183775</w:t>
      </w:r>
    </w:p>
    <w:p>
      <w:r>
        <w:t xml:space="preserve">Tämä ei kuitenkaan tapahtunut Itävallassa vaan Saksassa - järjestetäänkö nyt uudet vaalit????    Valiokunta haluaa myös tutkia epäilyjä nepotismista https://t.co/lUTjonE3cV.</w:t>
      </w:r>
    </w:p>
    <w:p>
      <w:r>
        <w:rPr>
          <w:b/>
          <w:u w:val="single"/>
        </w:rPr>
        <w:t xml:space="preserve">183776</w:t>
      </w:r>
    </w:p>
    <w:p>
      <w:r>
        <w:t xml:space="preserve">On tappioita, joita kukaan ei huomaa! 😊 https://t.co/4cQ6LW89xl</w:t>
      </w:r>
    </w:p>
    <w:p>
      <w:r>
        <w:rPr>
          <w:b/>
          <w:u w:val="single"/>
        </w:rPr>
        <w:t xml:space="preserve">183777</w:t>
      </w:r>
    </w:p>
    <w:p>
      <w:r>
        <w:t xml:space="preserve">Turvapaikkarikos: Hollannin ministeri eroaa! #maahanmuuttajarikollisuuden vähättelystä on tullut ohjelmaa Saksassa!  Eroaminen? Käsittämätöntä! https://t.co/HL0uqymcFY via @welt</w:t>
      </w:r>
    </w:p>
    <w:p>
      <w:r>
        <w:rPr>
          <w:b/>
          <w:u w:val="single"/>
        </w:rPr>
        <w:t xml:space="preserve">183778</w:t>
      </w:r>
    </w:p>
    <w:p>
      <w:r>
        <w:t xml:space="preserve">Mukava vaalikampanjailta Frankenthalin parlamentin jäsenen Nicole Höchstin kanssa!  #AFD Rheinland-Pfalzin nuorin piirijärjestö on mobilisoitunut hyvin! https://t.co/bB76u7NtrL</w:t>
      </w:r>
    </w:p>
    <w:p>
      <w:r>
        <w:rPr>
          <w:b/>
          <w:u w:val="single"/>
        </w:rPr>
        <w:t xml:space="preserve">183779</w:t>
      </w:r>
    </w:p>
    <w:p>
      <w:r>
        <w:t xml:space="preserve">SPD torjuu AfD:n eduskuntaryhmän vasemmistolaissyytökset ja on silti tuomittu! #Afdwirkung https://t.co/d4hHYt73WQ</w:t>
      </w:r>
    </w:p>
    <w:p>
      <w:r>
        <w:rPr>
          <w:b/>
          <w:u w:val="single"/>
        </w:rPr>
        <w:t xml:space="preserve">183780</w:t>
      </w:r>
    </w:p>
    <w:p>
      <w:r>
        <w:t xml:space="preserve">#SPD #Greens ja #Antifa toimivat usein yhdessä! https://t.co/79yhApIXMG</w:t>
      </w:r>
    </w:p>
    <w:p>
      <w:r>
        <w:rPr>
          <w:b/>
          <w:u w:val="single"/>
        </w:rPr>
        <w:t xml:space="preserve">183781</w:t>
      </w:r>
    </w:p>
    <w:p>
      <w:r>
        <w:t xml:space="preserve">Mielenkiintoinen kysymys! https://t.co/3CgkIVS7kB</w:t>
      </w:r>
    </w:p>
    <w:p>
      <w:r>
        <w:rPr>
          <w:b/>
          <w:u w:val="single"/>
        </w:rPr>
        <w:t xml:space="preserve">183782</w:t>
      </w:r>
    </w:p>
    <w:p>
      <w:r>
        <w:t xml:space="preserve">Et ole vieläkään onnistunut kysymään itseltäsi, miksi nämä muutokset todella tapahtuvat", sanoo @Joerg_Meuthen @ManfredWeberille oikeistopuolueiden vahvistumisesta #Euroopassa. #AnneWill https://t.co/qY7tmQSJhZ</w:t>
      </w:r>
    </w:p>
    <w:p>
      <w:r>
        <w:rPr>
          <w:b/>
          <w:u w:val="single"/>
        </w:rPr>
        <w:t xml:space="preserve">183783</w:t>
      </w:r>
    </w:p>
    <w:p>
      <w:r>
        <w:t xml:space="preserve">#Rheinzeitung (RZ) Rheinland-Pfalzissa kieltäytyi painamasta tätä ilmoitusta yli 2700 euron hintaan! Syy: Ei mitään!  Siihen on oltava varaa, kun kierrokset vähenevät ja kun vaaditaan riippumattomuutta! Sisäministeri (SPD) on sukua kustantajalle! #RedFilz https://t.co/RwRrGNHOUh</w:t>
      </w:r>
    </w:p>
    <w:p>
      <w:r>
        <w:rPr>
          <w:b/>
          <w:u w:val="single"/>
        </w:rPr>
        <w:t xml:space="preserve">183784</w:t>
      </w:r>
    </w:p>
    <w:p>
      <w:r>
        <w:t xml:space="preserve">'Islam ei kuulu Saksaan!' sanoo yli 90 % kaikista vastaajista TED-kyselyssä! Liityn enemmistöön! https://t.co/XX74yNE31d</w:t>
      </w:r>
    </w:p>
    <w:p>
      <w:r>
        <w:rPr>
          <w:b/>
          <w:u w:val="single"/>
        </w:rPr>
        <w:t xml:space="preserve">183785</w:t>
      </w:r>
    </w:p>
    <w:p>
      <w:r>
        <w:t xml:space="preserve">Punainen huopa! Millaista Rheinland-Pfalzissa on? SWR-raportti? Ei! Mutta pysymme kuulolla! https://t.co/0ApLwHyywx</w:t>
      </w:r>
    </w:p>
    <w:p>
      <w:r>
        <w:rPr>
          <w:b/>
          <w:u w:val="single"/>
        </w:rPr>
        <w:t xml:space="preserve">183786</w:t>
      </w:r>
    </w:p>
    <w:p>
      <w:r>
        <w:t xml:space="preserve">Eilen @annewill: vääristynyt tunnistamattomaksi. Kurja vasemmistokuvernööri saa kasvot. @Joerg_Meuthen pärjäsi hyvin ÖR-tuomioistuimen rakentamisessa! Terveisiä. https://t.co/xrUHrx4uRa</w:t>
      </w:r>
    </w:p>
    <w:p>
      <w:r>
        <w:rPr>
          <w:b/>
          <w:u w:val="single"/>
        </w:rPr>
        <w:t xml:space="preserve">183787</w:t>
      </w:r>
    </w:p>
    <w:p>
      <w:r>
        <w:t xml:space="preserve">"@ManfredWeber ei edes tiedä oikeaa ryhmääni #Euroopanparlamentissa!"  @Joerg_Meuthen on #AnneWill ilmeisen täysin tietämättömän #EVP-kärkiehdokkaan #Weberin osoitteeseen.  #Strache #EP2019 #EuropeanElection2019 #Meuthen #Ibizagate #Austria #Uudet vaalit #AfD https://t.co/Lu6d5spMNP</w:t>
      </w:r>
    </w:p>
    <w:p>
      <w:r>
        <w:rPr>
          <w:b/>
          <w:u w:val="single"/>
        </w:rPr>
        <w:t xml:space="preserve">183788</w:t>
      </w:r>
    </w:p>
    <w:p>
      <w:r>
        <w:t xml:space="preserve">"On aina oikein, että antaa neiti #Kellerin puhua pitkään. Se on hyväksi meille!"  #AfD:n kärkiehdokas @Joerg_Meuthen #AnneWillissä vihreiden kärkiehdokkaan @SkaKellerin käsittämättömistä lauseista.   #EP2019 #EuropeanElection2019 #Meuthen #EUElection #Austria #newElections https://t.co/4JDWaEXDG4</w:t>
      </w:r>
    </w:p>
    <w:p>
      <w:r>
        <w:rPr>
          <w:b/>
          <w:u w:val="single"/>
        </w:rPr>
        <w:t xml:space="preserve">183789</w:t>
      </w:r>
    </w:p>
    <w:p>
      <w:r>
        <w:t xml:space="preserve">Listamme paikat 1-6 #Mayen-#Koblenzin piirineuvostoon!   Täydellä sitoutumisella #kotimme, #turvallisuutemme ja #tulevaisuutemme puolesta!  Äänestä #AfD 26.05!  https://t.co/L58llrv8Qa https://t.co/fh5dgqK3cE</w:t>
      </w:r>
    </w:p>
    <w:p>
      <w:r>
        <w:rPr>
          <w:b/>
          <w:u w:val="single"/>
        </w:rPr>
        <w:t xml:space="preserve">183790</w:t>
      </w:r>
    </w:p>
    <w:p>
      <w:r>
        <w:t xml:space="preserve">Kiitän #Afd:tä ja kaikkia jumalia, jotka voivat vaikuttaa täällä, että suvereeni @Joerg_Meuthen istuu tänään studiossa #AnneWillin kanssa. Hän on ja pysyy turvallisena pankkiirina! Ja pirun rehellinen ja kunnollinen ihminen!</w:t>
      </w:r>
    </w:p>
    <w:p>
      <w:r>
        <w:rPr>
          <w:b/>
          <w:u w:val="single"/>
        </w:rPr>
        <w:t xml:space="preserve">183791</w:t>
      </w:r>
    </w:p>
    <w:p>
      <w:r>
        <w:t xml:space="preserve">Äänestä #AfD 26.05!  Vieraile myös verkkosivuillamme: https://t.co/L58llrv8Qa https://t.co/jHhzmvUXrL</w:t>
      </w:r>
    </w:p>
    <w:p>
      <w:r>
        <w:rPr>
          <w:b/>
          <w:u w:val="single"/>
        </w:rPr>
        <w:t xml:space="preserve">183792</w:t>
      </w:r>
    </w:p>
    <w:p>
      <w:r>
        <w:t xml:space="preserve">Tiistaina Mainzissa: #AfD:n lehdistötilaisuus #SPD Rheinland-Pfalzin osavaltion osallisuudesta #vasemmistolaiseen äärioikeistoon! https://t.co/TIYZXl8ATt</w:t>
      </w:r>
    </w:p>
    <w:p>
      <w:r>
        <w:rPr>
          <w:b/>
          <w:u w:val="single"/>
        </w:rPr>
        <w:t xml:space="preserve">183793</w:t>
      </w:r>
    </w:p>
    <w:p>
      <w:r>
        <w:t xml:space="preserve">Muut voivat vahingoittaa meitä, mutta eivät koskaan voittaa meitä! Viimeinen spurtti setelipostituksessa!!!! Täällä Mayen- Koblenzin alueella! https://t.co/V6Ibf9fLQy</w:t>
      </w:r>
    </w:p>
    <w:p>
      <w:r>
        <w:rPr>
          <w:b/>
          <w:u w:val="single"/>
        </w:rPr>
        <w:t xml:space="preserve">183794</w:t>
      </w:r>
    </w:p>
    <w:p>
      <w:r>
        <w:t xml:space="preserve">Vaalikampanja naapurissa Heppenheimissa (Hessen) https://t.co/N7wFOOOTOU https://t.co/N7wFOOOTOU</w:t>
      </w:r>
    </w:p>
    <w:p>
      <w:r>
        <w:rPr>
          <w:b/>
          <w:u w:val="single"/>
        </w:rPr>
        <w:t xml:space="preserve">183795</w:t>
      </w:r>
    </w:p>
    <w:p>
      <w:r>
        <w:t xml:space="preserve">Asiasta voi ajatella mitä haluaa - hänen lähdössään oli tyyliä ja se ansaitsee kunnioitusta! https://t.co/0g8ZlBjmar via @welt</w:t>
      </w:r>
    </w:p>
    <w:p>
      <w:r>
        <w:rPr>
          <w:b/>
          <w:u w:val="single"/>
        </w:rPr>
        <w:t xml:space="preserve">183796</w:t>
      </w:r>
    </w:p>
    <w:p>
      <w:r>
        <w:t xml:space="preserve">Voisin hyvin kuvitella Kevin #Kuehnertin ja #SPD:n lakkauttamisen! Tai ei, he tekevät sen itse!😁 https://t.co/qukhGdo4dY https://t.co/qukhGdo4dY</w:t>
      </w:r>
    </w:p>
    <w:p>
      <w:r>
        <w:rPr>
          <w:b/>
          <w:u w:val="single"/>
        </w:rPr>
        <w:t xml:space="preserve">183797</w:t>
      </w:r>
    </w:p>
    <w:p>
      <w:r>
        <w:t xml:space="preserve">Perustuslain päivä Rheinland-Pfalzin osavaltiossa, täysistuntosali Mainzissa, mukana MdL Sylvia Groß ja MdL Dr. Jan Bollinger! https://t.co/ibKe7ATm13</w:t>
      </w:r>
    </w:p>
    <w:p>
      <w:r>
        <w:rPr>
          <w:b/>
          <w:u w:val="single"/>
        </w:rPr>
        <w:t xml:space="preserve">183798</w:t>
      </w:r>
    </w:p>
    <w:p>
      <w:r>
        <w:t xml:space="preserve">"Kun ☪️ puolikuun lippu nousee, 🏳️🌈 sateenkaaren lippu palaa!"  Ajankohtainen tunti #Bundestagissa homofobian ja transfobian vastaisista toimenpiteistä - #AfD:n varapuheenjohtaja @Beatrix_vStorch.  ℹ️ https://t.co/nOLcSTB9jg 🎬 https://t.co/x6GRyR1KN2 https://t.co/MRRzXfoMPw https://t.co/MRRzXfoMPw</w:t>
      </w:r>
    </w:p>
    <w:p>
      <w:r>
        <w:rPr>
          <w:b/>
          <w:u w:val="single"/>
        </w:rPr>
        <w:t xml:space="preserve">183799</w:t>
      </w:r>
    </w:p>
    <w:p>
      <w:r>
        <w:t xml:space="preserve">Oikein: Punaiset tuhlasivat sosiaalista asuntotuotantoa ja ihmisten varoja! Se on tosiasia. Paljastanut @AfDFraktionRLP!   #AfDeffects https://t.co/ujPsLiSkPf</w:t>
      </w:r>
    </w:p>
    <w:p>
      <w:r>
        <w:rPr>
          <w:b/>
          <w:u w:val="single"/>
        </w:rPr>
        <w:t xml:space="preserve">183800</w:t>
      </w:r>
    </w:p>
    <w:p>
      <w:r>
        <w:t xml:space="preserve">Sosialismin sijaan sosiaalisesta markkinataloudesta käydyssä keskustelussa @Uwe_Junge_MdL toteaa, että ylisääntely ja sosialisointi ovat "puhdasta myrkkyä" kilpailukykyiselle ja innovatiiviselle kansantaloudelle. #ltrlp #plenary session</w:t>
      </w:r>
    </w:p>
    <w:p>
      <w:r>
        <w:rPr>
          <w:b/>
          <w:u w:val="single"/>
        </w:rPr>
        <w:t xml:space="preserve">183801</w:t>
      </w:r>
    </w:p>
    <w:p>
      <w:r>
        <w:t xml:space="preserve">Ajankohtaista keskustelua - @AfDFraktionRLP tematisoi #Kühnert s @jusosrlp kollektivismifantasioita - Otsikko: Sosiaalinen markkinatalous sosialismin sijaan! @Uwe_Junge_MdL: " @SPDFraktionRLP:llä on nyt mahdollisuus ottaa etäisyyttä tähän!"</w:t>
      </w:r>
    </w:p>
    <w:p>
      <w:r>
        <w:rPr>
          <w:b/>
          <w:u w:val="single"/>
        </w:rPr>
        <w:t xml:space="preserve">183802</w:t>
      </w:r>
    </w:p>
    <w:p>
      <w:r>
        <w:t xml:space="preserve">#Asuntopula: @Uwe_Junge_MdL syyttää SPD:tä siitä, että se on aikoinaan tuhlanut asuntoja. @FM_RLP:n vastaus @AfDFraktionRLP:n kysymykseen osoittaa: Vuonna 1998 valtio myi 116,5 miljoonalla markalla osuuden (30,27 prosenttia) Heimstätte Rheinland-Pfalz GmbH:sta, jonka osakekantaan kuului noin 20 600 asuntoa.</w:t>
      </w:r>
    </w:p>
    <w:p>
      <w:r>
        <w:rPr>
          <w:b/>
          <w:u w:val="single"/>
        </w:rPr>
        <w:t xml:space="preserve">183803</w:t>
      </w:r>
    </w:p>
    <w:p>
      <w:r>
        <w:t xml:space="preserve">Reaktio täysistunnossa tänään CDU:n heikkoon esitysehdotukseen! LR:n yhteistyö äärivasemmistolaisten rauhanaktivistien kanssa! Mitään ei ymmärretä! https://t.co/UZfs7j2UZW</w:t>
      </w:r>
    </w:p>
    <w:p>
      <w:r>
        <w:rPr>
          <w:b/>
          <w:u w:val="single"/>
        </w:rPr>
        <w:t xml:space="preserve">183804</w:t>
      </w:r>
    </w:p>
    <w:p>
      <w:r>
        <w:t xml:space="preserve">"Usein musiikkitapahtumat, joihin vasemmistolaiset ääriainekset osallistuvat aktiivisesti (...), järjestetään julkisissa tiloissa tai suurina ulkoilmamusiikkifestivaaleina." #AfDwählen https://t.co/0aLgVz14II https://t.co/MCpS9qa1lS</w:t>
      </w:r>
    </w:p>
    <w:p>
      <w:r>
        <w:rPr>
          <w:b/>
          <w:u w:val="single"/>
        </w:rPr>
        <w:t xml:space="preserve">183805</w:t>
      </w:r>
    </w:p>
    <w:p>
      <w:r>
        <w:t xml:space="preserve">Veitset kielletään nyt, vasarat tulevat seuraavaksi...?  Rikoksentekijät ovat ongelma, eivät välineet! https://t.co/cycI1bf5BT ...</w:t>
      </w:r>
    </w:p>
    <w:p>
      <w:r>
        <w:rPr>
          <w:b/>
          <w:u w:val="single"/>
        </w:rPr>
        <w:t xml:space="preserve">183806</w:t>
      </w:r>
    </w:p>
    <w:p>
      <w:r>
        <w:t xml:space="preserve">Uwe Junge ja Iris Nieland (AfD) kuntien kanteista valtiota vastaan: "Valtionhallinto osoittaa jälleen kerran epäluotettavuutensa kuntiaan kohtaan! https://t.co/KeoxV5k1tB #AfD #ltrlp https://t.co/W25arOtDfB</w:t>
      </w:r>
    </w:p>
    <w:p>
      <w:r>
        <w:rPr>
          <w:b/>
          <w:u w:val="single"/>
        </w:rPr>
        <w:t xml:space="preserve">183807</w:t>
      </w:r>
    </w:p>
    <w:p>
      <w:r>
        <w:t xml:space="preserve">+++ #AfD-ehdokkaan tarkistus #EUE-vaaleihin: Lars Patrick #Berg (listapaikka 4) +++ Baden-Württembergin alueyhdistyksen perustajajäsen @LarsPatrickBerg haluaa osallistua #EP2019-vaaleihin. Tutustu ehdokkaaseemme videolla.  #EuropeanElection2019 🎬 https://t.co/9UtaxPptL9 https://t.co/Gc2yNre3tJ https://t.co/Gc2yNre3tJ</w:t>
      </w:r>
    </w:p>
    <w:p>
      <w:r>
        <w:rPr>
          <w:b/>
          <w:u w:val="single"/>
        </w:rPr>
        <w:t xml:space="preserve">183808</w:t>
      </w:r>
    </w:p>
    <w:p>
      <w:r>
        <w:t xml:space="preserve">Israelin pääministerin #Netanyahun poika ulkoministeri #Maasille (SPD): "Olisi mukavaa, jos lopettaisitte sekaantumasta sisäisiin asioihimme &amp;amp; rahoittaisitte satoja vasemmistoradikaalisia kansalaisjärjestöjä #Israelissa, jotka haluavat tuhota meidät." https://t.co/VCkSZ0zNFW</w:t>
      </w:r>
    </w:p>
    <w:p>
      <w:r>
        <w:rPr>
          <w:b/>
          <w:u w:val="single"/>
        </w:rPr>
        <w:t xml:space="preserve">183809</w:t>
      </w:r>
    </w:p>
    <w:p>
      <w:r>
        <w:t xml:space="preserve">Sairas maa! https://t.co/PdprixVVqN</w:t>
      </w:r>
    </w:p>
    <w:p>
      <w:r>
        <w:rPr>
          <w:b/>
          <w:u w:val="single"/>
        </w:rPr>
        <w:t xml:space="preserve">183810</w:t>
      </w:r>
    </w:p>
    <w:p>
      <w:r>
        <w:t xml:space="preserve">Mies on ulkoministeri! Matkustaminen kasvattaa ja toisinaan tieto lisääntyy!🙄 https://t.co/Frk5v27hFM https://t.co/Frk5v27hFM</w:t>
      </w:r>
    </w:p>
    <w:p>
      <w:r>
        <w:rPr>
          <w:b/>
          <w:u w:val="single"/>
        </w:rPr>
        <w:t xml:space="preserve">183811</w:t>
      </w:r>
    </w:p>
    <w:p>
      <w:r>
        <w:t xml:space="preserve">Lehdistökeskustelu @AfDFraktionRLP:ssä @Uwe_Junge_MdL:n, @JoachimPaul_AfD:n, tohtori Bollingerin ja Michael Frischin kanssa aiheista: Mestarikoulutuksen tekeminen maksuttomaksi, kuntauudistusten moratorio, sosiaalinen markkinatalous sosialismin sijaan ja #veitset PKS:ssä. https://t.co/Rgl734Xc6b. https://t.co/Rgl734Xc6b</w:t>
      </w:r>
    </w:p>
    <w:p>
      <w:r>
        <w:rPr>
          <w:b/>
          <w:u w:val="single"/>
        </w:rPr>
        <w:t xml:space="preserve">183812</w:t>
      </w:r>
    </w:p>
    <w:p>
      <w:r>
        <w:t xml:space="preserve">Ensimmäistä kertaa näen #Muslimi tv-toimittajana #ÖRR:ssä #Frontal21:ssä! Mutta Saksan #Islamisoitumista ei tapahdu? Aika on koittanut! #AfDwählen https://t.co/TaCd0PHJ4Z</w:t>
      </w:r>
    </w:p>
    <w:p>
      <w:r>
        <w:rPr>
          <w:b/>
          <w:u w:val="single"/>
        </w:rPr>
        <w:t xml:space="preserve">183813</w:t>
      </w:r>
    </w:p>
    <w:p>
      <w:r>
        <w:t xml:space="preserve">Kun olin jo maaliskuussa vaatinut, että #rikosväline "veitsi" sisällytetään #PKS:ään, nyt myös #sisäministeri #Leventz on keksinyt idean! Jotkut ihmiset tarvitsevat vain pidemmän ajan!🤔 https://t.co/doblSenQRv https://t.co/doblSenQRv</w:t>
      </w:r>
    </w:p>
    <w:p>
      <w:r>
        <w:rPr>
          <w:b/>
          <w:u w:val="single"/>
        </w:rPr>
        <w:t xml:space="preserve">183814</w:t>
      </w:r>
    </w:p>
    <w:p>
      <w:r>
        <w:t xml:space="preserve">Luokkaa, nainen - kaikin puolin!😉 https://t.co/5ExwrwS3xR https://t.co/5ExwrwS3xR</w:t>
      </w:r>
    </w:p>
    <w:p>
      <w:r>
        <w:rPr>
          <w:b/>
          <w:u w:val="single"/>
        </w:rPr>
        <w:t xml:space="preserve">183815</w:t>
      </w:r>
    </w:p>
    <w:p>
      <w:r>
        <w:t xml:space="preserve">Valmistautuminen seuraavaan koalitioon! https://t.co/AL3WALGXx8</w:t>
      </w:r>
    </w:p>
    <w:p>
      <w:r>
        <w:rPr>
          <w:b/>
          <w:u w:val="single"/>
        </w:rPr>
        <w:t xml:space="preserve">183816</w:t>
      </w:r>
    </w:p>
    <w:p>
      <w:r>
        <w:t xml:space="preserve">Talo #Mainusch @AStA_Uni_Mainzin alueella - täällä asuu pummeja, talonvaltaajia, vasemmistolaisten ääriainesten kokoontumispaikka. Vuosien ajan @spdrlp valtionhallinto ei ole nähnyt ongelmaa. Ministeri Wolf ei halua tunnustaa mitään vasemmistolaista ääritoimintaa. Miksi? https://t.co/ll4BFB3lYb</w:t>
      </w:r>
    </w:p>
    <w:p>
      <w:r>
        <w:rPr>
          <w:b/>
          <w:u w:val="single"/>
        </w:rPr>
        <w:t xml:space="preserve">183817</w:t>
      </w:r>
    </w:p>
    <w:p>
      <w:r>
        <w:t xml:space="preserve">Runoilijoiden ja ajattelijoiden maa, joka oli kerran.....    Ehkä vähemmän Kerttua ja "perjantaisin tulevaisuutta varten" ja sen sijaan enemmän matematiikkaa ja saksaa? Vain ehdotus. https://t.co/sXxzrewnHE</w:t>
      </w:r>
    </w:p>
    <w:p>
      <w:r>
        <w:rPr>
          <w:b/>
          <w:u w:val="single"/>
        </w:rPr>
        <w:t xml:space="preserve">183818</w:t>
      </w:r>
    </w:p>
    <w:p>
      <w:r>
        <w:t xml:space="preserve">"Mullahit ovat vaaraksi #Euroopalle ja #Israelille Saksan ulkopolitiikalla ei ole enää väliä! Äänestä #HeikoMaas pois virasta! https://t.co/KyopkOBjAO</w:t>
      </w:r>
    </w:p>
    <w:p>
      <w:r>
        <w:rPr>
          <w:b/>
          <w:u w:val="single"/>
        </w:rPr>
        <w:t xml:space="preserve">183819</w:t>
      </w:r>
    </w:p>
    <w:p>
      <w:r>
        <w:t xml:space="preserve">#Koranin lapset! Minkälaisen maailman ja ihmiskuvan lapset tuovat mukanaan lähtömaistaan? https://t.co/9fSTDY3w1q</w:t>
      </w:r>
    </w:p>
    <w:p>
      <w:r>
        <w:rPr>
          <w:b/>
          <w:u w:val="single"/>
        </w:rPr>
        <w:t xml:space="preserve">183820</w:t>
      </w:r>
    </w:p>
    <w:p>
      <w:r>
        <w:t xml:space="preserve">Laskusuhdanteella on myös vauhtia!😂 https://t.co/OoiEcivZGe https://t.co/OoiEcivZGe</w:t>
      </w:r>
    </w:p>
    <w:p>
      <w:r>
        <w:rPr>
          <w:b/>
          <w:u w:val="single"/>
        </w:rPr>
        <w:t xml:space="preserve">183821</w:t>
      </w:r>
    </w:p>
    <w:p>
      <w:r>
        <w:t xml:space="preserve">Onko CO2-teoria vain loistavaa propagandaa? https://t.co/TxOifJnr90 -- Recommended by WELT News for Android https://t.co/MCpS9qa1lS</w:t>
      </w:r>
    </w:p>
    <w:p>
      <w:r>
        <w:rPr>
          <w:b/>
          <w:u w:val="single"/>
        </w:rPr>
        <w:t xml:space="preserve">183822</w:t>
      </w:r>
    </w:p>
    <w:p>
      <w:r>
        <w:t xml:space="preserve">He haastavat meidät ja uhkaavat oikeusvaltion periaatteita! Milloin me vihdoin hyväksymme #haasteen ja kohtaamme heidät kielellä, jota he ymmärtävät? Vielä ei ole liian myöhäistä! #AfDwählen https://t.co/ktwVXT3f7w via @faznet</w:t>
      </w:r>
    </w:p>
    <w:p>
      <w:r>
        <w:rPr>
          <w:b/>
          <w:u w:val="single"/>
        </w:rPr>
        <w:t xml:space="preserve">183823</w:t>
      </w:r>
    </w:p>
    <w:p>
      <w:r>
        <w:t xml:space="preserve">#AfD vaatii sitovaa, osavaltioiden välistä #henkilöstön vähimmäismäärää, jotta #hoitohenkilökunta saataisiin vihdoin vapautettua. Älä vain puhu, vaan toimi!  Haluaisin käyttää "kansainvälistä hoitopäivää" yksinkertaisesti kiittääkseni teitä! Äänestä #AfD! https://t.co/73qZVEAYDq</w:t>
      </w:r>
    </w:p>
    <w:p>
      <w:r>
        <w:rPr>
          <w:b/>
          <w:u w:val="single"/>
        </w:rPr>
        <w:t xml:space="preserve">183824</w:t>
      </w:r>
    </w:p>
    <w:p>
      <w:r>
        <w:t xml:space="preserve">Tämä ulvominen ammattitaitoisten työntekijöiden puutteesta on ällöttävää! Schmidt sanoi kerran: "Maassa ei ole pulaa ihmisistä", minkä pitäisi olla sitäkin enemmän totta vuoden 2015 jälkeen. Jos talous haluaa ammattitaitoisia työntekijöitä, sen pitäisi kouluttaa heitä! #Skilled Workers Immigration Act https://t.co/MzDetrTcAg</w:t>
      </w:r>
    </w:p>
    <w:p>
      <w:r>
        <w:rPr>
          <w:b/>
          <w:u w:val="single"/>
        </w:rPr>
        <w:t xml:space="preserve">183825</w:t>
      </w:r>
    </w:p>
    <w:p>
      <w:r>
        <w:t xml:space="preserve">Haastatteluni tänään Kölner Stadt-Anzeiger -lehdessä (hgm) https://t.co/nYZ9fuLqm7.</w:t>
      </w:r>
    </w:p>
    <w:p>
      <w:r>
        <w:rPr>
          <w:b/>
          <w:u w:val="single"/>
        </w:rPr>
        <w:t xml:space="preserve">183826</w:t>
      </w:r>
    </w:p>
    <w:p>
      <w:r>
        <w:t xml:space="preserve">Sivilisaatiomme suurin vihollinen on poliittinen #Islam! Haluammeko ymmärtää tämän vasta, kun on liian myöhäistä? Herää! #AfDwählen https://t.co/d1tXNYPVnp https://t.co/MCpS9qa1lS</w:t>
      </w:r>
    </w:p>
    <w:p>
      <w:r>
        <w:rPr>
          <w:b/>
          <w:u w:val="single"/>
        </w:rPr>
        <w:t xml:space="preserve">183827</w:t>
      </w:r>
    </w:p>
    <w:p>
      <w:r>
        <w:t xml:space="preserve">Vaalikampanja #Neuwiedissa - @Joerg_Meuthenin puhe 10. toukokuuta, uusi @RLP_AfD:n kanavalla - jaa! https://t.co/QC1ndNcOQM.</w:t>
      </w:r>
    </w:p>
    <w:p>
      <w:r>
        <w:rPr>
          <w:b/>
          <w:u w:val="single"/>
        </w:rPr>
        <w:t xml:space="preserve">183828</w:t>
      </w:r>
    </w:p>
    <w:p>
      <w:r>
        <w:t xml:space="preserve">#AfD Magniz kertoo televisiossa tappouhkauksista. Jotkut katsojat puhkesivat sitten hurraamaan (!). Kyllä, oikeasti! Minulla ei ole aavistustakaan miksi. Yrittävätkö he vähätellä sitä? Vai iloitsevatko he todella? Eikö tämän pitäisi olla huomenna etusivuilla? https://t.co/tHll7veyPq</w:t>
      </w:r>
    </w:p>
    <w:p>
      <w:r>
        <w:rPr>
          <w:b/>
          <w:u w:val="single"/>
        </w:rPr>
        <w:t xml:space="preserve">183829</w:t>
      </w:r>
    </w:p>
    <w:p>
      <w:r>
        <w:t xml:space="preserve">📊 #AfD nousee 1⃣4⃣ prosenttiin ZDF:n #Politbarometrissä!    Maaliskuu: 12 % Huhtikuu: 13 % Toukokuu: 14 % 26. toukokuuta: ...  #EP2019 #EuropeanElection2019 #EUElection #EUElection2019 ℹ️ https://t.co/6Wg3h8zsCc https://t.co/o0NurCS1NS</w:t>
      </w:r>
    </w:p>
    <w:p>
      <w:r>
        <w:rPr>
          <w:b/>
          <w:u w:val="single"/>
        </w:rPr>
        <w:t xml:space="preserve">183830</w:t>
      </w:r>
    </w:p>
    <w:p>
      <w:r>
        <w:t xml:space="preserve">Infoständi #Mayenissä! Urhea vaimoni Claudia edustaa minua täydellisesti kotipiirissä (piirineuvostokandidaatti #MYK) https://t.co/Sh5nXKdKX8 https://t.co/Sh5nXKdKX8</w:t>
      </w:r>
    </w:p>
    <w:p>
      <w:r>
        <w:rPr>
          <w:b/>
          <w:u w:val="single"/>
        </w:rPr>
        <w:t xml:space="preserve">183831</w:t>
      </w:r>
    </w:p>
    <w:p>
      <w:r>
        <w:t xml:space="preserve">Aina! https://t.co/6YCIIZv5wD</w:t>
      </w:r>
    </w:p>
    <w:p>
      <w:r>
        <w:rPr>
          <w:b/>
          <w:u w:val="single"/>
        </w:rPr>
        <w:t xml:space="preserve">183832</w:t>
      </w:r>
    </w:p>
    <w:p>
      <w:r>
        <w:t xml:space="preserve">#yhteiskuntamme #islamisoituminen etenee lähes vääjäämättömästi! Vieraan on sopeuduttava isäntään eikä päinvastoin! Vanhemmat, suojelkaa #lastenne #tulevaisuutta!  Äänestä #AfD https://t.co/Prx9ZdH0EV</w:t>
      </w:r>
    </w:p>
    <w:p>
      <w:r>
        <w:rPr>
          <w:b/>
          <w:u w:val="single"/>
        </w:rPr>
        <w:t xml:space="preserve">183833</w:t>
      </w:r>
    </w:p>
    <w:p>
      <w:r>
        <w:t xml:space="preserve">Entä 9-vuotias raiskattu tyttö Dessausta? Tytön raiskasi raa'asti nigerialainen "pakolainen"! Ei ole iso asia @tagesschau tai ?     Tämä vastenmielinen kaksinaismoraali! #GEZ-tuomio Intiassa: https://t.co/M4lWk8tYY5</w:t>
      </w:r>
    </w:p>
    <w:p>
      <w:r>
        <w:rPr>
          <w:b/>
          <w:u w:val="single"/>
        </w:rPr>
        <w:t xml:space="preserve">183834</w:t>
      </w:r>
    </w:p>
    <w:p>
      <w:r>
        <w:t xml:space="preserve">Uskonnonopettaja velvoitti neljäsluokkalaiset osallistumaan muslimirukouksen osiin osana Udestedtin peruskoulun protestanttista uskonnonopetusta. #AfD:n parlamentaarinen ryhmä tutkii asiaa parlamentissa.    ➡ https://t.co/Yo6UWgEHks https://t.co/tiHc6wbveb</w:t>
      </w:r>
    </w:p>
    <w:p>
      <w:r>
        <w:rPr>
          <w:b/>
          <w:u w:val="single"/>
        </w:rPr>
        <w:t xml:space="preserve">183835</w:t>
      </w:r>
    </w:p>
    <w:p>
      <w:r>
        <w:t xml:space="preserve">Löytäkööt me saksalaiset jälleen #rakkauden omasta #kansastamme ja olkoon #kotimaamme terve! Siihen asti asetamme myrskynkestäviä merkkejä vastarinnasta näinä epäsuotuisina aikoina, yhä uudelleen ja uudelleen. Isänmaallisen #Saksan &amp;amp; vapaiden kansojen #Euroopan puolesta! 🇩🇪</w:t>
      </w:r>
    </w:p>
    <w:p>
      <w:r>
        <w:rPr>
          <w:b/>
          <w:u w:val="single"/>
        </w:rPr>
        <w:t xml:space="preserve">183836</w:t>
      </w:r>
    </w:p>
    <w:p>
      <w:r>
        <w:t xml:space="preserve">Twitter kiristää nopeasti konservatiiveja ja hallituksen arvostelijoita. Seuraa myös @Louecrit. Hän jatkaa postaamista, kun Louisa on poissa! Kiitos paljon! #ff</w:t>
      </w:r>
    </w:p>
    <w:p>
      <w:r>
        <w:rPr>
          <w:b/>
          <w:u w:val="single"/>
        </w:rPr>
        <w:t xml:space="preserve">183837</w:t>
      </w:r>
    </w:p>
    <w:p>
      <w:r>
        <w:t xml:space="preserve">Maahantulo lentokoneella: hallitus vaikenee pakolaisten määrästä. "Tieto on erityisen suojelun arvoista". AfD pelkää, että maahanmuutto sosiaaliturvajärjestelmiin on tarkoitus salata https://t.co/ncya6GHitD</w:t>
      </w:r>
    </w:p>
    <w:p>
      <w:r>
        <w:rPr>
          <w:b/>
          <w:u w:val="single"/>
        </w:rPr>
        <w:t xml:space="preserve">183838</w:t>
      </w:r>
    </w:p>
    <w:p>
      <w:r>
        <w:t xml:space="preserve">Tämä vaarallinen #Salafisti on liikkunut vapaasti 🇩🇪 14 vuoden ajan, vaikka hänen on pakko poistua maasta. Poliitikot ja hallitukset, jotka sallivat tämän, tekevät suurimman vääryyden Saksan kansaa kohtaan! 😡😡😡😡 https://t.co/AaUO4IhBPP</w:t>
      </w:r>
    </w:p>
    <w:p>
      <w:r>
        <w:rPr>
          <w:b/>
          <w:u w:val="single"/>
        </w:rPr>
        <w:t xml:space="preserve">183839</w:t>
      </w:r>
    </w:p>
    <w:p>
      <w:r>
        <w:t xml:space="preserve">@GtzFrmming 😂😂😂😂 Kaikki näkevät heti, että tämä on puhdas 'rakkaushäät'....  🤮🤮🤮🤮 https://t.co/U58JtQgDqm</w:t>
      </w:r>
    </w:p>
    <w:p>
      <w:r>
        <w:rPr>
          <w:b/>
          <w:u w:val="single"/>
        </w:rPr>
        <w:t xml:space="preserve">183840</w:t>
      </w:r>
    </w:p>
    <w:p>
      <w:r>
        <w:t xml:space="preserve">@GtzFrmming Ja hänellä on jo huivi päässään. Miksi hän ei kääntynyt?</w:t>
      </w:r>
    </w:p>
    <w:p>
      <w:r>
        <w:rPr>
          <w:b/>
          <w:u w:val="single"/>
        </w:rPr>
        <w:t xml:space="preserve">183841</w:t>
      </w:r>
    </w:p>
    <w:p>
      <w:r>
        <w:t xml:space="preserve">@lawyerberlin se kuuluu Sleesialle, kuten Pommerinmaa Itä-Preussille, jonka rikolliset kultit ovat varastaneet ja jota jokainen Saksan valtio on häpäissyt, mutta joka ikuisesti kuuluu Saksan isänmaalle!</w:t>
      </w:r>
    </w:p>
    <w:p>
      <w:r>
        <w:rPr>
          <w:b/>
          <w:u w:val="single"/>
        </w:rPr>
        <w:t xml:space="preserve">183842</w:t>
      </w:r>
    </w:p>
    <w:p>
      <w:r>
        <w:t xml:space="preserve">@GtzFrmming Avioliittoruuhka,ihmeellistä että sellaistakin on olemassa!Pitkä jono,mieluummin epäilisi hyvän avioerojuristin asianajotoimiston edessä!🤔🤣🤣</w:t>
      </w:r>
    </w:p>
    <w:p>
      <w:r>
        <w:rPr>
          <w:b/>
          <w:u w:val="single"/>
        </w:rPr>
        <w:t xml:space="preserve">183843</w:t>
      </w:r>
    </w:p>
    <w:p>
      <w:r>
        <w:t xml:space="preserve">Pankowin avioliittohillo. Mutta B.Z:n ansiosta Christiane ja Mohammed voivat mennä naimisiin. https://t.co/wcj7qSFA5H.</w:t>
      </w:r>
    </w:p>
    <w:p>
      <w:r>
        <w:rPr>
          <w:b/>
          <w:u w:val="single"/>
        </w:rPr>
        <w:t xml:space="preserve">183844</w:t>
      </w:r>
    </w:p>
    <w:p>
      <w:r>
        <w:t xml:space="preserve">#@DWD_presse @DWD_presse varoittaa #Hamburgia rankoista # ukkosmyrskyistä, joihin liittyy rankkasadetta, voimakkaita tuulia ja raekuuroja noin klo 17:00 asti https://t.co/Lub5cX3nrY.</w:t>
      </w:r>
    </w:p>
    <w:p>
      <w:r>
        <w:rPr>
          <w:b/>
          <w:u w:val="single"/>
        </w:rPr>
        <w:t xml:space="preserve">183845</w:t>
      </w:r>
    </w:p>
    <w:p>
      <w:r>
        <w:t xml:space="preserve">+++ #Fertigsuppenin mainonta - tapaus #Sosiaaliministeriölle? +++ #AfD:n eduskuntaryhmän sosiaalipoliittinen tiedottaja @MdLFernandes kertoo: https://t.co/4mVDY9xJTP #ltmv #mv https://t.co/xQ1AZDRbHU</w:t>
      </w:r>
    </w:p>
    <w:p>
      <w:r>
        <w:rPr>
          <w:b/>
          <w:u w:val="single"/>
        </w:rPr>
        <w:t xml:space="preserve">183846</w:t>
      </w:r>
    </w:p>
    <w:p>
      <w:r>
        <w:t xml:space="preserve">#HHPommi #Wilhelmsburgissa on onnistuttu purkamaan. Suuret kiitokset #Kampfmittelräumdienst #EinsatzfuerHamburgille https://t.co/cbStkhIkGC</w:t>
      </w:r>
    </w:p>
    <w:p>
      <w:r>
        <w:rPr>
          <w:b/>
          <w:u w:val="single"/>
        </w:rPr>
        <w:t xml:space="preserve">183847</w:t>
      </w:r>
    </w:p>
    <w:p>
      <w:r>
        <w:t xml:space="preserve">Jos herra #Seehofer ja @BMI_Bund luulevat, että heidän salaista tietoa koskevat taktiikkansa saavat minut tyynnyttymään, he ovat saaneet toisenlaista aikaan. Aion pysyä asiassa, kunnes kansalaisilla on vihdoin kaikki tosiasiat pöydällä. #AfD https://t.co/rR3xedlzL6</w:t>
      </w:r>
    </w:p>
    <w:p>
      <w:r>
        <w:rPr>
          <w:b/>
          <w:u w:val="single"/>
        </w:rPr>
        <w:t xml:space="preserve">183848</w:t>
      </w:r>
    </w:p>
    <w:p>
      <w:r>
        <w:t xml:space="preserve">#Silminnäkijäkutsu ryöstön jälkeen #Hornissa (Washingtonallee) 31.05.2019 klo 14:00.    Tutkinnan tämänhetkisen tilanteen mukaan 61-vuotiasta miestä potkaistiin selkään ja sitten häneltä ryöstettiin lompakko.    Lähetä kaikki tiedot osoitteeseen ☎ 040 4286 56789 https://t.co/D29c9T45WB https://t.co/3F5zH71n6j</w:t>
      </w:r>
    </w:p>
    <w:p>
      <w:r>
        <w:rPr>
          <w:b/>
          <w:u w:val="single"/>
        </w:rPr>
        <w:t xml:space="preserve">183849</w:t>
      </w:r>
    </w:p>
    <w:p>
      <w:r>
        <w:t xml:space="preserve">@Jedi_Knight_Jo Toveri, läntisen SPD:n nykytilassa ei ole mitään sankarillista - on aika taistella jälleen työläisten eikä oman lompakon puolesta!</w:t>
      </w:r>
    </w:p>
    <w:p>
      <w:r>
        <w:rPr>
          <w:b/>
          <w:u w:val="single"/>
        </w:rPr>
        <w:t xml:space="preserve">183850</w:t>
      </w:r>
    </w:p>
    <w:p>
      <w:r>
        <w:t xml:space="preserve">@DerWahreErich Eteenpäin aina, taaksepäin ei koskaan! ✊🏻</w:t>
      </w:r>
    </w:p>
    <w:p>
      <w:r>
        <w:rPr>
          <w:b/>
          <w:u w:val="single"/>
        </w:rPr>
        <w:t xml:space="preserve">183851</w:t>
      </w:r>
    </w:p>
    <w:p>
      <w:r>
        <w:t xml:space="preserve">@TheTrueErich Toveri Valtioneuvoston puheenjohtaja. Haluan ilmaista toiveeni siitä, että johdatte maamme rauhaa rakastavaa työväenluokkaa uuteen loistoon viisaudellanne ja kokemuksellanne.</w:t>
      </w:r>
    </w:p>
    <w:p>
      <w:r>
        <w:rPr>
          <w:b/>
          <w:u w:val="single"/>
        </w:rPr>
        <w:t xml:space="preserve">183852</w:t>
      </w:r>
    </w:p>
    <w:p>
      <w:r>
        <w:t xml:space="preserve">@purojunkie Sosialisti Kiitos luottamuksesta, toveri - länsimaiden työväenluokka on tällä hetkellä aika mustamaalattu luokka, eikö olekin?</w:t>
      </w:r>
    </w:p>
    <w:p>
      <w:r>
        <w:rPr>
          <w:b/>
          <w:u w:val="single"/>
        </w:rPr>
        <w:t xml:space="preserve">183853</w:t>
      </w:r>
    </w:p>
    <w:p>
      <w:r>
        <w:t xml:space="preserve">Toverit, #SPD:n ja #DieLinke:n yhdistyminen on ajateltavissa - ja meidän #SED:n pitäisi johtaa tätä koalitiota minun ja #Lafontainen mukaan! https://t.co/BnmlQ631SL.</w:t>
      </w:r>
    </w:p>
    <w:p>
      <w:r>
        <w:rPr>
          <w:b/>
          <w:u w:val="single"/>
        </w:rPr>
        <w:t xml:space="preserve">183854</w:t>
      </w:r>
    </w:p>
    <w:p>
      <w:r>
        <w:t xml:space="preserve">#Vihreät eivät välitä ympäristönsuojelusta, jos ympäristön tuhoaminen on tarpeeksi kaukana!    #Sähköauto #Sähköautoilu #Lithiumin louhinta https://t.co/NODbIjSEAe</w:t>
      </w:r>
    </w:p>
    <w:p>
      <w:r>
        <w:rPr>
          <w:b/>
          <w:u w:val="single"/>
        </w:rPr>
        <w:t xml:space="preserve">183855</w:t>
      </w:r>
    </w:p>
    <w:p>
      <w:r>
        <w:t xml:space="preserve">Ote:' Hänen poikansa on etusijalla ja hän pitää 60 miljoonaa italialaista "lapsinaan" riippumatta siitä, mitä Bryssel ajattelee heistä, Salvini sanoi tilaisuudessa...'.  Samaan aikaan lapsettomat poliitikot ovat pettäneet meidät. https://t.co/WUSP8wuNXm via @jouwatch</w:t>
      </w:r>
    </w:p>
    <w:p>
      <w:r>
        <w:rPr>
          <w:b/>
          <w:u w:val="single"/>
        </w:rPr>
        <w:t xml:space="preserve">183856</w:t>
      </w:r>
    </w:p>
    <w:p>
      <w:r>
        <w:t xml:space="preserve">@hannovergenuss Rehellinen: 0.00%.    Koska tämä tavoite on turha, enkä välitä turhista tavoitteista.</w:t>
      </w:r>
    </w:p>
    <w:p>
      <w:r>
        <w:rPr>
          <w:b/>
          <w:u w:val="single"/>
        </w:rPr>
        <w:t xml:space="preserve">183857</w:t>
      </w:r>
    </w:p>
    <w:p>
      <w:r>
        <w:t xml:space="preserve">@hannovergenuss @Dreilaender Anna #Greens maksaa! Jos haluat näin radikaalia muutosta, sinun on oltava edelläkävijä! Ehkä sitten jossain vaiheessa tulee oivallus!</w:t>
      </w:r>
    </w:p>
    <w:p>
      <w:r>
        <w:rPr>
          <w:b/>
          <w:u w:val="single"/>
        </w:rPr>
        <w:t xml:space="preserve">183858</w:t>
      </w:r>
    </w:p>
    <w:p>
      <w:r>
        <w:t xml:space="preserve">Olkaamme rehellisiä!    Kuinka suuresta vauraudesta luopuisitte 1,5 asteen ilmastotavoitteen saavuttamiseksi?    Tviittaathan uudelleen!</w:t>
      </w:r>
    </w:p>
    <w:p>
      <w:r>
        <w:rPr>
          <w:b/>
          <w:u w:val="single"/>
        </w:rPr>
        <w:t xml:space="preserve">183859</w:t>
      </w:r>
    </w:p>
    <w:p>
      <w:r>
        <w:t xml:space="preserve">Luoja voi luoja, @theGreens on voittanut jälleen ja olen mysteerin edessä: #Greens kohtelee meitä tavallisia saksalaisia #veronmaksajia, jotka haluavat kääntää pihvimme grillissä illalla, kuin puhdasta likaa, kuin roskaväkeä. He halveksivat meitä. Vihreitä äänestäminen on itsensä vahingoittamista!</w:t>
      </w:r>
    </w:p>
    <w:p>
      <w:r>
        <w:rPr>
          <w:b/>
          <w:u w:val="single"/>
        </w:rPr>
        <w:t xml:space="preserve">183860</w:t>
      </w:r>
    </w:p>
    <w:p>
      <w:r>
        <w:t xml:space="preserve">Pitäisikö tuon olla hauskaa? https://t.co/M7zITQRfrb</w:t>
      </w:r>
    </w:p>
    <w:p>
      <w:r>
        <w:rPr>
          <w:b/>
          <w:u w:val="single"/>
        </w:rPr>
        <w:t xml:space="preserve">183861</w:t>
      </w:r>
    </w:p>
    <w:p>
      <w:r>
        <w:t xml:space="preserve">@dushanwegner Tämä on se kaninkolon vaikutus, josta ihmiset varoittavat nyt aina. Kun klikkaat epäilyttävää sivustoa, sinut vedetään yhä syvemmälle disinformaation ja propagandan suohon. Vastarinta on käytännössä mahdotonta ;-)</w:t>
      </w:r>
    </w:p>
    <w:p>
      <w:r>
        <w:rPr>
          <w:b/>
          <w:u w:val="single"/>
        </w:rPr>
        <w:t xml:space="preserve">183862</w:t>
      </w:r>
    </w:p>
    <w:p>
      <w:r>
        <w:t xml:space="preserve">Hulluus tekee tuloaan !  Tohtori Gottfried Curio: Saksan vahingoittaminen liittokanslerin ohjeena? https://t.co/wB7QBqN0pF via @jouwatch</w:t>
      </w:r>
    </w:p>
    <w:p>
      <w:r>
        <w:rPr>
          <w:b/>
          <w:u w:val="single"/>
        </w:rPr>
        <w:t xml:space="preserve">183863</w:t>
      </w:r>
    </w:p>
    <w:p>
      <w:r>
        <w:t xml:space="preserve">Siinä #Vihreät onnistuvat aina parhaiten. Aina osoitellen muita ja kiihdyttäen. Mutta he itse ovat pahimpia!     Jan Pütz. Todelliset ympäristön ystävät välttävät puhdasta sähköautoa. Tuhkaa vihreiden päähän.  #Eurooppa #AfD #Saksa #Turvallisuus #MerkelLand #Merkel https://t.co/SslToZkdhy</w:t>
      </w:r>
    </w:p>
    <w:p>
      <w:r>
        <w:rPr>
          <w:b/>
          <w:u w:val="single"/>
        </w:rPr>
        <w:t xml:space="preserve">183864</w:t>
      </w:r>
    </w:p>
    <w:p>
      <w:r>
        <w:t xml:space="preserve">Saksan vasemmisto ja sen #RightPopulism-kompleksi. Outoa julisteessa on se, että ainoat, jotka aina huutavat ja ovat erittäin aggressiivisia, ovat vasemmistolaisia vastamielenosoittajia tai yhdistyneitä #Altparteien / SED:n jäseniä parlamenteissa #AfD:tä vastaan. Olenko oikeassa? https://t.co/CprubiGfmV</w:t>
      </w:r>
    </w:p>
    <w:p>
      <w:r>
        <w:rPr>
          <w:b/>
          <w:u w:val="single"/>
        </w:rPr>
        <w:t xml:space="preserve">183865</w:t>
      </w:r>
    </w:p>
    <w:p>
      <w:r>
        <w:t xml:space="preserve">Liittovaltion hallitukset jättävät klaanit 15 vuodeksi ilman vastalauseita.... vain miksi.....?! https://t.co/sCphKGQOzh https://t.co/WvfhvRGIwf</w:t>
      </w:r>
    </w:p>
    <w:p>
      <w:r>
        <w:rPr>
          <w:b/>
          <w:u w:val="single"/>
        </w:rPr>
        <w:t xml:space="preserve">183866</w:t>
      </w:r>
    </w:p>
    <w:p>
      <w:r>
        <w:t xml:space="preserve">+++ HUOMENNA... +++ ... Olen siellä: Vieraana!😎😉 #Nohra #Weimar #Afd #Brandnerunterwegs https://t.co/vDC9Vg3G9v</w:t>
      </w:r>
    </w:p>
    <w:p>
      <w:r>
        <w:rPr>
          <w:b/>
          <w:u w:val="single"/>
        </w:rPr>
        <w:t xml:space="preserve">183867</w:t>
      </w:r>
    </w:p>
    <w:p>
      <w:r>
        <w:t xml:space="preserve">@Graubaer1953 @Proteus93484191 Väärä maailma! Täällä Saksassa grillaus on kansallishyödyke. Suvaitsevaisuudella tarkoitan sitä, että meidän (on) hyväksyttävä kaikki muilta, olipa kyse uskonnon harjoittamisesta, mutta toisaalta odotan suvaitsevaisuutta myös niiltä, jotka aina vaativat sitä meiltä.</w:t>
      </w:r>
    </w:p>
    <w:p>
      <w:r>
        <w:rPr>
          <w:b/>
          <w:u w:val="single"/>
        </w:rPr>
        <w:t xml:space="preserve">183868</w:t>
      </w:r>
    </w:p>
    <w:p>
      <w:r>
        <w:t xml:space="preserve">Minua oksettaa jo tämän lukeminen! Milloin voin kertoa lapsilleni, että he elävät turvallisessa maassa? Oikeusministeriö vapauttaa jatkuvasti islamistisia riskiryhmäepäiltyjä! Aseiden hallussapito, murtovarkaus, suvaittu turvapaikanhakija. Sillä ei ole väliä! #failedstate #AfD https://t.co/MjgxFeMEQx</w:t>
      </w:r>
    </w:p>
    <w:p>
      <w:r>
        <w:rPr>
          <w:b/>
          <w:u w:val="single"/>
        </w:rPr>
        <w:t xml:space="preserve">183869</w:t>
      </w:r>
    </w:p>
    <w:p>
      <w:r>
        <w:t xml:space="preserve">Täysin ideologisoitu kampanja on karkaamassa yhä enemmän käsistä.  #Climate Emergency #FridayForFuture #GretaThunberg https://t.co/268Hx0b6EK https://t.co/268Hx0b6EK</w:t>
      </w:r>
    </w:p>
    <w:p>
      <w:r>
        <w:rPr>
          <w:b/>
          <w:u w:val="single"/>
        </w:rPr>
        <w:t xml:space="preserve">183870</w:t>
      </w:r>
    </w:p>
    <w:p>
      <w:r>
        <w:t xml:space="preserve">Ihanaa! #AfD on vahvin puolue #Brandenburgissa. Se onnistuu myös muualla tasavallassa. AfD on ainoa todella koko Saksan kattava puolue, joka syntyi vuoden 1990 jälkeen. Tulevaisuus kuuluu sille. https://t.co/o0abIAuu40</w:t>
      </w:r>
    </w:p>
    <w:p>
      <w:r>
        <w:rPr>
          <w:b/>
          <w:u w:val="single"/>
        </w:rPr>
        <w:t xml:space="preserve">183871</w:t>
      </w:r>
    </w:p>
    <w:p>
      <w:r>
        <w:t xml:space="preserve">Keskeytetäänkö perusoikeudet välittömästi #ilmastohätätilan julistamisen jälkeen? #Protesters call for Germany-wide climate emergency https://t.co/TFaCzPPNMS via @junge_freiheit</w:t>
      </w:r>
    </w:p>
    <w:p>
      <w:r>
        <w:rPr>
          <w:b/>
          <w:u w:val="single"/>
        </w:rPr>
        <w:t xml:space="preserve">183872</w:t>
      </w:r>
    </w:p>
    <w:p>
      <w:r>
        <w:t xml:space="preserve">UUTISIA - #Hamburg #Wilhelmsburg Reiherstieg Hauptdeichistä löytyi 500-kiloinen englantilainen lentopommi. @FeuerwehrHH:n #Kampfmittelräumdienst on paikalla. Poissulkusäde ja varoitussäde ilmoitetaan heti, kun ne on määritetty. #HHBomb #EinsatzfuerHamburg</w:t>
      </w:r>
    </w:p>
    <w:p>
      <w:r>
        <w:rPr>
          <w:b/>
          <w:u w:val="single"/>
        </w:rPr>
        <w:t xml:space="preserve">183873</w:t>
      </w:r>
    </w:p>
    <w:p>
      <w:r>
        <w:t xml:space="preserve">"Kyse ei ole siitä, että vanhempia, jotka haluavat sopia jostain muusta, pakotetaan #vaihtaa-mallia. Ohjaava periaate tarkoittaa yksinkertaisesti sitä, että riitatilanteessa oletetaan ensin, että yhteishuoltajuus on lapsen kannalta parasta." https://t.co/xHX97v2vec.</w:t>
      </w:r>
    </w:p>
    <w:p>
      <w:r>
        <w:rPr>
          <w:b/>
          <w:u w:val="single"/>
        </w:rPr>
        <w:t xml:space="preserve">183874</w:t>
      </w:r>
    </w:p>
    <w:p>
      <w:r>
        <w:t xml:space="preserve">Olin tänään hyvä töissä. 🙄 Saatoin tuottaa #CO2, mutta tein myös jotain verotoimistolle.    #ilmastohysteria #ilmastohätä #ilmastonmuutos #FridaysForFuture https://t.co/KZ8GVbH75Q</w:t>
      </w:r>
    </w:p>
    <w:p>
      <w:r>
        <w:rPr>
          <w:b/>
          <w:u w:val="single"/>
        </w:rPr>
        <w:t xml:space="preserve">183875</w:t>
      </w:r>
    </w:p>
    <w:p>
      <w:r>
        <w:t xml:space="preserve">https://t.co/DM5s1yMM9e Tilanne kiristyy ja kiristyy. Jossain vaiheessa lähiaikoina muutama asia olisi selvitettävä perusteellisesti. Minulle tämä toiminta on vähintäänkin pakottamista. Pidätä kaikki estävät henkilöt, selvitä heidän työnantajansa ja osoitteensa. Ja sen jälkeen vahingonkorvaus.</w:t>
      </w:r>
    </w:p>
    <w:p>
      <w:r>
        <w:rPr>
          <w:b/>
          <w:u w:val="single"/>
        </w:rPr>
        <w:t xml:space="preserve">183876</w:t>
      </w:r>
    </w:p>
    <w:p>
      <w:r>
        <w:t xml:space="preserve">Millaisessa maassa me oikeastaan elämme, jossa vain "oikeistolaiset" järkyttyvät siitä, että maahanmuuttajat hyökkäävät pienten tyttöjen kimppuun ja käyttävät heitä seksuaalisesti hyväksi? Mitä se oikeastaan kertoo "vasemmistosta", kun se näyttää hyväksyvän tällaiset julmuudet?" https://t.co/2GmOJUUVlR.</w:t>
      </w:r>
    </w:p>
    <w:p>
      <w:r>
        <w:rPr>
          <w:b/>
          <w:u w:val="single"/>
        </w:rPr>
        <w:t xml:space="preserve">183877</w:t>
      </w:r>
    </w:p>
    <w:p>
      <w:r>
        <w:t xml:space="preserve">#Silminnäkijäpuhelut #viikonlopulta 👁️Vaarallinen #BodyInjury on #StPauli (Neuer Pferdemarkt) 9 June | 03:50 hrs 👁️Ryöstö pubissa St. Pauli (Lagerstraße) 9 June | 02:50 hrs 👁️Street#Robbery in #Wilhelmsburg (Neuenfelder Straße) 8 June | 22 hrs https://t.co/mYJywNL1Ek https://t.co/DylW1r1FXa</w:t>
      </w:r>
    </w:p>
    <w:p>
      <w:r>
        <w:rPr>
          <w:b/>
          <w:u w:val="single"/>
        </w:rPr>
        <w:t xml:space="preserve">183878</w:t>
      </w:r>
    </w:p>
    <w:p>
      <w:r>
        <w:t xml:space="preserve">Lähemmin tarkasteltuna #Islam on pikemminkin kristinuskon täydellinen vastakohta https://t.co/wPY7Ks7qzj</w:t>
      </w:r>
    </w:p>
    <w:p>
      <w:r>
        <w:rPr>
          <w:b/>
          <w:u w:val="single"/>
        </w:rPr>
        <w:t xml:space="preserve">183879</w:t>
      </w:r>
    </w:p>
    <w:p>
      <w:r>
        <w:t xml:space="preserve">Keskellä julkista puistoa Münchenissä 1. kesäkuuta. Sadat #muslimit rukoilevat kaiuttimien kanssa ja huutavat "#Allah on suurempi". Mutta huomaa: Ei ole mitään #Islamisointia... chantedhttps://www.youtube.com/watch?v=voAaa9OBf9w https://t.co/bLQpsU9cH1 https://t.co/bLQpsU9cH1</w:t>
      </w:r>
    </w:p>
    <w:p>
      <w:r>
        <w:rPr>
          <w:b/>
          <w:u w:val="single"/>
        </w:rPr>
        <w:t xml:space="preserve">183880</w:t>
      </w:r>
    </w:p>
    <w:p>
      <w:r>
        <w:t xml:space="preserve">@MichaelStuerzi Odota ja katso, se pahenee vielä paljon! He käyttäytyvät jo nyt kuin omistaisivat kaiken ja halveksivat kaikkia saksalaisia, jotka tekivät työtä maansa hyväksi. Syyttäkää siitä vasemmisto-vihreitä äänestäjiä.</w:t>
      </w:r>
    </w:p>
    <w:p>
      <w:r>
        <w:rPr>
          <w:b/>
          <w:u w:val="single"/>
        </w:rPr>
        <w:t xml:space="preserve">183881</w:t>
      </w:r>
    </w:p>
    <w:p>
      <w:r>
        <w:t xml:space="preserve">@derorient No odota vain ja katso. Asiat muuttuvat, kun yhä useammat ihmiset ymmärtävät näiden kokoontumisten todellisen taustan, ja silloin myös viranomaiset reagoivat. Ja nyt sinulla voi vielä olla viimeinen sana, se tuntuu olevan sinulle tärkeää. ;)</w:t>
      </w:r>
    </w:p>
    <w:p>
      <w:r>
        <w:rPr>
          <w:b/>
          <w:u w:val="single"/>
        </w:rPr>
        <w:t xml:space="preserve">183882</w:t>
      </w:r>
    </w:p>
    <w:p>
      <w:r>
        <w:t xml:space="preserve">@derorient @MichaelStuerzi Asiat järjestyvät kyllä ;)</w:t>
      </w:r>
    </w:p>
    <w:p>
      <w:r>
        <w:rPr>
          <w:b/>
          <w:u w:val="single"/>
        </w:rPr>
        <w:t xml:space="preserve">183883</w:t>
      </w:r>
    </w:p>
    <w:p>
      <w:r>
        <w:t xml:space="preserve">@derorient @MichaelStuerzi Ei kuulu julkisuuteen. Kaikki ovat tervetulleita huutamaan sitä olohuoneessaan. Uskonto on yksityisasia.</w:t>
      </w:r>
    </w:p>
    <w:p>
      <w:r>
        <w:rPr>
          <w:b/>
          <w:u w:val="single"/>
        </w:rPr>
        <w:t xml:space="preserve">183884</w:t>
      </w:r>
    </w:p>
    <w:p>
      <w:r>
        <w:t xml:space="preserve">Muslimit "rukoilevat" julkisesti huutaen "Allahu-Akbaria" katkaistakseen paastonsa 26. toukokuuta Münchenin kävelykadulla: https://t.co/DehHPkkrS0.</w:t>
      </w:r>
    </w:p>
    <w:p>
      <w:r>
        <w:rPr>
          <w:b/>
          <w:u w:val="single"/>
        </w:rPr>
        <w:t xml:space="preserve">183885</w:t>
      </w:r>
    </w:p>
    <w:p>
      <w:r>
        <w:t xml:space="preserve">Tie omaan kaatumiseensa on #SPD:n voimakoe: Jotkut haluavat #Sarrazinin puoluejohtajaksi, toiset haluavat yhdistymisen #vasemmiston sosialistien kanssa.... https://t.co/1BRFU0s8YX</w:t>
      </w:r>
    </w:p>
    <w:p>
      <w:r>
        <w:rPr>
          <w:b/>
          <w:u w:val="single"/>
        </w:rPr>
        <w:t xml:space="preserve">183886</w:t>
      </w:r>
    </w:p>
    <w:p>
      <w:r>
        <w:t xml:space="preserve">@MichaelStuerzi Kannattaa nähdä!!!! Katso sitä joka tapauksessa!</w:t>
      </w:r>
    </w:p>
    <w:p>
      <w:r>
        <w:rPr>
          <w:b/>
          <w:u w:val="single"/>
        </w:rPr>
        <w:t xml:space="preserve">183887</w:t>
      </w:r>
    </w:p>
    <w:p>
      <w:r>
        <w:t xml:space="preserve">Tänään esitellyssä protestanttista kirkkoa koskevassa kannanotossa viisi #AfD:n parlamentin ryhmänjohtajaa asettui selkeästi vastustamaan uskonnon ja uskon poliittista väärinkäyttöä. Voit nähdä, mistä tässä videossa on kyse. https://t.co/pLugm5uc1e. https://t.co/pLugm5uc1e</w:t>
      </w:r>
    </w:p>
    <w:p>
      <w:r>
        <w:rPr>
          <w:b/>
          <w:u w:val="single"/>
        </w:rPr>
        <w:t xml:space="preserve">183888</w:t>
      </w:r>
    </w:p>
    <w:p>
      <w:r>
        <w:t xml:space="preserve">Täällä sataa juuri nyt rakeita. Tarjosin puutarhan penkkiä konnalle suojaksi. Hän hyväksyy sen 😍 https://t.co/h45wvbcbf5 https://t.co/h45wvbcbf5</w:t>
      </w:r>
    </w:p>
    <w:p>
      <w:r>
        <w:rPr>
          <w:b/>
          <w:u w:val="single"/>
        </w:rPr>
        <w:t xml:space="preserve">183889</w:t>
      </w:r>
    </w:p>
    <w:p>
      <w:r>
        <w:t xml:space="preserve">@MalteKaufmann @SebastianWippel Kyllä, julkkiksemme...elävät kuplassaan...enimmäkseen eristäytyneissä huvilakortteleissa eivätkä tunne tavallisen ihmisen huolia...mutta tietävät mikä on hänelle hyväksi.</w:t>
      </w:r>
    </w:p>
    <w:p>
      <w:r>
        <w:rPr>
          <w:b/>
          <w:u w:val="single"/>
        </w:rPr>
        <w:t xml:space="preserve">183890</w:t>
      </w:r>
    </w:p>
    <w:p>
      <w:r>
        <w:t xml:space="preserve">Mies, mies, mies. On hyvä, että 🇩🇪 🇩🇪 ei ole ulkoisia julkkiksia, kuten #MüllerWesternhagen, jotka valitsevat OB:n, vaan paikalliset kansalaiset. Toivota @SebastianWippelille onnea sunnuntaina! #Görlitz #AfD https://t.co/eIH9PGw0Aa</w:t>
      </w:r>
    </w:p>
    <w:p>
      <w:r>
        <w:rPr>
          <w:b/>
          <w:u w:val="single"/>
        </w:rPr>
        <w:t xml:space="preserve">183891</w:t>
      </w:r>
    </w:p>
    <w:p>
      <w:r>
        <w:t xml:space="preserve">😡🧔🏽Vihaisia #pakolaisia ei lähetetty Eurooppaan vaan Tunisiaan Libyan 🚢 rannikkovartioston toimesta: 🗣'Emme tarvitse ruokaa. Emme tarvitse lääkkeitä. Haluamme mennä #Europeen", laulavat vakavasti traumatisoituneet ammattilaiset.   #Tribunals https://t.co/uJaLDf46wH</w:t>
      </w:r>
    </w:p>
    <w:p>
      <w:r>
        <w:rPr>
          <w:b/>
          <w:u w:val="single"/>
        </w:rPr>
        <w:t xml:space="preserve">183892</w:t>
      </w:r>
    </w:p>
    <w:p>
      <w:r>
        <w:t xml:space="preserve">PUNAINEN-PUNAINEN-VIHREÄ! Klingbeil päästää kissan ulos pussista.   Merkelin ja hänen punavihreän jenginsä tavoite on melkein saavutettu. Onnittelen Erich Honeckeria postuumisti.  CDU ja SPD ovat mennyttä ja hänen toverinsa vallassa. 🤮 https://t.co/N8NgWouZKQ</w:t>
      </w:r>
    </w:p>
    <w:p>
      <w:r>
        <w:rPr>
          <w:b/>
          <w:u w:val="single"/>
        </w:rPr>
        <w:t xml:space="preserve">183893</w:t>
      </w:r>
    </w:p>
    <w:p>
      <w:r>
        <w:t xml:space="preserve">@world Yli 31 000 tiedemiestä allekirjoitti vetoomuksen: ihmisen aiheuttama ilmaston lämpeneminen on väärässä https://t.co/AVmWrqr3C6</w:t>
      </w:r>
    </w:p>
    <w:p>
      <w:r>
        <w:rPr>
          <w:b/>
          <w:u w:val="single"/>
        </w:rPr>
        <w:t xml:space="preserve">183894</w:t>
      </w:r>
    </w:p>
    <w:p>
      <w:r>
        <w:t xml:space="preserve">Vain?    #Maassen, joka on eri mieltä #Merkelin kanssa #Chemnitzistä, saa potkut. #Merkel, joka aiheutti paljon vahinkoa #Euroopalle ja #Saksalle, päästi ihmisiä maahan ilman tarkastusta. Kuten terroristit ja IS-taistelijat voivat pysyä virassa! Tuomioistuin?Ei!  #AfD #CDU #Asylum policy https://t.co/8YNeB1ojhT</w:t>
      </w:r>
    </w:p>
    <w:p>
      <w:r>
        <w:rPr>
          <w:b/>
          <w:u w:val="single"/>
        </w:rPr>
        <w:t xml:space="preserve">183895</w:t>
      </w:r>
    </w:p>
    <w:p>
      <w:r>
        <w:t xml:space="preserve">Välillä #Greta-kultti &amp;; #AfD-bashing: Toimittajat juhlivat niin ylenpalttisesti Kölnin hienolla alueella, että poliisin 👮♂️ piti siirtyä paikalle.  Toimittajat käyttäytyivät aggressiivisesti ja ylimielisesti.     Itseään "neljänneksi valtioksi" kutsuttu taho vallan kahinoissa. https://t.co/FxsUaAuPXR.</w:t>
      </w:r>
    </w:p>
    <w:p>
      <w:r>
        <w:rPr>
          <w:b/>
          <w:u w:val="single"/>
        </w:rPr>
        <w:t xml:space="preserve">183896</w:t>
      </w:r>
    </w:p>
    <w:p>
      <w:r>
        <w:t xml:space="preserve">Vasemmistoradikaali "Bomber Harris" -huutosakin kannattaja Anne Helm istuu nyt perustuslakivaliokunnassa https://t.co/g4Z9vdoea4 via @jouwatch</w:t>
      </w:r>
    </w:p>
    <w:p>
      <w:r>
        <w:rPr>
          <w:b/>
          <w:u w:val="single"/>
        </w:rPr>
        <w:t xml:space="preserve">183897</w:t>
      </w:r>
    </w:p>
    <w:p>
      <w:r>
        <w:t xml:space="preserve">9-vuotiaan tytön väitettiin joutuneen seksuaalisesti hyväksikäytetyksi. Väitetty tekijä on kotoisin Nigeristä ja on pidätettynä. Ja mitä mieltä NTV on tästä? "Oikeistolaiset osoittavat mieltään seksuaalirikoksen jälkeen". Ihmiset ihmiset ihmiset ihmiset🤪 #AfD äänestä!    https://t.co/5YjWg0us8H</w:t>
      </w:r>
    </w:p>
    <w:p>
      <w:r>
        <w:rPr>
          <w:b/>
          <w:u w:val="single"/>
        </w:rPr>
        <w:t xml:space="preserve">183898</w:t>
      </w:r>
    </w:p>
    <w:p>
      <w:r>
        <w:t xml:space="preserve">#Swisttal: Pakistanilainen Asif G. on saanut verovirastolta 13 miljoonan euron veronpalautuksen fiktiivisillä laskuilla - hän on jo istunut Yhdysvalloissa ja Yhdistyneessä kuningaskunnassa petoksesta ja hänellä väitetään olleen yhteyksiä terroristijärjestöön https://t.co/4ckt94uJOn</w:t>
      </w:r>
    </w:p>
    <w:p>
      <w:r>
        <w:rPr>
          <w:b/>
          <w:u w:val="single"/>
        </w:rPr>
        <w:t xml:space="preserve">183899</w:t>
      </w:r>
    </w:p>
    <w:p>
      <w:r>
        <w:t xml:space="preserve">Hauskaa 🤔 milloin #Fridays4Future lapset luopuvat vihdoin älypuhelimista?    Internetin #EcoBalance.    Kun 20 Google-hakua tehdään, energiansäästölamppu palaa 1 tunnin ajan.    Vaadin #InternetBan:ia #DumbPeople:n pompottelusta! https://t.co/a3thKb6OXA</w:t>
      </w:r>
    </w:p>
    <w:p>
      <w:r>
        <w:rPr>
          <w:b/>
          <w:u w:val="single"/>
        </w:rPr>
        <w:t xml:space="preserve">183900</w:t>
      </w:r>
    </w:p>
    <w:p>
      <w:r>
        <w:t xml:space="preserve">"#ZDF vertaa kristillistä helluntaita "huumetrippiin": mitä vertailua he uskaltavat tehdä siellä ramadaniin?" https://t.co/gkpNaLP8mP</w:t>
      </w:r>
    </w:p>
    <w:p>
      <w:r>
        <w:rPr>
          <w:b/>
          <w:u w:val="single"/>
        </w:rPr>
        <w:t xml:space="preserve">183901</w:t>
      </w:r>
    </w:p>
    <w:p>
      <w:r>
        <w:t xml:space="preserve">Valitettavasti hyvää artikkelianne WAMSissa ei ole saatavilla täällä. Se avaisi vihdoin kaikkien niiden silmät, jotka vielä suhtautuvat tosiasioihin puoliksi objektiivisesti. https://t.co/LN9tEl2Mph</w:t>
      </w:r>
    </w:p>
    <w:p>
      <w:r>
        <w:rPr>
          <w:b/>
          <w:u w:val="single"/>
        </w:rPr>
        <w:t xml:space="preserve">183902</w:t>
      </w:r>
    </w:p>
    <w:p>
      <w:r>
        <w:t xml:space="preserve">Lapsen seksuaalinen hyväksikäyttö: helikopteri Roßlaun yllä: poliisi pidätti miehen https://t.co/6TSlmjOAHt</w:t>
      </w:r>
    </w:p>
    <w:p>
      <w:r>
        <w:rPr>
          <w:b/>
          <w:u w:val="single"/>
        </w:rPr>
        <w:t xml:space="preserve">183903</w:t>
      </w:r>
    </w:p>
    <w:p>
      <w:r>
        <w:t xml:space="preserve">#Regenstauf: Rikkinäinen saksankielinen Regentalfest-vierailija hieroo paljastunutta, erektiossa olevaa jäsenäänsä naista vasten ja yrittää suudella tätä - kun tämän seuralainen puuttuu asiaan, mies haukkuu naista huoraksi ja kaataa hänet oluella https://t.co/08oZOswV1T</w:t>
      </w:r>
    </w:p>
    <w:p>
      <w:r>
        <w:rPr>
          <w:b/>
          <w:u w:val="single"/>
        </w:rPr>
        <w:t xml:space="preserve">183904</w:t>
      </w:r>
    </w:p>
    <w:p>
      <w:r>
        <w:t xml:space="preserve">Turvapaikanhakijoiden määrä #EU:ssa kasvaa jälleen merkittävästi. Se on ollut tiedossa jo pitkään. Mutta sitä vähäteltiin vaalien aikana. Sen sijaan väitettiin jatkuvasti päinvastaista.  ☝️Tätä kutsutaan äänestäjien pettämiseksi. https://t.co/hjj37msSKE.</w:t>
      </w:r>
    </w:p>
    <w:p>
      <w:r>
        <w:rPr>
          <w:b/>
          <w:u w:val="single"/>
        </w:rPr>
        <w:t xml:space="preserve">183905</w:t>
      </w:r>
    </w:p>
    <w:p>
      <w:r>
        <w:t xml:space="preserve">Sen saa, jos äänestää CDU:ta Saksin osavaltiossa. https://t.co/yhn17WlOG0.</w:t>
      </w:r>
    </w:p>
    <w:p>
      <w:r>
        <w:rPr>
          <w:b/>
          <w:u w:val="single"/>
        </w:rPr>
        <w:t xml:space="preserve">183906</w:t>
      </w:r>
    </w:p>
    <w:p>
      <w:r>
        <w:t xml:space="preserve">@BarkicBranco @ichbinkoelnerin "Vaikka rikoksentekijät ovat alaikäisiä, heitä vastaan nostettiin syytteet aikuisina 4. kesäkuuta.  Meidän maassamme asia on päinvastoin.</w:t>
      </w:r>
    </w:p>
    <w:p>
      <w:r>
        <w:rPr>
          <w:b/>
          <w:u w:val="single"/>
        </w:rPr>
        <w:t xml:space="preserve">183907</w:t>
      </w:r>
    </w:p>
    <w:p>
      <w:r>
        <w:t xml:space="preserve">Berliini: Mies haavoittui veitsellä, koska hän kieltäytyi huumeista? https://t.co/uab6XfwW6u</w:t>
      </w:r>
    </w:p>
    <w:p>
      <w:r>
        <w:rPr>
          <w:b/>
          <w:u w:val="single"/>
        </w:rPr>
        <w:t xml:space="preserve">183908</w:t>
      </w:r>
    </w:p>
    <w:p>
      <w:r>
        <w:t xml:space="preserve">@AndreaSchlegel3 Minulle on käsittämätöntä, ettei kukaan reagoinut vanhan naisen huutoihin, vaikka hän oli muka talon hyvä sielu.</w:t>
      </w:r>
    </w:p>
    <w:p>
      <w:r>
        <w:rPr>
          <w:b/>
          <w:u w:val="single"/>
        </w:rPr>
        <w:t xml:space="preserve">183909</w:t>
      </w:r>
    </w:p>
    <w:p>
      <w:r>
        <w:t xml:space="preserve">EU:hun saapuvien turvapaikanhakijoiden määrä on kasvanut edellisvuoteen verrattuna. Tämän vuoden tammikuun ja huhtikuun lopun välisenä aikana 206 500 ihmistä jätti ensimmäisen hakemuksen. Vuonna 2018 hakemuksia oli 179 000 samalla ajanjaksolla https://t.co/ChKPEPCgn9 https://t.co/ChKPEPCgn9</w:t>
      </w:r>
    </w:p>
    <w:p>
      <w:r>
        <w:rPr>
          <w:b/>
          <w:u w:val="single"/>
        </w:rPr>
        <w:t xml:space="preserve">183910</w:t>
      </w:r>
    </w:p>
    <w:p>
      <w:r>
        <w:t xml:space="preserve">"Poliisi kuulusteli ristikuulustelussa uhrin kahta poikaa+epäiltiin jo etukäteen asettuneen roiston puolelle.He kysyivät pojilta, oliko heidän isänsä "muukalaisvihamielinen",epäillen rampaa sairasta vanhusta osallisuudesta" https://t.co/pS5sTTlgSz</w:t>
      </w:r>
    </w:p>
    <w:p>
      <w:r>
        <w:rPr>
          <w:b/>
          <w:u w:val="single"/>
        </w:rPr>
        <w:t xml:space="preserve">183911</w:t>
      </w:r>
    </w:p>
    <w:p>
      <w:r>
        <w:t xml:space="preserve">Miksi #Vihreät ovat niin suosittuja erityisesti vasemmistolaisten ääriluusereiden ja muiden marginaaliryhmien keskuudessa, pitäisi olla selvää. https://t.co/Zvr5rNYi1S</w:t>
      </w:r>
    </w:p>
    <w:p>
      <w:r>
        <w:rPr>
          <w:b/>
          <w:u w:val="single"/>
        </w:rPr>
        <w:t xml:space="preserve">183912</w:t>
      </w:r>
    </w:p>
    <w:p>
      <w:r>
        <w:t xml:space="preserve">Mies, joka lähti politiikkaan Auschwitzin takia, tapaa miehen, joka haluaa saattaa juutalaiskysymyksen lopullisen ratkaisun päätökseen.  #Maas ja #Rohani keskustelevat varmaan "saksalaisesta valtiosyystä".... https://t.co/UF8qAItKJG</w:t>
      </w:r>
    </w:p>
    <w:p>
      <w:r>
        <w:rPr>
          <w:b/>
          <w:u w:val="single"/>
        </w:rPr>
        <w:t xml:space="preserve">183913</w:t>
      </w:r>
    </w:p>
    <w:p>
      <w:r>
        <w:t xml:space="preserve">Tähän päivään mennessä siitä ei ole kuultu, nähty tai luettu mitään. Ja jos se oli, se oli todennäköisesti hyvin piilossa pienimmän painetun tekstin sisällä. https://t.co/RWrBGx5mpM.</w:t>
      </w:r>
    </w:p>
    <w:p>
      <w:r>
        <w:rPr>
          <w:b/>
          <w:u w:val="single"/>
        </w:rPr>
        <w:t xml:space="preserve">183914</w:t>
      </w:r>
    </w:p>
    <w:p>
      <w:r>
        <w:t xml:space="preserve">Noin 14 000 rikosta on liitetty #klaanin jäseniin NRW:ssä vuosina 2016-2018, 36 prosentilla epäillyistä on Saksan passi - joten he esiintyvät vain saksalaisina PKS:ssä - syyrialaiset ovat jo edustettuina 13 prosentin osuudella klaanista epäillyistä https://t.co/MHITzpE539</w:t>
      </w:r>
    </w:p>
    <w:p>
      <w:r>
        <w:rPr>
          <w:b/>
          <w:u w:val="single"/>
        </w:rPr>
        <w:t xml:space="preserve">183915</w:t>
      </w:r>
    </w:p>
    <w:p>
      <w:r>
        <w:t xml:space="preserve">Saksassa rekisterikilvet, joissa on yhdistelmä 》AH《, ovat kiellettyjä.   Mutta ymmärrän sen hyvin! Kuka haluaa kantaa Anton Hofreiterin nimikirjaimia mukanaan?</w:t>
      </w:r>
    </w:p>
    <w:p>
      <w:r>
        <w:rPr>
          <w:b/>
          <w:u w:val="single"/>
        </w:rPr>
        <w:t xml:space="preserve">183916</w:t>
      </w:r>
    </w:p>
    <w:p>
      <w:r>
        <w:t xml:space="preserve">Nainen työntää kuusivuotiaan polkupyörän selästä ja varastaa sen https://t.co/mb5PScyRfl</w:t>
      </w:r>
    </w:p>
    <w:p>
      <w:r>
        <w:rPr>
          <w:b/>
          <w:u w:val="single"/>
        </w:rPr>
        <w:t xml:space="preserve">183917</w:t>
      </w:r>
    </w:p>
    <w:p>
      <w:r>
        <w:t xml:space="preserve">Maahanmuuttajien väkivaltaisuudet : todistajia etsitään...   Nainen kourittiin ja hänen päälleen kaadettiin olutta https://t.co/2GylaUsh1h via @mz_en</w:t>
      </w:r>
    </w:p>
    <w:p>
      <w:r>
        <w:rPr>
          <w:b/>
          <w:u w:val="single"/>
        </w:rPr>
        <w:t xml:space="preserve">183918</w:t>
      </w:r>
    </w:p>
    <w:p>
      <w:r>
        <w:t xml:space="preserve">Mitä @spdde:llä on @Ralf_Stegner, sitä @CDU:lla on @ArminLaschet! Molemmat ovat välttämättömiä puolueidensa poliittisen alamäen kannalta.    @AfD @AfDimBundestag https://t.co/eaTxHPPW75</w:t>
      </w:r>
    </w:p>
    <w:p>
      <w:r>
        <w:rPr>
          <w:b/>
          <w:u w:val="single"/>
        </w:rPr>
        <w:t xml:space="preserve">183919</w:t>
      </w:r>
    </w:p>
    <w:p>
      <w:r>
        <w:t xml:space="preserve">EU:ssa taas lisää turvapaikanhakijoita https://t.co/nZZcZLOgUR #EU #asylum seekers #asylum seekers</w:t>
      </w:r>
    </w:p>
    <w:p>
      <w:r>
        <w:rPr>
          <w:b/>
          <w:u w:val="single"/>
        </w:rPr>
        <w:t xml:space="preserve">183920</w:t>
      </w:r>
    </w:p>
    <w:p>
      <w:r>
        <w:t xml:space="preserve">Parhaassa D:ssä ikinä: Lyömistä, sylkemistä, sääntöjen rikkomista - #Hannover ottaa käyttöön turvallisuuspalvelut ulkoaltaissa. Jo kymmenenvuotiaat lapset herättävät huomiota epäkunnioittavalla käytöksellään. Työntekijöille järjestetään nyt koulutuskursseja - esimerkiksi maahanmuuttajataustaisten vieraiden kohtelua koskevia kursseja https://t.co/EivwIv57Ar.</w:t>
      </w:r>
    </w:p>
    <w:p>
      <w:r>
        <w:rPr>
          <w:b/>
          <w:u w:val="single"/>
        </w:rPr>
        <w:t xml:space="preserve">183921</w:t>
      </w:r>
    </w:p>
    <w:p>
      <w:r>
        <w:t xml:space="preserve">Niiden, jotka syyttävät vanhaa sukupolvea nuorison tulevaisuuden tuhoamisesta, pitäisi katsoa tarkemmin menneisyyttä, mennä syvälle itseensä ja ottaa siitä kolme siivua! https://t.co/wADelY0j3W</w:t>
      </w:r>
    </w:p>
    <w:p>
      <w:r>
        <w:rPr>
          <w:b/>
          <w:u w:val="single"/>
        </w:rPr>
        <w:t xml:space="preserve">183922</w:t>
      </w:r>
    </w:p>
    <w:p>
      <w:r>
        <w:t xml:space="preserve">16-vuotias sieppaa seurustelukumppaninsa (15) ja raiskaa tämän yhdessä ystäviensä kanssa https://t.co/w14QMV79zC</w:t>
      </w:r>
    </w:p>
    <w:p>
      <w:r>
        <w:rPr>
          <w:b/>
          <w:u w:val="single"/>
        </w:rPr>
        <w:t xml:space="preserve">183923</w:t>
      </w:r>
    </w:p>
    <w:p>
      <w:r>
        <w:t xml:space="preserve">No, kukakohan on ajanut jo muutaman vuoden ajan selvin päin ja kovaa vauhtia rantakaduilla, jalkakäytävillä ja pyöräteillä?  #AfD https://t.co/oqo9EfobYB</w:t>
      </w:r>
    </w:p>
    <w:p>
      <w:r>
        <w:rPr>
          <w:b/>
          <w:u w:val="single"/>
        </w:rPr>
        <w:t xml:space="preserve">183924</w:t>
      </w:r>
    </w:p>
    <w:p>
      <w:r>
        <w:t xml:space="preserve">➡️Mies puukottaa koditonta miestä ja pakenee - viilto kasvoihin ja vatsaan (hätäleikkaus) - #Berlin-Mitte ➡️Ei tekijäkuvausta🤨 #Falkensee #Potsdam #Ketzin #Oranienburg #Beelitz #Mittenwalde #Eberswalde #CDU #AfD #SPD #Merkel https://t.co/S4o7lmAkX0</w:t>
      </w:r>
    </w:p>
    <w:p>
      <w:r>
        <w:rPr>
          <w:b/>
          <w:u w:val="single"/>
        </w:rPr>
        <w:t xml:space="preserve">183925</w:t>
      </w:r>
    </w:p>
    <w:p>
      <w:r>
        <w:t xml:space="preserve">Näin maahanmuuttaja #rikastuttaa #Halle yhdessä päivässä - Yritti varastaa hilloa - Hyökkäsi 71-vuotiaan kimppuun - Hakkaa auttajaa, varastaa aurinkolasit - Ahdistelee naista seksuaalisesti - Varastaa kännykän - Varastaa ruokaa - Varastaa elektroniikkaa NYT harkitaan vain pidätyshakemusta https://t.co/q8bfLCfyCG</w:t>
      </w:r>
    </w:p>
    <w:p>
      <w:r>
        <w:rPr>
          <w:b/>
          <w:u w:val="single"/>
        </w:rPr>
        <w:t xml:space="preserve">183926</w:t>
      </w:r>
    </w:p>
    <w:p>
      <w:r>
        <w:t xml:space="preserve">#Saksasta tulee jalankulkijoiden maa ja pelastaa #maailmanilmasto.    Ne, joilla ei ole enää työtä, joutuvat myös poistumaan kotoa harvemmin.  Suunnitelma on siis järkevä ja hyvin harkittu.    Ja jokainen, joka sanoo jotain sitä vastaan, on #Nazischein! https://t.co/w6ROsvZZqv.</w:t>
      </w:r>
    </w:p>
    <w:p>
      <w:r>
        <w:rPr>
          <w:b/>
          <w:u w:val="single"/>
        </w:rPr>
        <w:t xml:space="preserve">183927</w:t>
      </w:r>
    </w:p>
    <w:p>
      <w:r>
        <w:t xml:space="preserve">Mitä muslimien keskusneuvosto sanoo tästä ja lukemattomista vastaavista tapauksista? ? ? 🤔 Kuusi nuorta eteläpohjalaista löi 51-vuotiaan saksalaisen ratapenkkiin https://t.co/bq2cq5uGQP via @staatsversagen</w:t>
      </w:r>
    </w:p>
    <w:p>
      <w:r>
        <w:rPr>
          <w:b/>
          <w:u w:val="single"/>
        </w:rPr>
        <w:t xml:space="preserve">183928</w:t>
      </w:r>
    </w:p>
    <w:p>
      <w:r>
        <w:t xml:space="preserve">#Oldenburg: Sudanilainen runnoi hyökkäyksensä jälkeen veitsen eritrealaisen rintaan, skalpeeraa vielä elossa olevan miehen, joka kuolee paikalle - oikeus toteaa itsepuolustuksen ja lähettää hyvin kotoutuneen pakolaisen 2,5 vuodeksi vankilaan #Justice https://t.co/HjZc16Bw7Q</w:t>
      </w:r>
    </w:p>
    <w:p>
      <w:r>
        <w:rPr>
          <w:b/>
          <w:u w:val="single"/>
        </w:rPr>
        <w:t xml:space="preserve">183929</w:t>
      </w:r>
    </w:p>
    <w:p>
      <w:r>
        <w:t xml:space="preserve">Seuraava rikastuttaja!  Saksa menee eteenpäin 🇩🇪! https://t.co/j9V52xd8j9 https://t.co/j9V52xd8j9</w:t>
      </w:r>
    </w:p>
    <w:p>
      <w:r>
        <w:rPr>
          <w:b/>
          <w:u w:val="single"/>
        </w:rPr>
        <w:t xml:space="preserve">183930</w:t>
      </w:r>
    </w:p>
    <w:p>
      <w:r>
        <w:t xml:space="preserve">"Mielisairas mies oli lounasaikaan jalkakäytävällä, ja hänellä oli mukanaan vaarallisia aseita.    EXPRESSin saamien tietojen mukaan hän uhkasi miestä ja tämän pientä poikaa sattumanvaraisesti - keittiöveitsellä ja kirveellä" https://t.co/TQ53QNRYNf https://t.co/TQ53QNRYNf</w:t>
      </w:r>
    </w:p>
    <w:p>
      <w:r>
        <w:rPr>
          <w:b/>
          <w:u w:val="single"/>
        </w:rPr>
        <w:t xml:space="preserve">183931</w:t>
      </w:r>
    </w:p>
    <w:p>
      <w:r>
        <w:t xml:space="preserve">Esittelen teille: Jans, transmies https://t.co/CQ3bza2R3s</w:t>
      </w:r>
    </w:p>
    <w:p>
      <w:r>
        <w:rPr>
          <w:b/>
          <w:u w:val="single"/>
        </w:rPr>
        <w:t xml:space="preserve">183932</w:t>
      </w:r>
    </w:p>
    <w:p>
      <w:r>
        <w:t xml:space="preserve">Miljardeja euroja tuhlataan turhaan, kun maa jatkaa rappeutumistaan!    Asiantuntijat repivät #Energiewende-raportin kappaleiksi.    He puhuvat täydellisestä epäonnistumisesta hiilidioksidipäästöjen vähentämisessä.    #Merkelmussweg #climatehysteria #NoGreens #climatecult #climate https://t.co/eTR2m0AFTe</w:t>
      </w:r>
    </w:p>
    <w:p>
      <w:r>
        <w:rPr>
          <w:b/>
          <w:u w:val="single"/>
        </w:rPr>
        <w:t xml:space="preserve">183933</w:t>
      </w:r>
    </w:p>
    <w:p>
      <w:r>
        <w:t xml:space="preserve">Vaikka Kölnin uudenvuodenaaton reilusti yli tuhannesta tekijästä vain kolme (!) sai minirangaistuksen, "oikeusvaltio" osoittaa täyden voimansa netissä käytetyn "vihapuheen" syytteeseenpanossa.   Hienoa, #Saksa! https://t.co/OxfmEe37fu</w:t>
      </w:r>
    </w:p>
    <w:p>
      <w:r>
        <w:rPr>
          <w:b/>
          <w:u w:val="single"/>
        </w:rPr>
        <w:t xml:space="preserve">183934</w:t>
      </w:r>
    </w:p>
    <w:p>
      <w:r>
        <w:t xml:space="preserve">Visionääriset ja pseudo-uskonnolliset pelastusodotukset, mukaan lukien apokalyptiset pelot lopun ajoista, ovat tärkeässä asemassa vihreiden menestyksen kannalta. Seuraavaksi tulevat sakot: Verojen ja kieltojen muodossa. https://t.co/Y3YVApgkfF.</w:t>
      </w:r>
    </w:p>
    <w:p>
      <w:r>
        <w:rPr>
          <w:b/>
          <w:u w:val="single"/>
        </w:rPr>
        <w:t xml:space="preserve">183935</w:t>
      </w:r>
    </w:p>
    <w:p>
      <w:r>
        <w:t xml:space="preserve">Gerald Otten ∙Bundeswehrin majuri ∙22 vuotta #Bundeswehrin ja Saksan palveluksessa Hän vannoi valan maamme puolesta ja vaaransi henkensä sen puolesta.     Hylättiin vaali #Bundestagin puhemiehistöön, joka hänelle on annettu perustuslain nojalla. https://t.co/gDsFH3iyAU</w:t>
      </w:r>
    </w:p>
    <w:p>
      <w:r>
        <w:rPr>
          <w:b/>
          <w:u w:val="single"/>
        </w:rPr>
        <w:t xml:space="preserve">183936</w:t>
      </w:r>
    </w:p>
    <w:p>
      <w:r>
        <w:t xml:space="preserve">Hän raivosi Facebookissa: Natsivertailun jälkeen: Vihreän poliitikon on luovuttava mandaatistaan https://t.co/G0mzzrA2Ir</w:t>
      </w:r>
    </w:p>
    <w:p>
      <w:r>
        <w:rPr>
          <w:b/>
          <w:u w:val="single"/>
        </w:rPr>
        <w:t xml:space="preserve">183937</w:t>
      </w:r>
    </w:p>
    <w:p>
      <w:r>
        <w:t xml:space="preserve">#Kassel 2 pohjoisafrikkalaista ahdistelee ja kähmii 19-vuotiasta naista seksuaalisesti. Kun hän puolusti itseään, he hakkasivat ja potkivat 19-vuotiaan sairaalaan https://t.co/PvY6CoZ4Qr</w:t>
      </w:r>
    </w:p>
    <w:p>
      <w:r>
        <w:rPr>
          <w:b/>
          <w:u w:val="single"/>
        </w:rPr>
        <w:t xml:space="preserve">183938</w:t>
      </w:r>
    </w:p>
    <w:p>
      <w:r>
        <w:t xml:space="preserve">Yllättävää?    Saksa maksaa hylätyille #pakolaisille rahaa kotiinpaluusta 😱 Yli 2 500 #turvapaikanhakijaa yksinkertaisesti palasi #poissaolorahasta huolimatta.    Käteistä ja nolostuttaa Saksaa ... käynnissä 🙄 #Merkelmussweg https://t.co/PzVleTHMRX</w:t>
      </w:r>
    </w:p>
    <w:p>
      <w:r>
        <w:rPr>
          <w:b/>
          <w:u w:val="single"/>
        </w:rPr>
        <w:t xml:space="preserve">183939</w:t>
      </w:r>
    </w:p>
    <w:p>
      <w:r>
        <w:t xml:space="preserve">🤮DANIEL COHN-BENDIT - PÄDOPHÄLIE GRÜNEN POLITIKER im INTERVIEW 🤮 Tallenne ja tekstitys videosta, jossa on tänään vihreiden europarlamentaarikko Daniel Cohn-Bendit. https://t.co/Ai3S54ezrw.</w:t>
      </w:r>
    </w:p>
    <w:p>
      <w:r>
        <w:rPr>
          <w:b/>
          <w:u w:val="single"/>
        </w:rPr>
        <w:t xml:space="preserve">183940</w:t>
      </w:r>
    </w:p>
    <w:p>
      <w:r>
        <w:t xml:space="preserve">Tämä twiitti on uskomaton: Valkoisiin kaapuihin pukeutuneet miehet huutavat äänekkäästi #AllahuAkbaria Kölnin päärautatieasemalla. Yhdellä on veitsi.  Pelästyneet ohikulkijat soittavat #poliisille.   He tekevät työtään 👍 Valtiosihteereille on tiedotettava, milloin on parempi olla twiittaamatta https://t.co/ZFm1zB7cvI</w:t>
      </w:r>
    </w:p>
    <w:p>
      <w:r>
        <w:rPr>
          <w:b/>
          <w:u w:val="single"/>
        </w:rPr>
        <w:t xml:space="preserve">183941</w:t>
      </w:r>
    </w:p>
    <w:p>
      <w:r>
        <w:t xml:space="preserve">Vasemmistovihreän Merkel-Saksan oikeusvaltio toimii näin: -Agressiivinen mielipide internetissä? Hyökkäys, GSG9, kotietsintä ja pidätys.   -Velvollisuudesta huolimatta poistua maasta, yhä täällä? Poliisi ei saa mennä asuntoon.   #Lunatic asylum</w:t>
      </w:r>
    </w:p>
    <w:p>
      <w:r>
        <w:rPr>
          <w:b/>
          <w:u w:val="single"/>
        </w:rPr>
        <w:t xml:space="preserve">183942</w:t>
      </w:r>
    </w:p>
    <w:p>
      <w:r>
        <w:t xml:space="preserve">Vihreät ovat vaarallisia vasemmistoradikaaleja, jotka leikkivät "porvaripuoluetta"!    Franz Josef Strauß kutsui vihreitä "melonipuolueeksi". "Ulkopuolelta vihreä, sisältä punainen." Kuinka totta nämä sanat ovat, on nähtävissä Bremenissä mitä häpeällisimmällä tavalla." https://t.co/QMsBQiUmox.</w:t>
      </w:r>
    </w:p>
    <w:p>
      <w:r>
        <w:rPr>
          <w:b/>
          <w:u w:val="single"/>
        </w:rPr>
        <w:t xml:space="preserve">183943</w:t>
      </w:r>
    </w:p>
    <w:p>
      <w:r>
        <w:t xml:space="preserve">#Lunen: Kaksi ryöstäjää hyökkää ohikulkijan kimppuun myöhään yöllä ja uhkailee häntä #veitsillä samalla kun toinen heistä vaatii rahaa eteläisellä aksentilla https://t.co/D1Wh8LuIUi</w:t>
      </w:r>
    </w:p>
    <w:p>
      <w:r>
        <w:rPr>
          <w:b/>
          <w:u w:val="single"/>
        </w:rPr>
        <w:t xml:space="preserve">183944</w:t>
      </w:r>
    </w:p>
    <w:p>
      <w:r>
        <w:t xml:space="preserve">#ARD #ZDF Kirottu jengi! https://t.co/rSS85BoNOo</w:t>
      </w:r>
    </w:p>
    <w:p>
      <w:r>
        <w:rPr>
          <w:b/>
          <w:u w:val="single"/>
        </w:rPr>
        <w:t xml:space="preserve">183945</w:t>
      </w:r>
    </w:p>
    <w:p>
      <w:r>
        <w:t xml:space="preserve">Miten hyvällä tuulella olenkaan taas, kun näen nämä hauskat nuoret miehet.     Sinä myös? https://t.co/maFctfYwUH</w:t>
      </w:r>
    </w:p>
    <w:p>
      <w:r>
        <w:rPr>
          <w:b/>
          <w:u w:val="single"/>
        </w:rPr>
        <w:t xml:space="preserve">183946</w:t>
      </w:r>
    </w:p>
    <w:p>
      <w:r>
        <w:t xml:space="preserve">Chebli twiittaa päänsä irti: terrorismin vastainen operaatio on "muslimien vastaista rasismia" https://t.co/qWOM2KmtqP via @jouwatch</w:t>
      </w:r>
    </w:p>
    <w:p>
      <w:r>
        <w:rPr>
          <w:b/>
          <w:u w:val="single"/>
        </w:rPr>
        <w:t xml:space="preserve">183947</w:t>
      </w:r>
    </w:p>
    <w:p>
      <w:r>
        <w:t xml:space="preserve">Syyttäjänvirasto on käynnistänyt tutkinnan #Vasemmiston varapuheenjohtajaa Andreas Neumannia vastaan. Syynä tähän on se, että hänen tohtorintutkintotodistuksensa ei tiettävästi ole aito. https://t.co/S6tqb9LTlu.</w:t>
      </w:r>
    </w:p>
    <w:p>
      <w:r>
        <w:rPr>
          <w:b/>
          <w:u w:val="single"/>
        </w:rPr>
        <w:t xml:space="preserve">183948</w:t>
      </w:r>
    </w:p>
    <w:p>
      <w:r>
        <w:t xml:space="preserve">Nyt se on paha juttu!!!!  ja aseet gg-oikeuksien suojelemiseksi.....????  Kuka Saksassa poliisia lukuun ottamatta kantaa asetta ja käyttää sitä????  En ole nähnyt yhtään oikeistoradikaalia Saksassa viimeisten 15 vuoden aikana, oletko sinä nähnyt? https://t.co/I3tdpB3V8a ...</w:t>
      </w:r>
    </w:p>
    <w:p>
      <w:r>
        <w:rPr>
          <w:b/>
          <w:u w:val="single"/>
        </w:rPr>
        <w:t xml:space="preserve">183949</w:t>
      </w:r>
    </w:p>
    <w:p>
      <w:r>
        <w:t xml:space="preserve">Menestyvä yrittäjä Peter Weber on lahjoittanut noin 2,5 miljoonaa euroa hyväntekeväisyyteen, mutta hän on menettänyt punavihreiden kunnanvaltuutettujen suosion.   Hän on tuottanut useita videoita, joissa hän kritisoi Merkelin poliittisia harha-askeleita. https://t.co/rw7o0PXywX.</w:t>
      </w:r>
    </w:p>
    <w:p>
      <w:r>
        <w:rPr>
          <w:b/>
          <w:u w:val="single"/>
        </w:rPr>
        <w:t xml:space="preserve">183950</w:t>
      </w:r>
    </w:p>
    <w:p>
      <w:r>
        <w:t xml:space="preserve">@michel_brandt_ Eikö teillä ole muuta tarjottavaa rakentavan panoksen muodossa liittopäivillä? Voi veljet, voi veljet. Tuo on niin tasainen, että kuka tahansa 5-vuotias lapsi voi tehdä sen. Anteeksi, mutta tuosta vain lähtee hattuni. Bundestagissa eikä leikkikentällä!</w:t>
      </w:r>
    </w:p>
    <w:p>
      <w:r>
        <w:rPr>
          <w:b/>
          <w:u w:val="single"/>
        </w:rPr>
        <w:t xml:space="preserve">183951</w:t>
      </w:r>
    </w:p>
    <w:p>
      <w:r>
        <w:t xml:space="preserve">"23-vuotiaan matkatavaroista löytyi kaksi Kalashnikov-tyyppistä rynnäkkökivääriä ja pumppuhaulikko ...".  Ei takuuta.  #LostControl https://t.co/MTHbPzQNp4</w:t>
      </w:r>
    </w:p>
    <w:p>
      <w:r>
        <w:rPr>
          <w:b/>
          <w:u w:val="single"/>
        </w:rPr>
        <w:t xml:space="preserve">183952</w:t>
      </w:r>
    </w:p>
    <w:p>
      <w:r>
        <w:t xml:space="preserve">On häpeällistä, miten Peter Weberin maine halventuu! Se siitä sananvapaudesta!  Toivotan sinulle pikaista paranemista. https://t.co/HQHeAq8wOo</w:t>
      </w:r>
    </w:p>
    <w:p>
      <w:r>
        <w:rPr>
          <w:b/>
          <w:u w:val="single"/>
        </w:rPr>
        <w:t xml:space="preserve">183953</w:t>
      </w:r>
    </w:p>
    <w:p>
      <w:r>
        <w:t xml:space="preserve">Punavihreä-punavihreiden hallitusten kanssa mennään suoraan vasemmistolaiseen ääriajatteluun!    Itse asiassa vasemmistofasistit halusivat "vain" hyökätä kiinteistökongressin osallistujien kimppuun.    "Berliini: Vasemmistolaiset hyökkäävät syöpäpotilaita kuljettaneeseen turistibussiin" https://t.co/Ho3aSqSYKy</w:t>
      </w:r>
    </w:p>
    <w:p>
      <w:r>
        <w:rPr>
          <w:b/>
          <w:u w:val="single"/>
        </w:rPr>
        <w:t xml:space="preserve">183954</w:t>
      </w:r>
    </w:p>
    <w:p>
      <w:r>
        <w:t xml:space="preserve">Karkea imaami kutsuu sitä kulttuuriksi. Ihmisoikeusloukkaukset eivät kuitenkaan voi olla kulttuuria.  "Mutta yksi imaami vaatii: lapsiavioliitot on sallittava - pakolaisten kulttuurin kunnioittamiseksi" https://t.co/wfLVBd4isU https://t.co/wfLVBd4isU</w:t>
      </w:r>
    </w:p>
    <w:p>
      <w:r>
        <w:rPr>
          <w:b/>
          <w:u w:val="single"/>
        </w:rPr>
        <w:t xml:space="preserve">183955</w:t>
      </w:r>
    </w:p>
    <w:p>
      <w:r>
        <w:t xml:space="preserve">Taas on se aika, uimahalliaika on selityksen aika: #Mainzissa on esitteitä, tarroja ja julisteita, joissa on kolme piktogrammia seksuaalisen häirinnän estämiseksi https://t.co/2ZSFDr1CqP</w:t>
      </w:r>
    </w:p>
    <w:p>
      <w:r>
        <w:rPr>
          <w:b/>
          <w:u w:val="single"/>
        </w:rPr>
        <w:t xml:space="preserve">183956</w:t>
      </w:r>
    </w:p>
    <w:p>
      <w:r>
        <w:t xml:space="preserve">Inhoan sitä, että meidän kadun mummolla on 600 euron eläke, ja BT:n herra Schulzilla on jo yli 600e eläkeoikeus PÄIVÄSSÄ!!!!. Vihaan tätä epäoikeudenmukaisuutta, pidätetäänkö minut nyt.</w:t>
      </w:r>
    </w:p>
    <w:p>
      <w:r>
        <w:rPr>
          <w:b/>
          <w:u w:val="single"/>
        </w:rPr>
        <w:t xml:space="preserve">183957</w:t>
      </w:r>
    </w:p>
    <w:p>
      <w:r>
        <w:t xml:space="preserve">Nämä eivät ole "kaaotteja", vaan terroristeja!    "Vasemmistokaaotit hyökkäävät syöpäpotilaita täynnä olevan bussin kimppuun" #Antifaa sponsoroi #SPD #Greens #Left https://t.co/IPAyMN71mp</w:t>
      </w:r>
    </w:p>
    <w:p>
      <w:r>
        <w:rPr>
          <w:b/>
          <w:u w:val="single"/>
        </w:rPr>
        <w:t xml:space="preserve">183958</w:t>
      </w:r>
    </w:p>
    <w:p>
      <w:r>
        <w:t xml:space="preserve">https://t.co/ivtNsQAjgN Mindener (54) loukkaantui vakavasti puukotuksessa - 17-vuotias pidätetty. Tekijä 17-vuotias Syyrian kansalainen.</w:t>
      </w:r>
    </w:p>
    <w:p>
      <w:r>
        <w:rPr>
          <w:b/>
          <w:u w:val="single"/>
        </w:rPr>
        <w:t xml:space="preserve">183959</w:t>
      </w:r>
    </w:p>
    <w:p>
      <w:r>
        <w:t xml:space="preserve">Poliittinen satu kumottu: Ulkomaalaisten työttömien määrä on noussut jyrkästi pitkäaikaisessa vertailussa https://t.co/FDsAKd0sjx</w:t>
      </w:r>
    </w:p>
    <w:p>
      <w:r>
        <w:rPr>
          <w:b/>
          <w:u w:val="single"/>
        </w:rPr>
        <w:t xml:space="preserve">183960</w:t>
      </w:r>
    </w:p>
    <w:p>
      <w:r>
        <w:t xml:space="preserve">https://t.co/Qw61oXKMUS Sandra, 23, löydettiin kuolleena saappaansa sisältä. Hän oli ollut kateissa viime torstaista lähtien. Sunnuntaina hänen ruumiinsa löydettiin autonsa tavaratilasta... Hänet siepattiin, tukehdutettiin ja ruumis heitettiin hänen omaan autoonsa..... laittoman pakistanilaisen toimesta.</w:t>
      </w:r>
    </w:p>
    <w:p>
      <w:r>
        <w:rPr>
          <w:b/>
          <w:u w:val="single"/>
        </w:rPr>
        <w:t xml:space="preserve">183961</w:t>
      </w:r>
    </w:p>
    <w:p>
      <w:r>
        <w:t xml:space="preserve">Intia kaksinkertaistaa kivihiilen tuotantonsa noin 1,5 miljardiin tonniin vuoteen 2020 mennessä. Saksassa jokaista säästettyä hiilidioksidikiloa juhlitaan kuin fetissiä, ja 41 maailman maassa suunnitellaan tai rakennetaan 58 uutta ydinvoimalaa (447 käytössä maailmanlaajuisesti) ja 1 400 uutta hiilivoimalaa! https://t.co/puzeMNLO7R ...</w:t>
      </w:r>
    </w:p>
    <w:p>
      <w:r>
        <w:rPr>
          <w:b/>
          <w:u w:val="single"/>
        </w:rPr>
        <w:t xml:space="preserve">183962</w:t>
      </w:r>
    </w:p>
    <w:p>
      <w:r>
        <w:t xml:space="preserve">Nyt sitä kutsutaan häiriöksi!  Berliinin turvallisuushäiriö: pidätysmääräystä ei ole annettu sota-aseiden löytymisen jälkeen https://t.co/rVBigAqOT1</w:t>
      </w:r>
    </w:p>
    <w:p>
      <w:r>
        <w:rPr>
          <w:b/>
          <w:u w:val="single"/>
        </w:rPr>
        <w:t xml:space="preserve">183963</w:t>
      </w:r>
    </w:p>
    <w:p>
      <w:r>
        <w:t xml:space="preserve">#HeinzHermannThiele: "Tämä maa on siirtymässä erittäin kriittiseen tilanteeseen. Olemme kulttuurisen romahduksen partaalla." #pakolaiskysymys ei ole vain taloudellisesti hallitsematon, vaan se herättää myös kysymyksen #identiteetistämme. https://t.co/JoD1xec463</w:t>
      </w:r>
    </w:p>
    <w:p>
      <w:r>
        <w:rPr>
          <w:b/>
          <w:u w:val="single"/>
        </w:rPr>
        <w:t xml:space="preserve">183964</w:t>
      </w:r>
    </w:p>
    <w:p>
      <w:r>
        <w:t xml:space="preserve">#Berlinin kaoottinen #Antifa, jota @michel_brandt_ ja @patrickgensing tukivat, hyökkäsi tomaateilla, munilla ja maalipelleteillä bussin kimppuun, jossa epäiltiin ahneita vuokrahaita. Bussissa oli kuitenkin 50 syöpäpotilasta retkellä! https://t.co/I7U9ZZUuqx ...</w:t>
      </w:r>
    </w:p>
    <w:p>
      <w:r>
        <w:rPr>
          <w:b/>
          <w:u w:val="single"/>
        </w:rPr>
        <w:t xml:space="preserve">183965</w:t>
      </w:r>
    </w:p>
    <w:p>
      <w:r>
        <w:t xml:space="preserve">30-vuotias #Tunisialainen Sief Allah H. ja hänen 43-vuotias "saksalainen" vaimonsa Yasmin suunnittelivat terrori-iskua Saksassa. Vaimo Yasmin suunnitteli #terroristihyökkäystä Saksassa biologisella taisteluaineella #risiinillä, joka asiantuntijalausuntojen mukaan olisi vaatinut jopa 100 #kuolemaan johtavaa uhria❗️ Saksalaiset lehtitiedotteet ⁉️ niukasti ‼️ https://t.co/xWOl3RtTaG</w:t>
      </w:r>
    </w:p>
    <w:p>
      <w:r>
        <w:rPr>
          <w:b/>
          <w:u w:val="single"/>
        </w:rPr>
        <w:t xml:space="preserve">183966</w:t>
      </w:r>
    </w:p>
    <w:p>
      <w:r>
        <w:t xml:space="preserve">#soisset "Chemnitzin valheiden" uudelleenarviointi herättää vanhoissa puolueissa raivoa ....  Ymmärrettävää, he kaikki valehtelivat.....    Hetzjagd Chemnitz: "Se, mitä he tekevät, on häpeäksi Saksalle" https://t.co/SRlwS0EOvP https://t.co/SRlwS0EOvP</w:t>
      </w:r>
    </w:p>
    <w:p>
      <w:r>
        <w:rPr>
          <w:b/>
          <w:u w:val="single"/>
        </w:rPr>
        <w:t xml:space="preserve">183967</w:t>
      </w:r>
    </w:p>
    <w:p>
      <w:r>
        <w:t xml:space="preserve">Todellisuuden menettämistä #SPD:ssä ei voida enää jättää huomiotta. Sen sijaan, että hän käsittelisi todellista vastustajaa - #Greens - joka imee SPD:stä viimeisenkin henkireiän, #Scholz fantasioi #kanslerinvirasta. https://t.co/UC41WrfT5B.</w:t>
      </w:r>
    </w:p>
    <w:p>
      <w:r>
        <w:rPr>
          <w:b/>
          <w:u w:val="single"/>
        </w:rPr>
        <w:t xml:space="preserve">183968</w:t>
      </w:r>
    </w:p>
    <w:p>
      <w:r>
        <w:t xml:space="preserve">Minä olen kieli, saanko tulla sisään vai keskeytänkö 😜 Joten hitaasti te kaikki olette muuttumassa täysin vapaiksi, voiko se olla? Kaasu-vesi-paska on muunnettu. Ja? Hyvä luoja 🙄 https://t.co/k2qEHY81Vt</w:t>
      </w:r>
    </w:p>
    <w:p>
      <w:r>
        <w:rPr>
          <w:b/>
          <w:u w:val="single"/>
        </w:rPr>
        <w:t xml:space="preserve">183969</w:t>
      </w:r>
    </w:p>
    <w:p>
      <w:r>
        <w:t xml:space="preserve">Saksalainen perinne puukottaa vanhuksia kuoliaaksi kymmenittäin reilulla tikillä? Ei, ei sinun hengelläsi!    Leski (86) löytyi puukotettuna @BILD https://t.co/HoW0Py8DXu https://t.co/HoW0Py8DXu</w:t>
      </w:r>
    </w:p>
    <w:p>
      <w:r>
        <w:rPr>
          <w:b/>
          <w:u w:val="single"/>
        </w:rPr>
        <w:t xml:space="preserve">183970</w:t>
      </w:r>
    </w:p>
    <w:p>
      <w:r>
        <w:t xml:space="preserve">Kühnertin pitäisi antaa itselleen tauko ja ottaa SPD:n johto. Ei tutkintoa, ei ammattia, mahtipontinen mediapelle. Sillä hetkellä, kun hän lopettaa juhlat, hän on saavuttanut jotain ensimmäistä kertaa elämässään. https://t.co/jQIKFqLthA</w:t>
      </w:r>
    </w:p>
    <w:p>
      <w:r>
        <w:rPr>
          <w:b/>
          <w:u w:val="single"/>
        </w:rPr>
        <w:t xml:space="preserve">183971</w:t>
      </w:r>
    </w:p>
    <w:p>
      <w:r>
        <w:t xml:space="preserve">Hyvää huomenta, Saksa! Voisiko joku selittää minulle, miksi muka 27 prosenttia ihmisistä haluaa äänestää puoluetta, jonka @ABaerbock vakavissaan väittää, että jokainen saksalainen tuottaa 9 gigatonnia hiilidioksidipäästöjä? Vain vihreät voivat suoltaa noin kuumaa ilmaa. https://t.co/QcMNkypMCw.</w:t>
      </w:r>
    </w:p>
    <w:p>
      <w:r>
        <w:rPr>
          <w:b/>
          <w:u w:val="single"/>
        </w:rPr>
        <w:t xml:space="preserve">183972</w:t>
      </w:r>
    </w:p>
    <w:p>
      <w:r>
        <w:t xml:space="preserve">#GEZ - #yleisradiomaksu on pakollinen vero ja täysin vanhentunut. Sen sijaan, että tämä vero nostetaan yhä korkeammaksi, se olisi poistettava kokonaan. Niiden, jotka haluavat katsoa ARD:tä ja ZDF:ää, pitäisi maksaa. Ja jos ei ole, ei ole. Hankkiudu siitä eroon! https://t.co/WN0aQqBGlM</w:t>
      </w:r>
    </w:p>
    <w:p>
      <w:r>
        <w:rPr>
          <w:b/>
          <w:u w:val="single"/>
        </w:rPr>
        <w:t xml:space="preserve">183973</w:t>
      </w:r>
    </w:p>
    <w:p>
      <w:r>
        <w:t xml:space="preserve">+++ #Raiskaus #Düsseldorfissa +++ Lauantaiaamuna noin klo 04:45 kaksi miestä raiskasi raa'asti naisen (51) Hofgartenissa.  Tekijöiden kuvauksen mukaan he olivat kaksi parikymppistä pohjoisafrikkalaista. Sietämättömät olot vihreiden ja CDU:n ansiosta. #AfD https://t.co/SX07YozWhl</w:t>
      </w:r>
    </w:p>
    <w:p>
      <w:r>
        <w:rPr>
          <w:b/>
          <w:u w:val="single"/>
        </w:rPr>
        <w:t xml:space="preserve">183974</w:t>
      </w:r>
    </w:p>
    <w:p>
      <w:r>
        <w:t xml:space="preserve">https://t.co/PPqndME7Kx?  Suojelua hakenut somalialainen #pakolainen oli potkaissut eläkeläistä raa'asti.  Edellisenä päivänä rikollinen oli jo pahoinpidellyt taksinkuljettajan #Freiburgissa. Poliisi otti hänet kiinni ja vapautti hänet välittömästi.</w:t>
      </w:r>
    </w:p>
    <w:p>
      <w:r>
        <w:rPr>
          <w:b/>
          <w:u w:val="single"/>
        </w:rPr>
        <w:t xml:space="preserve">183975</w:t>
      </w:r>
    </w:p>
    <w:p>
      <w:r>
        <w:t xml:space="preserve">#Vienna: Ömer &amp;; Mehmet P loukkasi &amp;; ahdisteli eläkeläispariskuntaa, joka kosketti tätinsä takkia ohi kulkiessaan. Vaikka eläkeläiset eivät vastanneet provokaatioon, Ömer haavoitti eläkeläistä kuolettavasti potkaisemalla häntä https://t.co/5e1lXyC3DS.</w:t>
      </w:r>
    </w:p>
    <w:p>
      <w:r>
        <w:rPr>
          <w:b/>
          <w:u w:val="single"/>
        </w:rPr>
        <w:t xml:space="preserve">183976</w:t>
      </w:r>
    </w:p>
    <w:p>
      <w:r>
        <w:t xml:space="preserve">"Olemme kyllästyneet": #Vasemmistobaarissa laitetaan pakolaiset oven ulkopuolelle #Afrikkalaiset pakolaiset ovat herättäneet huomiota #Augsburgissa sijaitsevassa vasemmistobaarissa useaan otteeseen varkauksilla, mutta myös #naisiin kohdistuvalla häirinnällä ja aggressiivisella käytöksellä. Koko juttu tapahtui jo vuonna 2017 ! https://t.co/ycrlVyO2rb</w:t>
      </w:r>
    </w:p>
    <w:p>
      <w:r>
        <w:rPr>
          <w:b/>
          <w:u w:val="single"/>
        </w:rPr>
        <w:t xml:space="preserve">183977</w:t>
      </w:r>
    </w:p>
    <w:p>
      <w:r>
        <w:t xml:space="preserve">Hämmästyneenä kysyy itseltään kaksi kysymystä: Miksi ihmisistä tulee ryöstäjiä, raiskaajia ja ihmissurmaajia maassa, joka ottaa heidät vastaan, huolehtii heistä ja tarjoaa heille paremman tulevaisuuden kuin heidän kotimaansa?   ⏬⏬⏬⏬ https://t.co/D5yWniyPck</w:t>
      </w:r>
    </w:p>
    <w:p>
      <w:r>
        <w:rPr>
          <w:b/>
          <w:u w:val="single"/>
        </w:rPr>
        <w:t xml:space="preserve">183978</w:t>
      </w:r>
    </w:p>
    <w:p>
      <w:r>
        <w:t xml:space="preserve">pelkästään Saksin osavaltiossa tapahtuneet veitsihyökkäykset🔪🔪🔪🔪nousivat 696:sta vuonna 2008 1196:een vuonna 2017‼️ Sen sijaan SPD:n ja Vihreiden johtamien osavaltioiden tiedottajan, Hampurin oikeussenaattorin Till Steffenin (Vihreät) mukaan ‼️yleistä valtakunnallista nousua ei ole havaittavissa. https://t.co/7qwcSxx92u.</w:t>
      </w:r>
    </w:p>
    <w:p>
      <w:r>
        <w:rPr>
          <w:b/>
          <w:u w:val="single"/>
        </w:rPr>
        <w:t xml:space="preserve">183979</w:t>
      </w:r>
    </w:p>
    <w:p>
      <w:r>
        <w:t xml:space="preserve">Walid S. oli pääepäilty kuoliaaksi hakatun Niklas P:n tapauksessa - nyt hän hakkaa uudelleen: hänen väitetään potkaisseen maassa makaavaa puolustuskyvytöntä miestä useita kertoja päähän. Uhri kärsi alaleuan kaksinkertaisen murtuman ja poskiluun murtuman. https://t.co/KPmwRlg7KE</w:t>
      </w:r>
    </w:p>
    <w:p>
      <w:r>
        <w:rPr>
          <w:b/>
          <w:u w:val="single"/>
        </w:rPr>
        <w:t xml:space="preserve">183980</w:t>
      </w:r>
    </w:p>
    <w:p>
      <w:r>
        <w:t xml:space="preserve">"Ohikulkijat löytävät 13-vuotiaan pojan Stephansschule-opiston alueelta Saarbrücker Straße Schmelzissä. Lapsi on hirtetty!   Elvytys onnistuu, poika viedään klinikalle vakavasti loukkaantuneena. On vielä epäselvää, selviääkö hän hengissä." https://t.co/ZMamQuKC65.</w:t>
      </w:r>
    </w:p>
    <w:p>
      <w:r>
        <w:rPr>
          <w:b/>
          <w:u w:val="single"/>
        </w:rPr>
        <w:t xml:space="preserve">183981</w:t>
      </w:r>
    </w:p>
    <w:p>
      <w:r>
        <w:t xml:space="preserve">Ruotsin kansallisen rikoksentorjuntaneuvoston julkaiseman viimeisimmän kansallisen turvallisuusraportin mukaan neljä kymmenestä naisesta pelkää liikkua vapaasti ulkona. https://t.co/qwQJIbk2m8</w:t>
      </w:r>
    </w:p>
    <w:p>
      <w:r>
        <w:rPr>
          <w:b/>
          <w:u w:val="single"/>
        </w:rPr>
        <w:t xml:space="preserve">183982</w:t>
      </w:r>
    </w:p>
    <w:p>
      <w:r>
        <w:t xml:space="preserve">Afrikassa kristittyjä poikia kahlitaan ja pakotetaan opettelemaan Koraania.     Kristityt tytöt annetaan taistelijoille seksiorjiksi, jotkut jopa 9-vuotiaina!     Älkää odottako, että tiedotusvälineet raportoivat tästä itse, vaan lähettäkää se kansanedustajille! https://t.co/VrXLFsUejz</w:t>
      </w:r>
    </w:p>
    <w:p>
      <w:r>
        <w:rPr>
          <w:b/>
          <w:u w:val="single"/>
        </w:rPr>
        <w:t xml:space="preserve">183983</w:t>
      </w:r>
    </w:p>
    <w:p>
      <w:r>
        <w:t xml:space="preserve">https://t.co/1Ag8XvP45g Borgholzhausenista löytyi kuollut vanhus.Hänet tapettiin väkivaltaisesti, ruumiissa oli useita puukoniskuja.Naapurit kuulivat huutoja, mutta eivät olleet reagoineet suoraan.  Seuraavana aamuna pelastustyöntekijät murtautuivat asuntoon ja löysivät ruumiin.</w:t>
      </w:r>
    </w:p>
    <w:p>
      <w:r>
        <w:rPr>
          <w:b/>
          <w:u w:val="single"/>
        </w:rPr>
        <w:t xml:space="preserve">183984</w:t>
      </w:r>
    </w:p>
    <w:p>
      <w:r>
        <w:t xml:space="preserve">#Crailsheim: Turkkilaisesta hääkulkueesta ammuttiin laukauksia - poliisi löysi hälytysaseita ja luodin hylsyjä autosta, jonka matkustajat kuitenkin kaikki julistavat syyttömyyttään #Hääjuhla https://t.co/elhw6NjNDy</w:t>
      </w:r>
    </w:p>
    <w:p>
      <w:r>
        <w:rPr>
          <w:b/>
          <w:u w:val="single"/>
        </w:rPr>
        <w:t xml:space="preserve">183985</w:t>
      </w:r>
    </w:p>
    <w:p>
      <w:r>
        <w:t xml:space="preserve">Tulevaisuuden lääkärit, tiedemiehet ja insinöörit Eikö sisälläsi olekin lämmin? https://t.co/OBbfv7lDsm</w:t>
      </w:r>
    </w:p>
    <w:p>
      <w:r>
        <w:rPr>
          <w:b/>
          <w:u w:val="single"/>
        </w:rPr>
        <w:t xml:space="preserve">183986</w:t>
      </w:r>
    </w:p>
    <w:p>
      <w:r>
        <w:t xml:space="preserve">Sinä aina jankutat tyhmistä!  Mutta anoppini lähetti minulle juuri tämän toimituskirjeen, joka on lukemisen arvoinen. https://t.co/YOLAWWuT9n</w:t>
      </w:r>
    </w:p>
    <w:p>
      <w:r>
        <w:rPr>
          <w:b/>
          <w:u w:val="single"/>
        </w:rPr>
        <w:t xml:space="preserve">183987</w:t>
      </w:r>
    </w:p>
    <w:p>
      <w:r>
        <w:t xml:space="preserve">#OberhausenKlosterhardt kaksi tuntematonta nuorta (eteläinen ulkonäkö) hyökkäsi raa'asti lasten (molemmat 11-vuotiaita)‼️ kimppuun. He hakkasivat heitä ja veivät väkisin pienen mustan olkalaukun ("Foot Locker") https://t.co/MBndoS3mh7.</w:t>
      </w:r>
    </w:p>
    <w:p>
      <w:r>
        <w:rPr>
          <w:b/>
          <w:u w:val="single"/>
        </w:rPr>
        <w:t xml:space="preserve">183988</w:t>
      </w:r>
    </w:p>
    <w:p>
      <w:r>
        <w:t xml:space="preserve">https://t.co/h1lXAbhnb9</w:t>
      </w:r>
    </w:p>
    <w:p>
      <w:r>
        <w:rPr>
          <w:b/>
          <w:u w:val="single"/>
        </w:rPr>
        <w:t xml:space="preserve">183989</w:t>
      </w:r>
    </w:p>
    <w:p>
      <w:r>
        <w:t xml:space="preserve">Kannattaa nähdä! 13 minuuttia "ympäristöystävällisten" sähköautojen legendan tuhoamisesta.... @HaraldLesch #HaraldLesch https://t.co/gjCC1WYu0f</w:t>
      </w:r>
    </w:p>
    <w:p>
      <w:r>
        <w:rPr>
          <w:b/>
          <w:u w:val="single"/>
        </w:rPr>
        <w:t xml:space="preserve">183990</w:t>
      </w:r>
    </w:p>
    <w:p>
      <w:r>
        <w:t xml:space="preserve">➡️Diskotappelu #Passau ➡️Mies (20) haavoittaa myös poliisia + toinen hyökkäys ➡️Rikoksesta epäilty - 20-vuotias syyrialainen Altparteien Deutschland 2019 #Deggendorf #Dingolfing #Straubing #Landshut #Regensburg #Erding #Burghausen #CDU #AfD #CSU https://t.co/JpYSOHkhxj</w:t>
      </w:r>
    </w:p>
    <w:p>
      <w:r>
        <w:rPr>
          <w:b/>
          <w:u w:val="single"/>
        </w:rPr>
        <w:t xml:space="preserve">183991</w:t>
      </w:r>
    </w:p>
    <w:p>
      <w:r>
        <w:t xml:space="preserve">Vihreät siirtyvät yhä enemmän vasemmalle, mutta huijaavat äänestäjiä keskustapuolueena. Bremen on myös tällainen esimerkki, jossa he haluavat hallita entisten SED:n jäsenten kanssa. https://t.co/YO6U012JZU #Habeck #Politiikka #Vasemmisto #Vasemmisto</w:t>
      </w:r>
    </w:p>
    <w:p>
      <w:r>
        <w:rPr>
          <w:b/>
          <w:u w:val="single"/>
        </w:rPr>
        <w:t xml:space="preserve">183992</w:t>
      </w:r>
    </w:p>
    <w:p>
      <w:r>
        <w:t xml:space="preserve">Poliisi etsii tekijää: Nainen (51) raiskattiin Düsseldorfin Hofgartenissa https://t.co/QaUe19JGOR</w:t>
      </w:r>
    </w:p>
    <w:p>
      <w:r>
        <w:rPr>
          <w:b/>
          <w:u w:val="single"/>
        </w:rPr>
        <w:t xml:space="preserve">183993</w:t>
      </w:r>
    </w:p>
    <w:p>
      <w:r>
        <w:t xml:space="preserve">Bremenin vaalien jälkeen: "Tämä on todellinen kasvo": viha #Greensin päätöksestä vasemmistohallitukseen https://t.co/6ikmHrcOEH</w:t>
      </w:r>
    </w:p>
    <w:p>
      <w:r>
        <w:rPr>
          <w:b/>
          <w:u w:val="single"/>
        </w:rPr>
        <w:t xml:space="preserve">183994</w:t>
      </w:r>
    </w:p>
    <w:p>
      <w:r>
        <w:t xml:space="preserve">Aha, opimme siis, että kun liittopresidentti saa kunnian esiintyä, häntä ei saa arvostella. Selvä. Selvä.  Mutta Steinmeierille henkilönä voidaan sanoa, että hän ei ehkä tee oikeutta korkealle viralleen, joka on kritiikin ulkopuolella, eikö niin? https://t.co/7NoMX7aWDV.</w:t>
      </w:r>
    </w:p>
    <w:p>
      <w:r>
        <w:rPr>
          <w:b/>
          <w:u w:val="single"/>
        </w:rPr>
        <w:t xml:space="preserve">183995</w:t>
      </w:r>
    </w:p>
    <w:p>
      <w:r>
        <w:t xml:space="preserve">#Roßlaussa tapahtui ilmeisesti lapsen seksuaalinen hyväksikäyttö helluntaina. Mies pidätettiin. https://t.co/WigEIPO61p</w:t>
      </w:r>
    </w:p>
    <w:p>
      <w:r>
        <w:rPr>
          <w:b/>
          <w:u w:val="single"/>
        </w:rPr>
        <w:t xml:space="preserve">183996</w:t>
      </w:r>
    </w:p>
    <w:p>
      <w:r>
        <w:t xml:space="preserve">Miksi emme kuule tästä mitään julkisissa tiedotusvälineissä?    Koskemattomuus pidätettiin: Syyttäjä tutkii kuutta vihreiden ja vasemmiston kansanedustajaa https://t.co/IKlFVCbs9K via @wordpressdotcom</w:t>
      </w:r>
    </w:p>
    <w:p>
      <w:r>
        <w:rPr>
          <w:b/>
          <w:u w:val="single"/>
        </w:rPr>
        <w:t xml:space="preserve">183997</w:t>
      </w:r>
    </w:p>
    <w:p>
      <w:r>
        <w:t xml:space="preserve">Kuka painosti #amri-jutun tutkijoita? "Breitscheidplatzin iskun osalta lainvalvontaviranomaiset eivät voi tehdä ristiriitaisia toimiaan uskottaviksi" https://t.co/BmdNJthSvP https://t.co/BmdNJthSvP</w:t>
      </w:r>
    </w:p>
    <w:p>
      <w:r>
        <w:rPr>
          <w:b/>
          <w:u w:val="single"/>
        </w:rPr>
        <w:t xml:space="preserve">183998</w:t>
      </w:r>
    </w:p>
    <w:p>
      <w:r>
        <w:t xml:space="preserve">Hm. AfD myös, eikö niin? https://t.co/1IxdkN8K0v</w:t>
      </w:r>
    </w:p>
    <w:p>
      <w:r>
        <w:rPr>
          <w:b/>
          <w:u w:val="single"/>
        </w:rPr>
        <w:t xml:space="preserve">183999</w:t>
      </w:r>
    </w:p>
    <w:p>
      <w:r>
        <w:t xml:space="preserve">Anteeksi, rakas @ABaerbock. Meidän on selvitettävä asia. Kritiikki on ok, mutta pitäytykää totuudessa. @GrueneBundestag #GeordneteRueckkehrGesetz https://t.co/U7zhwkLAYv</w:t>
      </w:r>
    </w:p>
    <w:p>
      <w:r>
        <w:rPr>
          <w:b/>
          <w:u w:val="single"/>
        </w:rPr>
        <w:t xml:space="preserve">184000</w:t>
      </w:r>
    </w:p>
    <w:p>
      <w:r>
        <w:t xml:space="preserve">Aivan uskomatonta!    #Saksa on kristitty maa! Ihmiset kieltävät grillaamisen #Chemnitzissä, koska jotkut muslimit eivät pidä siitä! Jotkut muslimit eivät tunne suvaitsevaisuutta toisia kohtaan!   #Europe #AfD #Germany #Asylum https://t.co/h04bVZponY</w:t>
      </w:r>
    </w:p>
    <w:p>
      <w:r>
        <w:rPr>
          <w:b/>
          <w:u w:val="single"/>
        </w:rPr>
        <w:t xml:space="preserve">184001</w:t>
      </w:r>
    </w:p>
    <w:p>
      <w:r>
        <w:t xml:space="preserve">@AntifaLuebeck Poliittisten vastustajien tappaminen? Kuten vasemmistofasistinen Antifa tekee?</w:t>
      </w:r>
    </w:p>
    <w:p>
      <w:r>
        <w:rPr>
          <w:b/>
          <w:u w:val="single"/>
        </w:rPr>
        <w:t xml:space="preserve">184002</w:t>
      </w:r>
    </w:p>
    <w:p>
      <w:r>
        <w:t xml:space="preserve">@ZDFheute @HeikoMaas Sinä, @HeikoMaas ja @ZDFheute varmistatte jo nyt, että lähestymme #AnneFrankin aikaa vaientamalla ilmeisen epäoikeudenmukaisuuden tiettyä väestöryhmää (saksalaisia) kohtaan, sensuurin ja järjestelmällisen pelon ja syrjinnän politiikan.</w:t>
      </w:r>
    </w:p>
    <w:p>
      <w:r>
        <w:rPr>
          <w:b/>
          <w:u w:val="single"/>
        </w:rPr>
        <w:t xml:space="preserve">184003</w:t>
      </w:r>
    </w:p>
    <w:p>
      <w:r>
        <w:t xml:space="preserve">#Lauffen: Ammattimainen #huumerengas saatiin kiinni: gambialaiset pyörittävät raskasta huumekauppaa eri turvapaikkakodeista käsin - 8 pidätysmääräystä annettu, 41 esitutkinta aloitettu ja kiloja marihuanaa ja ekstaasitabletteja takavarikoitu https://t.co/5B2vm7Jf2v</w:t>
      </w:r>
    </w:p>
    <w:p>
      <w:r>
        <w:rPr>
          <w:b/>
          <w:u w:val="single"/>
        </w:rPr>
        <w:t xml:space="preserve">184004</w:t>
      </w:r>
    </w:p>
    <w:p>
      <w:r>
        <w:t xml:space="preserve">@JTrittin @JRehborn @BILD Kyllä, hauskaa. Tykkään tästä prosessista myös täällä https://t.co/HXnmTQIXR0</w:t>
      </w:r>
    </w:p>
    <w:p>
      <w:r>
        <w:rPr>
          <w:b/>
          <w:u w:val="single"/>
        </w:rPr>
        <w:t xml:space="preserve">184005</w:t>
      </w:r>
    </w:p>
    <w:p>
      <w:r>
        <w:t xml:space="preserve">Herra Maas, mistä te tarkalleen ottaen saitte tietonne ilmastosta? https://t.co/tXsBjV01kq</w:t>
      </w:r>
    </w:p>
    <w:p>
      <w:r>
        <w:rPr>
          <w:b/>
          <w:u w:val="single"/>
        </w:rPr>
        <w:t xml:space="preserve">184006</w:t>
      </w:r>
    </w:p>
    <w:p>
      <w:r>
        <w:t xml:space="preserve">Tämä ruotsalainen tyttö ei ymmärtänyt tervetuliaiskulttuuria ja taistelee vastaan! https://t.co/IhvFGL0pZr</w:t>
      </w:r>
    </w:p>
    <w:p>
      <w:r>
        <w:rPr>
          <w:b/>
          <w:u w:val="single"/>
        </w:rPr>
        <w:t xml:space="preserve">184007</w:t>
      </w:r>
    </w:p>
    <w:p>
      <w:r>
        <w:t xml:space="preserve">Huippututkija eroaa: "Ilmaston lämpeneminen on triljoonan dollarin huijaus - monia tutkijoita on lahjottu" https://t.co/lDhepQ8aUB</w:t>
      </w:r>
    </w:p>
    <w:p>
      <w:r>
        <w:rPr>
          <w:b/>
          <w:u w:val="single"/>
        </w:rPr>
        <w:t xml:space="preserve">184008</w:t>
      </w:r>
    </w:p>
    <w:p>
      <w:r>
        <w:t xml:space="preserve">Ei hassumpaa, vai mitä? 👍👍👍👍 Ruotsista... https://t.co/cp93acgpAg</w:t>
      </w:r>
    </w:p>
    <w:p>
      <w:r>
        <w:rPr>
          <w:b/>
          <w:u w:val="single"/>
        </w:rPr>
        <w:t xml:space="preserve">184009</w:t>
      </w:r>
    </w:p>
    <w:p>
      <w:r>
        <w:t xml:space="preserve">#climateshit</w:t>
      </w:r>
    </w:p>
    <w:p>
      <w:r>
        <w:rPr>
          <w:b/>
          <w:u w:val="single"/>
        </w:rPr>
        <w:t xml:space="preserve">184010</w:t>
      </w:r>
    </w:p>
    <w:p>
      <w:r>
        <w:t xml:space="preserve">@climate</w:t>
      </w:r>
    </w:p>
    <w:p>
      <w:r>
        <w:rPr>
          <w:b/>
          <w:u w:val="single"/>
        </w:rPr>
        <w:t xml:space="preserve">184011</w:t>
      </w:r>
    </w:p>
    <w:p>
      <w:r>
        <w:t xml:space="preserve">#climateshit https://t.co/Dvu0WJO47J</w:t>
      </w:r>
    </w:p>
    <w:p>
      <w:r>
        <w:rPr>
          <w:b/>
          <w:u w:val="single"/>
        </w:rPr>
        <w:t xml:space="preserve">184012</w:t>
      </w:r>
    </w:p>
    <w:p>
      <w:r>
        <w:t xml:space="preserve">#Dresden 2 mongolia, joilla on diplomaattikilvet, joutuu liikennevalvontaan. Koska diplomaattista koskemattomuutta ei ole, ajoneuvo tutkitaan. Autosta löytyy 70 kiloa heroiinia 3 miljoonan euron arvosta. https://t.co/1MzMbbGQvn</w:t>
      </w:r>
    </w:p>
    <w:p>
      <w:r>
        <w:rPr>
          <w:b/>
          <w:u w:val="single"/>
        </w:rPr>
        <w:t xml:space="preserve">184013</w:t>
      </w:r>
    </w:p>
    <w:p>
      <w:r>
        <w:t xml:space="preserve">@AnnelieseN2 ??????  Kysymysmerkkeihisi,vastaukseni oli "pidä se, joka on mukanasi" Hanta-virus Saksassa: tätä hiirtä kannattaa nyt varoa https://t.co/tYcaoWChYO https://t.co/B9cKKBlZfE</w:t>
      </w:r>
    </w:p>
    <w:p>
      <w:r>
        <w:rPr>
          <w:b/>
          <w:u w:val="single"/>
        </w:rPr>
        <w:t xml:space="preserve">184014</w:t>
      </w:r>
    </w:p>
    <w:p>
      <w:r>
        <w:t xml:space="preserve">Juuri nyt M TV:ssä nuori nainen vaihtuvien kumppaneiden kanssa, sitten nuoret miehet suihkuttavat seinää suihkepullolla rytmissä ja "mitä haluat"!  Mitä se tarkoittaa?  Nyt Rhihanna 'get ab,com in boy...boy..bomm..bom ..bomm'mikä tuo olikaan?</w:t>
      </w:r>
    </w:p>
    <w:p>
      <w:r>
        <w:rPr>
          <w:b/>
          <w:u w:val="single"/>
        </w:rPr>
        <w:t xml:space="preserve">184015</w:t>
      </w:r>
    </w:p>
    <w:p>
      <w:r>
        <w:t xml:space="preserve">Kuva: dpa Berliini, Chemnitz, Liittovaltion perustuslakivaliokunnan entinen puheenjohtaja Hans-Georg Maaßen voi kuvitella menevänsä politiikkaan, Onko hänen suosikkipuolueensa AfD?</w:t>
      </w:r>
    </w:p>
    <w:p>
      <w:r>
        <w:rPr>
          <w:b/>
          <w:u w:val="single"/>
        </w:rPr>
        <w:t xml:space="preserve">184016</w:t>
      </w:r>
    </w:p>
    <w:p>
      <w:r>
        <w:t xml:space="preserve">Mitä kuulemme maahanmuuttokomissaarilta?  Ei ennakkoluulotonta puhetta, koska hänen asemansa riippuu maahanmuutosta!  Lähde: Bundestag Today 7.6.19.</w:t>
      </w:r>
    </w:p>
    <w:p>
      <w:r>
        <w:rPr>
          <w:b/>
          <w:u w:val="single"/>
        </w:rPr>
        <w:t xml:space="preserve">184017</w:t>
      </w:r>
    </w:p>
    <w:p>
      <w:r>
        <w:t xml:space="preserve">Määritelmä ja keskustelu, ammattitaitoinen työntekijä vs. käsityöläinen, käy hermoilleni!  Tiedotusvälineissä esitellään kerta toisensa jälkeen taiteilijoita, joilla ei ole minkäänlaista käsitystä aiheesta!  Käsityöläisillä on 3-3 1/2 vuoden oppisopimuskoulutus, jota seuraa ammattitutkinto, jonka jälkeen he pääsevät ammattimieheksi!</w:t>
      </w:r>
    </w:p>
    <w:p>
      <w:r>
        <w:rPr>
          <w:b/>
          <w:u w:val="single"/>
        </w:rPr>
        <w:t xml:space="preserve">184018</w:t>
      </w:r>
    </w:p>
    <w:p>
      <w:r>
        <w:t xml:space="preserve">Huomio miehet!  Vaadi lääkäriltä täydellinen laboratorioanalyysi verestä! Miesten vaihdevuodet näkyvät verenkierron hormonitasojen vaihteluna! Tähän kuuluu myös kilpirauhasen ali- tai yliaktiivisuus! Hoitamattomana voi esiintyä painonnousua, luuston ja lihasten epävakautta.</w:t>
      </w:r>
    </w:p>
    <w:p>
      <w:r>
        <w:rPr>
          <w:b/>
          <w:u w:val="single"/>
        </w:rPr>
        <w:t xml:space="preserve">184019</w:t>
      </w:r>
    </w:p>
    <w:p>
      <w:r>
        <w:t xml:space="preserve">Maustamaan mustia kokonaisia pippureita,juuri ennen kulutusta tai juomaa(kahvia),murskattu pippurimyllyllä,lisää!  Vanha germaaninen perinne, reumaa, kihtiä, niveltulehduksia vastaan, ruoansulatusta, aineenvaihduntaa stimuloiva (laihdutus)!  Monipuolinen 'anti-inflammatorinen'!</w:t>
      </w:r>
    </w:p>
    <w:p>
      <w:r>
        <w:rPr>
          <w:b/>
          <w:u w:val="single"/>
        </w:rPr>
        <w:t xml:space="preserve">184020</w:t>
      </w:r>
    </w:p>
    <w:p>
      <w:r>
        <w:t xml:space="preserve">Ne, jotka ovat ymmärtäneet tämän, voivat myös soveltaa sitä elämässään!  Ei ole tarpeen täyttää korkeita vaatimuksia, vaan soveltaa asiantuntijatietoa tosielämässä Transistori CDU/SPD i e PNP u Viallinen!  Neutraali tukikohta i Hallitus,Emitteri u Kolektori ja kansa!</w:t>
      </w:r>
    </w:p>
    <w:p>
      <w:r>
        <w:rPr>
          <w:b/>
          <w:u w:val="single"/>
        </w:rPr>
        <w:t xml:space="preserve">184021</w:t>
      </w:r>
    </w:p>
    <w:p>
      <w:r>
        <w:t xml:space="preserve">Tässä on jotain transistoritekniikasta!  Transistoria käytetään kytkentään mutta myös vahvistimena!  Transistori itsessään ei vahvista, mutta se säätelee suurta ulkoista jännitettä pienen tulojännitteen (impedanssi, mikrofoni jne.) kautta,</w:t>
      </w:r>
    </w:p>
    <w:p>
      <w:r>
        <w:rPr>
          <w:b/>
          <w:u w:val="single"/>
        </w:rPr>
        <w:t xml:space="preserve">184022</w:t>
      </w:r>
    </w:p>
    <w:p>
      <w:r>
        <w:t xml:space="preserve">Hyvät nuoret vihreiden äänestäjät, ilmastokysymyksen lisäksi teillä on myös muita kysymyksiä, hoitakaa nyt myös nämä kysymykset!  Muuten olet hyvissä käsissä Vihreiden luona! https://t.co/mNPVZdx4vj https://t.co/mNPVZdx4vj</w:t>
      </w:r>
    </w:p>
    <w:p>
      <w:r>
        <w:rPr>
          <w:b/>
          <w:u w:val="single"/>
        </w:rPr>
        <w:t xml:space="preserve">184023</w:t>
      </w:r>
    </w:p>
    <w:p>
      <w:r>
        <w:t xml:space="preserve">Suositellaan arte!  Kaunis elämä'' 1 jahti,8 linnaa niin valtava omaisuus!  Sihteeristä tulee henkilökohtainen sihteeri ja sukeltaa Yet Zet!  Jotain erilaista kuin aina ankeaa!</w:t>
      </w:r>
    </w:p>
    <w:p>
      <w:r>
        <w:rPr>
          <w:b/>
          <w:u w:val="single"/>
        </w:rPr>
        <w:t xml:space="preserve">184024</w:t>
      </w:r>
    </w:p>
    <w:p>
      <w:r>
        <w:t xml:space="preserve">https://t.co/DbaaFZV22L ja Koraani selitys blogissa https://t.co/kWxzKHWIS3</w:t>
      </w:r>
    </w:p>
    <w:p>
      <w:r>
        <w:rPr>
          <w:b/>
          <w:u w:val="single"/>
        </w:rPr>
        <w:t xml:space="preserve">184025</w:t>
      </w:r>
    </w:p>
    <w:p>
      <w:r>
        <w:t xml:space="preserve">Rangaistustullit öljyntuottaja- ja öljyntoimittajavaltioita vastaan, jotka vetämällä varoja raaka-aineiden myynnistä saavat kansalaistensa muuttamaan maastaan EU-maihin! https://t.co/IK5K7HBTEv ...</w:t>
      </w:r>
    </w:p>
    <w:p>
      <w:r>
        <w:rPr>
          <w:b/>
          <w:u w:val="single"/>
        </w:rPr>
        <w:t xml:space="preserve">184026</w:t>
      </w:r>
    </w:p>
    <w:p>
      <w:r>
        <w:t xml:space="preserve">Span at Lanz,miten pääset vuoropuheluun,ensin annat 1/3 aiheista oikein,sitten on positiivinen tunnelma ja sitten aloitat kritiikin!  Span "joko hän on oikeassa tai ei", mutta olla samaa mieltä jonkun kanssa vain päästäkseen keskusteluun, se on retoriikkaa!</w:t>
      </w:r>
    </w:p>
    <w:p>
      <w:r>
        <w:rPr>
          <w:b/>
          <w:u w:val="single"/>
        </w:rPr>
        <w:t xml:space="preserve">184027</w:t>
      </w:r>
    </w:p>
    <w:p>
      <w:r>
        <w:t xml:space="preserve">Sana ylösnousemuksesta Miten voitte kuvitella Jeesuksen ylösnousemuksen?  Raketin avulla hän lähti, eikä häntä enää koskaan nähty!  Emmekö me koe sitä joka päivä?  Isillä ei ole helppoa!  Nyt tarjoamme teille kyytiä käsikärryillä!</w:t>
      </w:r>
    </w:p>
    <w:p>
      <w:r>
        <w:rPr>
          <w:b/>
          <w:u w:val="single"/>
        </w:rPr>
        <w:t xml:space="preserve">184028</w:t>
      </w:r>
    </w:p>
    <w:p>
      <w:r>
        <w:t xml:space="preserve">Niiden, jotka tekevät vuokratyöstä, määräaikaisista sopimuksista ja vähimmäispalkoista toivoa herättäviä, ei pidä yllättyä siitä, että eläkkeelle jäädessään he saavat vähimmäiseläkkeitä!  On liian myöhäistä sanoa tänään, että olemme tehneet muutoksia!  Viran menettäminen on silti ystävällistä</w:t>
      </w:r>
    </w:p>
    <w:p>
      <w:r>
        <w:rPr>
          <w:b/>
          <w:u w:val="single"/>
        </w:rPr>
        <w:t xml:space="preserve">184029</w:t>
      </w:r>
    </w:p>
    <w:p>
      <w:r>
        <w:t xml:space="preserve">#Täällä esitetyt mielipiteet #haymatista, tämä sana näyttää olevan turkkilainen termi kodille!  Niinpä Saksassa, jossa synnyin ja vartuin ja jossa minulla on kaikki perustarpeet ja se on turvallista!  Koulutus- ja uramahdollisuudet</w:t>
      </w:r>
    </w:p>
    <w:p>
      <w:r>
        <w:rPr>
          <w:b/>
          <w:u w:val="single"/>
        </w:rPr>
        <w:t xml:space="preserve">184030</w:t>
      </w:r>
    </w:p>
    <w:p>
      <w:r>
        <w:t xml:space="preserve">Asuin talossa, jonka omistivat juutalaiset!  He vuokrasivat asuntojaan paholaiselle, jopa musliminuorisoseuralle!  Muutin heti pois!  Omistajan poika kerskui juutalaisuudellaan näille nuorille oven edessä! https://t.co/KrxPYQL4ug ...</w:t>
      </w:r>
    </w:p>
    <w:p>
      <w:r>
        <w:rPr>
          <w:b/>
          <w:u w:val="single"/>
        </w:rPr>
        <w:t xml:space="preserve">184031</w:t>
      </w:r>
    </w:p>
    <w:p>
      <w:r>
        <w:t xml:space="preserve">Psykiatrisi on luultavasti valinnut sinut henkisen ja fyysisen mielialasi (myös feromonien) vuoksi!  Jos olisit ottanut Ritallinin, olisit ollut hänelle epäkiinnostava! https://t.co/xQVUfSb50f</w:t>
      </w:r>
    </w:p>
    <w:p>
      <w:r>
        <w:rPr>
          <w:b/>
          <w:u w:val="single"/>
        </w:rPr>
        <w:t xml:space="preserve">184032</w:t>
      </w:r>
    </w:p>
    <w:p>
      <w:r>
        <w:t xml:space="preserve">@Menschaffe @Lauro_Doc Hän opiskeli psykologiaa, jotta hänellä olisi paremmat mahdollisuudet naisten kanssa hänen tittelillään!  Siksi jokaisen naisen tulisi olla varovainen valitessaan kumppania, jolla on akateeminen titteli!  Ei ole mitään sanottavaa,d olemassa olevan kapasiteetin (ÄO),tohtorin tittelin ect. perusteella.</w:t>
      </w:r>
    </w:p>
    <w:p>
      <w:r>
        <w:rPr>
          <w:b/>
          <w:u w:val="single"/>
        </w:rPr>
        <w:t xml:space="preserve">184033</w:t>
      </w:r>
    </w:p>
    <w:p>
      <w:r>
        <w:t xml:space="preserve">@Menschaffe @Lauro_Doc Olen kerran vapaaehtoisesti uskoutunut psykiatrille!  Huomautukseeni, että minulla ei ole koskaan ollut vaikeuksia naisten läheisen kohtaamisen kanssa ja ihmettelin, että onko parinmuodostus tapahtunut instituuttien tai perheen kautta, hän sanoi, että se on täysin normaalia.....</w:t>
      </w:r>
    </w:p>
    <w:p>
      <w:r>
        <w:rPr>
          <w:b/>
          <w:u w:val="single"/>
        </w:rPr>
        <w:t xml:space="preserve">184034</w:t>
      </w:r>
    </w:p>
    <w:p>
      <w:r>
        <w:t xml:space="preserve">RuW: Roland Wuttke - Kansallinen itsemääräämisoikeus Euroopassa https://t.co/Ascoe8vXDj https://t.co/Ascoe8vXDj</w:t>
      </w:r>
    </w:p>
    <w:p>
      <w:r>
        <w:rPr>
          <w:b/>
          <w:u w:val="single"/>
        </w:rPr>
        <w:t xml:space="preserve">184035</w:t>
      </w:r>
    </w:p>
    <w:p>
      <w:r>
        <w:t xml:space="preserve">KerstinM: Turkin ORGANISAATIO "DITIB" maksoi Kölnin MOSCH BUILDING vihittiin käyttöön TÄÄLLÄ 8. toukokuuta 2012 https://t.co/GGkKt4xLH5 https://t.co/hSd91AX6lk</w:t>
      </w:r>
    </w:p>
    <w:p>
      <w:r>
        <w:rPr>
          <w:b/>
          <w:u w:val="single"/>
        </w:rPr>
        <w:t xml:space="preserve">184036</w:t>
      </w:r>
    </w:p>
    <w:p>
      <w:r>
        <w:t xml:space="preserve">Tilanne saksalaisissa kouluissa - opettaja seisoo osoitteessa https://t.co/yJF1wulTOa https://t.co/HcGiWx00MA</w:t>
      </w:r>
    </w:p>
    <w:p>
      <w:r>
        <w:rPr>
          <w:b/>
          <w:u w:val="single"/>
        </w:rPr>
        <w:t xml:space="preserve">184037</w:t>
      </w:r>
    </w:p>
    <w:p>
      <w:r>
        <w:t xml:space="preserve">Tim: TODELLINEN AALLOKKO! Tiesitkö...? Bilderbergers 2019, päähuivit, klaanit, vihreät, SPD,... https://t.co/Cy5qHYGC4g https://t.co/cN01t0g7iK</w:t>
      </w:r>
    </w:p>
    <w:p>
      <w:r>
        <w:rPr>
          <w:b/>
          <w:u w:val="single"/>
        </w:rPr>
        <w:t xml:space="preserve">184038</w:t>
      </w:r>
    </w:p>
    <w:p>
      <w:r>
        <w:t xml:space="preserve">Tim: TAKAISIN esimerkki! STAR! Näin te petätte! https://t.co/uQpe53Sd1W https://t.co/7iDiOIshEo</w:t>
      </w:r>
    </w:p>
    <w:p>
      <w:r>
        <w:rPr>
          <w:b/>
          <w:u w:val="single"/>
        </w:rPr>
        <w:t xml:space="preserve">184039</w:t>
      </w:r>
    </w:p>
    <w:p>
      <w:r>
        <w:t xml:space="preserve">Sisäpiiriläinen Bilderbergereistä: Huomio, uusi hyökkääjien aalto suunnitteilla! https://t.co/0gUsVU4l3d</w:t>
      </w:r>
    </w:p>
    <w:p>
      <w:r>
        <w:rPr>
          <w:b/>
          <w:u w:val="single"/>
        </w:rPr>
        <w:t xml:space="preserve">184040</w:t>
      </w:r>
    </w:p>
    <w:p>
      <w:r>
        <w:t xml:space="preserve">D.M.: Miksi musta väri... https://t.co/UF6fPynaEb...</w:t>
      </w:r>
    </w:p>
    <w:p>
      <w:r>
        <w:rPr>
          <w:b/>
          <w:u w:val="single"/>
        </w:rPr>
        <w:t xml:space="preserve">184041</w:t>
      </w:r>
    </w:p>
    <w:p>
      <w:r>
        <w:t xml:space="preserve">Nikolai: Lavastettu oikeus Pankowissa https://t.co/tnG6esDfsz</w:t>
      </w:r>
    </w:p>
    <w:p>
      <w:r>
        <w:rPr>
          <w:b/>
          <w:u w:val="single"/>
        </w:rPr>
        <w:t xml:space="preserve">184042</w:t>
      </w:r>
    </w:p>
    <w:p>
      <w:r>
        <w:t xml:space="preserve">BRiD: Miksi olet valtioton! (+Lue tärkeä linkki videon alla!!!)!!!! https://t.co/JeeDcnKY7u https://t.co/qD6SytK2QV</w:t>
      </w:r>
    </w:p>
    <w:p>
      <w:r>
        <w:rPr>
          <w:b/>
          <w:u w:val="single"/>
        </w:rPr>
        <w:t xml:space="preserve">184043</w:t>
      </w:r>
    </w:p>
    <w:p>
      <w:r>
        <w:t xml:space="preserve">EU:n assosiaatiovaalit vahvistavat kansallisvaltion idean elinvoimaisuuden https://t.co/F5gJQFCnzm</w:t>
      </w:r>
    </w:p>
    <w:p>
      <w:r>
        <w:rPr>
          <w:b/>
          <w:u w:val="single"/>
        </w:rPr>
        <w:t xml:space="preserve">184044</w:t>
      </w:r>
    </w:p>
    <w:p>
      <w:r>
        <w:t xml:space="preserve">Ernst Cran "Kippa-päivänä" https://t.co/D0ZlnQzSR5 https://t.co/6mK9p3Sz4i https://t.co/6mK9p3Sz4i</w:t>
      </w:r>
    </w:p>
    <w:p>
      <w:r>
        <w:rPr>
          <w:b/>
          <w:u w:val="single"/>
        </w:rPr>
        <w:t xml:space="preserve">184045</w:t>
      </w:r>
    </w:p>
    <w:p>
      <w:r>
        <w:t xml:space="preserve">Verkkoturvallisuus: ProtonMail suorittaa reaaliaikaista seurantaa https://t.co/nSYvBZ1B4a https://t.co/hSi6zwAt14 https://t.co/hSi6zwAt14</w:t>
      </w:r>
    </w:p>
    <w:p>
      <w:r>
        <w:rPr>
          <w:b/>
          <w:u w:val="single"/>
        </w:rPr>
        <w:t xml:space="preserve">184046</w:t>
      </w:r>
    </w:p>
    <w:p>
      <w:r>
        <w:t xml:space="preserve">Verkkoturvallisuus: ProtonMail suorittaa reaaliaikaista seurantaa https://t.co/ExaWrkaUfe https://t.co/PycQ3LfZ9K https://t.co/PycQ3LfZ9K</w:t>
      </w:r>
    </w:p>
    <w:p>
      <w:r>
        <w:rPr>
          <w:b/>
          <w:u w:val="single"/>
        </w:rPr>
        <w:t xml:space="preserve">184047</w:t>
      </w:r>
    </w:p>
    <w:p>
      <w:r>
        <w:t xml:space="preserve">Se, mikä nyt tulee, pimentää taivaan https://t.co/iWlXWH9HYi https://t.co/TNwNzZokyK</w:t>
      </w:r>
    </w:p>
    <w:p>
      <w:r>
        <w:rPr>
          <w:b/>
          <w:u w:val="single"/>
        </w:rPr>
        <w:t xml:space="preserve">184048</w:t>
      </w:r>
    </w:p>
    <w:p>
      <w:r>
        <w:t xml:space="preserve">Saksalaiset sodassa+SS UFO valta on mitä aseita 343. Neuschwabenland kokous Schmidt https://t.co/19EGQAnQl4</w:t>
      </w:r>
    </w:p>
    <w:p>
      <w:r>
        <w:rPr>
          <w:b/>
          <w:u w:val="single"/>
        </w:rPr>
        <w:t xml:space="preserve">184049</w:t>
      </w:r>
    </w:p>
    <w:p>
      <w:r>
        <w:t xml:space="preserve">D-M: StGB:n 130 kohta https://t.co/KokeAwNeol https://t.co/H1l8ECrH8G https://t.co/H1l8ECrH8G</w:t>
      </w:r>
    </w:p>
    <w:p>
      <w:r>
        <w:rPr>
          <w:b/>
          <w:u w:val="single"/>
        </w:rPr>
        <w:t xml:space="preserve">184050</w:t>
      </w:r>
    </w:p>
    <w:p>
      <w:r>
        <w:t xml:space="preserve">Nikolai: Pömmelte Ringin pyhäkkö...germaaninen voimapaikka https://t.co/MmUj3xSKJO https://t.co/AyxcWOvQ6X</w:t>
      </w:r>
    </w:p>
    <w:p>
      <w:r>
        <w:rPr>
          <w:b/>
          <w:u w:val="single"/>
        </w:rPr>
        <w:t xml:space="preserve">184051</w:t>
      </w:r>
    </w:p>
    <w:p>
      <w:r>
        <w:t xml:space="preserve">Guterres, Coudenhove-Kalergi, Delors = Kaarle Suuren palkinto https://t.co/avP3fQiaDU https://t.co/PBLLEYpFKj https://t.co/PBLLEYpFKj</w:t>
      </w:r>
    </w:p>
    <w:p>
      <w:r>
        <w:rPr>
          <w:b/>
          <w:u w:val="single"/>
        </w:rPr>
        <w:t xml:space="preserve">184052</w:t>
      </w:r>
    </w:p>
    <w:p>
      <w:r>
        <w:t xml:space="preserve">Neuvoja ja tietoa turvallisuudesta verkossa...https://t.co/LQtVF9EQSN https://t.co/ft5O8Y7hRX https://t.co/zp4P0okoIU</w:t>
      </w:r>
    </w:p>
    <w:p>
      <w:r>
        <w:rPr>
          <w:b/>
          <w:u w:val="single"/>
        </w:rPr>
        <w:t xml:space="preserve">184053</w:t>
      </w:r>
    </w:p>
    <w:p>
      <w:r>
        <w:t xml:space="preserve">Voidaanko Saksa vielä pelastaa?...ei!...ei sitten vuoden 1918...viimeinen yritys epäonnistui... https://t.co/VVi7L3qKZx https://t.co/ZNkbT0Ooag</w:t>
      </w:r>
    </w:p>
    <w:p>
      <w:r>
        <w:rPr>
          <w:b/>
          <w:u w:val="single"/>
        </w:rPr>
        <w:t xml:space="preserve">184054</w:t>
      </w:r>
    </w:p>
    <w:p>
      <w:r>
        <w:t xml:space="preserve">EU-vaalit ja huijareiden, voittajien ja häviäjien aika https://t.co/0kRYIrFGax https://t.co/Oknts0YFeW https://t.co/Oknts0YFeW</w:t>
      </w:r>
    </w:p>
    <w:p>
      <w:r>
        <w:rPr>
          <w:b/>
          <w:u w:val="single"/>
        </w:rPr>
        <w:t xml:space="preserve">184055</w:t>
      </w:r>
    </w:p>
    <w:p>
      <w:r>
        <w:t xml:space="preserve">Sylvia Stolz tanssii kiellettyjä ajatuksia https://t.co/SKLmKhKVcQ</w:t>
      </w:r>
    </w:p>
    <w:p>
      <w:r>
        <w:rPr>
          <w:b/>
          <w:u w:val="single"/>
        </w:rPr>
        <w:t xml:space="preserve">184056</w:t>
      </w:r>
    </w:p>
    <w:p>
      <w:r>
        <w:t xml:space="preserve">Nikolai: 1000 euron palkkio kolmannen luokan taidemaalarin kiinniottamisesta https://t.co/Oa2dJ5K1D0 https://t.co/9D3XK4shlx https://t.co/9D3XK4shlx</w:t>
      </w:r>
    </w:p>
    <w:p>
      <w:r>
        <w:rPr>
          <w:b/>
          <w:u w:val="single"/>
        </w:rPr>
        <w:t xml:space="preserve">184057</w:t>
      </w:r>
    </w:p>
    <w:p>
      <w:r>
        <w:t xml:space="preserve">EU-vaalit - Onko vihreä paholaisen väri? https://t.co/W9hMIxDq2t https://t.co/fxR4WXeW38</w:t>
      </w:r>
    </w:p>
    <w:p>
      <w:r>
        <w:rPr>
          <w:b/>
          <w:u w:val="single"/>
        </w:rPr>
        <w:t xml:space="preserve">184058</w:t>
      </w:r>
    </w:p>
    <w:p>
      <w:r>
        <w:t xml:space="preserve">EU-vaalit: Kaikkien aikojen suurin vaalivilppi ja sen seuraukset! https://t.co/MvLrzU5hQs</w:t>
      </w:r>
    </w:p>
    <w:p>
      <w:r>
        <w:rPr>
          <w:b/>
          <w:u w:val="single"/>
        </w:rPr>
        <w:t xml:space="preserve">184059</w:t>
      </w:r>
    </w:p>
    <w:p>
      <w:r>
        <w:t xml:space="preserve">Sylvia Stolz pidätettynä - Fabio Sveitsistä kommentoi https://t.co/HWRDHhqRE2 https://t.co/dNeMYHtwy4 https://t.co/dNeMYHtwy4</w:t>
      </w:r>
    </w:p>
    <w:p>
      <w:r>
        <w:rPr>
          <w:b/>
          <w:u w:val="single"/>
        </w:rPr>
        <w:t xml:space="preserve">184060</w:t>
      </w:r>
    </w:p>
    <w:p>
      <w:r>
        <w:t xml:space="preserve">Saksalaistyttö: Peili, peili seinällä - Sylvia Stolz vangittiin jälleen! https://t.co/hI4GsJALta https://t.co/4m2pPshzOx</w:t>
      </w:r>
    </w:p>
    <w:p>
      <w:r>
        <w:rPr>
          <w:b/>
          <w:u w:val="single"/>
        </w:rPr>
        <w:t xml:space="preserve">184061</w:t>
      </w:r>
    </w:p>
    <w:p>
      <w:r>
        <w:t xml:space="preserve">Eva Herman: Olette idiootteja! https://t.co/KMvJxRPAvj</w:t>
      </w:r>
    </w:p>
    <w:p>
      <w:r>
        <w:rPr>
          <w:b/>
          <w:u w:val="single"/>
        </w:rPr>
        <w:t xml:space="preserve">184062</w:t>
      </w:r>
    </w:p>
    <w:p>
      <w:r>
        <w:t xml:space="preserve">Beatrix von Storch: "Vihreiden tulos on merkityksetön" https://t.co/bp1ThIqZzf https://t.co/ZwuDF3THeq https://t.co/ZwuDF3THeq</w:t>
      </w:r>
    </w:p>
    <w:p>
      <w:r>
        <w:rPr>
          <w:b/>
          <w:u w:val="single"/>
        </w:rPr>
        <w:t xml:space="preserve">184063</w:t>
      </w:r>
    </w:p>
    <w:p>
      <w:r>
        <w:t xml:space="preserve">Tim: FASSELESS! "EU-vaalit": Saksa äänestää itsensä ulos! https://t.co/wc3GXfIYlF</w:t>
      </w:r>
    </w:p>
    <w:p>
      <w:r>
        <w:rPr>
          <w:b/>
          <w:u w:val="single"/>
        </w:rPr>
        <w:t xml:space="preserve">184064</w:t>
      </w:r>
    </w:p>
    <w:p>
      <w:r>
        <w:t xml:space="preserve">Nikolai: Ilmaston kieltäminen järjen voimalla | AKTUELL https://t.co/Rm1p1EF1ou https://t.co/T9webS7HAa https://t.co/T9webS7HAa</w:t>
      </w:r>
    </w:p>
    <w:p>
      <w:r>
        <w:rPr>
          <w:b/>
          <w:u w:val="single"/>
        </w:rPr>
        <w:t xml:space="preserve">184065</w:t>
      </w:r>
    </w:p>
    <w:p>
      <w:r>
        <w:t xml:space="preserve">Angelika: Ernst Cran - mielipide-este Öhringenissä https://t.co/mI3jE6LUJy https://t.co/mI3jE6LUJy</w:t>
      </w:r>
    </w:p>
    <w:p>
      <w:r>
        <w:rPr>
          <w:b/>
          <w:u w:val="single"/>
        </w:rPr>
        <w:t xml:space="preserve">184066</w:t>
      </w:r>
    </w:p>
    <w:p>
      <w:r>
        <w:t xml:space="preserve">"EU"-klubin äänestys: Kohtalomme maanantaina https://t.co/lhJlijwrgF https://t.co/ACWCPl76P4 https://t.co/ACWCPl76P4 jälkeisenä maanantaina.</w:t>
      </w:r>
    </w:p>
    <w:p>
      <w:r>
        <w:rPr>
          <w:b/>
          <w:u w:val="single"/>
        </w:rPr>
        <w:t xml:space="preserve">184067</w:t>
      </w:r>
    </w:p>
    <w:p>
      <w:r>
        <w:t xml:space="preserve">GRÜNE: Krasses Deutschland 2019, ominaisuus, joka kaikkien pitäisi katsoa https://t.co/uDQxdwYR2a</w:t>
      </w:r>
    </w:p>
    <w:p>
      <w:r>
        <w:rPr>
          <w:b/>
          <w:u w:val="single"/>
        </w:rPr>
        <w:t xml:space="preserve">184068</w:t>
      </w:r>
    </w:p>
    <w:p>
      <w:r>
        <w:t xml:space="preserve">Velvollisuus poistaa Facebook-tilin esto väliaikaisessa oikeussuojakeinossa https://t.co/SRGIYybZt3 https://t.co/XTtQaAAXma https://t.co/XTtQaAAXma</w:t>
      </w:r>
    </w:p>
    <w:p>
      <w:r>
        <w:rPr>
          <w:b/>
          <w:u w:val="single"/>
        </w:rPr>
        <w:t xml:space="preserve">184069</w:t>
      </w:r>
    </w:p>
    <w:p>
      <w:r>
        <w:t xml:space="preserve">Sylvia Stolz jälleen Gesinnungshaftissa https://t.co/9pdJRTcVhd https://t.co/MUffUVltS9 https://t.co/MUffUVltS9</w:t>
      </w:r>
    </w:p>
    <w:p>
      <w:r>
        <w:rPr>
          <w:b/>
          <w:u w:val="single"/>
        </w:rPr>
        <w:t xml:space="preserve">184070</w:t>
      </w:r>
    </w:p>
    <w:p>
      <w:r>
        <w:t xml:space="preserve">Thing Circle Themarin kokous 2. vuosipuoliskolla 2019 https://t.co/MUYc8Cb1Zx https://t.co/LsJ7dQymx3 https://t.co/LsJ7dQymx3</w:t>
      </w:r>
    </w:p>
    <w:p>
      <w:r>
        <w:rPr>
          <w:b/>
          <w:u w:val="single"/>
        </w:rPr>
        <w:t xml:space="preserve">184071</w:t>
      </w:r>
    </w:p>
    <w:p>
      <w:r>
        <w:t xml:space="preserve">Andreas Popp - "Saksa se on siinä!" Sprengkraftin haastattelu https://t.co/UsvljUYt5h</w:t>
      </w:r>
    </w:p>
    <w:p>
      <w:r>
        <w:rPr>
          <w:b/>
          <w:u w:val="single"/>
        </w:rPr>
        <w:t xml:space="preserve">184072</w:t>
      </w:r>
    </w:p>
    <w:p>
      <w:r>
        <w:t xml:space="preserve">Polit-Talk - Tim K. - Vaalien jälkeen - tasapaino https://t.co/IdHzZI7qM3 https://t.co/ipLrZAkdQO https://t.co/ipLrZAkdQO</w:t>
      </w:r>
    </w:p>
    <w:p>
      <w:r>
        <w:rPr>
          <w:b/>
          <w:u w:val="single"/>
        </w:rPr>
        <w:t xml:space="preserve">184073</w:t>
      </w:r>
    </w:p>
    <w:p>
      <w:r>
        <w:t xml:space="preserve">Sylvia Stolz vangittiin! | NYKYINEN https://t.co/zYuWcZB6Rm</w:t>
      </w:r>
    </w:p>
    <w:p>
      <w:r>
        <w:rPr>
          <w:b/>
          <w:u w:val="single"/>
        </w:rPr>
        <w:t xml:space="preserve">184074</w:t>
      </w:r>
    </w:p>
    <w:p>
      <w:r>
        <w:t xml:space="preserve">DEPLOYYED!!! EU:N PETOS? Saksan vastustajat Brysselissä! https://t.co/m9oQ7rFaIs</w:t>
      </w:r>
    </w:p>
    <w:p>
      <w:r>
        <w:rPr>
          <w:b/>
          <w:u w:val="single"/>
        </w:rPr>
        <w:t xml:space="preserve">184075</w:t>
      </w:r>
    </w:p>
    <w:p>
      <w:r>
        <w:t xml:space="preserve">esittäjä(t): Ursula Haverbeck - "Euroopan äänestäjille" https://t.co/KKMk3qN9Bm</w:t>
      </w:r>
    </w:p>
    <w:p>
      <w:r>
        <w:rPr>
          <w:b/>
          <w:u w:val="single"/>
        </w:rPr>
        <w:t xml:space="preserve">184076</w:t>
      </w:r>
    </w:p>
    <w:p>
      <w:r>
        <w:t xml:space="preserve">esittäjä(t): Ursula Haverbeck - "Euroopan äänestäjille" https://t.co/hUaMsikgDY</w:t>
      </w:r>
    </w:p>
    <w:p>
      <w:r>
        <w:rPr>
          <w:b/>
          <w:u w:val="single"/>
        </w:rPr>
        <w:t xml:space="preserve">184077</w:t>
      </w:r>
    </w:p>
    <w:p>
      <w:r>
        <w:t xml:space="preserve">WsK - Jakso 76- Tänään EU-vaalit 2019 https://t.co/oJcgK37xI6 https://t.co/87CClstKmq https://t.co/87CClstKmq</w:t>
      </w:r>
    </w:p>
    <w:p>
      <w:r>
        <w:rPr>
          <w:b/>
          <w:u w:val="single"/>
        </w:rPr>
        <w:t xml:space="preserve">184078</w:t>
      </w:r>
    </w:p>
    <w:p>
      <w:r>
        <w:t xml:space="preserve">"Eurooppalaiset valitsevat elämän ja kuoleman välillä EU-vaaleissa" https://t.co/WjxBrBSVdy https://t.co/wB6fvsobfX</w:t>
      </w:r>
    </w:p>
    <w:p>
      <w:r>
        <w:rPr>
          <w:b/>
          <w:u w:val="single"/>
        </w:rPr>
        <w:t xml:space="preserve">184079</w:t>
      </w:r>
    </w:p>
    <w:p>
      <w:r>
        <w:t xml:space="preserve">Kategoria C -Antifa Shut Up- https://t.co/hOn9QzMiuh https://t.co/xEHNIiE01N https://t.co/xEHNIiE01N</w:t>
      </w:r>
    </w:p>
    <w:p>
      <w:r>
        <w:rPr>
          <w:b/>
          <w:u w:val="single"/>
        </w:rPr>
        <w:t xml:space="preserve">184080</w:t>
      </w:r>
    </w:p>
    <w:p>
      <w:r>
        <w:t xml:space="preserve">EU-vaalien kouristelu ja mielisairaus Berlin-Kreuzbergissä https://t.co/2CCZeuUKv8</w:t>
      </w:r>
    </w:p>
    <w:p>
      <w:r>
        <w:rPr>
          <w:b/>
          <w:u w:val="single"/>
        </w:rPr>
        <w:t xml:space="preserve">184081</w:t>
      </w:r>
    </w:p>
    <w:p>
      <w:r>
        <w:t xml:space="preserve">Järjen voimalla tuulihulluutta vastaan - Demo 23.5. klo 14:30 oikeuskanslerinviraston edessä https://t.co/H22XmIgc21 https://t.co/EJ6toqlQ7i https://t.co/EJ6toqlQ7i</w:t>
      </w:r>
    </w:p>
    <w:p>
      <w:r>
        <w:rPr>
          <w:b/>
          <w:u w:val="single"/>
        </w:rPr>
        <w:t xml:space="preserve">184082</w:t>
      </w:r>
    </w:p>
    <w:p>
      <w:r>
        <w:t xml:space="preserve">Saksalaistyttö: "Elite" huipussaan https://t.co/0gMl0ZC7Bs</w:t>
      </w:r>
    </w:p>
    <w:p>
      <w:r>
        <w:rPr>
          <w:b/>
          <w:u w:val="single"/>
        </w:rPr>
        <w:t xml:space="preserve">184083</w:t>
      </w:r>
    </w:p>
    <w:p>
      <w:r>
        <w:t xml:space="preserve">Saksalainen tyttö: "Hologrammi" https://t.co/Yl0bqWbLFs</w:t>
      </w:r>
    </w:p>
    <w:p>
      <w:r>
        <w:rPr>
          <w:b/>
          <w:u w:val="single"/>
        </w:rPr>
        <w:t xml:space="preserve">184084</w:t>
      </w:r>
    </w:p>
    <w:p>
      <w:r>
        <w:t xml:space="preserve">KADONNUT! COUNTDOWN - Ibizagate - TOTUUS BÖHMERMANNISTA! https://t.co/0I23r83qMs https://t.co/66O7mj4myQ</w:t>
      </w:r>
    </w:p>
    <w:p>
      <w:r>
        <w:rPr>
          <w:b/>
          <w:u w:val="single"/>
        </w:rPr>
        <w:t xml:space="preserve">184085</w:t>
      </w:r>
    </w:p>
    <w:p>
      <w:r>
        <w:t xml:space="preserve">Tim: Järkyttävä video ennen EU-vaaleja!!!! TYRANNEI "oikeistopopulisteista"? https://t.co/86TdthgthZ https://t.co/6jn4DT72oL https://t.co/6jn4DT72oL</w:t>
      </w:r>
    </w:p>
    <w:p>
      <w:r>
        <w:rPr>
          <w:b/>
          <w:u w:val="single"/>
        </w:rPr>
        <w:t xml:space="preserve">184086</w:t>
      </w:r>
    </w:p>
    <w:p>
      <w:r>
        <w:t xml:space="preserve">"Taistelu Strasbourgista" on alkanut Itävallassa ja voi päättyä EU:n "Stalingradiin" https://t.co/473IC1CIIR https://t.co/5q5b1R5bib</w:t>
      </w:r>
    </w:p>
    <w:p>
      <w:r>
        <w:rPr>
          <w:b/>
          <w:u w:val="single"/>
        </w:rPr>
        <w:t xml:space="preserve">184087</w:t>
      </w:r>
    </w:p>
    <w:p>
      <w:r>
        <w:t xml:space="preserve">Asianajaja ja ihmisoikeusaktivisti Wilfried Schmitz: "Merkel syyllistyy kansanmurhaan saksalaisia vastaan" https://t.co/kbyQ1h0gHh https://t.co/xOi1b6o0mU</w:t>
      </w:r>
    </w:p>
    <w:p>
      <w:r>
        <w:rPr>
          <w:b/>
          <w:u w:val="single"/>
        </w:rPr>
        <w:t xml:space="preserve">184088</w:t>
      </w:r>
    </w:p>
    <w:p>
      <w:r>
        <w:t xml:space="preserve">Schultze-Rhonhof toisen maailmansodan syistä https://t.co/y8wXB2TRQS https://t.co/yxE6736PtJ https://t.co/yxE6736PtJ</w:t>
      </w:r>
    </w:p>
    <w:p>
      <w:r>
        <w:rPr>
          <w:b/>
          <w:u w:val="single"/>
        </w:rPr>
        <w:t xml:space="preserve">184089</w:t>
      </w:r>
    </w:p>
    <w:p>
      <w:r>
        <w:t xml:space="preserve">Olemme sodassa + SS-UFO:n valtataistelut millä aseilla 343. New Swabia Meeting 1 https://t.co/zVXoHebKy1</w:t>
      </w:r>
    </w:p>
    <w:p>
      <w:r>
        <w:rPr>
          <w:b/>
          <w:u w:val="single"/>
        </w:rPr>
        <w:t xml:space="preserve">184090</w:t>
      </w:r>
    </w:p>
    <w:p>
      <w:r>
        <w:t xml:space="preserve">Angela: Anteeksipyyntö Thing Circle ja lisää https://t.co/NgMVJvzzkt</w:t>
      </w:r>
    </w:p>
    <w:p>
      <w:r>
        <w:rPr>
          <w:b/>
          <w:u w:val="single"/>
        </w:rPr>
        <w:t xml:space="preserve">184091</w:t>
      </w:r>
    </w:p>
    <w:p>
      <w:r>
        <w:t xml:space="preserve">Lamya Kaddorilla ei ole vain pinna kireällä, vaan hänellä on myös kunniatohtorin arvonimi peiteyhtiöltä. On selvää, että tuollainen ihminen ei halua puolustautua oikeudessa. Se on vain typerää, kun joutuu asettumaan Broderia vastaan. https://t.co/wt91c0sGhF.</w:t>
      </w:r>
    </w:p>
    <w:p>
      <w:r>
        <w:rPr>
          <w:b/>
          <w:u w:val="single"/>
        </w:rPr>
        <w:t xml:space="preserve">184092</w:t>
      </w:r>
    </w:p>
    <w:p>
      <w:r>
        <w:t xml:space="preserve">@aufklaerer2017 @pinkcrazypony @ZDF @ZDFheute Inhottava vasemmistomedia</w:t>
      </w:r>
    </w:p>
    <w:p>
      <w:r>
        <w:rPr>
          <w:b/>
          <w:u w:val="single"/>
        </w:rPr>
        <w:t xml:space="preserve">184093</w:t>
      </w:r>
    </w:p>
    <w:p>
      <w:r>
        <w:t xml:space="preserve">Vihreät ovat pedofiilipuolue, he olivat ja ovat edelleen https://t.co/hyoPbO36ow</w:t>
      </w:r>
    </w:p>
    <w:p>
      <w:r>
        <w:rPr>
          <w:b/>
          <w:u w:val="single"/>
        </w:rPr>
        <w:t xml:space="preserve">184094</w:t>
      </w:r>
    </w:p>
    <w:p>
      <w:r>
        <w:t xml:space="preserve">😡🤮🤮😡🤮😡🤮😡 POL-HH: 190611-2. Todistajan vetoomus vaarallisen pahoinpitelyn jälkeen Hamburg-St. Georgissa https://t.co/NvpDjGINsC #ots</w:t>
      </w:r>
    </w:p>
    <w:p>
      <w:r>
        <w:rPr>
          <w:b/>
          <w:u w:val="single"/>
        </w:rPr>
        <w:t xml:space="preserve">184095</w:t>
      </w:r>
    </w:p>
    <w:p>
      <w:r>
        <w:t xml:space="preserve">Räikeä uhkaus, tietenkin, Saksan vahingoittamiseksi entisestään vasta osavaltiovaalien jälkeen. Merkel jättää jälkeensä uskomattoman tuhotyön. https://t.co/gi5xxHcldb</w:t>
      </w:r>
    </w:p>
    <w:p>
      <w:r>
        <w:rPr>
          <w:b/>
          <w:u w:val="single"/>
        </w:rPr>
        <w:t xml:space="preserve">184096</w:t>
      </w:r>
    </w:p>
    <w:p>
      <w:r>
        <w:t xml:space="preserve">@Hartes_Geld @Proteus93484191 Valtion tiedotusvälineet valehtelevat salaamalla, valtion tiedotusvälineet ovat punavihreiden voimien rahoittamia propagandainstituutioita, epädemokraattisen parlamentarismin laajennettu käsivarsi.</w:t>
      </w:r>
    </w:p>
    <w:p>
      <w:r>
        <w:rPr>
          <w:b/>
          <w:u w:val="single"/>
        </w:rPr>
        <w:t xml:space="preserve">184097</w:t>
      </w:r>
    </w:p>
    <w:p>
      <w:r>
        <w:t xml:space="preserve">'Mies Nigeristä'.   Useita "yksittäistapauksia" tällaisesta hirvittävästä #ulkomaalaisrikollisuudesta yhden viikonlopun aikana.  RIITTÄÄ!!! Naiset ja lapset 🇩🇪 eivät ole reilua riistaa!  😡😡😡 #Dessau https://t.co/Z7pUN2VZQt</w:t>
      </w:r>
    </w:p>
    <w:p>
      <w:r>
        <w:rPr>
          <w:b/>
          <w:u w:val="single"/>
        </w:rPr>
        <w:t xml:space="preserve">184098</w:t>
      </w:r>
    </w:p>
    <w:p>
      <w:r>
        <w:t xml:space="preserve">@ostmann1977 @LVZ @daniel_bruhl @ElleVisionnaire @brigittebrochet @boxingondvd @danielkehlmann Uhkan todellisuus osoittaa raportin "natsi"-vapaasta ÖR #ZDF. Ennen kuin oletat luennoivasi äänestäjille, katso raportti ja käynnistä aivosi.   Yksi asia on varma: jos terroristi-islamistinen ideologia voittaa, #Goerlitz ei enää koskaan ole elokuvapaikka. https://t.co/yXPzZwRfOy</w:t>
      </w:r>
    </w:p>
    <w:p>
      <w:r>
        <w:rPr>
          <w:b/>
          <w:u w:val="single"/>
        </w:rPr>
        <w:t xml:space="preserve">184099</w:t>
      </w:r>
    </w:p>
    <w:p>
      <w:r>
        <w:t xml:space="preserve">@ArasBacho Milloin aiot vihdoin palata Syyriaan?    Emme halua sinua tänne.</w:t>
      </w:r>
    </w:p>
    <w:p>
      <w:r>
        <w:rPr>
          <w:b/>
          <w:u w:val="single"/>
        </w:rPr>
        <w:t xml:space="preserve">184100</w:t>
      </w:r>
    </w:p>
    <w:p>
      <w:r>
        <w:t xml:space="preserve">Lapsiamme loukataan, massat juoksevat (ei aivan tervejärkisen) 16-vuotiaan perässä.     Huuto "vaatii oikeutta"? #AfD Dessau: Nigerialainen pidätettiin 9-vuotiaan lapsen vakavan seksuaalisen hyväksikäytön jälkeen https://t.co/2abRtkQHvl via @DrDavidBerger @DrDavidBerger</w:t>
      </w:r>
    </w:p>
    <w:p>
      <w:r>
        <w:rPr>
          <w:b/>
          <w:u w:val="single"/>
        </w:rPr>
        <w:t xml:space="preserve">184101</w:t>
      </w:r>
    </w:p>
    <w:p>
      <w:r>
        <w:t xml:space="preserve">Ei armoa: Peter-ukki (87) tuomittiin vankilaan 4,55 euron juustovarkaudesta nälänhädästä‼️ MERKEL-hallinto toimii ankarasti omia kansalaisiaan vastaan, mutta laittomasti maahan tulleita sosiaalityöntekijöitä järjestelmä kohtelee aina silkkihansikkain. https://t.co/oaulyEykhW</w:t>
      </w:r>
    </w:p>
    <w:p>
      <w:r>
        <w:rPr>
          <w:b/>
          <w:u w:val="single"/>
        </w:rPr>
        <w:t xml:space="preserve">184102</w:t>
      </w:r>
    </w:p>
    <w:p>
      <w:r>
        <w:t xml:space="preserve">@FailDef @convalaria1 @Reality123 @Chonka Mistä sinä luet Kirjapoltto? Indeksi = luettelo alaikäisille haitallisista kirjoituksista.  Mitä sinä projisoit täällä niin pakkomielteisesti? Münsterin yliopiston mukaan yli 800 000 muslimia Saksassa halusi korvata oikeusjärjestelmämme sharia-lailla jo vuonna 2016. Se on puhdasta hajoamista! https://t.co/sV28LcYDcG</w:t>
      </w:r>
    </w:p>
    <w:p>
      <w:r>
        <w:rPr>
          <w:b/>
          <w:u w:val="single"/>
        </w:rPr>
        <w:t xml:space="preserve">184103</w:t>
      </w:r>
    </w:p>
    <w:p>
      <w:r>
        <w:t xml:space="preserve">@FailDef @convalaria1 @Reality123 @Chonka Taistelen rauhan uskontoa vastaan. En vaadi tai halua kaasukammioita kenellekään. Jokainen lukutaitoinen tietää senkin. Jokainen, joka kuitenkin väittää muuta, on joko virallisesti aivoton tai kuuluu oikeuteen.</w:t>
      </w:r>
    </w:p>
    <w:p>
      <w:r>
        <w:rPr>
          <w:b/>
          <w:u w:val="single"/>
        </w:rPr>
        <w:t xml:space="preserve">184104</w:t>
      </w:r>
    </w:p>
    <w:p>
      <w:r>
        <w:t xml:space="preserve">@JoanaCotar @Die_Gruenen @GoeringEckardt Karin Göring Blödhart</w:t>
      </w:r>
    </w:p>
    <w:p>
      <w:r>
        <w:rPr>
          <w:b/>
          <w:u w:val="single"/>
        </w:rPr>
        <w:t xml:space="preserve">184105</w:t>
      </w:r>
    </w:p>
    <w:p>
      <w:r>
        <w:t xml:space="preserve">Kardinaali RobertSarah: "Eurooppa on menettänyt alkuperänsä, juurensa!  Puu 🌳 ilman juuria kuolee.   Euroopan valtaavat ja hallitsevat kulttuurit, joita on enemmän kuin teitä.  YOU will die❗️" Kiitos @CDU @AfD #TrauDich https://t.co/LGKkAkOM6t</w:t>
      </w:r>
    </w:p>
    <w:p>
      <w:r>
        <w:rPr>
          <w:b/>
          <w:u w:val="single"/>
        </w:rPr>
        <w:t xml:space="preserve">184106</w:t>
      </w:r>
    </w:p>
    <w:p>
      <w:r>
        <w:t xml:space="preserve">@Quadrateule @baerbeli04 @123korona Olen samaa mieltä, mutta ehkäisy on haram.  Työskentely oman elannon eteen on ilmeisesti myös.....</w:t>
      </w:r>
    </w:p>
    <w:p>
      <w:r>
        <w:rPr>
          <w:b/>
          <w:u w:val="single"/>
        </w:rPr>
        <w:t xml:space="preserve">184107</w:t>
      </w:r>
    </w:p>
    <w:p>
      <w:r>
        <w:t xml:space="preserve">Spektaakkelimainen hyökkäys (sylkemistä, polkupyörien heittelyä jne.) poliiseja vastaan #Plattlingin turvapaikkakeskuksessa: kun poliisit yrittivät paeta, #pakolaiset tukkivat uloskäynnin. https://t.co/71cFkKiIlj</w:t>
      </w:r>
    </w:p>
    <w:p>
      <w:r>
        <w:rPr>
          <w:b/>
          <w:u w:val="single"/>
        </w:rPr>
        <w:t xml:space="preserve">184108</w:t>
      </w:r>
    </w:p>
    <w:p>
      <w:r>
        <w:t xml:space="preserve">Äärivasemmistolainen @WDR ihmettelee, milloin ja missä #pakolaiset ovat koskaan polttaneet julkisia rakennuksia.  Antakaa näille aktivisteille pieni uutispläjäys!  Aloitan #suklaapuddingilla.  :) https://t.co/4UgzcbPXtJ</w:t>
      </w:r>
    </w:p>
    <w:p>
      <w:r>
        <w:rPr>
          <w:b/>
          <w:u w:val="single"/>
        </w:rPr>
        <w:t xml:space="preserve">184109</w:t>
      </w:r>
    </w:p>
    <w:p>
      <w:r>
        <w:t xml:space="preserve">Arabiklaanit uhkaavat Sarah Connorin siskoa #Berliinissä!  Hassua, että Sarah Connor lauloi kiihkeästi #AfD:tä vastaan vain muutama päivä sitten!  😂 https://t.co/TpzseMR13a @SarahConnorfc</w:t>
      </w:r>
    </w:p>
    <w:p>
      <w:r>
        <w:rPr>
          <w:b/>
          <w:u w:val="single"/>
        </w:rPr>
        <w:t xml:space="preserve">184110</w:t>
      </w:r>
    </w:p>
    <w:p>
      <w:r>
        <w:t xml:space="preserve">Yksi julkisten tiedotusvälineiden juntan petollisimmista sananluomuksista on itseoikeutettu nimitys "maksuton televisio": - Valtion voimin teidät pakotetaan maksamaan kuukausimaksuja.  - Tätä "sopimusta" ei voi peruuttaa.  #FreeTV #BoycottMSM</w:t>
      </w:r>
    </w:p>
    <w:p>
      <w:r>
        <w:rPr>
          <w:b/>
          <w:u w:val="single"/>
        </w:rPr>
        <w:t xml:space="preserve">184111</w:t>
      </w:r>
    </w:p>
    <w:p>
      <w:r>
        <w:t xml:space="preserve">Suuri yllätys: #Saksassa alkavat jakotaistelut köyhyyteen ajettujen alkuperäiskansojen ja ulkomaalaisten toiveikkaiden välillä! https://t.co/gsmSTRZwBa</w:t>
      </w:r>
    </w:p>
    <w:p>
      <w:r>
        <w:rPr>
          <w:b/>
          <w:u w:val="single"/>
        </w:rPr>
        <w:t xml:space="preserve">184112</w:t>
      </w:r>
    </w:p>
    <w:p>
      <w:r>
        <w:t xml:space="preserve">Yllätyksiä murhaoikeudenkäynnissä: #Kenian tappaja ja raiskaaja haluaa yhtäkkiä olla vasta 17-vuotias. Ja hänen siskonsa (29) on nyt yhtäkkiä hänen äitinsä. https://t.co/1gF0u4AmKH</w:t>
      </w:r>
    </w:p>
    <w:p>
      <w:r>
        <w:rPr>
          <w:b/>
          <w:u w:val="single"/>
        </w:rPr>
        <w:t xml:space="preserve">184113</w:t>
      </w:r>
    </w:p>
    <w:p>
      <w:r>
        <w:t xml:space="preserve">Se tapahtuu, kun ette puhu toisillenne.  SWR:n artikkeli 29.5.2019 Tagesschau 04.06.2019 https://t.co/KHxqVpA1Dj https://t.co/KHxqVpA1Dj</w:t>
      </w:r>
    </w:p>
    <w:p>
      <w:r>
        <w:rPr>
          <w:b/>
          <w:u w:val="single"/>
        </w:rPr>
        <w:t xml:space="preserve">184114</w:t>
      </w:r>
    </w:p>
    <w:p>
      <w:r>
        <w:t xml:space="preserve">Typerästi tehty:  #Harvadissa #Merkel syyttää Trumpia "valheistaan".  Samaan aikaan #Saksassa käy selväksi, että hän on selvästi valehdellut omalle kansalleen #Chemnitzin #jahdista. https://t.co/kPYG6YkKeb.</w:t>
      </w:r>
    </w:p>
    <w:p>
      <w:r>
        <w:rPr>
          <w:b/>
          <w:u w:val="single"/>
        </w:rPr>
        <w:t xml:space="preserve">184115</w:t>
      </w:r>
    </w:p>
    <w:p>
      <w:r>
        <w:t xml:space="preserve">Monikulttuurinen oppitunti #Italiassa: Vaikka opettajalla ei ole kaikki hallinnassa, oppilailla on hauskaa ja he vaikuttavat iloisilta.  Se on kaikkein tärkeintä!  #monimuotoisuus https://t.co/XSnVNxJI00</w:t>
      </w:r>
    </w:p>
    <w:p>
      <w:r>
        <w:rPr>
          <w:b/>
          <w:u w:val="single"/>
        </w:rPr>
        <w:t xml:space="preserve">184116</w:t>
      </w:r>
    </w:p>
    <w:p>
      <w:r>
        <w:t xml:space="preserve">Kunniatohtorin arvonimi 16-vuotiaalle lintsaajalle, jolla on ruuvi löysällä!  Tällaisia tekoja voi lukea historiankirjoista ja ihmetellä, miten tähän on päädytty.  #Greta https://t.co/L7YFPfIuf7</w:t>
      </w:r>
    </w:p>
    <w:p>
      <w:r>
        <w:rPr>
          <w:b/>
          <w:u w:val="single"/>
        </w:rPr>
        <w:t xml:space="preserve">184117</w:t>
      </w:r>
    </w:p>
    <w:p>
      <w:r>
        <w:t xml:space="preserve">Libyan rannikkovartiosto ei lähettänyt vihaisia #pakolaisia Eurooppaan vaan #Tunisiaan: "Emme tarvitse ruokaa. Emme tarvitse lääkkeitä. Haluamme mennä Eurooppaan", huutavat traumatisoituneet perheet! https://t.co/PY8ICTAz6b #Zarzis https://t.co/YE8Ve26FKW</w:t>
      </w:r>
    </w:p>
    <w:p>
      <w:r>
        <w:rPr>
          <w:b/>
          <w:u w:val="single"/>
        </w:rPr>
        <w:t xml:space="preserve">184118</w:t>
      </w:r>
    </w:p>
    <w:p>
      <w:r>
        <w:t xml:space="preserve">Ilmastohullujen mellakoiden aikana #Vienassa #poliisi toimii jämäkästi "saksalaisia ammattimielenosoittajia" vastaan: Päästä poliisiauton alle ja pysäytä hetkeksi, pelästytä #Greta opetuslapsi rajusti! https://t.co/8PBIw77n4P https://t.co/jb0h3Og93i</w:t>
      </w:r>
    </w:p>
    <w:p>
      <w:r>
        <w:rPr>
          <w:b/>
          <w:u w:val="single"/>
        </w:rPr>
        <w:t xml:space="preserve">184119</w:t>
      </w:r>
    </w:p>
    <w:p>
      <w:r>
        <w:t xml:space="preserve">Islamilainen itseruosketus 1. 6. 2019 keskellä #Bonnia. Myös lapset saavat osallistua.  Vanhan hyvän perinteen mukaan muistetaan edesmennyttä imaamia.  #Ashurafest https://t.co/RIrJPf9vgU https://t.co/24AyDP2zIh</w:t>
      </w:r>
    </w:p>
    <w:p>
      <w:r>
        <w:rPr>
          <w:b/>
          <w:u w:val="single"/>
        </w:rPr>
        <w:t xml:space="preserve">184120</w:t>
      </w:r>
    </w:p>
    <w:p>
      <w:r>
        <w:t xml:space="preserve">Karkotukset: Poliiseja syytetään luvattomasta tunkeutumisesta!  "#poliisin pääsy asuntoihin karkotusten aikana ei saisi tapahtua vastoin asukkaiden tahtoa", #SPD:n mukaan.  Eikö olekin hullua? :) https://t.co/YHI8Arv5Gk</w:t>
      </w:r>
    </w:p>
    <w:p>
      <w:r>
        <w:rPr>
          <w:b/>
          <w:u w:val="single"/>
        </w:rPr>
        <w:t xml:space="preserve">184121</w:t>
      </w:r>
    </w:p>
    <w:p>
      <w:r>
        <w:t xml:space="preserve">Saksan "muuttamisen" takana ekostalinistiseksi vihreäksi imperiumiksi ei ole kukaan muu kuin aina suosittu George Soros. https://t.co/WPuaBJDDnz</w:t>
      </w:r>
    </w:p>
    <w:p>
      <w:r>
        <w:rPr>
          <w:b/>
          <w:u w:val="single"/>
        </w:rPr>
        <w:t xml:space="preserve">184122</w:t>
      </w:r>
    </w:p>
    <w:p>
      <w:r>
        <w:t xml:space="preserve">Eilen puheessaan parlamentissa Itävallassa puolueen ulkopuolinen kansanedustaja #Bißmann alkoi yhtäkkiä pukea päähineensä huivin. Voisiko joku hakea valvontaan! #Headscarf ban https://t.co/0shLvZG8RO</w:t>
      </w:r>
    </w:p>
    <w:p>
      <w:r>
        <w:rPr>
          <w:b/>
          <w:u w:val="single"/>
        </w:rPr>
        <w:t xml:space="preserve">184123</w:t>
      </w:r>
    </w:p>
    <w:p>
      <w:r>
        <w:t xml:space="preserve">Tätä minä kutsun johdonmukaisuudeksi! ⚡#SriLanka heittää 200 islamilaista pappia ulos maasta.⚡ Miksi emme voi tehdä niin 🇩🇪? Onko meidän odotettava, että #islamistien ja #salafistien vihan siemenet johtavat uusiin terrori-iskuihin? #SriLankaTerrorAttack https://t.co/zh1fmgJU9M</w:t>
      </w:r>
    </w:p>
    <w:p>
      <w:r>
        <w:rPr>
          <w:b/>
          <w:u w:val="single"/>
        </w:rPr>
        <w:t xml:space="preserve">184124</w:t>
      </w:r>
    </w:p>
    <w:p>
      <w:r>
        <w:t xml:space="preserve">Iso-Britannia 😍 #BrexitParty tavoittaa enemmän kuin sosialistit ja torrit yhdessä!  Vihreitä ei ole olemassa siellä.  #EUElection19 https://t.co/SL4etsSwjx</w:t>
      </w:r>
    </w:p>
    <w:p>
      <w:r>
        <w:rPr>
          <w:b/>
          <w:u w:val="single"/>
        </w:rPr>
        <w:t xml:space="preserve">184125</w:t>
      </w:r>
    </w:p>
    <w:p>
      <w:r>
        <w:t xml:space="preserve">Chapeau #France!  Le Pen voittaa selvästi #Macronin.  #EUElection19 https://t.co/k6APY29ALW</w:t>
      </w:r>
    </w:p>
    <w:p>
      <w:r>
        <w:rPr>
          <w:b/>
          <w:u w:val="single"/>
        </w:rPr>
        <w:t xml:space="preserve">184126</w:t>
      </w:r>
    </w:p>
    <w:p>
      <w:r>
        <w:t xml:space="preserve">Yksi kauneimmista viesteistä #EUElection19:stä tulee #Ruotsista: "In the country of #GretaThunberg the #Greens are crashing!" 😂 https://t.co/6Gfo9ZkLjp</w:t>
      </w:r>
    </w:p>
    <w:p>
      <w:r>
        <w:rPr>
          <w:b/>
          <w:u w:val="single"/>
        </w:rPr>
        <w:t xml:space="preserve">184127</w:t>
      </w:r>
    </w:p>
    <w:p>
      <w:r>
        <w:t xml:space="preserve">Suuri yllätys: #Lyonin pommimies on algerialainen! https://t.co/1PF89Eegrs</w:t>
      </w:r>
    </w:p>
    <w:p>
      <w:r>
        <w:rPr>
          <w:b/>
          <w:u w:val="single"/>
        </w:rPr>
        <w:t xml:space="preserve">184128</w:t>
      </w:r>
    </w:p>
    <w:p>
      <w:r>
        <w:t xml:space="preserve">Tänään on jo ironinen päivä: Sebastian #Kurz ajetaan ulos kansliasta.  HC Strache pääsee EU-parlamenttiin.  Loistavaa!   #KurzSchluss #voteStrache https://t.co/dFGaJsHAos</w:t>
      </w:r>
    </w:p>
    <w:p>
      <w:r>
        <w:rPr>
          <w:b/>
          <w:u w:val="single"/>
        </w:rPr>
        <w:t xml:space="preserve">184129</w:t>
      </w:r>
    </w:p>
    <w:p>
      <w:r>
        <w:t xml:space="preserve">Vaikka hallitus syöstiin tänään vallasta, @VanDerBellen tapasi #Gretan keskustellakseen tärkeistä #ilmastokysymyksistä ja koululakoista.  Presidentti tekee hyvän vaikutelman. Tarkkaile hänen ilmeitään.  Kaksi on löytänyt toisensa.  :) https://t.co/LM6JqyBjLy #shortcircuit https://t.co/8PJQCK1eIC</w:t>
      </w:r>
    </w:p>
    <w:p>
      <w:r>
        <w:rPr>
          <w:b/>
          <w:u w:val="single"/>
        </w:rPr>
        <w:t xml:space="preserve">184130</w:t>
      </w:r>
    </w:p>
    <w:p>
      <w:r>
        <w:t xml:space="preserve">En ymmärrä, että vuodesta 2015 lähtien - uusista ammattitaitoisista työntekijöistä huolimatta - asiat ovat todella menneet alamäkeen.  No, hyppää vaan kovempaa #ilmasto ja kaikki on hyvin! https://t.co/yoklk7Ubqr #GoldenDecade #ColouredDecade #ColouredDecade</w:t>
      </w:r>
    </w:p>
    <w:p>
      <w:r>
        <w:rPr>
          <w:b/>
          <w:u w:val="single"/>
        </w:rPr>
        <w:t xml:space="preserve">184131</w:t>
      </w:r>
    </w:p>
    <w:p>
      <w:r>
        <w:t xml:space="preserve">Eilen, 7. saksalaisena #DiversityDay-päivänä, #Frankfurtissa ammuttiin. Poliisi teki useita pidätyksiä.  Huomaa mallinuket taustalla! https://t.co/uyYEcbo7nx https://t.co/Yg4pOGNZZS</w:t>
      </w:r>
    </w:p>
    <w:p>
      <w:r>
        <w:rPr>
          <w:b/>
          <w:u w:val="single"/>
        </w:rPr>
        <w:t xml:space="preserve">184132</w:t>
      </w:r>
    </w:p>
    <w:p>
      <w:r>
        <w:t xml:space="preserve">Bang to the #IbizaVideo:  1. HC #Strache huumattiin (hänen tietämättään)!  2. Tämän haastattelun mukaan #ZPS osti videon kultakolikoilla 600 000 euron arvosta! https://t.co/0a8GZ01tcJ via/ @Oe24at</w:t>
      </w:r>
    </w:p>
    <w:p>
      <w:r>
        <w:rPr>
          <w:b/>
          <w:u w:val="single"/>
        </w:rPr>
        <w:t xml:space="preserve">184133</w:t>
      </w:r>
    </w:p>
    <w:p>
      <w:r>
        <w:t xml:space="preserve">Ensimmäisessä reaktiossaan #Ibiza-videoon #Strache sanoi: "En tiedä, mikä sai minut tekemään tämän typerän jutun.  Tässä on vastaus, rakas @HCStracheFP: Rikolliset huumasivat sinut!  #kuntoutus https://t.co/VnLEOWu7Tz</w:t>
      </w:r>
    </w:p>
    <w:p>
      <w:r>
        <w:rPr>
          <w:b/>
          <w:u w:val="single"/>
        </w:rPr>
        <w:t xml:space="preserve">184134</w:t>
      </w:r>
    </w:p>
    <w:p>
      <w:r>
        <w:t xml:space="preserve">Ilmastoaktivisti Arnold @Schwarzenegger tapaa profeetta #Greta: Tarkkaile sähkönkulutusta ja osta sähköautoja!  😂 #FridaysForFuture https://t.co/WhjbInBLb8 https://t.co/WhjbInBLb8</w:t>
      </w:r>
    </w:p>
    <w:p>
      <w:r>
        <w:rPr>
          <w:b/>
          <w:u w:val="single"/>
        </w:rPr>
        <w:t xml:space="preserve">184135</w:t>
      </w:r>
    </w:p>
    <w:p>
      <w:r>
        <w:t xml:space="preserve">Sanokaa vain avoimesti, että haluatte sosialismia. Höpötykset "talousjärjestelmän lopusta" ja "järjestelmän muutoksesta" ovat lähes sietämättömiä. Lopettakaa ainakin niiden ihmisten huijaaminen, jotka eivät vielä ymmärrä tätä. https://t.co/Q6JUnVWei8.</w:t>
      </w:r>
    </w:p>
    <w:p>
      <w:r>
        <w:rPr>
          <w:b/>
          <w:u w:val="single"/>
        </w:rPr>
        <w:t xml:space="preserve">184136</w:t>
      </w:r>
    </w:p>
    <w:p>
      <w:r>
        <w:t xml:space="preserve">Väkivaltaista eläinsuojelua: Poliisi vie lampaat arabiklaanilta. #Arabit haluavat nyt ottaa lampaat takaisin!  https://t.co/oxjhgZZhio #Berlin</w:t>
      </w:r>
    </w:p>
    <w:p>
      <w:r>
        <w:rPr>
          <w:b/>
          <w:u w:val="single"/>
        </w:rPr>
        <w:t xml:space="preserve">184137</w:t>
      </w:r>
    </w:p>
    <w:p>
      <w:r>
        <w:t xml:space="preserve">"Emotionaalinen sanaosuus".  Toveri @MartinSchulz huutaa juhlakaverille: "Olet kusipää!" https://t.co/5qIzxGdTA5 #spd</w:t>
      </w:r>
    </w:p>
    <w:p>
      <w:r>
        <w:rPr>
          <w:b/>
          <w:u w:val="single"/>
        </w:rPr>
        <w:t xml:space="preserve">184138</w:t>
      </w:r>
    </w:p>
    <w:p>
      <w:r>
        <w:t xml:space="preserve">Onko media, joka hypetää tätä #Rezoa, oikeasti katsonut (ja ymmärtänyt) hänen vuodatuksiaan?  Jos ei, he ovat tyhmiä.  Jos he ovat, he ovat avustajia.  #RezoVideo https://t.co/2yqvJDlTLo</w:t>
      </w:r>
    </w:p>
    <w:p>
      <w:r>
        <w:rPr>
          <w:b/>
          <w:u w:val="single"/>
        </w:rPr>
        <w:t xml:space="preserve">184139</w:t>
      </w:r>
    </w:p>
    <w:p>
      <w:r>
        <w:t xml:space="preserve">"Minä mestasin yhden... Olen pahoillani."  Hurskas herrasmies, joka "rukoili Jumalaa paljon" ennen mestausta, kuulostaa varsin katuvaiselta. https://t.co/LLalRvAVO6 #Marokko</w:t>
      </w:r>
    </w:p>
    <w:p>
      <w:r>
        <w:rPr>
          <w:b/>
          <w:u w:val="single"/>
        </w:rPr>
        <w:t xml:space="preserve">184140</w:t>
      </w:r>
    </w:p>
    <w:p>
      <w:r>
        <w:t xml:space="preserve">Kaupunkifestivaali #Chemnitzissä on historiaa: sen sijaan voit nauttia islamilaisessa #SugarFestissä.  #NotWithoutMyHeadscarf https://t.co/I8cwdQwz6l https://t.co/I8cwdQwz6l</w:t>
      </w:r>
    </w:p>
    <w:p>
      <w:r>
        <w:rPr>
          <w:b/>
          <w:u w:val="single"/>
        </w:rPr>
        <w:t xml:space="preserve">184141</w:t>
      </w:r>
    </w:p>
    <w:p>
      <w:r>
        <w:t xml:space="preserve">#Greensin EU-vaalivoiton sadusta.  Ja miksi Vihreää pyöritystä ei voida toteuttaa ilman aseellista voimaa ja panssarivaunuja. https://t.co/qzJkGN603c https://t.co/QnF76ldLFT https://t.co/QnF76ldLFT</w:t>
      </w:r>
    </w:p>
    <w:p>
      <w:r>
        <w:rPr>
          <w:b/>
          <w:u w:val="single"/>
        </w:rPr>
        <w:t xml:space="preserve">184142</w:t>
      </w:r>
    </w:p>
    <w:p>
      <w:r>
        <w:t xml:space="preserve">Kymmenen pitkiin kaapuihin pukeutunutta miestä ryntää asemahalliin ja huutaa "Allahu Akbar".  Koska poliisi puuttui asiaan, muslimit haistavat nyt #rasismia, varsinkin kun uskovilla oli vain veitsi. https://t.co/235Tc1ctuc #Köln</w:t>
      </w:r>
    </w:p>
    <w:p>
      <w:r>
        <w:rPr>
          <w:b/>
          <w:u w:val="single"/>
        </w:rPr>
        <w:t xml:space="preserve">184143</w:t>
      </w:r>
    </w:p>
    <w:p>
      <w:r>
        <w:t xml:space="preserve">Onnellinen libanonilainen tuplaantuu nauraessaan saksalaisten (kirjaimellisesti rajattomalle) typeryydelle: Veroorjat: "Me kaikki elämme työvoimatoimistosta!" https://t.co/LJkblgzm0Z</w:t>
      </w:r>
    </w:p>
    <w:p>
      <w:r>
        <w:rPr>
          <w:b/>
          <w:u w:val="single"/>
        </w:rPr>
        <w:t xml:space="preserve">184144</w:t>
      </w:r>
    </w:p>
    <w:p>
      <w:r>
        <w:t xml:space="preserve">Katso tätä:  Vaalikampanjassa 2 vuotta sitten @SebastianKurz mainitsi jo #Strachen #Ibizan matkan!  Kuinka kauan (ja miksi) (vielä) kansleri tiesi jo? via/ @Eddie_1412 https://t.co/ji4OrKktTb</w:t>
      </w:r>
    </w:p>
    <w:p>
      <w:r>
        <w:rPr>
          <w:b/>
          <w:u w:val="single"/>
        </w:rPr>
        <w:t xml:space="preserve">184145</w:t>
      </w:r>
    </w:p>
    <w:p>
      <w:r>
        <w:t xml:space="preserve">Sanonta, jonka mukaan "Eurooppaa ei saa jättää ääriainesten käsiin", vakuuttaa minut yhä enemmän.  :)  #EUElection https://t.co/BJNzsZUiPo</w:t>
      </w:r>
    </w:p>
    <w:p>
      <w:r>
        <w:rPr>
          <w:b/>
          <w:u w:val="single"/>
        </w:rPr>
        <w:t xml:space="preserve">184146</w:t>
      </w:r>
    </w:p>
    <w:p>
      <w:r>
        <w:t xml:space="preserve">Onko se taas vuosi 1938?  Sisäministeri #Kickl erotettiin saksalaisten poliitikkojen pyynnöstä!!!! Liittokansleri @SebastianKurz vain täytti heidän toiveensa. https://t.co/AiAO85k7QG</w:t>
      </w:r>
    </w:p>
    <w:p>
      <w:r>
        <w:rPr>
          <w:b/>
          <w:u w:val="single"/>
        </w:rPr>
        <w:t xml:space="preserve">184147</w:t>
      </w:r>
    </w:p>
    <w:p>
      <w:r>
        <w:t xml:space="preserve">Syvästi uskonnolliset #pakolaiset Syyriasta ja Irakista taistelevat "vakiintuneiden" arabiklaanien kanssa huumekaupan herruudesta! https://t.co/uNTehcEqwT #Esseni</w:t>
      </w:r>
    </w:p>
    <w:p>
      <w:r>
        <w:rPr>
          <w:b/>
          <w:u w:val="single"/>
        </w:rPr>
        <w:t xml:space="preserve">184148</w:t>
      </w:r>
    </w:p>
    <w:p>
      <w:r>
        <w:t xml:space="preserve">Paljastui: #RezoVideo ei ole "nuori, omistautunut vloggaaja", vaan ammattimaisen toimiston työ. Ilmeisesti #Greensin palveluksessa!  Kiitos @machtjanix23. https://t.co/V5ng44vr0P.</w:t>
      </w:r>
    </w:p>
    <w:p>
      <w:r>
        <w:rPr>
          <w:b/>
          <w:u w:val="single"/>
        </w:rPr>
        <w:t xml:space="preserve">184149</w:t>
      </w:r>
    </w:p>
    <w:p>
      <w:r>
        <w:t xml:space="preserve">Tätä @SebastianKurz edustaa: Heti sen jälkeen, kun hän erotti sisäministeri #Kicklin, #pakolaisille on enemmän rahaa!  Siksi: #voteStrache ja @Vilimsky. https://t.co/VTiCUrH58l.</w:t>
      </w:r>
    </w:p>
    <w:p>
      <w:r>
        <w:rPr>
          <w:b/>
          <w:u w:val="single"/>
        </w:rPr>
        <w:t xml:space="preserve">184150</w:t>
      </w:r>
    </w:p>
    <w:p>
      <w:r>
        <w:t xml:space="preserve">Iskiasvaivoista kärsivä "EU-pomo" #Juncker lähtee loppusprinttiin #EU-vaaleja varten: "Kaikki ne, jotka rakastavat isänmaataan, ovat tyhmiä", änkyttää sympaattinen alkoholisti.  😂 https://t.co/zl3XM2Na41</w:t>
      </w:r>
    </w:p>
    <w:p>
      <w:r>
        <w:rPr>
          <w:b/>
          <w:u w:val="single"/>
        </w:rPr>
        <w:t xml:space="preserve">184151</w:t>
      </w:r>
    </w:p>
    <w:p>
      <w:r>
        <w:t xml:space="preserve">Epäonnistunut #karkotus #Deggendorfin ankkurikeskuksessa: Neljä poliisia loukkaantui!  Jopa 11-vuotias taistelee veitsellä. https://t.co/KbN37JhILH</w:t>
      </w:r>
    </w:p>
    <w:p>
      <w:r>
        <w:rPr>
          <w:b/>
          <w:u w:val="single"/>
        </w:rPr>
        <w:t xml:space="preserve">184152</w:t>
      </w:r>
    </w:p>
    <w:p>
      <w:r>
        <w:t xml:space="preserve">#sciatica alkaa käydä hermoille: Juncker sekoaa ja solvaa toimittajia, koska nämä uskaltavat kysyä häneltä alkoholiongelmastaan!  :) https://t.co/FzLCx26V2v @JunckerEU</w:t>
      </w:r>
    </w:p>
    <w:p>
      <w:r>
        <w:rPr>
          <w:b/>
          <w:u w:val="single"/>
        </w:rPr>
        <w:t xml:space="preserve">184153</w:t>
      </w:r>
    </w:p>
    <w:p>
      <w:r>
        <w:t xml:space="preserve">Pelkkää hulluutta värikkäässä #Saksassa: Jara on luokan viimeinen saksalainen lapsi. Arabit ahdistelevat häntä ja viiltävät hänen vatsansa auki! https://t.co/Z9qdXqwglc https://t.co/3DaBCq5ETe</w:t>
      </w:r>
    </w:p>
    <w:p>
      <w:r>
        <w:rPr>
          <w:b/>
          <w:u w:val="single"/>
        </w:rPr>
        <w:t xml:space="preserve">184154</w:t>
      </w:r>
    </w:p>
    <w:p>
      <w:r>
        <w:t xml:space="preserve">Minua ei voisi vähempää kiinnostaa, mitä känninen #Strache fantasioi aiheuttamatta pienintäkään todellista vahinkoa.  Jos ette tunnista todellisia poliittisia rikollisia, se on oma vikanne!  #EUElection #NowFirstRight https://t.co/RZnf5wHopS</w:t>
      </w:r>
    </w:p>
    <w:p>
      <w:r>
        <w:rPr>
          <w:b/>
          <w:u w:val="single"/>
        </w:rPr>
        <w:t xml:space="preserve">184155</w:t>
      </w:r>
    </w:p>
    <w:p>
      <w:r>
        <w:t xml:space="preserve">Antisemitismikomissaari varoittaa juutalaisia kantamasta #Kippaa!  Ulkomainen lehdistö ei pelkää nimetä tämän antautumisen syytä: "#pakolaiset ja arabit". https://t.co/cOxglk8Vta.</w:t>
      </w:r>
    </w:p>
    <w:p>
      <w:r>
        <w:rPr>
          <w:b/>
          <w:u w:val="single"/>
        </w:rPr>
        <w:t xml:space="preserve">184156</w:t>
      </w:r>
    </w:p>
    <w:p>
      <w:r>
        <w:t xml:space="preserve">Sensaatiomainen tulos #Unkarilta!  Viktor #Orban saavuttaa +50 prosenttia.  Siellä ei ole lainkaan vihreitä. :)  #EUElection19 https://t.co/NxZEPOpnU9</w:t>
      </w:r>
    </w:p>
    <w:p>
      <w:r>
        <w:rPr>
          <w:b/>
          <w:u w:val="single"/>
        </w:rPr>
        <w:t xml:space="preserve">184157</w:t>
      </w:r>
    </w:p>
    <w:p>
      <w:r>
        <w:t xml:space="preserve">Onnittelut #Italia!  Matteo #Salvini ylivoimaisesti ykkönen. Vihreät: 1-3 prosenttia! :)  #EUElection19 https://t.co/glJUrTC2W3</w:t>
      </w:r>
    </w:p>
    <w:p>
      <w:r>
        <w:rPr>
          <w:b/>
          <w:u w:val="single"/>
        </w:rPr>
        <w:t xml:space="preserve">184158</w:t>
      </w:r>
    </w:p>
    <w:p>
      <w:r>
        <w:t xml:space="preserve">Sattumalta vain viikko ennen #EU-vaaleja vasemmistomedia (koordinoidusti) vetää hatusta oletetun skandaalin.  Kuuntele #StracheVideon alkuperäinen dialogi äläkä lankea #FakeNewsMediaan.</w:t>
      </w:r>
    </w:p>
    <w:p>
      <w:r>
        <w:rPr>
          <w:b/>
          <w:u w:val="single"/>
        </w:rPr>
        <w:t xml:space="preserve">184159</w:t>
      </w:r>
    </w:p>
    <w:p>
      <w:r>
        <w:t xml:space="preserve">Mistä #StracheVideo (humalassa) oikeasti kertoo: - Miten houkutella ulkomaisia sijoittajia Itävaltaan. (Hups! Erittäin huono!) - Luodaanko omalle puolueelle (laillisia &amp;amp; perustuslaillisia!) etuja? (Hitsi! Muut puolueet eivät koskaan tekisi niin!).</w:t>
      </w:r>
    </w:p>
    <w:p>
      <w:r>
        <w:rPr>
          <w:b/>
          <w:u w:val="single"/>
        </w:rPr>
        <w:t xml:space="preserve">184160</w:t>
      </w:r>
    </w:p>
    <w:p>
      <w:r>
        <w:t xml:space="preserve">#StracheVideon myötä sekopäinen media rukoilee "skandaalia" ennen #EUEvaaleja.  Yllättäen olennaisin lausunto löytyy #SPIEGEListä pienellä painettuna: "Molemmat korostavat toistuvasti, että he eivät tee mitään laitonta" https://t.co/tIHQMksoT1 https://t.co/nglRxkfXOm</w:t>
      </w:r>
    </w:p>
    <w:p>
      <w:r>
        <w:rPr>
          <w:b/>
          <w:u w:val="single"/>
        </w:rPr>
        <w:t xml:space="preserve">184161</w:t>
      </w:r>
    </w:p>
    <w:p>
      <w:r>
        <w:t xml:space="preserve">Laadukkaat toimittajamme ovat todellisia neroja: Eurooppa on tuhoutunut jo vuosia euron, massamaahanmuuton, EU:n sosialismin ja järjettömien säädösten vuoksi.  Ja sitten he skandalisoivat poliitikkoa, joka ei halua tehdä "mitään laitonta".  😂 #StracheVideo https://t.co/qz8kuCUjGC</w:t>
      </w:r>
    </w:p>
    <w:p>
      <w:r>
        <w:rPr>
          <w:b/>
          <w:u w:val="single"/>
        </w:rPr>
        <w:t xml:space="preserve">184162</w:t>
      </w:r>
    </w:p>
    <w:p>
      <w:r>
        <w:t xml:space="preserve">Eläkeläisen lähes kuoliaaksi hakannut pakolainen huusi "Allahu Akbar".  Hyvä @SawasanChebli: Koska 'Allahu Akbar' tarkoittaa useita eri merkityksiä, mitä tarkalleen ottaen hurskas somali tarkoitti tässä? https://t.co/osXrVKei0X</w:t>
      </w:r>
    </w:p>
    <w:p>
      <w:r>
        <w:rPr>
          <w:b/>
          <w:u w:val="single"/>
        </w:rPr>
        <w:t xml:space="preserve">184163</w:t>
      </w:r>
    </w:p>
    <w:p>
      <w:r>
        <w:t xml:space="preserve">Media-aktivistit tukahduttavat #Strachen 6-tuntisen keskustelun olennaisimman lausuman, jonka hän toisti useita kertoja (humalasta huolimatta): Kaiken on tapahduttava "laillisesti ja lain mukaisesti"!  #Uudet vaalit #Austria https://t.co/BpDG5OkUPG</w:t>
      </w:r>
    </w:p>
    <w:p>
      <w:r>
        <w:rPr>
          <w:b/>
          <w:u w:val="single"/>
        </w:rPr>
        <w:t xml:space="preserve">184164</w:t>
      </w:r>
    </w:p>
    <w:p>
      <w:r>
        <w:t xml:space="preserve">Liittokansleri @SebastianKurz on räjäyttänyt hallituksen puhtaasta vallanhimosta: Hän halusi viedä #Kicklin sisäministeriön!  #NowFirstLaw https://t.co/mkH5jXMdSD #strache</w:t>
      </w:r>
    </w:p>
    <w:p>
      <w:r>
        <w:rPr>
          <w:b/>
          <w:u w:val="single"/>
        </w:rPr>
        <w:t xml:space="preserve">184165</w:t>
      </w:r>
    </w:p>
    <w:p>
      <w:r>
        <w:t xml:space="preserve">Mielenkiintoinen Euroopan parlamentin mainos #EUEvaaleista ja Euroopan tulevaisuudesta: valkoisia ei ilmeisesti enää ole olemassa tässä tulevaisuudessa. https://t.co/iqgjDgkuqt @Europaparl_DE https://t.co/V0f5Sc8nQm</w:t>
      </w:r>
    </w:p>
    <w:p>
      <w:r>
        <w:rPr>
          <w:b/>
          <w:u w:val="single"/>
        </w:rPr>
        <w:t xml:space="preserve">184166</w:t>
      </w:r>
    </w:p>
    <w:p>
      <w:r>
        <w:t xml:space="preserve">Korruptio' ja paskat.  Olisin luvannut vaalealle venäläiselle rikollisen lyhyessä minissä paljon moneskymmenennen cocktailin jälkeen!  :)  Lisäksi #Strache korosti useaan otteeseen, ettei hän salli mitään laitonta. (Tiedotusvälineet heikentävät.) https://t.co/oUlYYJc3R7 #AnneWill https://t.co/BVJXS5qO96</w:t>
      </w:r>
    </w:p>
    <w:p>
      <w:r>
        <w:rPr>
          <w:b/>
          <w:u w:val="single"/>
        </w:rPr>
        <w:t xml:space="preserve">184167</w:t>
      </w:r>
    </w:p>
    <w:p>
      <w:r>
        <w:t xml:space="preserve">Vielä kerran #StracheVideo:  Kuka nostaa rikossyytteen @SpiegelOnlinea ja @SZ:tä vastaan?  Huomautus: Tiedotusvälineet, joille asiaa käsiteltiin, ovat avoimesti myöntäneet, että he tiesivät sen olevan "ansa".  (§ 201a StGB) #strache #ibizavideo https://t.co/Q0RA83w5k7</w:t>
      </w:r>
    </w:p>
    <w:p>
      <w:r>
        <w:rPr>
          <w:b/>
          <w:u w:val="single"/>
        </w:rPr>
        <w:t xml:space="preserve">184168</w:t>
      </w:r>
    </w:p>
    <w:p>
      <w:r>
        <w:t xml:space="preserve">Seuraava pamaus: Nyt tulee @SebastianKurziin kohdistuva #väärinkäytösehdotus!  @SPOE_at:n pitäisi olla mukana. https://t.co/TrbPuwyI13</w:t>
      </w:r>
    </w:p>
    <w:p>
      <w:r>
        <w:rPr>
          <w:b/>
          <w:u w:val="single"/>
        </w:rPr>
        <w:t xml:space="preserve">184169</w:t>
      </w:r>
    </w:p>
    <w:p>
      <w:r>
        <w:t xml:space="preserve">Halveksittu venäläinen oligarkki ja #StracheVideossa esiintyvän "venäläisen" väitetty setä pyytää "kohteliaasti", että tekijöiden nimet julkaistaan.  Välittääköhän mies "journalistisesta lähdesuojasta"? Mitä mieltä olet, @JanBoehm? https://t.co/XZwITeQ9pN https://t.co/XZwITeQ9pN</w:t>
      </w:r>
    </w:p>
    <w:p>
      <w:r>
        <w:rPr>
          <w:b/>
          <w:u w:val="single"/>
        </w:rPr>
        <w:t xml:space="preserve">184170</w:t>
      </w:r>
    </w:p>
    <w:p>
      <w:r>
        <w:t xml:space="preserve">S-Bahn #Kölnissä: Merkel-kolmikko kastelee 22-vuotiaan vodkalla ja haluaa sytyttää hänet tuleen! https://t.co/Qd3rS4KFEe</w:t>
      </w:r>
    </w:p>
    <w:p>
      <w:r>
        <w:rPr>
          <w:b/>
          <w:u w:val="single"/>
        </w:rPr>
        <w:t xml:space="preserve">184171</w:t>
      </w:r>
    </w:p>
    <w:p>
      <w:r>
        <w:t xml:space="preserve">"Muistakaa, te paskiaiset: tämä kaupunki on minun!  #Neubrandenburg https://t.co/aM71FIkAdB #Notorious https://t.co/RYvok41R5d</w:t>
      </w:r>
    </w:p>
    <w:p>
      <w:r>
        <w:rPr>
          <w:b/>
          <w:u w:val="single"/>
        </w:rPr>
        <w:t xml:space="preserve">184172</w:t>
      </w:r>
    </w:p>
    <w:p>
      <w:r>
        <w:t xml:space="preserve">Pieni päätöksentekoapu #Euroopanvaalit2019: Tässä tuoreeltaan kampaantunut #vihreä,, Anton #Hofreiter tarjoaa puolueen jäsenyyttä muslimigangsta räppärille ja talebanille ( aka #Massiv)! via/ @ExGreene https://t.co/b9fibRqXfm</w:t>
      </w:r>
    </w:p>
    <w:p>
      <w:r>
        <w:rPr>
          <w:b/>
          <w:u w:val="single"/>
        </w:rPr>
        <w:t xml:space="preserve">184173</w:t>
      </w:r>
    </w:p>
    <w:p>
      <w:r>
        <w:t xml:space="preserve">TV-aktivisti @ArminWolfin identitaarista liikettä ja @Martin_Sellneriä koskevilla "paljastuksilla" ei ole mitään uutisarvoa!  Vasemmistolaisten inkvisiittoreiden naurettava epätoivoinen teko ei-toivottua maailmankuvaa vastaan. https://t.co/VMHc6TTPTs</w:t>
      </w:r>
    </w:p>
    <w:p>
      <w:r>
        <w:rPr>
          <w:b/>
          <w:u w:val="single"/>
        </w:rPr>
        <w:t xml:space="preserve">184174</w:t>
      </w:r>
    </w:p>
    <w:p>
      <w:r>
        <w:t xml:space="preserve">Tämä @TimmermansEU saa minut pelkäämään: "Demokratiassa parlamentti päättää".  Luulin, että se johtui ihmisistä.    "Saimme Euroopan yhteisöjen tuomioistuimen ryhtymään toimiin Puolaa vastaan".  Luulin, että tuomioistuimet päättävät itsenäisesti.  #tvDuell</w:t>
      </w:r>
    </w:p>
    <w:p>
      <w:r>
        <w:rPr>
          <w:b/>
          <w:u w:val="single"/>
        </w:rPr>
        <w:t xml:space="preserve">184175</w:t>
      </w:r>
    </w:p>
    <w:p>
      <w:r>
        <w:t xml:space="preserve">Turkkilainen oppilas hyökkää opettajan kimppuun saksilla.  Sitten hänen äitinsä sekoaa, koska opettajalla on otsaa soittaa #poliisi. https://t.co/D0b6PRkDzc.</w:t>
      </w:r>
    </w:p>
    <w:p>
      <w:r>
        <w:rPr>
          <w:b/>
          <w:u w:val="single"/>
        </w:rPr>
        <w:t xml:space="preserve">184176</w:t>
      </w:r>
    </w:p>
    <w:p>
      <w:r>
        <w:t xml:space="preserve">Siistiä: #Regensburgin #pakolaiset kuvasivat, kuinka he taistelivat 3 tuntia poliiseja vastaan, jotka yrittivät päästä käsiksi naisen ruumiiseen turvakodin sisällä. https://t.co/tCueR1YvVN https://t.co/aMVDEmzPik</w:t>
      </w:r>
    </w:p>
    <w:p>
      <w:r>
        <w:rPr>
          <w:b/>
          <w:u w:val="single"/>
        </w:rPr>
        <w:t xml:space="preserve">184177</w:t>
      </w:r>
    </w:p>
    <w:p>
      <w:r>
        <w:t xml:space="preserve">En ole vielä oikein tajunnut Saksan strategiaa: Tuhansia #työpaikkoja leikataan (kuvassa on vain pieni otos) ja samaan aikaan maahan tuodaan miljoonia vähemmän päteviä ihmisiä.  Hämmentävää. https://t.co/TIGG5rNU9q #Työn leikkaukset https://t.co/7x46USEBYf</w:t>
      </w:r>
    </w:p>
    <w:p>
      <w:r>
        <w:rPr>
          <w:b/>
          <w:u w:val="single"/>
        </w:rPr>
        <w:t xml:space="preserve">184178</w:t>
      </w:r>
    </w:p>
    <w:p>
      <w:r>
        <w:t xml:space="preserve">Samaan aikaan jopa @BR24 on havainnut, että veitsiin liittyvät "välikohtaukset" ovat lisääntyneet.  Mietitäänkö yhdessä syitä? https://t.co/CFyRHbCss3</w:t>
      </w:r>
    </w:p>
    <w:p>
      <w:r>
        <w:rPr>
          <w:b/>
          <w:u w:val="single"/>
        </w:rPr>
        <w:t xml:space="preserve">184179</w:t>
      </w:r>
    </w:p>
    <w:p>
      <w:r>
        <w:t xml:space="preserve">Hei, #imZentrum: Tässä näet koulun "välikohtauksen" hieman selvemmin.  Miksi salaatte sen tosiasian, että aggressio tulee maahanmuuttajilta? Onko se tarpeen? https://t.co/CFIJCJ32Vi #htlottakring</w:t>
      </w:r>
    </w:p>
    <w:p>
      <w:r>
        <w:rPr>
          <w:b/>
          <w:u w:val="single"/>
        </w:rPr>
        <w:t xml:space="preserve">184180</w:t>
      </w:r>
    </w:p>
    <w:p>
      <w:r>
        <w:t xml:space="preserve">2/7 Ei-niin-sopivia mielipiteitä, joita #Vihreät haluaisivat z̶e̶n̶s̶i̶e̶r̶e̶n̶n̶ ...öö... anteeksi SÄÄNTÄÄ ympäri Eurooppaa: "hillitä populististen poliittisten äärilaitojen nousua".     Ainakin yhdessä kohdassa @GrueneBundestag on rehellinen! https://t.co/HJpBjOPA9Y</w:t>
      </w:r>
    </w:p>
    <w:p>
      <w:r>
        <w:rPr>
          <w:b/>
          <w:u w:val="single"/>
        </w:rPr>
        <w:t xml:space="preserve">184181</w:t>
      </w:r>
    </w:p>
    <w:p>
      <w:r>
        <w:t xml:space="preserve">Myös vihreiden valtiopäivämiesehdokkaalla näyttää olevan ongelmia Twitter-tilinsä kanssa.  :)  #TwitterSperrt #HetzlichenDank https://t.co/475X6sKnDB https://t.co/475X6sKnDB</w:t>
      </w:r>
    </w:p>
    <w:p>
      <w:r>
        <w:rPr>
          <w:b/>
          <w:u w:val="single"/>
        </w:rPr>
        <w:t xml:space="preserve">184182</w:t>
      </w:r>
    </w:p>
    <w:p>
      <w:r>
        <w:t xml:space="preserve">Syyrialaiset ja afganistanilaiset rikastuttavat konserttia Wiesbadenissa #Taharrushin kanssa: Useita tyttöjä ahdisteltu seksuaalisesti, avustajia hakattu! https://t.co/4D6TkS8XWF</w:t>
      </w:r>
    </w:p>
    <w:p>
      <w:r>
        <w:rPr>
          <w:b/>
          <w:u w:val="single"/>
        </w:rPr>
        <w:t xml:space="preserve">184183</w:t>
      </w:r>
    </w:p>
    <w:p>
      <w:r>
        <w:t xml:space="preserve">Tina K:lla on sydän pakolaisia kohtaan, ja hän ottaa ystävällisesti vastaan Abdulrahmanin Eritreasta.  Pian tämän jälkeen Abdulrahman puukottaa Tinan pojan (11). https://t.co/iZoyzlm0mv #Vilshofen</w:t>
      </w:r>
    </w:p>
    <w:p>
      <w:r>
        <w:rPr>
          <w:b/>
          <w:u w:val="single"/>
        </w:rPr>
        <w:t xml:space="preserve">184184</w:t>
      </w:r>
    </w:p>
    <w:p>
      <w:r>
        <w:t xml:space="preserve">Värikästä #Sinzheimista Mustametsästä: Alaston, tummaihoinen nainen läimäyttää ohikulkijaa.  Sen jälkeen hän tekee kiertotien koulun pihalle.  :) https://t.co/VfGwKr4SOK https://t.co/q4l8Z0CQjO</w:t>
      </w:r>
    </w:p>
    <w:p>
      <w:r>
        <w:rPr>
          <w:b/>
          <w:u w:val="single"/>
        </w:rPr>
        <w:t xml:space="preserve">184185</w:t>
      </w:r>
    </w:p>
    <w:p>
      <w:r>
        <w:t xml:space="preserve">Se siitä Sorosin helmasta @SebastianKurz.  Jos hän on onnekas, hänet heitetään #EU:n poliittiselle lantakasalle. https://t.co/5y7LVtMft8 #KurzMussWeg</w:t>
      </w:r>
    </w:p>
    <w:p>
      <w:r>
        <w:rPr>
          <w:b/>
          <w:u w:val="single"/>
        </w:rPr>
        <w:t xml:space="preserve">184186</w:t>
      </w:r>
    </w:p>
    <w:p>
      <w:r>
        <w:t xml:space="preserve">Kun otetaan huomioon vasemmiston koordinoima mediahyökkäys #Ibiza-videolla, #FPÖ:llä menee kunnioitettavasti.  Suurin häviäjä (tulkinnallisessa suvereniteetissa) on media.  #EUElection19 https://t.co/PY5zhzA4wg</w:t>
      </w:r>
    </w:p>
    <w:p>
      <w:r>
        <w:rPr>
          <w:b/>
          <w:u w:val="single"/>
        </w:rPr>
        <w:t xml:space="preserve">184187</w:t>
      </w:r>
    </w:p>
    <w:p>
      <w:r>
        <w:t xml:space="preserve">Lapset kasvatetaan ilmiantajiksi ja yllytetään vanhempia vastaan: Jos he paljastavat vanhempiensa #ilmastosynnit, heidät palkitaan "ilmastoajokortilla". https://t.co/Tbpxlcz9e8 #climatespinner</w:t>
      </w:r>
    </w:p>
    <w:p>
      <w:r>
        <w:rPr>
          <w:b/>
          <w:u w:val="single"/>
        </w:rPr>
        <w:t xml:space="preserve">184188</w:t>
      </w:r>
    </w:p>
    <w:p>
      <w:r>
        <w:t xml:space="preserve">Mistä tässä islamistisessa on aina kyse?  Rakkaat paremmat ihmiset: Kuten Erdogan tapasi sanoa, "islam on islam". Voitte googlettaa sen, ettekä halua olla ristiriidassa hänen kanssaan, te "natsit"?</w:t>
      </w:r>
    </w:p>
    <w:p>
      <w:r>
        <w:rPr>
          <w:b/>
          <w:u w:val="single"/>
        </w:rPr>
        <w:t xml:space="preserve">184189</w:t>
      </w:r>
    </w:p>
    <w:p>
      <w:r>
        <w:t xml:space="preserve">Hienoa, kun menen ulos, en tiedä, olenko Turkissa, Arabiassa vai Afrikassa. Onneksi on Twitter, ja parempien ihmisten vainoharhaisuuden ansiosta olemme kaikki natsi-Saksassa.</w:t>
      </w:r>
    </w:p>
    <w:p>
      <w:r>
        <w:rPr>
          <w:b/>
          <w:u w:val="single"/>
        </w:rPr>
        <w:t xml:space="preserve">184190</w:t>
      </w:r>
    </w:p>
    <w:p>
      <w:r>
        <w:t xml:space="preserve">Vasen aistii aamuilman. Miksi ette pakenisi pahaa kapitalismia ja muuttaisi pois? Entä Pohjois-Korea? Sinä ja sinun kepulaisesi ette saa maatamme, muistakaa se. https://t.co/y6Sk16SzuL.</w:t>
      </w:r>
    </w:p>
    <w:p>
      <w:r>
        <w:rPr>
          <w:b/>
          <w:u w:val="single"/>
        </w:rPr>
        <w:t xml:space="preserve">184191</w:t>
      </w:r>
    </w:p>
    <w:p>
      <w:r>
        <w:t xml:space="preserve">Natsit ulos", "Ei koskaan enää kansallissosialismia", "vittu natsit" kirjoittavat ja sanovat usein tietäjät, ja ihmettelen, miksi he luulevat olevansa jonkinlaisessa natsi-Saksassa, kun monissa sisäkaupungeissamme tuskin näkee saksalaisia kasvoja.</w:t>
      </w:r>
    </w:p>
    <w:p>
      <w:r>
        <w:rPr>
          <w:b/>
          <w:u w:val="single"/>
        </w:rPr>
        <w:t xml:space="preserve">184192</w:t>
      </w:r>
    </w:p>
    <w:p>
      <w:r>
        <w:t xml:space="preserve">@1Athom Ei perusteita? Twiitti on lainattu sveitsiläisestä sanomalehdestä, joka on linkitetty twiittini alle. Kysymys kuuluu, kuka on tyhmä ...</w:t>
      </w:r>
    </w:p>
    <w:p>
      <w:r>
        <w:rPr>
          <w:b/>
          <w:u w:val="single"/>
        </w:rPr>
        <w:t xml:space="preserve">184193</w:t>
      </w:r>
    </w:p>
    <w:p>
      <w:r>
        <w:t xml:space="preserve">Myös meidän mediamme voisi olla näin typerä: Turkin yleisradioyhtiö esittää vakavissaan lohikäärmeherra Rainer Winkleriä epäiltynä #Utrechtin rikoksesta.  Silti tekijä, joka tänään tappoi ainakin kolme ihmistä ja haavoitti lukuisia muita, on turkkilainen Gökmen Tanis. https://t.co/wXsJWceur3. https://t.co/wXsJWceur3</w:t>
      </w:r>
    </w:p>
    <w:p>
      <w:r>
        <w:rPr>
          <w:b/>
          <w:u w:val="single"/>
        </w:rPr>
        <w:t xml:space="preserve">184194</w:t>
      </w:r>
    </w:p>
    <w:p>
      <w:r>
        <w:t xml:space="preserve">Järjestys on säilytettävä: Görlitzer Parkin huumekauppiaille on osoitettu värikoodatut myyntipaikat!  😂 https://t.co/yITwiZaLGU #Görli #Berlin</w:t>
      </w:r>
    </w:p>
    <w:p>
      <w:r>
        <w:rPr>
          <w:b/>
          <w:u w:val="single"/>
        </w:rPr>
        <w:t xml:space="preserve">184195</w:t>
      </w:r>
    </w:p>
    <w:p>
      <w:r>
        <w:t xml:space="preserve">USA:ssa sokerinsuloiset nuoret muslimit laulavat lastenfestivaaleilla: "Haluamme katkaista päitä" https://t.co/smkQaIBI9R https://t.co/YIJ63daFpp</w:t>
      </w:r>
    </w:p>
    <w:p>
      <w:r>
        <w:rPr>
          <w:b/>
          <w:u w:val="single"/>
        </w:rPr>
        <w:t xml:space="preserve">184196</w:t>
      </w:r>
    </w:p>
    <w:p>
      <w:r>
        <w:t xml:space="preserve">@Tagesschau kartoitti "30 vaikutusvaltaisinta sosiaalisen median toimijaa". Olen 12. sijalla :))  Kaverit, olette mahtavia! 😍 Me vaikutamme asiaan. Ja valtavirta ulvoo paniikissa. https://t.co/NXgVjKfxpV #Winning https://t.co/BTkGI6TgCX</w:t>
      </w:r>
    </w:p>
    <w:p>
      <w:r>
        <w:rPr>
          <w:b/>
          <w:u w:val="single"/>
        </w:rPr>
        <w:t xml:space="preserve">184197</w:t>
      </w:r>
    </w:p>
    <w:p>
      <w:r>
        <w:t xml:space="preserve">Mies, joka ampui naista #Offenbachissa autosta niskaan, on yllättäen #marokkolainen. https://t.co/2bZsSIG5jo</w:t>
      </w:r>
    </w:p>
    <w:p>
      <w:r>
        <w:rPr>
          <w:b/>
          <w:u w:val="single"/>
        </w:rPr>
        <w:t xml:space="preserve">184198</w:t>
      </w:r>
    </w:p>
    <w:p>
      <w:r>
        <w:t xml:space="preserve">#Afrikasta tuleva suojelunhakija syyllistyy rikokseen lähes päivittäin vuodesta 2017 lähtien. Huippupäivinä jopa useita.  Toistaiseksi hänen ei ole tarvinnut joutua vankilaan. https://t.co/GEXq8nK27B #Wolfsburg</w:t>
      </w:r>
    </w:p>
    <w:p>
      <w:r>
        <w:rPr>
          <w:b/>
          <w:u w:val="single"/>
        </w:rPr>
        <w:t xml:space="preserve">184199</w:t>
      </w:r>
    </w:p>
    <w:p>
      <w:r>
        <w:t xml:space="preserve">Mies ampui poliisin alas™ #Gothassa.  Miehestä annettiin useita pidätysmääräyksiä. Tarkempia taustatietoja miehestä ei ole saatavilla @Polizei_Thuerista. https://t.co/ipGoAfoSAr</w:t>
      </w:r>
    </w:p>
    <w:p>
      <w:r>
        <w:rPr>
          <w:b/>
          <w:u w:val="single"/>
        </w:rPr>
        <w:t xml:space="preserve">184200</w:t>
      </w:r>
    </w:p>
    <w:p>
      <w:r>
        <w:t xml:space="preserve">Kuolleen naisen talteenotto ei ollut aluksi mahdollista. koska #pakolaiset hyökkäsivät 2 tuntia saapuvia poliiseja vastaan. https://t.co/tCueR1YvVN #Regensburgi</w:t>
      </w:r>
    </w:p>
    <w:p>
      <w:r>
        <w:rPr>
          <w:b/>
          <w:u w:val="single"/>
        </w:rPr>
        <w:t xml:space="preserve">184201</w:t>
      </w:r>
    </w:p>
    <w:p>
      <w:r>
        <w:t xml:space="preserve">Boikotoimme valtamediaa. Yhä useampi liittyy mukaan.   Mutta @Alice_Weidel, @Joerg_Meuthen, @MalteKaufmann, @Beatrix_vStorch ja muut AfD:n kannattajat puukottavat meitä selkään ja pitävät hengissä niitä, jotka pitävät AfD:n pienenä. Lopeta!   https://t.co/kaGVF03rNk</w:t>
      </w:r>
    </w:p>
    <w:p>
      <w:r>
        <w:rPr>
          <w:b/>
          <w:u w:val="single"/>
        </w:rPr>
        <w:t xml:space="preserve">184202</w:t>
      </w:r>
    </w:p>
    <w:p>
      <w:r>
        <w:t xml:space="preserve">Valmis!  Uusia #maahanmuuttajia (enimmäkseen naisia ja lapsia) Afrikasta saapuu #Kreikkaan. Heidän ilonsa eurooppalaisesta hyvinvointivaltiosta on rajatonta.  Kenen sydän ei paisuisi tällaisista kuvista?  Bossa! https://t.co/Akzi7CigGh</w:t>
      </w:r>
    </w:p>
    <w:p>
      <w:r>
        <w:rPr>
          <w:b/>
          <w:u w:val="single"/>
        </w:rPr>
        <w:t xml:space="preserve">184203</w:t>
      </w:r>
    </w:p>
    <w:p>
      <w:r>
        <w:t xml:space="preserve">Lontoon johtava muslimi ja pormestari Sadiq Khan ei saanut kutsua presidentti #Trumpin valtiolliselle illalliselle #BuckinghamPalacessa.  Nyt hän on loukkaantunut. https://t.co/co5jkR2fh4</w:t>
      </w:r>
    </w:p>
    <w:p>
      <w:r>
        <w:rPr>
          <w:b/>
          <w:u w:val="single"/>
        </w:rPr>
        <w:t xml:space="preserve">184204</w:t>
      </w:r>
    </w:p>
    <w:p>
      <w:r>
        <w:t xml:space="preserve">Vakavasti rikolliset #pakolaiset voivat huokaista helpotuksesta: #EUCJ kumoaa #Geneven yleissopimuksen ja antaa heille laajat oikeudet jäädä. https://t.co/jmXlLfXX65</w:t>
      </w:r>
    </w:p>
    <w:p>
      <w:r>
        <w:rPr>
          <w:b/>
          <w:u w:val="single"/>
        </w:rPr>
        <w:t xml:space="preserve">184205</w:t>
      </w:r>
    </w:p>
    <w:p>
      <w:r>
        <w:t xml:space="preserve">Marokkolainen räppäri #Juju kertoo anekdootteja kouluajoiltaan #Berliinissä:  ➡️ Luokallani oli kaksi saksalaista. He eivät välittäneet paskaakaan ja olivat uhreja.  ➡️ 14-vuotiaan Christinan polttaminen matkalaukussaan oli todella ällöttävää. https://t.co/bsPzFjA90P</w:t>
      </w:r>
    </w:p>
    <w:p>
      <w:r>
        <w:rPr>
          <w:b/>
          <w:u w:val="single"/>
        </w:rPr>
        <w:t xml:space="preserve">184206</w:t>
      </w:r>
    </w:p>
    <w:p>
      <w:r>
        <w:t xml:space="preserve">Saksalle voi vain pudistella päätään: Fritz Wepper saa porttikiellon tenniskerhoon! https://t.co/XzURmbzEuc</w:t>
      </w:r>
    </w:p>
    <w:p>
      <w:r>
        <w:rPr>
          <w:b/>
          <w:u w:val="single"/>
        </w:rPr>
        <w:t xml:space="preserve">184207</w:t>
      </w:r>
    </w:p>
    <w:p>
      <w:r>
        <w:t xml:space="preserve">Mitä tehdä, kun leipä on vähissä?  Saksalainen #sosialismi antaa vastauksen: 1. uhkaa leipureita pakkolunastuksella.  2. kieltää leipureita ansaitsemasta rahaa leivällä. ('Hintajarru') -&amp;gt; Silloin leipä putoaa taivaalta, ja kaikki tulevat kylläisiksi!  #hardaberfair</w:t>
      </w:r>
    </w:p>
    <w:p>
      <w:r>
        <w:rPr>
          <w:b/>
          <w:u w:val="single"/>
        </w:rPr>
        <w:t xml:space="preserve">184208</w:t>
      </w:r>
    </w:p>
    <w:p>
      <w:r>
        <w:t xml:space="preserve">Tehkää tilaa #pakolaisille: 1,4 miljoonaa suojelunhakijaa odottaa jo hieman kärsimättömästi uudelleensijoittamista. https://t.co/yUVOTzecQP.</w:t>
      </w:r>
    </w:p>
    <w:p>
      <w:r>
        <w:rPr>
          <w:b/>
          <w:u w:val="single"/>
        </w:rPr>
        <w:t xml:space="preserve">184209</w:t>
      </w:r>
    </w:p>
    <w:p>
      <w:r>
        <w:t xml:space="preserve">@ServusTV Rakas Servus-tiimi: Vaimoni kysyy, onko sarjasta #Trakehnerblut suunnitteilla 2. tuotantokausi.  :)</w:t>
      </w:r>
    </w:p>
    <w:p>
      <w:r>
        <w:rPr>
          <w:b/>
          <w:u w:val="single"/>
        </w:rPr>
        <w:t xml:space="preserve">184210</w:t>
      </w:r>
    </w:p>
    <w:p>
      <w:r>
        <w:t xml:space="preserve">@JoesiProkopetz Katson Dolezal-dokumenttia Christian Kolonovitsista. Myös sinä olet edustettuna siellä. Te kaikki olitte ja olette musiikillisia ja runollisia neroja! Kiitos suuresta viihteestä ja ilosta.</w:t>
      </w:r>
    </w:p>
    <w:p>
      <w:r>
        <w:rPr>
          <w:b/>
          <w:u w:val="single"/>
        </w:rPr>
        <w:t xml:space="preserve">184211</w:t>
      </w:r>
    </w:p>
    <w:p>
      <w:r>
        <w:t xml:space="preserve">Kotouttaminen #Bergamossa/Italiassa: Maahanmuuttajien on tehtävä yhdyskuntapalvelua (ilmaiseksi).  Heidän univormuissaan on teksti "Kiitos". https://t.co/oh76r6zMUn.</w:t>
      </w:r>
    </w:p>
    <w:p>
      <w:r>
        <w:rPr>
          <w:b/>
          <w:u w:val="single"/>
        </w:rPr>
        <w:t xml:space="preserve">184212</w:t>
      </w:r>
    </w:p>
    <w:p>
      <w:r>
        <w:t xml:space="preserve">Huvittavaa: Twitter puhaltaa @SawsanChebli valot pihalle hänen #Mohammed-fantasioistaan!  😂 https://t.co/oQ83e4hYmT #Chebli #NetDG</w:t>
      </w:r>
    </w:p>
    <w:p>
      <w:r>
        <w:rPr>
          <w:b/>
          <w:u w:val="single"/>
        </w:rPr>
        <w:t xml:space="preserve">184213</w:t>
      </w:r>
    </w:p>
    <w:p>
      <w:r>
        <w:t xml:space="preserve">Afgaani puukotti 17-vuotiaan kuoliaaksi (selfien takia) #Münchenissä ja pakeni #Pariisiin, jossa karkuri on nyt saatu kiinni. https://t.co/3NcvwfkkVB</w:t>
      </w:r>
    </w:p>
    <w:p>
      <w:r>
        <w:rPr>
          <w:b/>
          <w:u w:val="single"/>
        </w:rPr>
        <w:t xml:space="preserve">184214</w:t>
      </w:r>
    </w:p>
    <w:p>
      <w:r>
        <w:t xml:space="preserve">Teini-ikäiset™ potkivat kodittoman miehen lähes kuoliaaksi #Kölnissä. Kuuntele heidän nauruaan. https://t.co/QKtwi46xv0 https://t.co/XpRg8iI16C</w:t>
      </w:r>
    </w:p>
    <w:p>
      <w:r>
        <w:rPr>
          <w:b/>
          <w:u w:val="single"/>
        </w:rPr>
        <w:t xml:space="preserve">184215</w:t>
      </w:r>
    </w:p>
    <w:p>
      <w:r>
        <w:t xml:space="preserve">Haha, miltä oma lääkkeesi maistuu?  😂 #Chebli #NetDG https://t.co/Qr3X5j1AD5 https://t.co/Qr3X5j1AD5</w:t>
      </w:r>
    </w:p>
    <w:p>
      <w:r>
        <w:rPr>
          <w:b/>
          <w:u w:val="single"/>
        </w:rPr>
        <w:t xml:space="preserve">184216</w:t>
      </w:r>
    </w:p>
    <w:p>
      <w:r>
        <w:t xml:space="preserve">Minä "paljastan": Olen "seksisti": Kyllä, pidän kauniista naisista!  Olen "rasisti": Kyllä, muslimit täällä alkavat hiljalleen olla minulle liikaa (ja liian vaativia).  Olen "ilmastosynnintekijä": Kyllä, ajan nopeita autoja, rakastan moottoriveneitä ja lennän usein!  Lyhyesti sanottuna: olen "kusipää" ja luultavasti "natsi".  :)</w:t>
      </w:r>
    </w:p>
    <w:p>
      <w:r>
        <w:rPr>
          <w:b/>
          <w:u w:val="single"/>
        </w:rPr>
        <w:t xml:space="preserve">184217</w:t>
      </w:r>
    </w:p>
    <w:p>
      <w:r>
        <w:t xml:space="preserve">Ryöstäjä Ali ja hänen kaverinsa jahtaavat 16-vuotiasta #Bonnin keskustassa. https://t.co/ARnxNCaccj #Hetzjagd</w:t>
      </w:r>
    </w:p>
    <w:p>
      <w:r>
        <w:rPr>
          <w:b/>
          <w:u w:val="single"/>
        </w:rPr>
        <w:t xml:space="preserve">184218</w:t>
      </w:r>
    </w:p>
    <w:p>
      <w:r>
        <w:t xml:space="preserve">Nyt alkaa olla vaarallista: Profeetta #Greta on raivoissaan, koska media ei raportoinut #lajikuolemasta "etusivuilla"! https://t.co/H9xemXMcgv</w:t>
      </w:r>
    </w:p>
    <w:p>
      <w:r>
        <w:rPr>
          <w:b/>
          <w:u w:val="single"/>
        </w:rPr>
        <w:t xml:space="preserve">184219</w:t>
      </w:r>
    </w:p>
    <w:p>
      <w:r>
        <w:t xml:space="preserve">#Syyriasta kotoisin olevalla Abboudilla on kolme vaimoa ja 13 lasta. Täydellisestä onnesta puuttuu vielä Saksan kansalaisuus, jota Abboud nyt hakee. https://t.co/2HThyl4Y4y</w:t>
      </w:r>
    </w:p>
    <w:p>
      <w:r>
        <w:rPr>
          <w:b/>
          <w:u w:val="single"/>
        </w:rPr>
        <w:t xml:space="preserve">184220</w:t>
      </w:r>
    </w:p>
    <w:p>
      <w:r>
        <w:t xml:space="preserve">Muistatko Eric X:n? Yleisö tunsi hänet "leirintäalueen raiskaajana".  Vankilaruoka näyttää vaikuttavan häneen. Ericistä on tullut mielestäni aika pullea. https://t.co/MmH7jSZSTT.</w:t>
      </w:r>
    </w:p>
    <w:p>
      <w:r>
        <w:rPr>
          <w:b/>
          <w:u w:val="single"/>
        </w:rPr>
        <w:t xml:space="preserve">184221</w:t>
      </w:r>
    </w:p>
    <w:p>
      <w:r>
        <w:t xml:space="preserve">Lumihiutale @Olivia_Frey55 on tyrmistynyt: Natsi Hartes_Geld ei ole vieläkään saanut porttikieltoa ja nyt hänet jopa palkitaan!  😂 https://t.co/lHRSsmhV7N https://t.co/Za8YpmuRf6</w:t>
      </w:r>
    </w:p>
    <w:p>
      <w:r>
        <w:rPr>
          <w:b/>
          <w:u w:val="single"/>
        </w:rPr>
        <w:t xml:space="preserve">184222</w:t>
      </w:r>
    </w:p>
    <w:p>
      <w:r>
        <w:t xml:space="preserve">Merkel pysyy sittenkin saksalaisten kanssa, koska #Merkel pitää hänen itse nimittämäänsä seuraajaa #AKK liian hölmönä. https://t.co/POoGBbUsBQ @akk</w:t>
      </w:r>
    </w:p>
    <w:p>
      <w:r>
        <w:rPr>
          <w:b/>
          <w:u w:val="single"/>
        </w:rPr>
        <w:t xml:space="preserve">184223</w:t>
      </w:r>
    </w:p>
    <w:p>
      <w:r>
        <w:t xml:space="preserve">Uudessa #Edekan mainoksessa näkyy liikaa valkoisia ihmisiä!  Heidän pitäisi lisätä kohtaus, jossa muslimi ruoskii tytärtään tai pakottaa hänet naimisiin.  #monimuotoisuus!  #Äitienpäivä https://t.co/LrWZHQhzOX</w:t>
      </w:r>
    </w:p>
    <w:p>
      <w:r>
        <w:rPr>
          <w:b/>
          <w:u w:val="single"/>
        </w:rPr>
        <w:t xml:space="preserve">184224</w:t>
      </w:r>
    </w:p>
    <w:p>
      <w:r>
        <w:t xml:space="preserve">Poliisin tuntema syyrialainen haavoittaa oppilasta ja opiskelijaa "mahdollisesti hengenvaarallisesti" ilman syytä.  Kukaan ei auta, kaikki pakenevat.  Uhrin veri roiskuu ohikulkijan housuihin. Jälkimmäinen uhkaa tehdä uhrista rikosilmoituksen omaisuuden vahingoittamisesta.  Poliisi päästi #Syyrialaisen menemään. https://t.co/ej5D6plIFf</w:t>
      </w:r>
    </w:p>
    <w:p>
      <w:r>
        <w:rPr>
          <w:b/>
          <w:u w:val="single"/>
        </w:rPr>
        <w:t xml:space="preserve">184225</w:t>
      </w:r>
    </w:p>
    <w:p>
      <w:r>
        <w:t xml:space="preserve">Juuri sopivasti #EU-vaalien alla Twitter on ilmeisesti terävöittänyt #UploadFilteriä: enää ei ole mahdollista ladata 20 sekunnin videota, jossa sosialistien panssarivaunut ajavat järjestelmäkriitikot kuoliaaksi #Venezuelassa. https://t.co/9A6CbBKQPq.</w:t>
      </w:r>
    </w:p>
    <w:p>
      <w:r>
        <w:rPr>
          <w:b/>
          <w:u w:val="single"/>
        </w:rPr>
        <w:t xml:space="preserve">184226</w:t>
      </w:r>
    </w:p>
    <w:p>
      <w:r>
        <w:t xml:space="preserve">Hurraa!  Pakolainen #ArasBacho kirjoittaa taas: Suosittu seksuaalirikollinen on löytänyt uuden journalistisen kodin vasemmistolaisesta äärioikeistolaisesta lehdestä @DerFreitag. https://t.co/CS93Aefee9</w:t>
      </w:r>
    </w:p>
    <w:p>
      <w:r>
        <w:rPr>
          <w:b/>
          <w:u w:val="single"/>
        </w:rPr>
        <w:t xml:space="preserve">184227</w:t>
      </w:r>
    </w:p>
    <w:p>
      <w:r>
        <w:t xml:space="preserve">Pudottaja ja #SPD:n toivo Kevin #Kühnert haluaa pakkolunastaa ja kansallistaa BMW:n.  Sosialismi on aivan mahtavaa!  :) https://t.co/k4iaBzmI3R</w:t>
      </w:r>
    </w:p>
    <w:p>
      <w:r>
        <w:rPr>
          <w:b/>
          <w:u w:val="single"/>
        </w:rPr>
        <w:t xml:space="preserve">184228</w:t>
      </w:r>
    </w:p>
    <w:p>
      <w:r>
        <w:t xml:space="preserve">Ute-mummon raiskaaja jäi kiinni. Hänen alkuperäänsä ja mahdollisia useita henkilöllisyyksiä tutkitaan edelleen. https://t.co/xRE1nmMvWD.</w:t>
      </w:r>
    </w:p>
    <w:p>
      <w:r>
        <w:rPr>
          <w:b/>
          <w:u w:val="single"/>
        </w:rPr>
        <w:t xml:space="preserve">184229</w:t>
      </w:r>
    </w:p>
    <w:p>
      <w:r>
        <w:t xml:space="preserve">Poliisi antaa selvityksen: Yksityispuutarhaan ilmestynyt, pahasti verta vuotava alaston mies ei ole puukotuksen uhri.  Huumaantuneena hän vain löi lasipöydän läpi. Phew! https://t.co/Lvnx5rKNPo</w:t>
      </w:r>
    </w:p>
    <w:p>
      <w:r>
        <w:rPr>
          <w:b/>
          <w:u w:val="single"/>
        </w:rPr>
        <w:t xml:space="preserve">184230</w:t>
      </w:r>
    </w:p>
    <w:p>
      <w:r>
        <w:t xml:space="preserve">2 vasaraotsikkoa puolessa B-lehdessä!  Tuletteko te itse asiassa vielä toimeen keskenänne?  Hyvät ahkerat Saksan kansalaiset, oletteko te tehneet vuosikymmeniä töitä, jotta teidät huijattaisiin eläkeläisiksi?  TYHJIÄ EI OLE TARPEEKSI TÄYTTÄÄKSEEN TEIDÄT KAIKKI! https://t.co/2BGNBksVMu</w:t>
      </w:r>
    </w:p>
    <w:p>
      <w:r>
        <w:rPr>
          <w:b/>
          <w:u w:val="single"/>
        </w:rPr>
        <w:t xml:space="preserve">184231</w:t>
      </w:r>
    </w:p>
    <w:p>
      <w:r>
        <w:t xml:space="preserve">Sähkönkulut 100 kilometriltä sähköisellä Audilla: 10,49 euroa.  Diesel maksaa 100 km Audi Q5:ssä 8,13 euroa.  :) https://t.co/VMK4YqN1SE #sähköauto</w:t>
      </w:r>
    </w:p>
    <w:p>
      <w:r>
        <w:rPr>
          <w:b/>
          <w:u w:val="single"/>
        </w:rPr>
        <w:t xml:space="preserve">184232</w:t>
      </w:r>
    </w:p>
    <w:p>
      <w:r>
        <w:t xml:space="preserve">Syyrialainen tappaja ei saavu oikeudenkäyntiin. Tuomioistuin pahoittelee, että haastetta ei ole voitu antaa tiedoksi, koska hän on piileskellyt. https://t.co/d1qECvltEa.</w:t>
      </w:r>
    </w:p>
    <w:p>
      <w:r>
        <w:rPr>
          <w:b/>
          <w:u w:val="single"/>
        </w:rPr>
        <w:t xml:space="preserve">184233</w:t>
      </w:r>
    </w:p>
    <w:p>
      <w:r>
        <w:t xml:space="preserve">Koulu #Vienassa: Opettaja on maahanmuuttajien ympäröimä. Myöhemmin he vielä läimäyttivät häntä taululle. https://t.co/1GeiRvoOc7 #HTLOttakring https://t.co/KtxFnB3EPU</w:t>
      </w:r>
    </w:p>
    <w:p>
      <w:r>
        <w:rPr>
          <w:b/>
          <w:u w:val="single"/>
        </w:rPr>
        <w:t xml:space="preserve">184234</w:t>
      </w:r>
    </w:p>
    <w:p>
      <w:r>
        <w:t xml:space="preserve">Tekisin otsikosta selkeämmän:  Arbeiter-Samariter-Bund: #Lebanonin entisen toimitusjohtajan Mohamed A:n väitetään käyttäneen 10 miljoonaa euroa! https://t.co/yY4ywVjNul #ASB @asb_en</w:t>
      </w:r>
    </w:p>
    <w:p>
      <w:r>
        <w:rPr>
          <w:b/>
          <w:u w:val="single"/>
        </w:rPr>
        <w:t xml:space="preserve">184235</w:t>
      </w:r>
    </w:p>
    <w:p>
      <w:r>
        <w:t xml:space="preserve">#Englannissa imaameiksi kouluttautuvat oppivat tämän: "Allah on tyytyväinen, kun muslimit raiskaavat ja hakkaavat naisiaan" https://t.co/JWFd0kqcOs #Ramadan</w:t>
      </w:r>
    </w:p>
    <w:p>
      <w:r>
        <w:rPr>
          <w:b/>
          <w:u w:val="single"/>
        </w:rPr>
        <w:t xml:space="preserve">184236</w:t>
      </w:r>
    </w:p>
    <w:p>
      <w:r>
        <w:t xml:space="preserve">Minusta otsikkokuva on söpö. Vaikka pikku Mohammedit vaikuttavatkin minusta hieman kalpeilta.  #Mohammed https://t.co/pynfrzkfjI</w:t>
      </w:r>
    </w:p>
    <w:p>
      <w:r>
        <w:rPr>
          <w:b/>
          <w:u w:val="single"/>
        </w:rPr>
        <w:t xml:space="preserve">184237</w:t>
      </w:r>
    </w:p>
    <w:p>
      <w:r>
        <w:t xml:space="preserve">Vasemmistolaiset kutsuvat väkivaltaan #Berliinissä: "Sytytetään tuleen kaikki, mitä ei ole naulattu kiinni!  #1May https://t.co/GBZw4O8nXu #b0105</w:t>
      </w:r>
    </w:p>
    <w:p>
      <w:r>
        <w:rPr>
          <w:b/>
          <w:u w:val="single"/>
        </w:rPr>
        <w:t xml:space="preserve">184238</w:t>
      </w:r>
    </w:p>
    <w:p>
      <w:r>
        <w:t xml:space="preserve">Hieno menestys: Onnittelut @Dieter_Stein, @krk979, @LSteinwandter &amp;; joukkue! Sanominen kannattaa ja sitä arvostetaan.  👍 https://t.co/vmjVTPZcuY</w:t>
      </w:r>
    </w:p>
    <w:p>
      <w:r>
        <w:rPr>
          <w:b/>
          <w:u w:val="single"/>
        </w:rPr>
        <w:t xml:space="preserve">184239</w:t>
      </w:r>
    </w:p>
    <w:p>
      <w:r>
        <w:t xml:space="preserve">Saiko kukaan tiedotusvälineistämme tämän selville?  #NotreDamen jälkeen Ranskassa poltettiin toinen kirkko pääsiäissunnuntaina. Poliisi olettaa, että kyseessä oli tuhopoltto.  #Eyguières https://t.co/Tk7u6Wpnnp</w:t>
      </w:r>
    </w:p>
    <w:p>
      <w:r>
        <w:rPr>
          <w:b/>
          <w:u w:val="single"/>
        </w:rPr>
        <w:t xml:space="preserve">184240</w:t>
      </w:r>
    </w:p>
    <w:p>
      <w:r>
        <w:t xml:space="preserve">Tässä on pieni luettelo palavista kirkoista Ranskassa.  Vasta viime vuonna. Ei väitteitä täydellisyydestä.  Eikö olekin outoa, että "modernissa" Euroopassa on paljon oikosulkuja? https://t.co/Nyk2eLwukk</w:t>
      </w:r>
    </w:p>
    <w:p>
      <w:r>
        <w:rPr>
          <w:b/>
          <w:u w:val="single"/>
        </w:rPr>
        <w:t xml:space="preserve">184241</w:t>
      </w:r>
    </w:p>
    <w:p>
      <w:r>
        <w:t xml:space="preserve">Deutsche Bahn ottaa vihreän pormestarin #Palmerin kritiikin sydämelleen.  Tästä lähtien yhteiskunnalliset olosuhteet esitetään realistisesti!  @DB_Bahn @DB_Presse (Graafinen hyvitys: @DFakeNews1 #ff) https://t.co/SCQJs8eK6r</w:t>
      </w:r>
    </w:p>
    <w:p>
      <w:r>
        <w:rPr>
          <w:b/>
          <w:u w:val="single"/>
        </w:rPr>
        <w:t xml:space="preserve">184242</w:t>
      </w:r>
    </w:p>
    <w:p>
      <w:r>
        <w:t xml:space="preserve">Ystäväni Etelä-Tirolissa on laajentanut pientä viinikellariaan. Olen offline-tilassa toistaiseksi! :)  Nähdään pian! https://t.co/oZW4toSv3b</w:t>
      </w:r>
    </w:p>
    <w:p>
      <w:r>
        <w:rPr>
          <w:b/>
          <w:u w:val="single"/>
        </w:rPr>
        <w:t xml:space="preserve">184243</w:t>
      </w:r>
    </w:p>
    <w:p>
      <w:r>
        <w:t xml:space="preserve">#ZDF:n juhlistama Merkelin nuoriso on luettava kielenkärjellä:  Rakkailla #pakolaisillamme ei olisi oikeutta muuttaa mihinkään maahan!  Hitsi! 😂🤪 https://t.co/2isw3XPDik https://t.co/2isw3XPDik</w:t>
      </w:r>
    </w:p>
    <w:p>
      <w:r>
        <w:rPr>
          <w:b/>
          <w:u w:val="single"/>
        </w:rPr>
        <w:t xml:space="preserve">184244</w:t>
      </w:r>
    </w:p>
    <w:p>
      <w:r>
        <w:t xml:space="preserve">Kurdien ja turkkilaisten välisessä ammuskelussa #Rüsselsheimissa on kyse "yleisistä kiistoista", selittää poliisi. https://t.co/leV1lml6Co</w:t>
      </w:r>
    </w:p>
    <w:p>
      <w:r>
        <w:rPr>
          <w:b/>
          <w:u w:val="single"/>
        </w:rPr>
        <w:t xml:space="preserve">184245</w:t>
      </w:r>
    </w:p>
    <w:p>
      <w:r>
        <w:t xml:space="preserve">Kuka tahansa, joka kävelee Roomassa #pääsiäisenä risti kaulakorussaan, joutuu odottamaan veitseniskua kurkkuunsa milloin tahansa! https://t.co/kbeleNutZU</w:t>
      </w:r>
    </w:p>
    <w:p>
      <w:r>
        <w:rPr>
          <w:b/>
          <w:u w:val="single"/>
        </w:rPr>
        <w:t xml:space="preserve">184246</w:t>
      </w:r>
    </w:p>
    <w:p>
      <w:r>
        <w:t xml:space="preserve">Maahanmuuttajat kaatavat 71-vuotiaan vaikeavammaisen naisen taitavalla kivihyökkäyksellä. Koska hänellä ei ole arvoesineitä, he käyvät hänen kimppuunsa takaapäin ja sylkevät hänen päälleen. https://t.co/rAy3owkJKO</w:t>
      </w:r>
    </w:p>
    <w:p>
      <w:r>
        <w:rPr>
          <w:b/>
          <w:u w:val="single"/>
        </w:rPr>
        <w:t xml:space="preserve">184247</w:t>
      </w:r>
    </w:p>
    <w:p>
      <w:r>
        <w:t xml:space="preserve">"Käsittämätön" henkilö ryntää pääsiäistilaisuuteen #Münchenissä: Onneksi loukkaantuneita on vain 24 "lievästi".  Hyvää pääsiäistä! https://t.co/Hbl97pQPq8 #Paulskirche</w:t>
      </w:r>
    </w:p>
    <w:p>
      <w:r>
        <w:rPr>
          <w:b/>
          <w:u w:val="single"/>
        </w:rPr>
        <w:t xml:space="preserve">184248</w:t>
      </w:r>
    </w:p>
    <w:p>
      <w:r>
        <w:t xml:space="preserve">@PeterTauberin mukaan ateistit tekivät terrori-iskut #SriLankassa.  Hän on oikeassa: kuka voisi yhdistää Zahran Hashimin islamiin? Täysin järjetöntä! https://t.co/tSHwQU6IU2</w:t>
      </w:r>
    </w:p>
    <w:p>
      <w:r>
        <w:rPr>
          <w:b/>
          <w:u w:val="single"/>
        </w:rPr>
        <w:t xml:space="preserve">184249</w:t>
      </w:r>
    </w:p>
    <w:p>
      <w:r>
        <w:t xml:space="preserve">Herkkä tappio Merkelille ja medialle: #Ukrainassa hänen korruptoitunut Venäjä-vihaajansa #Poroshenko ajettiin murskaavasti ulos virasta! https://t.co/5wLq1ABLOB #UkraineElections2019</w:t>
      </w:r>
    </w:p>
    <w:p>
      <w:r>
        <w:rPr>
          <w:b/>
          <w:u w:val="single"/>
        </w:rPr>
        <w:t xml:space="preserve">184250</w:t>
      </w:r>
    </w:p>
    <w:p>
      <w:r>
        <w:t xml:space="preserve">#SriLankan iskujen muslimipäällikkö (Zahran Hashim) on suosittu koraaninopettaja #YouTube-sivustolla.  Vuosien ajan hurskas mies on levittänyt agitaatiotaan siellä estämättä.  Kosmopoliittinen, eikö olekin? https://t.co/oUwvJZzCFU</w:t>
      </w:r>
    </w:p>
    <w:p>
      <w:r>
        <w:rPr>
          <w:b/>
          <w:u w:val="single"/>
        </w:rPr>
        <w:t xml:space="preserve">184251</w:t>
      </w:r>
    </w:p>
    <w:p>
      <w:r>
        <w:t xml:space="preserve">#NotreDamen jälleenrakentamisesta on jo olemassa "nykyaikaisia" ehdotuksia: Esimerkiksi "siro minareetti". https://t.co/KPgNP6mmId #paris</w:t>
      </w:r>
    </w:p>
    <w:p>
      <w:r>
        <w:rPr>
          <w:b/>
          <w:u w:val="single"/>
        </w:rPr>
        <w:t xml:space="preserve">184252</w:t>
      </w:r>
    </w:p>
    <w:p>
      <w:r>
        <w:t xml:space="preserve">Tämä muuttuu yhä oudommaksi ja oudommaksi! https://t.co/SUVACwkKa3 ...</w:t>
      </w:r>
    </w:p>
    <w:p>
      <w:r>
        <w:rPr>
          <w:b/>
          <w:u w:val="single"/>
        </w:rPr>
        <w:t xml:space="preserve">184253</w:t>
      </w:r>
    </w:p>
    <w:p>
      <w:r>
        <w:t xml:space="preserve">Tässä näet #suojelunhakijat sytyttämässä tulipaloja #Kreikassa.  Tämä on varmasti "epätoivoinen teko", koska heitä estetään pääsemästä Saksaan.  (Video otettu 5.4.2019 #Diavata.) https://t.co/pdvRAgPbL0 https://t.co/pdvRAgPbL0</w:t>
      </w:r>
    </w:p>
    <w:p>
      <w:r>
        <w:rPr>
          <w:b/>
          <w:u w:val="single"/>
        </w:rPr>
        <w:t xml:space="preserve">184254</w:t>
      </w:r>
    </w:p>
    <w:p>
      <w:r>
        <w:t xml:space="preserve">Luin tänään satoja twiittejä, joissa nähtiin läpi pikku temppu, jossa "kristityt" korvataan "rukoilijoilla ja matkustajilla", jotta todellinen ongelma saataisiin unohdettua.  Tyhmät ihmiset heräävät, vai mitä @AuswaertigesAmt?  #SriLanka https://t.co/sQQRHQVlCf</w:t>
      </w:r>
    </w:p>
    <w:p>
      <w:r>
        <w:rPr>
          <w:b/>
          <w:u w:val="single"/>
        </w:rPr>
        <w:t xml:space="preserve">184255</w:t>
      </w:r>
    </w:p>
    <w:p>
      <w:r>
        <w:t xml:space="preserve">Takaa-ajo #Kölnissä: Joukko miehiä™ jahtaa 43-vuotiasta miestä kaduilla. Kun hän kaatuu, häntä puukotetaan useita kertoja. https://t.co/IOSMJcfA7h.</w:t>
      </w:r>
    </w:p>
    <w:p>
      <w:r>
        <w:rPr>
          <w:b/>
          <w:u w:val="single"/>
        </w:rPr>
        <w:t xml:space="preserve">184256</w:t>
      </w:r>
    </w:p>
    <w:p>
      <w:r>
        <w:t xml:space="preserve">Suosituimmat uhkaukset, joita turvakodin hakijat ovat esittäneet hoitajille: "Katkaise pää" "Kaasuuntuminen" "Viillä kurkku auki" https://t.co/uLevcOGVUk</w:t>
      </w:r>
    </w:p>
    <w:p>
      <w:r>
        <w:rPr>
          <w:b/>
          <w:u w:val="single"/>
        </w:rPr>
        <w:t xml:space="preserve">184257</w:t>
      </w:r>
    </w:p>
    <w:p>
      <w:r>
        <w:t xml:space="preserve">NSDAP:n ohjelma on monilta osin yhtenevä #SPD:n nuoren toivojan Kevin #Kühnertin tai vihreiden vaatimusten kanssa.  Lue esimerkiksi kohdat 13-20. Mitä NSDAP:n "S" tarkoittaa? https://t.co/IpK9quu6xt https://t.co/6jcD1APzsC</w:t>
      </w:r>
    </w:p>
    <w:p>
      <w:r>
        <w:rPr>
          <w:b/>
          <w:u w:val="single"/>
        </w:rPr>
        <w:t xml:space="preserve">184258</w:t>
      </w:r>
    </w:p>
    <w:p>
      <w:r>
        <w:t xml:space="preserve">ARD-pelle (@StefanTroendle) julistaa @NicolaBeerfdp:n ja FDP:n "järjestelmän vihollisiksi".  Naamiot putoavat, todellinen irvistys tulee yhä selvemmin näkyviin. https://t.co/dCs1kKXCYE.</w:t>
      </w:r>
    </w:p>
    <w:p>
      <w:r>
        <w:rPr>
          <w:b/>
          <w:u w:val="single"/>
        </w:rPr>
        <w:t xml:space="preserve">184259</w:t>
      </w:r>
    </w:p>
    <w:p>
      <w:r>
        <w:t xml:space="preserve">Sähköautot saastuttavat #ilmastoa 11-28 prosenttia enemmän kuin dieselautot.  Tämä on tosiasia, josta EU ei välitä ja josta se vain kohauttaa olkapäitään. https://t.co/BE9w4GBeGT.</w:t>
      </w:r>
    </w:p>
    <w:p>
      <w:r>
        <w:rPr>
          <w:b/>
          <w:u w:val="single"/>
        </w:rPr>
        <w:t xml:space="preserve">184260</w:t>
      </w:r>
    </w:p>
    <w:p>
      <w:r>
        <w:t xml:space="preserve">Brutaali syyrialainen puukottaja Abdalrhmen A. #Dresdenistä pääsee ehdonalaiseen vapauteen.  (Muistutus: Noin viikko sitten 85-vuotias vähimmäiseläkeläinen joutui vankilaan kerman varastamisesta) https://t.co/AUXoCN8IbW https://t.co/AUXoCN8IbW</w:t>
      </w:r>
    </w:p>
    <w:p>
      <w:r>
        <w:rPr>
          <w:b/>
          <w:u w:val="single"/>
        </w:rPr>
        <w:t xml:space="preserve">184261</w:t>
      </w:r>
    </w:p>
    <w:p>
      <w:r>
        <w:t xml:space="preserve">Kööpenhaminassa Tanskassa islam-kriittinen toimintataiteilija pelasi Koraanin heittelyä.  Sitten hän juoksi henkensä edestä.  Sitten kaupunki paloi.  Kun kyse on #Koranista, muslimit Euroopassa eivät siedä hauskanpitoa!  https://t.co/5MBm7NHWxI https://t.co/DTojY5DDUT</w:t>
      </w:r>
    </w:p>
    <w:p>
      <w:r>
        <w:rPr>
          <w:b/>
          <w:u w:val="single"/>
        </w:rPr>
        <w:t xml:space="preserve">184262</w:t>
      </w:r>
    </w:p>
    <w:p>
      <w:r>
        <w:t xml:space="preserve">Islam-kriittisen Koraani-teon jälkeen #Kööpenhaminan muslimit eivät voi levätä: päivien hätätila, palavat kadut, hyökkäys kranaatilla...  https://t.co/v1jNXTHesi</w:t>
      </w:r>
    </w:p>
    <w:p>
      <w:r>
        <w:rPr>
          <w:b/>
          <w:u w:val="single"/>
        </w:rPr>
        <w:t xml:space="preserve">184263</w:t>
      </w:r>
    </w:p>
    <w:p>
      <w:r>
        <w:t xml:space="preserve">Tässä on pieni katsaus Ranskassa 4 viime vuoden aikana palaneisiin kirkkoihin.  On korkea aika parantaa palontorjuntaa!  #NotreDame https://t.co/lIpeGthTj8</w:t>
      </w:r>
    </w:p>
    <w:p>
      <w:r>
        <w:rPr>
          <w:b/>
          <w:u w:val="single"/>
        </w:rPr>
        <w:t xml:space="preserve">184264</w:t>
      </w:r>
    </w:p>
    <w:p>
      <w:r>
        <w:t xml:space="preserve">Allahu Akbar, en kestä tätä enää. 😂 😂 #Chebli https://t.co/t6jtTbCqyD</w:t>
      </w:r>
    </w:p>
    <w:p>
      <w:r>
        <w:rPr>
          <w:b/>
          <w:u w:val="single"/>
        </w:rPr>
        <w:t xml:space="preserve">184265</w:t>
      </w:r>
    </w:p>
    <w:p>
      <w:r>
        <w:t xml:space="preserve">"Myös Saksassa asuvien #pakolaisten Facebook-ryhmässä iloittiin.  #NotreDame https://t.co/LhZefMaVWs</w:t>
      </w:r>
    </w:p>
    <w:p>
      <w:r>
        <w:rPr>
          <w:b/>
          <w:u w:val="single"/>
        </w:rPr>
        <w:t xml:space="preserve">184266</w:t>
      </w:r>
    </w:p>
    <w:p>
      <w:r>
        <w:t xml:space="preserve">Kokoontumisvapauden perusoikeuden loppu #Tanskassa: Poliisi kieltää islamin vastaisen mielenosoituksen, koska pelkää muslimien kostoa! https://t.co/VYRq9iLl5v #Kööpenhamina</w:t>
      </w:r>
    </w:p>
    <w:p>
      <w:r>
        <w:rPr>
          <w:b/>
          <w:u w:val="single"/>
        </w:rPr>
        <w:t xml:space="preserve">184267</w:t>
      </w:r>
    </w:p>
    <w:p>
      <w:r>
        <w:t xml:space="preserve">Katso täältä: #NotreDamen tulipalo syttyi kahdessa eri paikassa samaan aikaan.  Sattumia sattuu! https://t.co/3WFcpdifg8</w:t>
      </w:r>
    </w:p>
    <w:p>
      <w:r>
        <w:rPr>
          <w:b/>
          <w:u w:val="single"/>
        </w:rPr>
        <w:t xml:space="preserve">184268</w:t>
      </w:r>
    </w:p>
    <w:p>
      <w:r>
        <w:t xml:space="preserve">Erittäin ansioitunut: "Ensimmäisen vuosineljänneksen suuri häviäjä: Die Welt, jonka tilaukset ja yksittäisten lehtien myynti menivät 17,0 prosenttia miinukselle".   Poschardt on tehnyt aiemmin vakavasti otettavasta WELTistä Relotius-toimittajien ja kirjoittavien vasemmistoaktivistien kokoontumispaikan. https://t.co/eSicflDzeY</w:t>
      </w:r>
    </w:p>
    <w:p>
      <w:r>
        <w:rPr>
          <w:b/>
          <w:u w:val="single"/>
        </w:rPr>
        <w:t xml:space="preserve">184269</w:t>
      </w:r>
    </w:p>
    <w:p>
      <w:r>
        <w:t xml:space="preserve">Liikenteenvalvonta #Mühlheimissa: 50 vihaista miestä™ (joukossa useita parrakkaita miehiä) hyökkää poliiseja vastaan! https://t.co/PAwZ0FS4Az https://t.co/GLezMDrpWj</w:t>
      </w:r>
    </w:p>
    <w:p>
      <w:r>
        <w:rPr>
          <w:b/>
          <w:u w:val="single"/>
        </w:rPr>
        <w:t xml:space="preserve">184270</w:t>
      </w:r>
    </w:p>
    <w:p>
      <w:r>
        <w:t xml:space="preserve">Matteo #Salvini: Todellisia ääriaineksia ovat ne, jotka ovat tuhonneet #Eurooppaa 20 vuoden ajan. He ovat pettureita kuten Merkel, Macron, Soros tai Juncker!  👍 #EUElection https://t.co/tdWOJTe8zQ</w:t>
      </w:r>
    </w:p>
    <w:p>
      <w:r>
        <w:rPr>
          <w:b/>
          <w:u w:val="single"/>
        </w:rPr>
        <w:t xml:space="preserve">184271</w:t>
      </w:r>
    </w:p>
    <w:p>
      <w:r>
        <w:t xml:space="preserve">Hardcore-Sozi @Ralf_Stegner On edelleen bandwagon: Dannenbergissä hän houkutteli vielä 8 ihmistä ulos! https://t.co/JESwOtP3jz</w:t>
      </w:r>
    </w:p>
    <w:p>
      <w:r>
        <w:rPr>
          <w:b/>
          <w:u w:val="single"/>
        </w:rPr>
        <w:t xml:space="preserve">184272</w:t>
      </w:r>
    </w:p>
    <w:p>
      <w:r>
        <w:t xml:space="preserve">Profeetta Greta 'Jesus' #Thunberg kehottaa paavi Franciscusta lintsaamaan.  #FridaysForFuture https://t.co/5f34oNsDp7</w:t>
      </w:r>
    </w:p>
    <w:p>
      <w:r>
        <w:rPr>
          <w:b/>
          <w:u w:val="single"/>
        </w:rPr>
        <w:t xml:space="preserve">184273</w:t>
      </w:r>
    </w:p>
    <w:p>
      <w:r>
        <w:t xml:space="preserve">Ikuisesti nuori: Ilman huoltajaa tullut "alaikäinen" osoittautui 47-vuotiaaksi!  😂 https://t.co/8O6lr6Dcbg</w:t>
      </w:r>
    </w:p>
    <w:p>
      <w:r>
        <w:rPr>
          <w:b/>
          <w:u w:val="single"/>
        </w:rPr>
        <w:t xml:space="preserve">184274</w:t>
      </w:r>
    </w:p>
    <w:p>
      <w:r>
        <w:t xml:space="preserve">Mitä tulee muslimeihin, jotka huutavat Allahu-Akbaria #NotreDame-palossa: "Allahu-Akbar" on vain "kauhun ilmaus", selittää SPIEGELin sivupersoona @Bento_DE. https://t.co/wdsfCFs9PD</w:t>
      </w:r>
    </w:p>
    <w:p>
      <w:r>
        <w:rPr>
          <w:b/>
          <w:u w:val="single"/>
        </w:rPr>
        <w:t xml:space="preserve">184275</w:t>
      </w:r>
    </w:p>
    <w:p>
      <w:r>
        <w:t xml:space="preserve">200-300 libanonilaisen "ryhmä" kokoontui: He piirittävät ja uhkaavat poliiseja, jotka uskalsivat puuttua pienempään tappeluun (20 tappelijaa). https://t.co/puFaQEEw1V #Bocholt</w:t>
      </w:r>
    </w:p>
    <w:p>
      <w:r>
        <w:rPr>
          <w:b/>
          <w:u w:val="single"/>
        </w:rPr>
        <w:t xml:space="preserve">184276</w:t>
      </w:r>
    </w:p>
    <w:p>
      <w:r>
        <w:t xml:space="preserve">Hylätyksi tullut, poliisin rekisterissä oleva karkuri polttaa turvapaikkakotinsa #Sveitsissä ja pakenee Hollantiin. https://t.co/DqEZbK0dwR</w:t>
      </w:r>
    </w:p>
    <w:p>
      <w:r>
        <w:rPr>
          <w:b/>
          <w:u w:val="single"/>
        </w:rPr>
        <w:t xml:space="preserve">184277</w:t>
      </w:r>
    </w:p>
    <w:p>
      <w:r>
        <w:t xml:space="preserve">Joillakin ranskalaisilla on suru kasvoillaan #NotreDamen menetyksen vuoksi! https://t.co/WiXy7PfzA7</w:t>
      </w:r>
    </w:p>
    <w:p>
      <w:r>
        <w:rPr>
          <w:b/>
          <w:u w:val="single"/>
        </w:rPr>
        <w:t xml:space="preserve">184278</w:t>
      </w:r>
    </w:p>
    <w:p>
      <w:r>
        <w:t xml:space="preserve">Katso nimimerkit, jotka kommentoivat #NotreDamen palamista hymiöllä Facebookissa.  Jännittävää! via/ @PrisonPlanet https://t.co/2HX1zxgun5</w:t>
      </w:r>
    </w:p>
    <w:p>
      <w:r>
        <w:rPr>
          <w:b/>
          <w:u w:val="single"/>
        </w:rPr>
        <w:t xml:space="preserve">184279</w:t>
      </w:r>
    </w:p>
    <w:p>
      <w:r>
        <w:t xml:space="preserve">Mikään ei vedä vertoja eurooppalaiselle medialle!  Palokunta ei ole vielä päässyt tulipaloon, mutta tiedotusvälineet väittävät edelleen, että palon syynä olivat #rakennustyöt. Kunnioitusta!  #NotreDame https://t.co/5IxbHdGr17</w:t>
      </w:r>
    </w:p>
    <w:p>
      <w:r>
        <w:rPr>
          <w:b/>
          <w:u w:val="single"/>
        </w:rPr>
        <w:t xml:space="preserve">184280</w:t>
      </w:r>
    </w:p>
    <w:p>
      <w:r>
        <w:t xml:space="preserve">Ranskassa on viime aikoina palanut melko monta (kristillistä) kirkkoa. Tänään on #NotreDamen vuoro. https://t.co/sB1jHeKOmt</w:t>
      </w:r>
    </w:p>
    <w:p>
      <w:r>
        <w:rPr>
          <w:b/>
          <w:u w:val="single"/>
        </w:rPr>
        <w:t xml:space="preserve">184281</w:t>
      </w:r>
    </w:p>
    <w:p>
      <w:r>
        <w:t xml:space="preserve">"Hitlerin ura alkoi vasemmistolaisesta ääriliikkeestä".  Kaikille niille, jotka eivät vieläkään (halua) ymmärtää, mitä sana #sosialismi tarkoittaa kansallissosialismissa. https://t.co/DNvBoV0guk.</w:t>
      </w:r>
    </w:p>
    <w:p>
      <w:r>
        <w:rPr>
          <w:b/>
          <w:u w:val="single"/>
        </w:rPr>
        <w:t xml:space="preserve">184282</w:t>
      </w:r>
    </w:p>
    <w:p>
      <w:r>
        <w:t xml:space="preserve">Huolimatta sadoista epäilyttävistä tapauksista ja kymmenistä vihjeistä viranomaisten johtaja ei halunnut tehdä mitään, koska hän "pelkäsi, että häntä syytetään syrjinnästä". https://t.co/8XGVmGYOHn.</w:t>
      </w:r>
    </w:p>
    <w:p>
      <w:r>
        <w:rPr>
          <w:b/>
          <w:u w:val="single"/>
        </w:rPr>
        <w:t xml:space="preserve">184283</w:t>
      </w:r>
    </w:p>
    <w:p>
      <w:r>
        <w:t xml:space="preserve">......tja, oli tarpeen poistaa #Maaßen perustuslakivaliokunnasta! Kiireellisesti tarpeen!     Eikä kukaan ole yllättynyt siitä, että #Afd tekee nyt tuollaista meteliä "neuvonantajastaan"...!     https://t.co/6IWLnZ7URy</w:t>
      </w:r>
    </w:p>
    <w:p>
      <w:r>
        <w:rPr>
          <w:b/>
          <w:u w:val="single"/>
        </w:rPr>
        <w:t xml:space="preserve">184284</w:t>
      </w:r>
    </w:p>
    <w:p>
      <w:r>
        <w:t xml:space="preserve">#Exclusive: Ex-@BfV_Bund-päällikkö @HGMaassen on saattanut sittenkin keskustella #AfD-poliitikkojen kanssa siitä, miten puolue voi välttää #Verfassungsschutzin tarkkailun tai #tutkinnan https://t.co/NMYQHtfhkR via @Tagesspiegel</w:t>
      </w:r>
    </w:p>
    <w:p>
      <w:r>
        <w:rPr>
          <w:b/>
          <w:u w:val="single"/>
        </w:rPr>
        <w:t xml:space="preserve">184285</w:t>
      </w:r>
    </w:p>
    <w:p>
      <w:r>
        <w:t xml:space="preserve">#Servicetweet #WerteUnion #AfD @LarsWienand @reinboth https://t.co/wUC2akmtX6</w:t>
      </w:r>
    </w:p>
    <w:p>
      <w:r>
        <w:rPr>
          <w:b/>
          <w:u w:val="single"/>
        </w:rPr>
        <w:t xml:space="preserve">184286</w:t>
      </w:r>
    </w:p>
    <w:p>
      <w:r>
        <w:t xml:space="preserve">Minulla on synttäritoive. Ole hyvä ja tue #WannWennNichtJetztin joukkorahoitusta. Kiertue tulee myös #Bautzeniin 27. heinäkuuta! https://t.co/LNj4es9vvO</w:t>
      </w:r>
    </w:p>
    <w:p>
      <w:r>
        <w:rPr>
          <w:b/>
          <w:u w:val="single"/>
        </w:rPr>
        <w:t xml:space="preserve">184287</w:t>
      </w:r>
    </w:p>
    <w:p>
      <w:r>
        <w:t xml:space="preserve">#Tegelin #vesipelastusasemamme on joutunut viime päivinä massiivisen #vandalismin uhriksi. Julkisivu turmeltui maalipommeilla, aitaa tallottiin, laitteita tuhottiin umpimähkään. Hyökkäys vapaaehtoisia hengenpelastajia vastaan. Olemme ällistyneitä! @DLRG https://t.co/yySQ8KtEYb</w:t>
      </w:r>
    </w:p>
    <w:p>
      <w:r>
        <w:rPr>
          <w:b/>
          <w:u w:val="single"/>
        </w:rPr>
        <w:t xml:space="preserve">184288</w:t>
      </w:r>
    </w:p>
    <w:p>
      <w:r>
        <w:t xml:space="preserve">........ haluavat ensin ajaa läpi ulosotto-ohjelman ja sitten valittaa....? .....Tämä on täyttä hölynpölyä, jälleen kerran #Afd:ltä ja heidän "back-to-the-DM" -jorinaansa...! https://t.co/XCMlrqG3if</w:t>
      </w:r>
    </w:p>
    <w:p>
      <w:r>
        <w:rPr>
          <w:b/>
          <w:u w:val="single"/>
        </w:rPr>
        <w:t xml:space="preserve">184289</w:t>
      </w:r>
    </w:p>
    <w:p>
      <w:r>
        <w:t xml:space="preserve">Ilman jakoa ja sosialismia Dresdenissä ja Leipzigissa olisi nykyään miljoona asukasta, ja idässä olisi "piilomestareita" ja globaaleja yrityksiä kuten Baden-Württembergissä tai Baijerissa https://t.co/WwlU7F18u5 @welt</w:t>
      </w:r>
    </w:p>
    <w:p>
      <w:r>
        <w:rPr>
          <w:b/>
          <w:u w:val="single"/>
        </w:rPr>
        <w:t xml:space="preserve">184290</w:t>
      </w:r>
    </w:p>
    <w:p>
      <w:r>
        <w:t xml:space="preserve">Mielenkiintoinen aihe. 👇 Rakas Ruotsin kirjeenvaihtajamme @FinjaFinte on tehnyt yhteenvedon viime päivien kuvauksista värikkäässä #Ruotsissa.  Siellä on ollut melkoinen kohtaus! https://t.co/jM2OVi9osc</w:t>
      </w:r>
    </w:p>
    <w:p>
      <w:r>
        <w:rPr>
          <w:b/>
          <w:u w:val="single"/>
        </w:rPr>
        <w:t xml:space="preserve">184291</w:t>
      </w:r>
    </w:p>
    <w:p>
      <w:r>
        <w:t xml:space="preserve">Sen pitäisi olla päinvastoin, kun piispat jo vertaavat häntä Jeesukseen.  #Greta https://t.co/ja9fCiPEQ4</w:t>
      </w:r>
    </w:p>
    <w:p>
      <w:r>
        <w:rPr>
          <w:b/>
          <w:u w:val="single"/>
        </w:rPr>
        <w:t xml:space="preserve">184292</w:t>
      </w:r>
    </w:p>
    <w:p>
      <w:r>
        <w:t xml:space="preserve">Tuskin päivä kuluu ilman rasismia. Yksi tämän päivän "mukavammista" uutisista - säästän teidät tänään muilta: "Teidät on ruokittu 12:lla!!!". veljet ja sisaret täällä.... Sinulla on tarpeeksi rahaa, ota (sinä) sekarotuiset sikasi mukaasi unelmiesi maahan..... https://t.co/W843X7KdID</w:t>
      </w:r>
    </w:p>
    <w:p>
      <w:r>
        <w:rPr>
          <w:b/>
          <w:u w:val="single"/>
        </w:rPr>
        <w:t xml:space="preserve">184293</w:t>
      </w:r>
    </w:p>
    <w:p>
      <w:r>
        <w:t xml:space="preserve">Donald #Trump todella tekee sitä: Hän tunkee laittomia ja rikollisia #maahanmuuttajia värillisten ("demokraattien") johtamiin paskakaupunkeihin!  😂 👍 👍 https://t.co/WEZpCUrzkM</w:t>
      </w:r>
    </w:p>
    <w:p>
      <w:r>
        <w:rPr>
          <w:b/>
          <w:u w:val="single"/>
        </w:rPr>
        <w:t xml:space="preserve">184294</w:t>
      </w:r>
    </w:p>
    <w:p>
      <w:r>
        <w:t xml:space="preserve">Yhä useammat julkkikset allekirjoittavat vetoomuksen äänestäjille #Görlitzissä, mukaan lukien @MMWesternhagen ja @NosbuschDesiree https://t.co/ktABRkybkG @zukunftsachsen https://t.co/JGhXK4PiM0</w:t>
      </w:r>
    </w:p>
    <w:p>
      <w:r>
        <w:rPr>
          <w:b/>
          <w:u w:val="single"/>
        </w:rPr>
        <w:t xml:space="preserve">184295</w:t>
      </w:r>
    </w:p>
    <w:p>
      <w:r>
        <w:t xml:space="preserve">'Hänestä on tullut katkera, katkera lähetyssaarnaaja' .....kiinnostava artikkeli #Gaulandista, joka aikoinaan varmisti, että Hessen otti vastaan pakolaisia...!     #Afd https://t.co/DO7hvVwHEf</w:t>
      </w:r>
    </w:p>
    <w:p>
      <w:r>
        <w:rPr>
          <w:b/>
          <w:u w:val="single"/>
        </w:rPr>
        <w:t xml:space="preserve">184296</w:t>
      </w:r>
    </w:p>
    <w:p>
      <w:r>
        <w:t xml:space="preserve">Jos et pysty enää maksamaan vuokraa, osta Deutsche Wohnenin osakkeita ja hyödynnä itseäsi 🤓.</w:t>
      </w:r>
    </w:p>
    <w:p>
      <w:r>
        <w:rPr>
          <w:b/>
          <w:u w:val="single"/>
        </w:rPr>
        <w:t xml:space="preserve">184297</w:t>
      </w:r>
    </w:p>
    <w:p>
      <w:r>
        <w:t xml:space="preserve">.......erittäin lukemisen arvoinen...!     https://t.co/qJZrycAgRr</w:t>
      </w:r>
    </w:p>
    <w:p>
      <w:r>
        <w:rPr>
          <w:b/>
          <w:u w:val="single"/>
        </w:rPr>
        <w:t xml:space="preserve">184298</w:t>
      </w:r>
    </w:p>
    <w:p>
      <w:r>
        <w:t xml:space="preserve">Olkaa hyvä ja lukekaa. Tämä on #toksinen itäsaksalainen todellisuus.  Arkipäivän rasismi ja kun ihmisiltä kysytään, miten he reagoivat. https://t.co/zj6PrKuWlD.</w:t>
      </w:r>
    </w:p>
    <w:p>
      <w:r>
        <w:rPr>
          <w:b/>
          <w:u w:val="single"/>
        </w:rPr>
        <w:t xml:space="preserve">184299</w:t>
      </w:r>
    </w:p>
    <w:p>
      <w:r>
        <w:t xml:space="preserve">...se on aivan naurettavaa...!     #Afd on ollut olemassa 6 vuotta, ja sen jälkeen sillä ei ole ollut eläkekonseptia...!    ...mutta sillä on kansanedustajista korkein rikosprosentti, lahjoitusasia ja se on myös #tutkintajuttu perustuslakivaliokunnassa...!     https://t.co/mShT4YEUTt</w:t>
      </w:r>
    </w:p>
    <w:p>
      <w:r>
        <w:rPr>
          <w:b/>
          <w:u w:val="single"/>
        </w:rPr>
        <w:t xml:space="preserve">184300</w:t>
      </w:r>
    </w:p>
    <w:p>
      <w:r>
        <w:t xml:space="preserve">Jos siellä asuu niin vähän ihmisiä, eikö heidän pitäisi ainakin kohdella kaikkia kunnioittavasti?    Mutta majakoita pitäisi vahvistaa - moraalisesti, poliittisesti ja sosiaalisesti!     Tutkimus asukasluvusta: yhtä vähän itäsaksalaisia kuin vuonna 1905 https://t.co/Tbu15C4P5I https://t.co/Tbu15C4P5I</w:t>
      </w:r>
    </w:p>
    <w:p>
      <w:r>
        <w:rPr>
          <w:b/>
          <w:u w:val="single"/>
        </w:rPr>
        <w:t xml:space="preserve">184301</w:t>
      </w:r>
    </w:p>
    <w:p>
      <w:r>
        <w:t xml:space="preserve">Hei @mdrde @MDR_SN @MDRpresse, vasta äskettäin esittelitte ohjelmassanne Uwe #Steimlen "Keski-Saksan kulttuuriluetteloon kuuluvana miehenä", "paikallishistorioitsijana ja häirikönä". Onko hänestä sanottavaa myös oikeistoradikaalina? https://t.co/0y0r8D4y2I.</w:t>
      </w:r>
    </w:p>
    <w:p>
      <w:r>
        <w:rPr>
          <w:b/>
          <w:u w:val="single"/>
        </w:rPr>
        <w:t xml:space="preserve">184302</w:t>
      </w:r>
    </w:p>
    <w:p>
      <w:r>
        <w:t xml:space="preserve">Mitä #CDU:n #Saxony-ehdokkaat haluavat. @cdusachsen #NieMehrCDU https://t.co/rMLUs4d7Hr https://t.co/rMLUs4d7Hr</w:t>
      </w:r>
    </w:p>
    <w:p>
      <w:r>
        <w:rPr>
          <w:b/>
          <w:u w:val="single"/>
        </w:rPr>
        <w:t xml:space="preserve">184303</w:t>
      </w:r>
    </w:p>
    <w:p>
      <w:r>
        <w:t xml:space="preserve">Sekoita 3 vuotta ruskeassa, epäinhimillisessä lietteessä ja - pam - olet pormestariehdokas - kenenkään ei pitäisi valittaa #Greta s kunniatohtorista!     Saksin osavaltio: #AfD:n kansanedustaja Sebastian Wippel aiheuttaa skandaalin - SPIEGEL ONLINE https://t.co/7xdX6fqm9T</w:t>
      </w:r>
    </w:p>
    <w:p>
      <w:r>
        <w:rPr>
          <w:b/>
          <w:u w:val="single"/>
        </w:rPr>
        <w:t xml:space="preserve">184304</w:t>
      </w:r>
    </w:p>
    <w:p>
      <w:r>
        <w:t xml:space="preserve">Käytetään tämä tilaisuutena puhua hieman "kieltämisestä". Kuka tahansa, joka haluaa mustamaalata vihreitä, kutsuu heitä viime aikoina "kieltopuolueeksi", ja kummallista kyllä, monet pitävät sitä osuvana. 1/7 https://t.co/7AyFaXnhw3</w:t>
      </w:r>
    </w:p>
    <w:p>
      <w:r>
        <w:rPr>
          <w:b/>
          <w:u w:val="single"/>
        </w:rPr>
        <w:t xml:space="preserve">184305</w:t>
      </w:r>
    </w:p>
    <w:p>
      <w:r>
        <w:t xml:space="preserve">Miksi hän ei varoita AfD:stä? Tämä henkilö alkaa karmia minua! #neverCDU #neverAfD #cduwürgt #afdwürgt Kun epäilys tulee vasemmistoliitto: Kramp-Karrenbauer varoittaa vihreitä https://t.co/ubZptUxx2u via @TOnline_News</w:t>
      </w:r>
    </w:p>
    <w:p>
      <w:r>
        <w:rPr>
          <w:b/>
          <w:u w:val="single"/>
        </w:rPr>
        <w:t xml:space="preserve">184306</w:t>
      </w:r>
    </w:p>
    <w:p>
      <w:r>
        <w:t xml:space="preserve">Onko kenelläkään vielä shortseja koossa 104 jaettavaksi?    Värillä ei ole väliä, paitsi vaaleanpunaisella ja glitterillä.    Plz rt.</w:t>
      </w:r>
    </w:p>
    <w:p>
      <w:r>
        <w:rPr>
          <w:b/>
          <w:u w:val="single"/>
        </w:rPr>
        <w:t xml:space="preserve">184307</w:t>
      </w:r>
    </w:p>
    <w:p>
      <w:r>
        <w:t xml:space="preserve">Trumpin ja Macronin istuttama: Ranskalainen tammi kuolee Yhdysvaltain karanteenissa https://t.co/j9CSbzVpuS https://t.co/jaPsOkFeFQ</w:t>
      </w:r>
    </w:p>
    <w:p>
      <w:r>
        <w:rPr>
          <w:b/>
          <w:u w:val="single"/>
        </w:rPr>
        <w:t xml:space="preserve">184308</w:t>
      </w:r>
    </w:p>
    <w:p>
      <w:r>
        <w:t xml:space="preserve">Suomessa 32 astetta, Alaskassa jäät sulavat 2 kuukautta tavallista aikaisemmin ja Siperiassa on tällä hetkellä lähes 30 astetta (!!!). Siellä on valtavia määriä metaania ja hiilidioksidia "varastoituna" ikiroudan sisään, ja kun se sulaa... Mutta: ilmastonmuutos? Mikä ilmastonmuutos?</w:t>
      </w:r>
    </w:p>
    <w:p>
      <w:r>
        <w:rPr>
          <w:b/>
          <w:u w:val="single"/>
        </w:rPr>
        <w:t xml:space="preserve">184309</w:t>
      </w:r>
    </w:p>
    <w:p>
      <w:r>
        <w:t xml:space="preserve">Olen seurannut esoteerista toimintaa suurella satiirisella innolla jo muutaman vuoden ajan... joskus jopa minä olen sanaton.    "Seminaari terapeuttisesta ulostamisesta energiarikkaassa metsässä" https://t.co/CDjLE6GU50 https://t.co/Z8ov93ANlM https://t.co/Z8ov93ANlM</w:t>
      </w:r>
    </w:p>
    <w:p>
      <w:r>
        <w:rPr>
          <w:b/>
          <w:u w:val="single"/>
        </w:rPr>
        <w:t xml:space="preserve">184310</w:t>
      </w:r>
    </w:p>
    <w:p>
      <w:r>
        <w:t xml:space="preserve">Kun istuin työpöytäni ääressä ikkuna auki, kuulin huutoa kaukaa.    "Hei, hei."    Kutsuminen muuttui yhä sinnikkäämmäksi.  "HEI, HEI, HEI, HEI."    Se ei antanut minulle mitään rauhaa, laitoin kengät jalkaan ja kävelin kohti katua. 1/x</w:t>
      </w:r>
    </w:p>
    <w:p>
      <w:r>
        <w:rPr>
          <w:b/>
          <w:u w:val="single"/>
        </w:rPr>
        <w:t xml:space="preserve">184311</w:t>
      </w:r>
    </w:p>
    <w:p>
      <w:r>
        <w:t xml:space="preserve">...#Afd vetää aina häntänsä sisään ja kumartaa suurille globaaleille yhtiöille ja Putinin kaltaisille despoteille!     ...mutta heidän omia maanmiehiään, jotka vastustavat heitä, loukataan!     ...#Afd myy meille tämän sitten erityisen isänmaallisena! https://t.co/ADb72pQ0nY ...</w:t>
      </w:r>
    </w:p>
    <w:p>
      <w:r>
        <w:rPr>
          <w:b/>
          <w:u w:val="single"/>
        </w:rPr>
        <w:t xml:space="preserve">184312</w:t>
      </w:r>
    </w:p>
    <w:p>
      <w:r>
        <w:t xml:space="preserve">Jokainen, joka mustamaalaa laajoja kansalaisyhteiskunnan osia - kirkkoja, pakolaisavun työntekijöitä, meripelastajia, #FridaysForFuture-järjestön jäseniä, YouTubettajia - ei ole oikeastaan ymmärtänyt mitään. @KonstantinNotz tulessa #MigrationPackage -keskustelussa 🔥 https://t.co/JSCYQuc7tC https://t.co/JSCYQuc7tC</w:t>
      </w:r>
    </w:p>
    <w:p>
      <w:r>
        <w:rPr>
          <w:b/>
          <w:u w:val="single"/>
        </w:rPr>
        <w:t xml:space="preserve">184313</w:t>
      </w:r>
    </w:p>
    <w:p>
      <w:r>
        <w:t xml:space="preserve">Kaikella kunnioituksella, hyvä @CDU: On röyhkeää myydä tämän kaverin yli 30 vuotta sitten tekemä asennus päivänkakkaroiden seppeleen peittämänä ekologisena sankaritekona. Minäpä selitän. (1/11) https://t.co/n2btl47Bvf</w:t>
      </w:r>
    </w:p>
    <w:p>
      <w:r>
        <w:rPr>
          <w:b/>
          <w:u w:val="single"/>
        </w:rPr>
        <w:t xml:space="preserve">184314</w:t>
      </w:r>
    </w:p>
    <w:p>
      <w:r>
        <w:t xml:space="preserve">Hei neiti @JuliaKloeckner .... onko siinä mitään perää vai...?     https://t.co/sN0654clbK</w:t>
      </w:r>
    </w:p>
    <w:p>
      <w:r>
        <w:rPr>
          <w:b/>
          <w:u w:val="single"/>
        </w:rPr>
        <w:t xml:space="preserve">184315</w:t>
      </w:r>
    </w:p>
    <w:p>
      <w:r>
        <w:t xml:space="preserve">Hei herra @MalteKaufmann!     ..... jämäkkyydestä ja asenteesta et saanut julkaisematonta, romanialaista tohtorintutkintoasi, vai saitko...?     #Afd Greta Thunberg saa kunniatohtorin arvonimen: Dr.h.c. Thunberg - SPIEGEL ONLINE https://t.co/9T4bKzbpka</w:t>
      </w:r>
    </w:p>
    <w:p>
      <w:r>
        <w:rPr>
          <w:b/>
          <w:u w:val="single"/>
        </w:rPr>
        <w:t xml:space="preserve">184316</w:t>
      </w:r>
    </w:p>
    <w:p>
      <w:r>
        <w:t xml:space="preserve">"Päässä ei ole mitään, sinun on otettava pyrstöt" - keskustelut scampia syödessäsi.</w:t>
      </w:r>
    </w:p>
    <w:p>
      <w:r>
        <w:rPr>
          <w:b/>
          <w:u w:val="single"/>
        </w:rPr>
        <w:t xml:space="preserve">184317</w:t>
      </w:r>
    </w:p>
    <w:p>
      <w:r>
        <w:t xml:space="preserve">Antisemitismistä #AfD:ssä: https://t.co/pVl9yWB3Jw.</w:t>
      </w:r>
    </w:p>
    <w:p>
      <w:r>
        <w:rPr>
          <w:b/>
          <w:u w:val="single"/>
        </w:rPr>
        <w:t xml:space="preserve">184318</w:t>
      </w:r>
    </w:p>
    <w:p>
      <w:r>
        <w:t xml:space="preserve">.....an agitaattori valittaa agitaatiosta, joka ei ole agitaatiota suojellakseen agitaattoria....? ....disgusting...!     #Afd https://t.co/2zTU4SEL4E</w:t>
      </w:r>
    </w:p>
    <w:p>
      <w:r>
        <w:rPr>
          <w:b/>
          <w:u w:val="single"/>
        </w:rPr>
        <w:t xml:space="preserve">184319</w:t>
      </w:r>
    </w:p>
    <w:p>
      <w:r>
        <w:t xml:space="preserve">Etsitään itseoikeutettua "kansanopettajaa".  Viranomaiset ryhtyvät vihdoin toimiin vihaajia ja kiihottajia vastaan. Toivottavasti se ei ole vain välähdys.  #AfD https://t.co/NpIzKNxdaI</w:t>
      </w:r>
    </w:p>
    <w:p>
      <w:r>
        <w:rPr>
          <w:b/>
          <w:u w:val="single"/>
        </w:rPr>
        <w:t xml:space="preserve">184320</w:t>
      </w:r>
    </w:p>
    <w:p>
      <w:r>
        <w:t xml:space="preserve">Hahaha! Malte #Kaufmann sekoittaa kristilliset arvot - vai kuvaako hän oikein, mitä AfD niistä ajattelee? https://t.co/kwwDNMlFRU</w:t>
      </w:r>
    </w:p>
    <w:p>
      <w:r>
        <w:rPr>
          <w:b/>
          <w:u w:val="single"/>
        </w:rPr>
        <w:t xml:space="preserve">184321</w:t>
      </w:r>
    </w:p>
    <w:p>
      <w:r>
        <w:t xml:space="preserve">Dax-yhtiöiden kapina #AfD:tä vastaan on alkanut!  Milloin itäiset toimipaikat suljetaan? #afdmussweg #afdverbot #afdmacht arbeitslos #NiemalsAfD #Landtagswahlen : #VW:n johtaja on huolissaan #Standort #Ostdeutschlandista #AfD:n takia https://t.co/LVaFZoldlb https://t.co/LVaFZoldlb</w:t>
      </w:r>
    </w:p>
    <w:p>
      <w:r>
        <w:rPr>
          <w:b/>
          <w:u w:val="single"/>
        </w:rPr>
        <w:t xml:space="preserve">184322</w:t>
      </w:r>
    </w:p>
    <w:p>
      <w:r>
        <w:t xml:space="preserve">...mitä Salvini on Italian luokitukselle, on #Afd idälle...!     Merkittävä epävarmuustekijä investointien, oikeusturvan ja ammattitaitoisen työvoiman kannalta...!    Näin tuhotaan paikkoja!     VW:n johtaja on huolissaan Itä-Saksan sijaintipaikasta AfD:n takia https://t.co/7ZM861vxzA</w:t>
      </w:r>
    </w:p>
    <w:p>
      <w:r>
        <w:rPr>
          <w:b/>
          <w:u w:val="single"/>
        </w:rPr>
        <w:t xml:space="preserve">184323</w:t>
      </w:r>
    </w:p>
    <w:p>
      <w:r>
        <w:t xml:space="preserve">Hauskaa: Teimme jo laulun Julia Klöcknerin aularakkaudesta ennen kuin hän sai Nestlén ansaan. #Kloeckner #Nestlé https://t.co/S34fqA4U6H</w:t>
      </w:r>
    </w:p>
    <w:p>
      <w:r>
        <w:rPr>
          <w:b/>
          <w:u w:val="single"/>
        </w:rPr>
        <w:t xml:space="preserve">184324</w:t>
      </w:r>
    </w:p>
    <w:p>
      <w:r>
        <w:t xml:space="preserve">Kolme oikeistolaista kiduttaa homomiehen kuoliaaksi vuonna 2018. Christopher W. kuolee aivosärkyyn. Kuukausiin tapauksesta ei juuri raportoida.    Olin eilen Chemnitzissä tuomioistunnossa, ja harvoin olen kokenut neljä yhtä häiritsevää tuntia https://t.co/7hv7SI7HNZ</w:t>
      </w:r>
    </w:p>
    <w:p>
      <w:r>
        <w:rPr>
          <w:b/>
          <w:u w:val="single"/>
        </w:rPr>
        <w:t xml:space="preserve">184325</w:t>
      </w:r>
    </w:p>
    <w:p>
      <w:r>
        <w:t xml:space="preserve">Historiallinen laki: Siellä, missä natsit hallitsivat, ei voinut enää paeta.     #Afd https://t.co/F7cZHnxbGF</w:t>
      </w:r>
    </w:p>
    <w:p>
      <w:r>
        <w:rPr>
          <w:b/>
          <w:u w:val="single"/>
        </w:rPr>
        <w:t xml:space="preserve">184326</w:t>
      </w:r>
    </w:p>
    <w:p>
      <w:r>
        <w:t xml:space="preserve">Ärsyttävää ja häpeällistä: Euroopan neuvoston (GRECO) korruptionvalvojat ovat lähes 10 vuoden ajan vaatineet tiukempia sääntöjä Saksan #puoluerahoitukselle. Ja silti liittohallitus ja liittopäivät estävät tarvittavat uudistukset. https://t.co/JquYDf1Amp.</w:t>
      </w:r>
    </w:p>
    <w:p>
      <w:r>
        <w:rPr>
          <w:b/>
          <w:u w:val="single"/>
        </w:rPr>
        <w:t xml:space="preserve">184327</w:t>
      </w:r>
    </w:p>
    <w:p>
      <w:r>
        <w:t xml:space="preserve">Oikeistopiirit! Kusipäitä he ovat! Ruskeat, typerät kusipäät! #FCKNZS https://t.co/wGLOeDuByn</w:t>
      </w:r>
    </w:p>
    <w:p>
      <w:r>
        <w:rPr>
          <w:b/>
          <w:u w:val="single"/>
        </w:rPr>
        <w:t xml:space="preserve">184328</w:t>
      </w:r>
    </w:p>
    <w:p>
      <w:r>
        <w:t xml:space="preserve">Kaikille niille, jotka ovat tehneet ihmisestä ihmisen:    Mitä saitte irti raskauksistanne?  Ei niinkään väliaikainen nyt, vaan pysyvä.    Olen sen jälkeen ollut 1,5 - 2 kengännumeroa isompi.  (Ja minusta se on valtava harmi.) *Suorittelee kenkiään.</w:t>
      </w:r>
    </w:p>
    <w:p>
      <w:r>
        <w:rPr>
          <w:b/>
          <w:u w:val="single"/>
        </w:rPr>
        <w:t xml:space="preserve">184329</w:t>
      </w:r>
    </w:p>
    <w:p>
      <w:r>
        <w:t xml:space="preserve">AfD:n kansanedustaja sai moitteita liittopäivillä https://t.co/kkVf5uFyLF https://t.co/TG4aLkDnpr https://t.co/TG4aLkDnpr</w:t>
      </w:r>
    </w:p>
    <w:p>
      <w:r>
        <w:rPr>
          <w:b/>
          <w:u w:val="single"/>
        </w:rPr>
        <w:t xml:space="preserve">184330</w:t>
      </w:r>
    </w:p>
    <w:p>
      <w:r>
        <w:t xml:space="preserve">...... että Erika on rikki...!     ....Hän viittaa twiitissään rikokseen, jossa neljä saksalaista kidutti homoseksuaalin kuoliaaksi...!     #Afd https://t.co/QY3NHXhylx</w:t>
      </w:r>
    </w:p>
    <w:p>
      <w:r>
        <w:rPr>
          <w:b/>
          <w:u w:val="single"/>
        </w:rPr>
        <w:t xml:space="preserve">184331</w:t>
      </w:r>
    </w:p>
    <w:p>
      <w:r>
        <w:t xml:space="preserve">Brandner ei halua puhua...!     ....man tajuaa, että natsien kanssa puhuminen ei ole sen arvoista, joten voi yhtä hyvin olla puhumatta...!     #Afd https://t.co/5pR1epDaX5</w:t>
      </w:r>
    </w:p>
    <w:p>
      <w:r>
        <w:rPr>
          <w:b/>
          <w:u w:val="single"/>
        </w:rPr>
        <w:t xml:space="preserve">184332</w:t>
      </w:r>
    </w:p>
    <w:p>
      <w:r>
        <w:t xml:space="preserve">#BILD-Zeitungin mukaan ryhmä #SPD:n jäseniä #Baijerista haluaa oikeistopopulisti #Sarrazinin puoluejohtajaksi.     Perinteisesti vasemmistolainen valtiollinen puolue ei tiedä tästä mitään. Myöskään @BILD ei nimeä jäseniä. /TN @BayernSPD https://t.co/JiKTNkUFzV</w:t>
      </w:r>
    </w:p>
    <w:p>
      <w:r>
        <w:rPr>
          <w:b/>
          <w:u w:val="single"/>
        </w:rPr>
        <w:t xml:space="preserve">184333</w:t>
      </w:r>
    </w:p>
    <w:p>
      <w:r>
        <w:t xml:space="preserve">Parempi olla hallitsematta kuin olla "väärässä" Parempi hallita kuin olla hallitsematta Parempi "turvapaikkateollisuus" kuin perusoikeudet Parempi "mustamaalauskampanjat" kuin äärioikeistolaiset Parempi "koulupoissaolot" kuin sitoutuneet nuoret Parempi "mielipidevaikuttaminen" kuin tosiasioihin liittyvät kysymykset @cducsubt @spdbt @fdp @the_left @The_Greens Word! https://t.co/6YbzhVzJ1w</w:t>
      </w:r>
    </w:p>
    <w:p>
      <w:r>
        <w:rPr>
          <w:b/>
          <w:u w:val="single"/>
        </w:rPr>
        <w:t xml:space="preserve">184334</w:t>
      </w:r>
    </w:p>
    <w:p>
      <w:r>
        <w:t xml:space="preserve">..... miksi tästä tulee mieleeni Beatrix von Storch....? https://t.co/CQzJad93dJ</w:t>
      </w:r>
    </w:p>
    <w:p>
      <w:r>
        <w:rPr>
          <w:b/>
          <w:u w:val="single"/>
        </w:rPr>
        <w:t xml:space="preserve">184335</w:t>
      </w:r>
    </w:p>
    <w:p>
      <w:r>
        <w:t xml:space="preserve">......to seuraavaan kertaan, ja tämä jo olemassa olevista sopimuksista huolimatta...!     .....Trumpin alaisuudessa sopimukset ja arvot eivät ole minkään arvoisia...!  https://t.co/CUreexh26T</w:t>
      </w:r>
    </w:p>
    <w:p>
      <w:r>
        <w:rPr>
          <w:b/>
          <w:u w:val="single"/>
        </w:rPr>
        <w:t xml:space="preserve">184336</w:t>
      </w:r>
    </w:p>
    <w:p>
      <w:r>
        <w:t xml:space="preserve">https://t.co/OMNRYGzHV6</w:t>
      </w:r>
    </w:p>
    <w:p>
      <w:r>
        <w:rPr>
          <w:b/>
          <w:u w:val="single"/>
        </w:rPr>
        <w:t xml:space="preserve">184337</w:t>
      </w:r>
    </w:p>
    <w:p>
      <w:r>
        <w:t xml:space="preserve">..... Entä jos yksi saksalainen saa muut 99 maapallon asukasta vakuuttuneiksi...?     ....mutta kenelle minä kerron? Oikeistolaiset, jotka luulevat, että 12 vuotta on 1000 vuoden valtakunta...?     #AfD https://t.co/UiNGWiZa8Q</w:t>
      </w:r>
    </w:p>
    <w:p>
      <w:r>
        <w:rPr>
          <w:b/>
          <w:u w:val="single"/>
        </w:rPr>
        <w:t xml:space="preserve">184338</w:t>
      </w:r>
    </w:p>
    <w:p>
      <w:r>
        <w:t xml:space="preserve">#Xenofobia #Berlinissä : Loukkauksia ja paheksuvia katseita. Pariskunta harkitsee muuttavansa pois Berliinistä, koska he eivät enää kestä arkista rasismia. https://t.co/PS82mWpJPv.</w:t>
      </w:r>
    </w:p>
    <w:p>
      <w:r>
        <w:rPr>
          <w:b/>
          <w:u w:val="single"/>
        </w:rPr>
        <w:t xml:space="preserve">184339</w:t>
      </w:r>
    </w:p>
    <w:p>
      <w:r>
        <w:t xml:space="preserve">"AfD:n liittopäivämies Robby Schlund työskentelee Itä-Türingenin vaalipiirissään holokaustin kieltäjän ja Reichsbürgerin Christian Bärthelin kanssa, joka on jo mainittu Thüringenin perustuslain suojelua koskevassa mietinnössä." https://t.co/iuLCkxC3aU</w:t>
      </w:r>
    </w:p>
    <w:p>
      <w:r>
        <w:rPr>
          <w:b/>
          <w:u w:val="single"/>
        </w:rPr>
        <w:t xml:space="preserve">184340</w:t>
      </w:r>
    </w:p>
    <w:p>
      <w:r>
        <w:t xml:space="preserve">Äärioikeistopuolueiden strategiaan on aina kuulunut parlamentin työn estäminen, jotta sen jälkeen voidaan väittää sen tehottomuutta ja ajaa parlamentaarisen demokratian lakkauttamista.  #AfD https://t.co/qxtSBHFLbz</w:t>
      </w:r>
    </w:p>
    <w:p>
      <w:r>
        <w:rPr>
          <w:b/>
          <w:u w:val="single"/>
        </w:rPr>
        <w:t xml:space="preserve">184341</w:t>
      </w:r>
    </w:p>
    <w:p>
      <w:r>
        <w:t xml:space="preserve">Siltä varalta, että kaikki päätyvät sanomaan, etteivät he halunneet, että poliitikkojen kimppuun hyökätään. Se, että tällainen asia saa jäädä kommentoimatta lakimiehen TL:ssä, kertoo paljon @Steinhoefelin luonteesta. #sogAfD https://t.co/pI6EcKx505</w:t>
      </w:r>
    </w:p>
    <w:p>
      <w:r>
        <w:rPr>
          <w:b/>
          <w:u w:val="single"/>
        </w:rPr>
        <w:t xml:space="preserve">184342</w:t>
      </w:r>
    </w:p>
    <w:p>
      <w:r>
        <w:t xml:space="preserve">@SteinbachErika Jos olet todella sitä mieltä, että raportointimme on virheellinen tai herjaava, sinun on otettava yhteyttä asianajajaasi. Ehkä haluaisit selittää Twitterin kiistanalaisen käytön haastattelussa. Olen varma, että monet odottavat sitä.</w:t>
      </w:r>
    </w:p>
    <w:p>
      <w:r>
        <w:rPr>
          <w:b/>
          <w:u w:val="single"/>
        </w:rPr>
        <w:t xml:space="preserve">184343</w:t>
      </w:r>
    </w:p>
    <w:p>
      <w:r>
        <w:t xml:space="preserve">.....gut niin....!    Ennen OBM-vaaleja Görlitzissä: Hollywoodin vetoomus AfD:tä vastaan https://t.co/86fG4cy9ZR</w:t>
      </w:r>
    </w:p>
    <w:p>
      <w:r>
        <w:rPr>
          <w:b/>
          <w:u w:val="single"/>
        </w:rPr>
        <w:t xml:space="preserve">184344</w:t>
      </w:r>
    </w:p>
    <w:p>
      <w:r>
        <w:t xml:space="preserve">Hei herra @Frohnmaier_AfD!     Kaikilla poliitikoilla ei ole niin paljon ruplia, että he voisivat ostaa näin hienon paidan maksullista esiintymistä varten Venäjällä...!     Mutta oikeistoradikaalit ovat varsin tyytyväisiä, että ne lahjoitetaan (laittomasti), eikö niin?     #Afd https://t.co/wLFKfiWJl0</w:t>
      </w:r>
    </w:p>
    <w:p>
      <w:r>
        <w:rPr>
          <w:b/>
          <w:u w:val="single"/>
        </w:rPr>
        <w:t xml:space="preserve">184345</w:t>
      </w:r>
    </w:p>
    <w:p>
      <w:r>
        <w:t xml:space="preserve">.......on muuten silmiinpistävää, miten #Afd ja heidän kätyrinsä ovat (oikeutetusti) järkyttyneitä #Relotiuksesta, mutta tukevat edelleen tuomittuja valehtelijoita Vera Lengsfeldiä ja Erika Steinbachia....!</w:t>
      </w:r>
    </w:p>
    <w:p>
      <w:r>
        <w:rPr>
          <w:b/>
          <w:u w:val="single"/>
        </w:rPr>
        <w:t xml:space="preserve">184346</w:t>
      </w:r>
    </w:p>
    <w:p>
      <w:r>
        <w:t xml:space="preserve">21.03.2018: Ainakin 27 AfD:n kansanedustajien työntekijää on äärioikeistolaisten järjestöjen aktivisteja ja tukijoita #NoAfD https://t.co/FTrxVf20eF</w:t>
      </w:r>
    </w:p>
    <w:p>
      <w:r>
        <w:rPr>
          <w:b/>
          <w:u w:val="single"/>
        </w:rPr>
        <w:t xml:space="preserve">184347</w:t>
      </w:r>
    </w:p>
    <w:p>
      <w:r>
        <w:t xml:space="preserve">Mielenkiintoinen näkökulma. Itse en ole huomannut sitä lainkaan. Mutta kun ajattelen kotikaupunkiani, se on 100-prosenttisesti totta. Millaista siellä on? https://t.co/Es4ddrIaRI</w:t>
      </w:r>
    </w:p>
    <w:p>
      <w:r>
        <w:rPr>
          <w:b/>
          <w:u w:val="single"/>
        </w:rPr>
        <w:t xml:space="preserve">184348</w:t>
      </w:r>
    </w:p>
    <w:p>
      <w:r>
        <w:t xml:space="preserve">Wanderwitz (CDU) sulkee joka tapauksessa selvästi pois avautumisen AfD:n suuntaan Saksin osavaltiossa vaalien tuloksesta riippumatta: "Meillä on periaatteet". AfD on radikaali oikeistopuolue.   Otin varmuuden vuoksi kuvakaappauksen. 😏#Saxony #CDU #NoAfD #FCKAFD kautta Handelsblatt https://t.co/pNp9ZnR7m1</w:t>
      </w:r>
    </w:p>
    <w:p>
      <w:r>
        <w:rPr>
          <w:b/>
          <w:u w:val="single"/>
        </w:rPr>
        <w:t xml:space="preserve">184349</w:t>
      </w:r>
    </w:p>
    <w:p>
      <w:r>
        <w:t xml:space="preserve">Mistä elintarvikeministeri Klöcknerin Nestlé-"mainosvideossa" oli kyse? Ketä hän sitten tarkoitti "vihapuhujalla"? Hänen ministeriönsä oli annettava vastauksia tänään RegPK:ssa. Tai pikemminkin: he yrittivät... https://t.co/dC3J2rqILU</w:t>
      </w:r>
    </w:p>
    <w:p>
      <w:r>
        <w:rPr>
          <w:b/>
          <w:u w:val="single"/>
        </w:rPr>
        <w:t xml:space="preserve">184350</w:t>
      </w:r>
    </w:p>
    <w:p>
      <w:r>
        <w:t xml:space="preserve">Viime kuukausina #AfD:stä on kirjoitettu liian vähän sen väitetyn "sosiaalisen" ohjelman (eläke - valinta - periaate) kannalta. Olemme kirjoittamassa kattavaa tutkielmaa. Tärkeää - Avainkohdat - Hyvä levitys - Lähteet ja tausta #NoAfD</w:t>
      </w:r>
    </w:p>
    <w:p>
      <w:r>
        <w:rPr>
          <w:b/>
          <w:u w:val="single"/>
        </w:rPr>
        <w:t xml:space="preserve">184351</w:t>
      </w:r>
    </w:p>
    <w:p>
      <w:r>
        <w:t xml:space="preserve">.  Poliisin rikostilastot (#PKS) - 136 lasta tapettiin viime vuonna - 14 606 lasta käytettiin seksuaalisesti hyväksi viime vuonna https://t.co/18An0hR6Hx</w:t>
      </w:r>
    </w:p>
    <w:p>
      <w:r>
        <w:rPr>
          <w:b/>
          <w:u w:val="single"/>
        </w:rPr>
        <w:t xml:space="preserve">184352</w:t>
      </w:r>
    </w:p>
    <w:p>
      <w:r>
        <w:t xml:space="preserve">@Vice_Germany @m_boeselager Steinbach ei myöskään poistanut tätä twiittiä, vaikka hän tietää, että lapsen vanhemmat ja intialainen lastenkoti ovat tyrmistyneitä siitä ja että se loukkaa henkilökohtaisia oikeuksia ja tekijänoikeuksia. @fiete_stegers ja tausta: https://t.co/1cjpT6wTEA https://t.co/g1sNk9TgOK</w:t>
      </w:r>
    </w:p>
    <w:p>
      <w:r>
        <w:rPr>
          <w:b/>
          <w:u w:val="single"/>
        </w:rPr>
        <w:t xml:space="preserve">184353</w:t>
      </w:r>
    </w:p>
    <w:p>
      <w:r>
        <w:t xml:space="preserve">.......vapaa demokraattinen valinta...!   ......erittäin yksinkertaista...!    #AfD-poliitikko Gerold Otten epäonnistuu myös kolmannella yrityksellään liittopäivien varapuhemieheksi https://t.co/9m0tDP2x71</w:t>
      </w:r>
    </w:p>
    <w:p>
      <w:r>
        <w:rPr>
          <w:b/>
          <w:u w:val="single"/>
        </w:rPr>
        <w:t xml:space="preserve">184354</w:t>
      </w:r>
    </w:p>
    <w:p>
      <w:r>
        <w:t xml:space="preserve">Slaughterhouse #AfD https://t.co/DaLkfNub8N</w:t>
      </w:r>
    </w:p>
    <w:p>
      <w:r>
        <w:rPr>
          <w:b/>
          <w:u w:val="single"/>
        </w:rPr>
        <w:t xml:space="preserve">184355</w:t>
      </w:r>
    </w:p>
    <w:p>
      <w:r>
        <w:t xml:space="preserve">@SteinbachErika Hei, rouva Steinbach, pidämme kiinni siitä, mitä pidämme asiallisena ja oikeana raportointina, emmekä näe syytä poistaa mitään. Muuten, otsikon aikamuoto on mennyt aikamuoto.</w:t>
      </w:r>
    </w:p>
    <w:p>
      <w:r>
        <w:rPr>
          <w:b/>
          <w:u w:val="single"/>
        </w:rPr>
        <w:t xml:space="preserve">184356</w:t>
      </w:r>
    </w:p>
    <w:p>
      <w:r>
        <w:t xml:space="preserve">Muuten, #Klöcknerin tekosyy, jonka mukaan videon on tarkoitus osoittaa hallituksen onnistuminen sokerin vähentämisessä, on myös väärä: hallitus ei tee mitään, vaan luottaa vapaaehtoiseen itsesitoumukseen. Se juhlii toimettomuuttaan. Maissa, joissa on sokerivero, #Nestle on vähentänyt paljon enemmän sokeria.</w:t>
      </w:r>
    </w:p>
    <w:p>
      <w:r>
        <w:rPr>
          <w:b/>
          <w:u w:val="single"/>
        </w:rPr>
        <w:t xml:space="preserve">184357</w:t>
      </w:r>
    </w:p>
    <w:p>
      <w:r>
        <w:t xml:space="preserve">Sellainenkin on olemassa!!!😊😊😊👍👍👍👍 https://t.co/1VfKiWiTHM</w:t>
      </w:r>
    </w:p>
    <w:p>
      <w:r>
        <w:rPr>
          <w:b/>
          <w:u w:val="single"/>
        </w:rPr>
        <w:t xml:space="preserve">184358</w:t>
      </w:r>
    </w:p>
    <w:p>
      <w:r>
        <w:t xml:space="preserve">Tämä on esimerkiksi hyvä uutinen: Saksassa yhä useammat ihmiset ostavat taas #kirjoja https://t.co/jA5GYpmsx7 #kirjanlukijat tietävät enemmän.</w:t>
      </w:r>
    </w:p>
    <w:p>
      <w:r>
        <w:rPr>
          <w:b/>
          <w:u w:val="single"/>
        </w:rPr>
        <w:t xml:space="preserve">184359</w:t>
      </w:r>
    </w:p>
    <w:p>
      <w:r>
        <w:t xml:space="preserve">AfD haluaa lakkauttaa tuulivoimalat, koska ne tappavat lintuja, mutta edistää dieseliä ja autoja yleensä.    Tuulivoiman tappamat linnut: 10 000-100 000 Liikenteen tappamat linnut: noin 50 000 000 Kyse ei todellakaan ole linnuista (tai hyönteisistä).</w:t>
      </w:r>
    </w:p>
    <w:p>
      <w:r>
        <w:rPr>
          <w:b/>
          <w:u w:val="single"/>
        </w:rPr>
        <w:t xml:space="preserve">184360</w:t>
      </w:r>
    </w:p>
    <w:p>
      <w:r>
        <w:t xml:space="preserve">Baijerin #AfD:n eduskuntaryhmän johtaja Ebner-Steiner on maksanut karnevaalipukuja eduskuntaryhmän varoilla. 🤡😂🤡🤡👺 https://t.co/sAwT2dIXeu</w:t>
      </w:r>
    </w:p>
    <w:p>
      <w:r>
        <w:rPr>
          <w:b/>
          <w:u w:val="single"/>
        </w:rPr>
        <w:t xml:space="preserve">184361</w:t>
      </w:r>
    </w:p>
    <w:p>
      <w:r>
        <w:t xml:space="preserve">Mitä pitää tulla ulos: Miksi minä (itäsaksalaisena) #Juso ja #spd:n jäsenenä olen joskus uskomattoman vihainen. Kierre</w:t>
      </w:r>
    </w:p>
    <w:p>
      <w:r>
        <w:rPr>
          <w:b/>
          <w:u w:val="single"/>
        </w:rPr>
        <w:t xml:space="preserve">184362</w:t>
      </w:r>
    </w:p>
    <w:p>
      <w:r>
        <w:t xml:space="preserve">......Hello herra @JensMaierAfD...!     ....Minä ajattelen Hans ja Sophie Schollia...!     Tarkoitatko heitä...?     #Afd https://t.co/4hGrasN3oy</w:t>
      </w:r>
    </w:p>
    <w:p>
      <w:r>
        <w:rPr>
          <w:b/>
          <w:u w:val="single"/>
        </w:rPr>
        <w:t xml:space="preserve">184363</w:t>
      </w:r>
    </w:p>
    <w:p>
      <w:r>
        <w:t xml:space="preserve">...kuinka hyvä analyysi ja kuinka oikea ehdotus toiminnalle....! .....grade 'majakat' tarvitsevat täyden tukemme...!     ....erittäin lukemisen arvoinen...!!!!!     Itä ei ole Itä: https://t.co/rYc9W9lk4G via @thefreiday</w:t>
      </w:r>
    </w:p>
    <w:p>
      <w:r>
        <w:rPr>
          <w:b/>
          <w:u w:val="single"/>
        </w:rPr>
        <w:t xml:space="preserve">184364</w:t>
      </w:r>
    </w:p>
    <w:p>
      <w:r>
        <w:t xml:space="preserve">Taistellessaan internetin vihakommentteja vastaan poliisi teki tänään 13 osavaltiossa kotietsintöjä ja kuulusteli epäiltyjä. Niistä 77 prosenttia voitiin lukea äärioikeistolaisuuteen. https://t.co/6EuMr5qt8O.</w:t>
      </w:r>
    </w:p>
    <w:p>
      <w:r>
        <w:rPr>
          <w:b/>
          <w:u w:val="single"/>
        </w:rPr>
        <w:t xml:space="preserve">184365</w:t>
      </w:r>
    </w:p>
    <w:p>
      <w:r>
        <w:t xml:space="preserve">AfD:n Sachsenin osavaltiossa on hyvin outo henkilökunta. He haluavat säästää Freital-terroristiryhmän, mutta koululaiset ...     Kuvat vlnr https://t.co/LH3E8eNLri, https://t.co/Tx16u9zs7o https://t.co/HLl7NMPq47</w:t>
      </w:r>
    </w:p>
    <w:p>
      <w:r>
        <w:rPr>
          <w:b/>
          <w:u w:val="single"/>
        </w:rPr>
        <w:t xml:space="preserve">184366</w:t>
      </w:r>
    </w:p>
    <w:p>
      <w:r>
        <w:t xml:space="preserve">Herra @MPKretschmer!     Jos haluatte tietää, miten politiikka toimii, ottakaa mallia kollegoistanne sen sijaan, että ammuskelette demokratiaa palasiksi sekavilla koalition ideoilla!     AfD:llä ei ole mitään ylivaltaa missään" https://t.co/bbB8i6h8ye https://t.co/bbB8i6h8ye</w:t>
      </w:r>
    </w:p>
    <w:p>
      <w:r>
        <w:rPr>
          <w:b/>
          <w:u w:val="single"/>
        </w:rPr>
        <w:t xml:space="preserve">184367</w:t>
      </w:r>
    </w:p>
    <w:p>
      <w:r>
        <w:t xml:space="preserve">Itä-Saksassa (ilman Berliiniä) asuvat Euroopan parlamentin jäsenet CDU: 4 29:stä Linke: 2 5:stä SPD: 1 16:sta Grüne: 1 21:stä AfD: 1 11:stä FDP: 0 5:stä Sonstige: 0 9:stä Yhteensä: 9 96:sta (9,38%). Mielestäni voisit huomauttaa tästä puolueille useammin @JosaMania #wirimosten #wirimosten</w:t>
      </w:r>
    </w:p>
    <w:p>
      <w:r>
        <w:rPr>
          <w:b/>
          <w:u w:val="single"/>
        </w:rPr>
        <w:t xml:space="preserve">184368</w:t>
      </w:r>
    </w:p>
    <w:p>
      <w:r>
        <w:t xml:space="preserve">Itävallan entinen varakansleri #Strache teki rikosilmoituksen #Ibiza-videota levittänyttä saksalaista mediaa vastaan. Hänellä on siihen täysi oikeus, mutta se on melko turhaa. Koska yleinen etu on kiistaton: https://t.co/EJO98CycI0 https://t.co/vyB34zs9aJ https://t.co/vyB34zs9aJ</w:t>
      </w:r>
    </w:p>
    <w:p>
      <w:r>
        <w:rPr>
          <w:b/>
          <w:u w:val="single"/>
        </w:rPr>
        <w:t xml:space="preserve">184369</w:t>
      </w:r>
    </w:p>
    <w:p>
      <w:r>
        <w:t xml:space="preserve">En tiedä, pitäisikö nauraa vai nauraa.     #ThePoet haluaa nyt mennä oikeuteen. Koska julkaisin tämän Instagramissa (!).     Kirje on oikealta asianajajalta. 🤣 #Realsatire https://t.co/cwi872Z7H7</w:t>
      </w:r>
    </w:p>
    <w:p>
      <w:r>
        <w:rPr>
          <w:b/>
          <w:u w:val="single"/>
        </w:rPr>
        <w:t xml:space="preserve">184370</w:t>
      </w:r>
    </w:p>
    <w:p>
      <w:r>
        <w:t xml:space="preserve">Miksi kirjoitat niin harvoin syvällisiä twiittejä?" "Koska pelkään, että hän varastaa #DerPoet ja sitten joku naispuolinen Facebook-peruna saa idean tatuoida koko jutun takapuoleensa".</w:t>
      </w:r>
    </w:p>
    <w:p>
      <w:r>
        <w:rPr>
          <w:b/>
          <w:u w:val="single"/>
        </w:rPr>
        <w:t xml:space="preserve">184371</w:t>
      </w:r>
    </w:p>
    <w:p>
      <w:r>
        <w:t xml:space="preserve">Hän on yksinkertaisesti viestintänero, @JuliaKloeckner Miten hän aina (taas) onnistuu saamaan kaikki mukaan ja mukaan..... ihailtavaa (ironia pois päältä) https://t.co/FwqxADdidS #ICRMussdassein</w:t>
      </w:r>
    </w:p>
    <w:p>
      <w:r>
        <w:rPr>
          <w:b/>
          <w:u w:val="single"/>
        </w:rPr>
        <w:t xml:space="preserve">184372</w:t>
      </w:r>
    </w:p>
    <w:p>
      <w:r>
        <w:t xml:space="preserve">🖤❤️#WunDerBlokK #AfD-fraktiojohtaja - Nobis näyttää Peinin (#SPD) lausunnon https://t.co/Jba0Aq9epM via @kn_online 1/4</w:t>
      </w:r>
    </w:p>
    <w:p>
      <w:r>
        <w:rPr>
          <w:b/>
          <w:u w:val="single"/>
        </w:rPr>
        <w:t xml:space="preserve">184373</w:t>
      </w:r>
    </w:p>
    <w:p>
      <w:r>
        <w:t xml:space="preserve">Hyökkäys on paras puolustus. Tämän tunnuslauseen mukaan BDI:n johtaja Kempf haukkui Saksan hallitusta. Elinkeinoelämä on menettänyt luottamuksensa hallitukseen. Pankkikriisin ja Dieselgaten jälkeen, miten on luottamuksen laita talouteen ja sen johtajiin?</w:t>
      </w:r>
    </w:p>
    <w:p>
      <w:r>
        <w:rPr>
          <w:b/>
          <w:u w:val="single"/>
        </w:rPr>
        <w:t xml:space="preserve">184374</w:t>
      </w:r>
    </w:p>
    <w:p>
      <w:r>
        <w:t xml:space="preserve">Kiitos, Alex, Bayram-toivotuksista. 😍 #Eid #EidMubarak https://t.co/82RWBkUjbZ</w:t>
      </w:r>
    </w:p>
    <w:p>
      <w:r>
        <w:rPr>
          <w:b/>
          <w:u w:val="single"/>
        </w:rPr>
        <w:t xml:space="preserve">184375</w:t>
      </w:r>
    </w:p>
    <w:p>
      <w:r>
        <w:t xml:space="preserve">CO2-energiaveron käyttöönotto on "ekologisen ja sosiaalisen markkinatalouden keskeinen osa" ja "uskottava sitoumus ilmaston suojeluun ja luomakunnan koskemattomuuteen" - CDU:n liittokokouksen päätöslauselma, 1995 #BackToTheFuture</w:t>
      </w:r>
    </w:p>
    <w:p>
      <w:r>
        <w:rPr>
          <w:b/>
          <w:u w:val="single"/>
        </w:rPr>
        <w:t xml:space="preserve">184376</w:t>
      </w:r>
    </w:p>
    <w:p>
      <w:r>
        <w:t xml:space="preserve">@MalteKaufmann https://t.co/HJ3L9n3mKK</w:t>
      </w:r>
    </w:p>
    <w:p>
      <w:r>
        <w:rPr>
          <w:b/>
          <w:u w:val="single"/>
        </w:rPr>
        <w:t xml:space="preserve">184377</w:t>
      </w:r>
    </w:p>
    <w:p>
      <w:r>
        <w:t xml:space="preserve">Sen sijaan, että he olisivat osoittaneet surua ja myötätuntoa omaisia kohtaan, he reagoivat täynnä vihaa ja kiihkoa - käsittämätöntä ja epäinhimillistä. @KonstantinNotz https://t.co/drybmSVITs</w:t>
      </w:r>
    </w:p>
    <w:p>
      <w:r>
        <w:rPr>
          <w:b/>
          <w:u w:val="single"/>
        </w:rPr>
        <w:t xml:space="preserve">184378</w:t>
      </w:r>
    </w:p>
    <w:p>
      <w:r>
        <w:t xml:space="preserve">AfD saa kyseenalaista tukea maailmanlaajuisesta väärennettyjen Facebook-tilien armeijasta, joka jakaa AfD:n viestejä tuhansia kertoja uudelleen. Onko AfD mukana? #EuropeanElection https://t.co/MOhRPZcEC5</w:t>
      </w:r>
    </w:p>
    <w:p>
      <w:r>
        <w:rPr>
          <w:b/>
          <w:u w:val="single"/>
        </w:rPr>
        <w:t xml:space="preserve">184379</w:t>
      </w:r>
    </w:p>
    <w:p>
      <w:r>
        <w:t xml:space="preserve">Mikä likainen yhdistys.... #AfD:n ystävät. #NoAfD #FckNzs Ibizalta Strasbourgiin?...: FPÖ raivaa Strachelle tien Euroopan parlamenttiin https://t.co/U9llVETUom via @faznet</w:t>
      </w:r>
    </w:p>
    <w:p>
      <w:r>
        <w:rPr>
          <w:b/>
          <w:u w:val="single"/>
        </w:rPr>
        <w:t xml:space="preserve">184380</w:t>
      </w:r>
    </w:p>
    <w:p>
      <w:r>
        <w:t xml:space="preserve">Alimentoidut natsit, jotka eivät koskaan toimineet kunnolla.   #Nazisraus. https://t.co/j34cnQFmrC</w:t>
      </w:r>
    </w:p>
    <w:p>
      <w:r>
        <w:rPr>
          <w:b/>
          <w:u w:val="single"/>
        </w:rPr>
        <w:t xml:space="preserve">184381</w:t>
      </w:r>
    </w:p>
    <w:p>
      <w:r>
        <w:t xml:space="preserve">.......man, minua janottaa...!     .....Milk vai snaps...? https://t.co/yTJfn7ALCw</w:t>
      </w:r>
    </w:p>
    <w:p>
      <w:r>
        <w:rPr>
          <w:b/>
          <w:u w:val="single"/>
        </w:rPr>
        <w:t xml:space="preserve">184382</w:t>
      </w:r>
    </w:p>
    <w:p>
      <w:r>
        <w:t xml:space="preserve">@MalteKaufmann Tässä kolmas tähtikuvio: ketä kutsuisit Twitterin suurimmaksi naurunalaiseksi?</w:t>
      </w:r>
    </w:p>
    <w:p>
      <w:r>
        <w:rPr>
          <w:b/>
          <w:u w:val="single"/>
        </w:rPr>
        <w:t xml:space="preserve">184383</w:t>
      </w:r>
    </w:p>
    <w:p>
      <w:r>
        <w:t xml:space="preserve">Euroopan parlamentti antaa Nigel Faragelle 24 tuntia aikaa selvittää oligarkin rahoitus: https://t.co/hyOODCi3Vi</w:t>
      </w:r>
    </w:p>
    <w:p>
      <w:r>
        <w:rPr>
          <w:b/>
          <w:u w:val="single"/>
        </w:rPr>
        <w:t xml:space="preserve">184384</w:t>
      </w:r>
    </w:p>
    <w:p>
      <w:r>
        <w:t xml:space="preserve">......ob #Strache tai #Afd tai vaikka Nigel Farage! He tuhlaavat rahaa ja tekevät sen laittomilla lahjoituksilla...!    Samppanjaa, läskisämpylöitä, autonkuljettaja! Tämä äärioikeistolauma heittää rahat ulos...!     https://t.co/qNjqPsR6pY</w:t>
      </w:r>
    </w:p>
    <w:p>
      <w:r>
        <w:rPr>
          <w:b/>
          <w:u w:val="single"/>
        </w:rPr>
        <w:t xml:space="preserve">184385</w:t>
      </w:r>
    </w:p>
    <w:p>
      <w:r>
        <w:t xml:space="preserve">Detlev Spangenberg (* 10. huhtikuuta 1944 Chemnitz) on saksalainen poliitikko (AfD). että Spangenberg oli toiminut Stasin epävirallisena avustajana asepalveluksensa aikana vuosina 1964-1967 koodinimellä "Bruno". https://t.co/YD0lHUhne6.</w:t>
      </w:r>
    </w:p>
    <w:p>
      <w:r>
        <w:rPr>
          <w:b/>
          <w:u w:val="single"/>
        </w:rPr>
        <w:t xml:space="preserve">184386</w:t>
      </w:r>
    </w:p>
    <w:p>
      <w:r>
        <w:t xml:space="preserve">...Frank-Ronald Bischoff, joka työskenteli vuosia DDR:n valtiollisen turvallisuuden (Stasi) upseerina.    Kuva: Frank Drechsler https://t.co/SsSJZaQs9s</w:t>
      </w:r>
    </w:p>
    <w:p>
      <w:r>
        <w:rPr>
          <w:b/>
          <w:u w:val="single"/>
        </w:rPr>
        <w:t xml:space="preserve">184387</w:t>
      </w:r>
    </w:p>
    <w:p>
      <w:r>
        <w:t xml:space="preserve">Enrico Komning, Mecklenburg-Vorpommern Neubrandenburgista kotoisin oleva lakimies valittiin vuonna 2016 Mecklenburg-Vorpommernin osavaltion parlamenttiin ja nyt Bundestagiin. Kommunismin kaatumisvuonna 1989 Komning kuului DDR:n Feliks Dzierzynski -kaartirykmenttiin, joka oli suoraan Stasin valvonnassa.</w:t>
      </w:r>
    </w:p>
    <w:p>
      <w:r>
        <w:rPr>
          <w:b/>
          <w:u w:val="single"/>
        </w:rPr>
        <w:t xml:space="preserve">184388</w:t>
      </w:r>
    </w:p>
    <w:p>
      <w:r>
        <w:t xml:space="preserve">.  He sylkevät #Holokaustin uhrien kasvoille ja käyttävät väärin #Stolpersteine #DoraGezwitscher - tyypillinen #AfD-ympäristö https://t.co/rQHBUKik2l</w:t>
      </w:r>
    </w:p>
    <w:p>
      <w:r>
        <w:rPr>
          <w:b/>
          <w:u w:val="single"/>
        </w:rPr>
        <w:t xml:space="preserve">184389</w:t>
      </w:r>
    </w:p>
    <w:p>
      <w:r>
        <w:t xml:space="preserve">Surmatun hallituksen puheenjohtajan Walter #Luebcken tapauksessa @vice_germany kollegat ovat julkaisseet dokumentaation Lübckeen vuonna 2015 kohdistuneesta kiihotuksesta ja uhkauksista. https://t.co/kZCu7tgi08</w:t>
      </w:r>
    </w:p>
    <w:p>
      <w:r>
        <w:rPr>
          <w:b/>
          <w:u w:val="single"/>
        </w:rPr>
        <w:t xml:space="preserve">184390</w:t>
      </w:r>
    </w:p>
    <w:p>
      <w:r>
        <w:t xml:space="preserve">Görlitzin pormestariehdokkaana #Afd:n Sebastian Wipfel kannattaa perustuslakiviranomaisen toimivaltuuksien rajoittamista...!     @BfV_Bund @SMIsachsen Haluatko odottaa niin kauan #kieltomenettelyn kanssa, kunnes et voi enää tehdä sitä...? https://t.co/lRuNhxipTX</w:t>
      </w:r>
    </w:p>
    <w:p>
      <w:r>
        <w:rPr>
          <w:b/>
          <w:u w:val="single"/>
        </w:rPr>
        <w:t xml:space="preserve">184391</w:t>
      </w:r>
    </w:p>
    <w:p>
      <w:r>
        <w:t xml:space="preserve">Kun #AfD Sachsen hyväksyy ohjelmansa, se päättää, että jos AfD-hallitus pääsee valtaan, #Valtiosuojelu järjestetään uudelleen. Tätä tarkoitusta varten "ihmisarvo on rajattava sen keskeiseen sisältöön &amp;amp; siis mahdollisimman suppeaan tulkintaan". https://t.co/mhWkcdGCdW. https://t.co/mhWkcdGCdW</w:t>
      </w:r>
    </w:p>
    <w:p>
      <w:r>
        <w:rPr>
          <w:b/>
          <w:u w:val="single"/>
        </w:rPr>
        <w:t xml:space="preserve">184392</w:t>
      </w:r>
    </w:p>
    <w:p>
      <w:r>
        <w:t xml:space="preserve">@SHWittenAfD Minua huijattiin twiitilläsi! Koska sinä valehtelet!     Se ei ole kehystämistä ja vain #AfD manipuloi täällä...! https://t.co/9lTt82atVo</w:t>
      </w:r>
    </w:p>
    <w:p>
      <w:r>
        <w:rPr>
          <w:b/>
          <w:u w:val="single"/>
        </w:rPr>
        <w:t xml:space="preserve">184393</w:t>
      </w:r>
    </w:p>
    <w:p>
      <w:r>
        <w:t xml:space="preserve">#Strache tuomitsee ihmiset, joiden videotallenteilla hän julistaa moraalista maanpetosta, maansa myymistä!    Hän voi tehdä niin, mutta se on moraalisesti hyvin kyseenalaista...!    "Ibiza-video": Ex-FPÖ-johtaja Strache tuomitsee "Spiegelin" ja "Süddeutschen" https://t.co/tIDnx4b91Z</w:t>
      </w:r>
    </w:p>
    <w:p>
      <w:r>
        <w:rPr>
          <w:b/>
          <w:u w:val="single"/>
        </w:rPr>
        <w:t xml:space="preserve">184394</w:t>
      </w:r>
    </w:p>
    <w:p>
      <w:r>
        <w:t xml:space="preserve">Tietenkin, jos et osaa juhlia, et osaa hoitaa raha-asioita, et osaa tehdä mitään muuta, hankit kalliin ulkopuolisen ammattilaisen, joka korostaa omaa osaamattomuuttasi...!     Kiista Lounais-Suomessa #AfD : Weidel vaatii ulkopuolista sovittelijaa https://t.co/TPHArA9r8U</w:t>
      </w:r>
    </w:p>
    <w:p>
      <w:r>
        <w:rPr>
          <w:b/>
          <w:u w:val="single"/>
        </w:rPr>
        <w:t xml:space="preserve">184395</w:t>
      </w:r>
    </w:p>
    <w:p>
      <w:r>
        <w:t xml:space="preserve">...... Älä ruoki pingviiniä...! https://t.co/Rmr9cDyP6o</w:t>
      </w:r>
    </w:p>
    <w:p>
      <w:r>
        <w:rPr>
          <w:b/>
          <w:u w:val="single"/>
        </w:rPr>
        <w:t xml:space="preserve">184396</w:t>
      </w:r>
    </w:p>
    <w:p>
      <w:r>
        <w:t xml:space="preserve">Merkelin kannatusluvut ovat jo pitkään olleet yli 10 prosenttiyksikköä korkeammat kuin CDU:n. Onko kenellekään tullut mieleen, että menetämme äänestäjiä, koska hän on lähdössä? Ja että voimme pitää nämä äänestäjät vain, jos jatkamme keskustan kurssilla? #FutureMIDDLE</w:t>
      </w:r>
    </w:p>
    <w:p>
      <w:r>
        <w:rPr>
          <w:b/>
          <w:u w:val="single"/>
        </w:rPr>
        <w:t xml:space="preserve">184397</w:t>
      </w:r>
    </w:p>
    <w:p>
      <w:r>
        <w:t xml:space="preserve">Se on tiedettävä. #AfD:lle "kansan tahdon" toteuttajaksi julistautuneena, omankädenoikeus ja väkivalta rauhanomaisia mielenosoittajia kohtaan on aivan normaalia ja sitä kannustetaan!  #FridaysForFurture #Bundestag #YouthandParliament https://t.co/yPRmBOckyN</w:t>
      </w:r>
    </w:p>
    <w:p>
      <w:r>
        <w:rPr>
          <w:b/>
          <w:u w:val="single"/>
        </w:rPr>
        <w:t xml:space="preserve">184398</w:t>
      </w:r>
    </w:p>
    <w:p>
      <w:r>
        <w:t xml:space="preserve">Tutkijat ovat analysoineet 242 AfD:n lehdistötiedotetta selvittääkseen, miten puolue kuvaa rikollisuutta D:ssä.  Hanke sai alkunsa muun muassa M. #Krahin (AfD #Saxony) panoksesta. Hänen antamansa luvut olivat kuvitteellisia. #NoAfD https://t.co/yw9jsnldd5</w:t>
      </w:r>
    </w:p>
    <w:p>
      <w:r>
        <w:rPr>
          <w:b/>
          <w:u w:val="single"/>
        </w:rPr>
        <w:t xml:space="preserve">184399</w:t>
      </w:r>
    </w:p>
    <w:p>
      <w:r>
        <w:t xml:space="preserve">"Ota Snickers. Sinusta on tulossa taas Hitler.  'HALUAN SEN YÖN ÄRDNÖSSEN KANSSA!!!'</w:t>
      </w:r>
    </w:p>
    <w:p>
      <w:r>
        <w:rPr>
          <w:b/>
          <w:u w:val="single"/>
        </w:rPr>
        <w:t xml:space="preserve">184400</w:t>
      </w:r>
    </w:p>
    <w:p>
      <w:r>
        <w:t xml:space="preserve">Ruotsi palkitsee Greta Thunbergin vuoden tärkeimpänä naisena. Tietäjämme riemuitsevat. Miksi?   🔹Lasta kutsutaan naiseksi - vihreiden pedot+tietyt uskonnolliset ryhmät riemuitsevat 🔹Hän lietsoo ilmastohysteriaa 🔹Hän kehottaa koulupoissaoloon</w:t>
      </w:r>
    </w:p>
    <w:p>
      <w:r>
        <w:rPr>
          <w:b/>
          <w:u w:val="single"/>
        </w:rPr>
        <w:t xml:space="preserve">184401</w:t>
      </w:r>
    </w:p>
    <w:p>
      <w:r>
        <w:t xml:space="preserve">Paremmat ihmiset ovat järkyttyneitä siitä, että lapsemme pukeutuvat #intialaisiksi karnevaaleissa, mutta eivät ymmärrä, että meistä itsestämme tulee uhanalainen alkuperäisvähemmistö omassa maassamme, kun päästämme puolet maailmasta maahan.</w:t>
      </w:r>
    </w:p>
    <w:p>
      <w:r>
        <w:rPr>
          <w:b/>
          <w:u w:val="single"/>
        </w:rPr>
        <w:t xml:space="preserve">184402</w:t>
      </w:r>
    </w:p>
    <w:p>
      <w:r>
        <w:t xml:space="preserve">Hups, luulin, että kaikki sukupuolet ovat tasa-arvoisia, hyvät tietäjät? Koulutusasiantuntijat ennustavat kuitenkin sukupuolten erottelua kouluissamme (!), koska muslimien määrä kasvaa jatkuvasti - "koulurauhan" säilyttämiseksi!!!  #metoo #outcry https://t.co/PMsB1NvszL</w:t>
      </w:r>
    </w:p>
    <w:p>
      <w:r>
        <w:rPr>
          <w:b/>
          <w:u w:val="single"/>
        </w:rPr>
        <w:t xml:space="preserve">184403</w:t>
      </w:r>
    </w:p>
    <w:p>
      <w:r>
        <w:t xml:space="preserve">Olemme tivolissa. Selitä lapsille säännöt: 1. Emme osta heliumpalloja. 2. Kukaan ei karkaa. 3. Jos joku eksyy, tapaamme Popcorn Paulen luona. 4. Emme osta heliumpalloja!</w:t>
      </w:r>
    </w:p>
    <w:p>
      <w:r>
        <w:rPr>
          <w:b/>
          <w:u w:val="single"/>
        </w:rPr>
        <w:t xml:space="preserve">184404</w:t>
      </w:r>
    </w:p>
    <w:p>
      <w:r>
        <w:t xml:space="preserve">Ei ole ongelma @tagesschau klo 20 tänään. Ei edes lyhyttä raporttia. https://t.co/OcvceWrf0S</w:t>
      </w:r>
    </w:p>
    <w:p>
      <w:r>
        <w:rPr>
          <w:b/>
          <w:u w:val="single"/>
        </w:rPr>
        <w:t xml:space="preserve">184405</w:t>
      </w:r>
    </w:p>
    <w:p>
      <w:r>
        <w:t xml:space="preserve">Tuntemattomat henkilöt ovat murhanneet Kasselin piirin puheenjohtajan Walter Lübcken ampumalla häntä päähän. Mahdollisesti mielenkiintoista: rasistisessa blogissa "PI-News" (#München) julkaistiin Lübcken tappouhkausten lisäksi hänen yksityisosoitteensa useita kertoja. Kuvakaappaukseni: https://t.co/KXK9K6QSPU</w:t>
      </w:r>
    </w:p>
    <w:p>
      <w:r>
        <w:rPr>
          <w:b/>
          <w:u w:val="single"/>
        </w:rPr>
        <w:t xml:space="preserve">184406</w:t>
      </w:r>
    </w:p>
    <w:p>
      <w:r>
        <w:t xml:space="preserve">.......jawoll, Ostfrrront on pidettävä! Drrrum on, sulje rivit! Poista puolustustila! Ei valittamista ja laittomien lahjoitusten vastaanottamista, ei, hurrrly puree läskisämpylää! Swagger hyökkäävästi tarkkailijan asemaan! Tervehdys! https://t.co/eDBuZXEs6O</w:t>
      </w:r>
    </w:p>
    <w:p>
      <w:r>
        <w:rPr>
          <w:b/>
          <w:u w:val="single"/>
        </w:rPr>
        <w:t xml:space="preserve">184407</w:t>
      </w:r>
    </w:p>
    <w:p>
      <w:r>
        <w:t xml:space="preserve">@inkorrupt Luultavasti #Lübckea vastaan esitettiin useita väkivallankehotuksia. Linkki Erika #Steinbachin jakamaan blogiin ei ole enää saatavilla. https://t.co/U6Hzobe6S5.</w:t>
      </w:r>
    </w:p>
    <w:p>
      <w:r>
        <w:rPr>
          <w:b/>
          <w:u w:val="single"/>
        </w:rPr>
        <w:t xml:space="preserve">184408</w:t>
      </w:r>
    </w:p>
    <w:p>
      <w:r>
        <w:t xml:space="preserve">Olen katsonut sitä nyt useita kertoja. Ratissa istuva poliisi katsoo pidätettyä. Hän näkee, että hänen päänsä on renkaiden vieressä. Ja ajaa pois?! Miksi. Hänen pitäisi selittää se syyttäjälle huomenna. @LPDVienna https://t.co/pX073gN8oL</w:t>
      </w:r>
    </w:p>
    <w:p>
      <w:r>
        <w:rPr>
          <w:b/>
          <w:u w:val="single"/>
        </w:rPr>
        <w:t xml:space="preserve">184409</w:t>
      </w:r>
    </w:p>
    <w:p>
      <w:r>
        <w:t xml:space="preserve">Hei kaverit, oikeasti? Anteeksi, mutta sukupuolineutraalisti sanottuna: hankkiutukaa eroon itsestänne. #journalismi https://t.co/ic4xenSaHy</w:t>
      </w:r>
    </w:p>
    <w:p>
      <w:r>
        <w:rPr>
          <w:b/>
          <w:u w:val="single"/>
        </w:rPr>
        <w:t xml:space="preserve">184410</w:t>
      </w:r>
    </w:p>
    <w:p>
      <w:r>
        <w:t xml:space="preserve">Missä väkijoukot ovat? Kukaan ei ollut tervehtimässä Trumpia. Ei todellakaan kukaan. https://t.co/ac7NISyiHY</w:t>
      </w:r>
    </w:p>
    <w:p>
      <w:r>
        <w:rPr>
          <w:b/>
          <w:u w:val="single"/>
        </w:rPr>
        <w:t xml:space="preserve">184411</w:t>
      </w:r>
    </w:p>
    <w:p>
      <w:r>
        <w:t xml:space="preserve">......Fasistit ovat murhaajia....!     #Afd https://t.co/lPJFOQ3vBS</w:t>
      </w:r>
    </w:p>
    <w:p>
      <w:r>
        <w:rPr>
          <w:b/>
          <w:u w:val="single"/>
        </w:rPr>
        <w:t xml:space="preserve">184412</w:t>
      </w:r>
    </w:p>
    <w:p>
      <w:r>
        <w:t xml:space="preserve">Hän on jo poistanut twiitin, mutta se on sanottava selvästi: Rasistisen väkivallan uhrien kutsuminen "kylvöiksi" on selkeä peruslain 1 artiklan rikkomus, eikä sitä voida ylittää inhimillisyyden halveksimisessa. #noafd https://t.co/XNf5BhZC4Q</w:t>
      </w:r>
    </w:p>
    <w:p>
      <w:r>
        <w:rPr>
          <w:b/>
          <w:u w:val="single"/>
        </w:rPr>
        <w:t xml:space="preserve">184413</w:t>
      </w:r>
    </w:p>
    <w:p>
      <w:r>
        <w:t xml:space="preserve">Hei, rakas 😎 https://t.co/gdBx3CfSsx https://t.co/gdBx3CfSsx</w:t>
      </w:r>
    </w:p>
    <w:p>
      <w:r>
        <w:rPr>
          <w:b/>
          <w:u w:val="single"/>
        </w:rPr>
        <w:t xml:space="preserve">184414</w:t>
      </w:r>
    </w:p>
    <w:p>
      <w:r>
        <w:t xml:space="preserve">.......hallo @BfV_Bund....! .....yksipuolinen kehystäminen totuuden vääristämiseksi on valehtelua takaoven kautta....!     AfD:n lehdistötiedotteet: Vääristynyt kuva rikollisista | https://t.co/KvuyuJMJzz https://t.co/k7k9xmbQwg</w:t>
      </w:r>
    </w:p>
    <w:p>
      <w:r>
        <w:rPr>
          <w:b/>
          <w:u w:val="single"/>
        </w:rPr>
        <w:t xml:space="preserve">184415</w:t>
      </w:r>
    </w:p>
    <w:p>
      <w:r>
        <w:t xml:space="preserve">......der Trump on tulossa! Ja Charles uhraa kokonaisen varttitunnin teetä varten...! https://t.co/dzb3BuDOnw</w:t>
      </w:r>
    </w:p>
    <w:p>
      <w:r>
        <w:rPr>
          <w:b/>
          <w:u w:val="single"/>
        </w:rPr>
        <w:t xml:space="preserve">184416</w:t>
      </w:r>
    </w:p>
    <w:p>
      <w:r>
        <w:t xml:space="preserve">Kasselin piirin puheenjohtaja Walter Lübcke löydetään kuolleena puutarhastaan, häntä on ammuttu päähän. Tiedotusvälineet ovat toistaiseksi olleet yllättävän pidättyväisiä. Tiedoksi: Miestä vastustivat erityisesti oikeistolaiset. https://t.co/oSwYOKDAQW</w:t>
      </w:r>
    </w:p>
    <w:p>
      <w:r>
        <w:rPr>
          <w:b/>
          <w:u w:val="single"/>
        </w:rPr>
        <w:t xml:space="preserve">184417</w:t>
      </w:r>
    </w:p>
    <w:p>
      <w:r>
        <w:t xml:space="preserve">Maximilian Krah, #AfD Saksin osavaltiossa: "Ammumme tien selväksi. On vain me - muuten kaikki menee hukkaan." Ukkoset suosionosoitukset.  * https://t.co/l7jQZvq2dr * https://t.co/Ju2uex6RlU</w:t>
      </w:r>
    </w:p>
    <w:p>
      <w:r>
        <w:rPr>
          <w:b/>
          <w:u w:val="single"/>
        </w:rPr>
        <w:t xml:space="preserve">184418</w:t>
      </w:r>
    </w:p>
    <w:p>
      <w:r>
        <w:t xml:space="preserve">@drpeternagel .....Se on mielestäni aika hyvä lisäys...??     "AfD:n Sachsenin hallitusohjelma" - Miten äärioikeistolaisuus, rasismi ja pelko kaadetaan ohjelmaan! | Valtion sertifioitu viisastelija Twitterissä https://t.co/Dq4YZdklbs</w:t>
      </w:r>
    </w:p>
    <w:p>
      <w:r>
        <w:rPr>
          <w:b/>
          <w:u w:val="single"/>
        </w:rPr>
        <w:t xml:space="preserve">184419</w:t>
      </w:r>
    </w:p>
    <w:p>
      <w:r>
        <w:t xml:space="preserve">Walter Lübcken kuolemaa koskevia inhottavia kommentteja on ilmestynyt Facebookiin. AfD Dithmarschen on myös liittymässä mukaan. Viestin on kirjoittanut piirin johtaja Mario Reschke. "Me vain spekuloimme", hän sanoo puhelimessa. Hän haluaa vain rohkaista ihmisiä miettimään asiaa. Kuva on liitteenä: https://t.co/FHm5dhUOoN</w:t>
      </w:r>
    </w:p>
    <w:p>
      <w:r>
        <w:rPr>
          <w:b/>
          <w:u w:val="single"/>
        </w:rPr>
        <w:t xml:space="preserve">184420</w:t>
      </w:r>
    </w:p>
    <w:p>
      <w:r>
        <w:t xml:space="preserve">.  AfD #Münchenin osavaltioparlamentissa ruokkii verorahoillamme kaikkein kyseenalaisimpia hahmoja....    #ltby Baal Müller 🤣 https://t.co/I2iw1Mm7kp</w:t>
      </w:r>
    </w:p>
    <w:p>
      <w:r>
        <w:rPr>
          <w:b/>
          <w:u w:val="single"/>
        </w:rPr>
        <w:t xml:space="preserve">184421</w:t>
      </w:r>
    </w:p>
    <w:p>
      <w:r>
        <w:t xml:space="preserve">🐷🐽'PRO CHEMNITZ🐖🐽🐷🐖🐽🐷🐖🐽🐷 turvapaikanhakijat hyökkäsivät veitsillä tämänpäiväisen mielenosoituksen jälkeen'. 😡 https://t.co/bFQ3V1YKOj</w:t>
      </w:r>
    </w:p>
    <w:p>
      <w:r>
        <w:rPr>
          <w:b/>
          <w:u w:val="single"/>
        </w:rPr>
        <w:t xml:space="preserve">184422</w:t>
      </w:r>
    </w:p>
    <w:p>
      <w:r>
        <w:t xml:space="preserve">Nerokasta: Paremmat ihmiset haluavat pakottaa meidät oppimaan kielen, jota emme tarvitse, jotta ihmiset, joista meidän on samalla sanottava, että he ovat #täältä, voivat tehdä itsensä ymmärrettäviksi.  (Lähde: n-tv) https://t.co/3bZ5TKzz8X</w:t>
      </w:r>
    </w:p>
    <w:p>
      <w:r>
        <w:rPr>
          <w:b/>
          <w:u w:val="single"/>
        </w:rPr>
        <w:t xml:space="preserve">184423</w:t>
      </w:r>
    </w:p>
    <w:p>
      <w:r>
        <w:t xml:space="preserve">Hei ilmastokakarat! Ilmastolakkosi toimii tehokkaasti vain, jos sinä ja psykopaatti #GretaThunberg pidättelette hengitystä.</w:t>
      </w:r>
    </w:p>
    <w:p>
      <w:r>
        <w:rPr>
          <w:b/>
          <w:u w:val="single"/>
        </w:rPr>
        <w:t xml:space="preserve">184424</w:t>
      </w:r>
    </w:p>
    <w:p>
      <w:r>
        <w:t xml:space="preserve">Haastattelija, jolla on todella hyvät hermot. Kannattaa nähdä! https://t.co/MrXx7iaHxv</w:t>
      </w:r>
    </w:p>
    <w:p>
      <w:r>
        <w:rPr>
          <w:b/>
          <w:u w:val="single"/>
        </w:rPr>
        <w:t xml:space="preserve">184425</w:t>
      </w:r>
    </w:p>
    <w:p>
      <w:r>
        <w:t xml:space="preserve">'Pippi nousee laivasta' #SPDFilms #Nahles</w:t>
      </w:r>
    </w:p>
    <w:p>
      <w:r>
        <w:rPr>
          <w:b/>
          <w:u w:val="single"/>
        </w:rPr>
        <w:t xml:space="preserve">184426</w:t>
      </w:r>
    </w:p>
    <w:p>
      <w:r>
        <w:t xml:space="preserve">Kuka on Dorothee Bärin neuvonantaja?    Frank Thelen!    Kenellä on osuuksia #Flugtaxis-startupissa?    Frank Thelen!    Mitä #cdu haluaa #CO2veron sijaan?    Frank Thelen!</w:t>
      </w:r>
    </w:p>
    <w:p>
      <w:r>
        <w:rPr>
          <w:b/>
          <w:u w:val="single"/>
        </w:rPr>
        <w:t xml:space="preserve">184427</w:t>
      </w:r>
    </w:p>
    <w:p>
      <w:r>
        <w:t xml:space="preserve">En tiedä, mitä tämän pitäisi olla...??     Esimerkki: Minun ei tarvitse puhua siitä, olisiko järkevää ajaa 180 km/h jalankulkualueella, koska se on joka tapauksessa vaarallista ja kiellettyä...!     ..... Miten se voi olla epädemokraattista...?    https://t.co/eBhET3s7Aj</w:t>
      </w:r>
    </w:p>
    <w:p>
      <w:r>
        <w:rPr>
          <w:b/>
          <w:u w:val="single"/>
        </w:rPr>
        <w:t xml:space="preserve">184428</w:t>
      </w:r>
    </w:p>
    <w:p>
      <w:r>
        <w:t xml:space="preserve">......Tulipa kerran erään oligarkin veljentytär, joka näytti meille kaikille, mitä tapahtuu, kun puhut oikeistolaisten kanssa....! https://t.co/eBhET3s7Aj.</w:t>
      </w:r>
    </w:p>
    <w:p>
      <w:r>
        <w:rPr>
          <w:b/>
          <w:u w:val="single"/>
        </w:rPr>
        <w:t xml:space="preserve">184429</w:t>
      </w:r>
    </w:p>
    <w:p>
      <w:r>
        <w:t xml:space="preserve">Kenelläkään ei ole oikeutta unohtaa.   Langenstein- Zwiebergen keskitysleiri.     Sallikaa minun ottaa pala mukaani. https://t.co/loCLNtwO3x</w:t>
      </w:r>
    </w:p>
    <w:p>
      <w:r>
        <w:rPr>
          <w:b/>
          <w:u w:val="single"/>
        </w:rPr>
        <w:t xml:space="preserve">184430</w:t>
      </w:r>
    </w:p>
    <w:p>
      <w:r>
        <w:t xml:space="preserve">Saako neiti #Nahles nyt myös kolmen kuukauden porttikiellon työvoimatoimistosta, koska hän on itse irtisanoutunut????.    Kysyn vain....  #spd</w:t>
      </w:r>
    </w:p>
    <w:p>
      <w:r>
        <w:rPr>
          <w:b/>
          <w:u w:val="single"/>
        </w:rPr>
        <w:t xml:space="preserve">184431</w:t>
      </w:r>
    </w:p>
    <w:p>
      <w:r>
        <w:t xml:space="preserve">Haluaisin nähdä #SPD:n, joka pystyy myös välittämään sen, mikä on sen ydin koalitiokumppanina! Sellaista, jota ei valita "kiitollisuudesta", koska muuten ei olisi ollut hallitusta, tai "armosta"! Ydin!    Nahlesin ero on edelleen SPD:n pienin ongelma https://t.co/S1ydqAc1e0</w:t>
      </w:r>
    </w:p>
    <w:p>
      <w:r>
        <w:rPr>
          <w:b/>
          <w:u w:val="single"/>
        </w:rPr>
        <w:t xml:space="preserve">184432</w:t>
      </w:r>
    </w:p>
    <w:p>
      <w:r>
        <w:t xml:space="preserve">Ilman odotusaikaa Maaßen puhuu ja puhuu ja puhuu ja puhuu. Poliittisesti. Nolostuttavaa, entisen virkansa arvoista. Mutta ainakin nyt näemme, millainen poliittinen agenda tällä miehellä on. Ja kuinka hän haluaa huomiota. Olen niin iloinen, ettei hänellä ole enää virkaa. https://t.co/zcRdRc3dP2.</w:t>
      </w:r>
    </w:p>
    <w:p>
      <w:r>
        <w:rPr>
          <w:b/>
          <w:u w:val="single"/>
        </w:rPr>
        <w:t xml:space="preserve">184433</w:t>
      </w:r>
    </w:p>
    <w:p>
      <w:r>
        <w:t xml:space="preserve">+ Trump saapuu Lontooseen ja loukkaa pormestaria https://t.co/sBqNMYRgRr https://t.co/qdG6dMt3Xu</w:t>
      </w:r>
    </w:p>
    <w:p>
      <w:r>
        <w:rPr>
          <w:b/>
          <w:u w:val="single"/>
        </w:rPr>
        <w:t xml:space="preserve">184434</w:t>
      </w:r>
    </w:p>
    <w:p>
      <w:r>
        <w:t xml:space="preserve">Tiedotusvälineet pysyvät vaiti: #EuGH julistaa Saksan banaanitasavallaksi! https://t.co/FgQlf277cY https://t.co/2NQvOXjefK</w:t>
      </w:r>
    </w:p>
    <w:p>
      <w:r>
        <w:rPr>
          <w:b/>
          <w:u w:val="single"/>
        </w:rPr>
        <w:t xml:space="preserve">184435</w:t>
      </w:r>
    </w:p>
    <w:p>
      <w:r>
        <w:t xml:space="preserve">@p_fraup_ @baerbeli04 @123korona Nigerin on otettava väestönsä takaisin.</w:t>
      </w:r>
    </w:p>
    <w:p>
      <w:r>
        <w:rPr>
          <w:b/>
          <w:u w:val="single"/>
        </w:rPr>
        <w:t xml:space="preserve">184436</w:t>
      </w:r>
    </w:p>
    <w:p>
      <w:r>
        <w:t xml:space="preserve">Et ole tiukka! Mitä seuraavaksi? Grimmin satu vai Mestari Eder ja hänen Pumucklinsa? Saatte itsenne näyttämään naurettavilta - terveisiä ulkomailta! https://t.co/uAqWmi8X1R ...</w:t>
      </w:r>
    </w:p>
    <w:p>
      <w:r>
        <w:rPr>
          <w:b/>
          <w:u w:val="single"/>
        </w:rPr>
        <w:t xml:space="preserve">184437</w:t>
      </w:r>
    </w:p>
    <w:p>
      <w:r>
        <w:t xml:space="preserve">Mitä natsit eivät todellakaan tiedä. Chemnitzin ooppera (paitojen päällä) avattiin vuonna 1909, ja ensimmäinen taiteellinen johtaja Richard Tauber joutui myöhemmin muuttamaan pois juutalaisen alkuperänsä vuoksi. #FCKNZS #C0106 #noTddZ https://t.co/r7vNsoJcBa https://t.co/r7vNsoJcBa</w:t>
      </w:r>
    </w:p>
    <w:p>
      <w:r>
        <w:rPr>
          <w:b/>
          <w:u w:val="single"/>
        </w:rPr>
        <w:t xml:space="preserve">184438</w:t>
      </w:r>
    </w:p>
    <w:p>
      <w:r>
        <w:t xml:space="preserve">....... "kenelläkään ei ole aikomusta rakentaa muuria"......!    #Afd https://t.co/ZOTpzf8xGp</w:t>
      </w:r>
    </w:p>
    <w:p>
      <w:r>
        <w:rPr>
          <w:b/>
          <w:u w:val="single"/>
        </w:rPr>
        <w:t xml:space="preserve">184439</w:t>
      </w:r>
    </w:p>
    <w:p>
      <w:r>
        <w:t xml:space="preserve">Neiti #Nahles saa täyden kunnioitukseni hänen hallitsemiensa tehtävien, hänen aidon tahtonsa, aidon tapansa ja tarpeellisen päätöksensä vuoksi...!     Hän muistutti minua aina norsusta posliinikaupassa! Kömpelö, mutta ei ilkeä...!    #SPD</w:t>
      </w:r>
    </w:p>
    <w:p>
      <w:r>
        <w:rPr>
          <w:b/>
          <w:u w:val="single"/>
        </w:rPr>
        <w:t xml:space="preserve">184440</w:t>
      </w:r>
    </w:p>
    <w:p>
      <w:r>
        <w:t xml:space="preserve">Se tapahtui 4. kesäkuuta 1989 Pekingissä.  Tähän päivään mennessä kukaan ei tiedä, kuka oli se mies, joka seisoi panssarivaunujen tiellä, ja mitä hänelle tapahtui. https://t.co/RGSudsnQit.</w:t>
      </w:r>
    </w:p>
    <w:p>
      <w:r>
        <w:rPr>
          <w:b/>
          <w:u w:val="single"/>
        </w:rPr>
        <w:t xml:space="preserve">184441</w:t>
      </w:r>
    </w:p>
    <w:p>
      <w:r>
        <w:t xml:space="preserve">olipa Baijerissa tai Bundestagissa, #Afd kuulostaa vain siltä, että se haluaa tehdä kaiken paremmaksi, mutta se ei osaa hoitaa taloutta!     Tämä ei ole vaihtoehtoinen tosiasia, vaan todellinen tosiasia!     AfD ja sen löysä rahankäyttö -Süddeutsche.de https://t.co/dJxDk4nIG3 https://t.co/dJxDk4nIG3</w:t>
      </w:r>
    </w:p>
    <w:p>
      <w:r>
        <w:rPr>
          <w:b/>
          <w:u w:val="single"/>
        </w:rPr>
        <w:t xml:space="preserve">184442</w:t>
      </w:r>
    </w:p>
    <w:p>
      <w:r>
        <w:t xml:space="preserve">Miten #AfD:n Baijerin eduskuntaryhmä käyttää veronmaksajien rahoja: 2 rentoutumissohvaa - 20 000 euroa 1 joulujuhla - 26 500 euroa 1 eduskuntaryhmän perustamiskokous - 5 400 euroa.  Lisäksi kansanedustajille maksettavat korvaukset, joilla ei ole ilmeistä perustetta. https://t.co/R8NgsDXLNK.</w:t>
      </w:r>
    </w:p>
    <w:p>
      <w:r>
        <w:rPr>
          <w:b/>
          <w:u w:val="single"/>
        </w:rPr>
        <w:t xml:space="preserve">184443</w:t>
      </w:r>
    </w:p>
    <w:p>
      <w:r>
        <w:t xml:space="preserve">AfD:n "hallitusohjelma" Saksin osavaltiossa edustaa suurelta osin perustuslain vastaisia kantoja, on avoimen rasistinen ja pelottavan vihamielinen oikeusvaltiota kohtaan. Ei sillä, että yksikään AfD:n äänestäjä uskaltaisi koskaan väittää, ettei hän olisi tiennyt tästä kaikesta.</w:t>
      </w:r>
    </w:p>
    <w:p>
      <w:r>
        <w:rPr>
          <w:b/>
          <w:u w:val="single"/>
        </w:rPr>
        <w:t xml:space="preserve">184444</w:t>
      </w:r>
    </w:p>
    <w:p>
      <w:r>
        <w:t xml:space="preserve">...... Ihmettelen, mitä minulta jäi huomaamatta? Oliko käsittely todella häpeällistä? Onko #SPD niin poissa näkökentästäni, etten enää huomannut sitä? Olenko se vain minä...?    .....Mutta hän ansaitsee silti kunnioitusta...!     https://t.co/cx6CfFGyse</w:t>
      </w:r>
    </w:p>
    <w:p>
      <w:r>
        <w:rPr>
          <w:b/>
          <w:u w:val="single"/>
        </w:rPr>
        <w:t xml:space="preserve">184445</w:t>
      </w:r>
    </w:p>
    <w:p>
      <w:r>
        <w:t xml:space="preserve">WAS IST WAS -kirjat ovat pian saatavilla myös CDU-versiona: Osa 1: Internet - ensimmäiset askeleet Osa 2: Planeettamme - ilmasto Osa 3: Sananvapauden perusteet Osa 4: Alle 40-vuotiaiden kanssa toimiminen Osa 5: Kristitty, mitä se tarkoittaa?  Osa 6: Mitä satiiri saa tehdä?</w:t>
      </w:r>
    </w:p>
    <w:p>
      <w:r>
        <w:rPr>
          <w:b/>
          <w:u w:val="single"/>
        </w:rPr>
        <w:t xml:space="preserve">184446</w:t>
      </w:r>
    </w:p>
    <w:p>
      <w:r>
        <w:t xml:space="preserve">Nyt kaikki ovat järkyttyneitä siitä, että Greta joutuu jäämään vuoden pois yhdeksännen luokan jälkeen. Miksi? Kävin koulua vain yhdeksän vuotta. Ihmettelen, kuinka moni valittajista ei jäänyt pidemmäksi aikaa.</w:t>
      </w:r>
    </w:p>
    <w:p>
      <w:r>
        <w:rPr>
          <w:b/>
          <w:u w:val="single"/>
        </w:rPr>
        <w:t xml:space="preserve">184447</w:t>
      </w:r>
    </w:p>
    <w:p>
      <w:r>
        <w:t xml:space="preserve">Katselin Strachea Ibizan huvilassa yhä uudelleen lähes seitsemän tunnin ajan, eikä hän todellakaan vaikuta "naiivilta".   Vaikuttaako hän rikolliselta? Korruptoitunut? Korruptoitunut? Totta kai.   Ahne &amp;amp; vallanhimoinen? Eh.  Seksistinen &amp;amp; homofobinen? Totta kai.  Mutta naiivi? N:o https://t.co/alLaScJaLg</w:t>
      </w:r>
    </w:p>
    <w:p>
      <w:r>
        <w:rPr>
          <w:b/>
          <w:u w:val="single"/>
        </w:rPr>
        <w:t xml:space="preserve">184448</w:t>
      </w:r>
    </w:p>
    <w:p>
      <w:r>
        <w:t xml:space="preserve">Kuka teistä voi kertoa minulle, mitä tarkalleen ottaen näen tässä? https://t.co/k9T2N7EEcN https://t.co/k9T2N7EEcN</w:t>
      </w:r>
    </w:p>
    <w:p>
      <w:r>
        <w:rPr>
          <w:b/>
          <w:u w:val="single"/>
        </w:rPr>
        <w:t xml:space="preserve">184449</w:t>
      </w:r>
    </w:p>
    <w:p>
      <w:r>
        <w:t xml:space="preserve">Farssi on se, kun salaisen palvelun entinen johtaja luulee, että hänen on saneltava hallituksen politiikka. #GroKo #Nahles https://t.co/vFDMIHZnRD</w:t>
      </w:r>
    </w:p>
    <w:p>
      <w:r>
        <w:rPr>
          <w:b/>
          <w:u w:val="single"/>
        </w:rPr>
        <w:t xml:space="preserve">184450</w:t>
      </w:r>
    </w:p>
    <w:p>
      <w:r>
        <w:t xml:space="preserve">Kampanjan käynnistävän lehdistötilaisuuden video nyt verkossa: https://t.co/TJyEWgyhIX #Weilesreicht #DankeSPD #AfD</w:t>
      </w:r>
    </w:p>
    <w:p>
      <w:r>
        <w:rPr>
          <w:b/>
          <w:u w:val="single"/>
        </w:rPr>
        <w:t xml:space="preserve">184451</w:t>
      </w:r>
    </w:p>
    <w:p>
      <w:r>
        <w:t xml:space="preserve">Ja aika on koittanut! https://t.co/xhSnujd2Ku Ala-Saksin AfD:n eduskuntaryhmän uusi kampanja @AfD_FraktionNds menee verkkoon! Levitä hashtag #weilesreicht https://t.co/6Es0skSRoY https://t.co/6Es0skSRoY</w:t>
      </w:r>
    </w:p>
    <w:p>
      <w:r>
        <w:rPr>
          <w:b/>
          <w:u w:val="single"/>
        </w:rPr>
        <w:t xml:space="preserve">184452</w:t>
      </w:r>
    </w:p>
    <w:p>
      <w:r>
        <w:t xml:space="preserve">"Käyn joka päivä töissä, eikä minulla ole kuukauden lopussa mitään jäljellä! #WEILesreicht #DankeSPD @AfD_FraktionNds https://t.co/7geXNRWg04</w:t>
      </w:r>
    </w:p>
    <w:p>
      <w:r>
        <w:rPr>
          <w:b/>
          <w:u w:val="single"/>
        </w:rPr>
        <w:t xml:space="preserve">184453</w:t>
      </w:r>
    </w:p>
    <w:p>
      <w:r>
        <w:t xml:space="preserve">@Ralf_Stegner Loistava hyvä uutinen. Katastrofaalisen vaalituloksen ja 🇩🇪 sosialidemokratian ilmeisen taantuman vuoksi #SPD on muodostamassa liittoa stalinistien ja ekopopulistien kanssa. Tämä tarkoittaa sitä, että SPD jatkaa johdonmukaisesti kurimukseen ohjaamista! #AfDeffects</w:t>
      </w:r>
    </w:p>
    <w:p>
      <w:r>
        <w:rPr>
          <w:b/>
          <w:u w:val="single"/>
        </w:rPr>
        <w:t xml:space="preserve">184454</w:t>
      </w:r>
    </w:p>
    <w:p>
      <w:r>
        <w:t xml:space="preserve">Annemarie(42) miettii, miten toteuttaa unelma omasta kodista @AfD_FraktionNds @bothe_stephan #afd #WEILesreicht #DankeSpd https://t.co/NA7wWZIYJe</w:t>
      </w:r>
    </w:p>
    <w:p>
      <w:r>
        <w:rPr>
          <w:b/>
          <w:u w:val="single"/>
        </w:rPr>
        <w:t xml:space="preserve">184455</w:t>
      </w:r>
    </w:p>
    <w:p>
      <w:r>
        <w:t xml:space="preserve">BILD paljastaa: Vain vihreällä ekodiktatuurilla ja välittömällä siirtymisellä luoliin ihmiskunta voidaan pelastaa! Voi Herra, anna aivot... #AfD #luolakansa #ilmastohysteria https://t.co/TUFGSMZ0PF</w:t>
      </w:r>
    </w:p>
    <w:p>
      <w:r>
        <w:rPr>
          <w:b/>
          <w:u w:val="single"/>
        </w:rPr>
        <w:t xml:space="preserve">184456</w:t>
      </w:r>
    </w:p>
    <w:p>
      <w:r>
        <w:t xml:space="preserve">https://t.co/WghZ7rT1G7</w:t>
      </w:r>
    </w:p>
    <w:p>
      <w:r>
        <w:rPr>
          <w:b/>
          <w:u w:val="single"/>
        </w:rPr>
        <w:t xml:space="preserve">184457</w:t>
      </w:r>
    </w:p>
    <w:p>
      <w:r>
        <w:t xml:space="preserve">Ilmasto-osaaminen alkuperäisestä. Annalena Baerbock Illneristä: "Saksan päästöt asukasta kohti ovat 9 gigatonnia asukasta kohti." Se olisi 9 miljardia tonnia henkeä kohti, oikein on 9 tonnia. @Die_Gruenen, usein erehtyy, mutta ei koskaan epäile.</w:t>
      </w:r>
    </w:p>
    <w:p>
      <w:r>
        <w:rPr>
          <w:b/>
          <w:u w:val="single"/>
        </w:rPr>
        <w:t xml:space="preserve">184458</w:t>
      </w:r>
    </w:p>
    <w:p>
      <w:r>
        <w:t xml:space="preserve">Kuka tuo kuvassa on? Ei kai tuo ole #Habeck, väitetty kaukojunankuljettaja, kotimaanlennolla? https://t.co/wS6pk8Vmdu</w:t>
      </w:r>
    </w:p>
    <w:p>
      <w:r>
        <w:rPr>
          <w:b/>
          <w:u w:val="single"/>
        </w:rPr>
        <w:t xml:space="preserve">184459</w:t>
      </w:r>
    </w:p>
    <w:p>
      <w:r>
        <w:t xml:space="preserve">Toivottavasti tämä arvoton spektaakkeli kostautuu! #AfD #ilmaisunvapaus #Wippel https://t.co/b4sMRhmaLF</w:t>
      </w:r>
    </w:p>
    <w:p>
      <w:r>
        <w:rPr>
          <w:b/>
          <w:u w:val="single"/>
        </w:rPr>
        <w:t xml:space="preserve">184460</w:t>
      </w:r>
    </w:p>
    <w:p>
      <w:r>
        <w:t xml:space="preserve">Amt Neuhausissa sijaitseva Germania-patsas muistaa 10 sotilasta, jotka kuolivat Ranskan ja Preussin sodassa 1870/71. #Gedenkkultur https://t.co/RSXYuuvvmF</w:t>
      </w:r>
    </w:p>
    <w:p>
      <w:r>
        <w:rPr>
          <w:b/>
          <w:u w:val="single"/>
        </w:rPr>
        <w:t xml:space="preserve">184461</w:t>
      </w:r>
    </w:p>
    <w:p>
      <w:r>
        <w:t xml:space="preserve">Meillä oli tänään valtuuskuntamme avajaiskokous #EUParlamentissa. Olemme erittäin motivoituneita! #AfD #Europadelbuonsenso https://t.co/NipadKHYOu</w:t>
      </w:r>
    </w:p>
    <w:p>
      <w:r>
        <w:rPr>
          <w:b/>
          <w:u w:val="single"/>
        </w:rPr>
        <w:t xml:space="preserve">184462</w:t>
      </w:r>
    </w:p>
    <w:p>
      <w:r>
        <w:t xml:space="preserve">Kaikki, jotka ovat kiinnostuneita erityisistä rikoksista ja saksalaisten ja ei-saksalaisten televisioiden osuudesta urheilutiloissa (halleissa, areenoilla ja uima-altaissa) #Saksassa:     Olen taulukoinut tämän @SMIsachsenin vastauksesta.    Kuvassa vain tulos. Pöytä on pirun leveä. https://t.co/98Fygy1wCJ</w:t>
      </w:r>
    </w:p>
    <w:p>
      <w:r>
        <w:rPr>
          <w:b/>
          <w:u w:val="single"/>
        </w:rPr>
        <w:t xml:space="preserve">184463</w:t>
      </w:r>
    </w:p>
    <w:p>
      <w:r>
        <w:t xml:space="preserve">......ja älkäämme nyt kysykö itseltämme, miksi #Afd:llä ei ole vieläkään eläkekonseptia....!     6 vuoden jälkeen...!    Lounais-AfD:n osavaltiopuoluekokouksessa limanuljaska - WELT https://t.co/XqsQZQvTeo</w:t>
      </w:r>
    </w:p>
    <w:p>
      <w:r>
        <w:rPr>
          <w:b/>
          <w:u w:val="single"/>
        </w:rPr>
        <w:t xml:space="preserve">184464</w:t>
      </w:r>
    </w:p>
    <w:p>
      <w:r>
        <w:t xml:space="preserve">Parempien ihmisten on nyt oltava hyvin vahvoja: #Mainz: Islamilainen päiväkoti "Al Nur" suljetaan, koska sitä ylläpitävä yhdistys ei enää perustu peruslakiin. Ja tämä huolimatta sateenkaaresta logossa! https://t.co/rsorliqUMy</w:t>
      </w:r>
    </w:p>
    <w:p>
      <w:r>
        <w:rPr>
          <w:b/>
          <w:u w:val="single"/>
        </w:rPr>
        <w:t xml:space="preserve">184465</w:t>
      </w:r>
    </w:p>
    <w:p>
      <w:r>
        <w:t xml:space="preserve">Sian vuosi.  Ovatko paremmin toimeentulevat tai tietyt uskonnolliset asiakaskunnat olleet jo innokkaita lakkauttamaan kiinalaisen horoskoopin, koska he tuntevat itsensä loukatuksi?  Btw. Siat ovat älykkäitä + onnea.  #YearOfThePig</w:t>
      </w:r>
    </w:p>
    <w:p>
      <w:r>
        <w:rPr>
          <w:b/>
          <w:u w:val="single"/>
        </w:rPr>
        <w:t xml:space="preserve">184466</w:t>
      </w:r>
    </w:p>
    <w:p>
      <w:r>
        <w:t xml:space="preserve">@FailDef @convalaria1 @Reality123 @Tschonka Kyllä, yli 50 islamilaista maata ovat esimerkkejä humanismista, suvaitsevaisuudesta ja ihmisoikeuksista. Minä miettisin muita tabletteja. Onnea sen kanssa!</w:t>
      </w:r>
    </w:p>
    <w:p>
      <w:r>
        <w:rPr>
          <w:b/>
          <w:u w:val="single"/>
        </w:rPr>
        <w:t xml:space="preserve">184467</w:t>
      </w:r>
    </w:p>
    <w:p>
      <w:r>
        <w:t xml:space="preserve">#helicoptercrash in #NewYork/ #Manhattan #manhattanhelicoptercrash https://t.co/FZ9TaD92Ep @FederalGoat @lazarus06 @55Uli @NordicbyNature @Lanyihunter1 @EconomyDE @tbgstephen @crypt_ghost @hackenstad @ditschi25 @Lars9596 @sabine_m_b @MickDonner @connybub @kleineclaudia1</w:t>
      </w:r>
    </w:p>
    <w:p>
      <w:r>
        <w:rPr>
          <w:b/>
          <w:u w:val="single"/>
        </w:rPr>
        <w:t xml:space="preserve">184468</w:t>
      </w:r>
    </w:p>
    <w:p>
      <w:r>
        <w:t xml:space="preserve">Tämä "von der Leyen Wehr" on todella pelottava. Olisiko materiaalin ja laitteiden monimuotoisuus järkevämpää? 🤔 https://t.co/aunCnH6dAd</w:t>
      </w:r>
    </w:p>
    <w:p>
      <w:r>
        <w:rPr>
          <w:b/>
          <w:u w:val="single"/>
        </w:rPr>
        <w:t xml:space="preserve">184469</w:t>
      </w:r>
    </w:p>
    <w:p>
      <w:r>
        <w:t xml:space="preserve">Vihreät huijaavat "ilmastonsuojelussa". https://t.co/vHvyvJznUx https://t.co/00vcr3swXg</w:t>
      </w:r>
    </w:p>
    <w:p>
      <w:r>
        <w:rPr>
          <w:b/>
          <w:u w:val="single"/>
        </w:rPr>
        <w:t xml:space="preserve">184470</w:t>
      </w:r>
    </w:p>
    <w:p>
      <w:r>
        <w:t xml:space="preserve">Maahanmuuttajat pahoinpitelivät poliiseja: Äiti kuvasi hyökkäyksen / Kaikki tekijät jälleen vapaalla jalalla https://t.co/GsvbprKY7F</w:t>
      </w:r>
    </w:p>
    <w:p>
      <w:r>
        <w:rPr>
          <w:b/>
          <w:u w:val="single"/>
        </w:rPr>
        <w:t xml:space="preserve">184471</w:t>
      </w:r>
    </w:p>
    <w:p>
      <w:r>
        <w:t xml:space="preserve">Oikeistopopulistit jakavat Saksaa: Tagesschau puolustaa AfD:n raporttia https://t.co/TQi4uBCpcW</w:t>
      </w:r>
    </w:p>
    <w:p>
      <w:r>
        <w:rPr>
          <w:b/>
          <w:u w:val="single"/>
        </w:rPr>
        <w:t xml:space="preserve">184472</w:t>
      </w:r>
    </w:p>
    <w:p>
      <w:r>
        <w:t xml:space="preserve">Ja #SPD:llä on liikaa ehdokkaita voitetuille paikoille.....  #AfD 😀 https://t.co/QKqd7ISOmJ</w:t>
      </w:r>
    </w:p>
    <w:p>
      <w:r>
        <w:rPr>
          <w:b/>
          <w:u w:val="single"/>
        </w:rPr>
        <w:t xml:space="preserve">184473</w:t>
      </w:r>
    </w:p>
    <w:p>
      <w:r>
        <w:t xml:space="preserve">EU-vaalikampanjan viimeinen näytös!  Loppujen lopuksi voimme silti ottaa jotain "positiivista" vasemmiston tuhovimmaisuudesta: Kerättäviä julisteita ei ollut paljon jäljellä. Ainakin se... ☺️ #PositivDenken #AfD https://t.co/wMpdOckNB3 https://t.co/wMpdOckNB3</w:t>
      </w:r>
    </w:p>
    <w:p>
      <w:r>
        <w:rPr>
          <w:b/>
          <w:u w:val="single"/>
        </w:rPr>
        <w:t xml:space="preserve">184474</w:t>
      </w:r>
    </w:p>
    <w:p>
      <w:r>
        <w:t xml:space="preserve">Poplaulaja Sarah Connor on ilmaissut suuttumuksensa AfD:n vaalimenestyksestä. Hän syytti AfD:tä turhautumisensa purkamisesta heikompiin ihmisiin. Hän itse oli saanut hienoa kokemusta pakolaisavun parissa tekemästään työstä. https://t.co/ORvN4clrOE.</w:t>
      </w:r>
    </w:p>
    <w:p>
      <w:r>
        <w:rPr>
          <w:b/>
          <w:u w:val="single"/>
        </w:rPr>
        <w:t xml:space="preserve">184475</w:t>
      </w:r>
    </w:p>
    <w:p>
      <w:r>
        <w:t xml:space="preserve">Hullu maailma. Hänen sanoinkuvaamattomasta "ei rajoja - ei kansakuntaa" -politiikastaan, Saksan kansan ylenkatsomisesta "Me pystymme siihen" -lauseella ja Euroopan jakamisesta..... #Merkel saa #kunniatohtorin arvonimen #Harvardissa!   😳😳😳😳 https://t.co/3ShjSjjivU</w:t>
      </w:r>
    </w:p>
    <w:p>
      <w:r>
        <w:rPr>
          <w:b/>
          <w:u w:val="single"/>
        </w:rPr>
        <w:t xml:space="preserve">184476</w:t>
      </w:r>
    </w:p>
    <w:p>
      <w:r>
        <w:t xml:space="preserve">#READWORTHY! #Greensin vaalimenestyksestä "psykologisen poliittisen kampanjoinnin keinoin" LAUSUNTO "Paniikkiretoriikan käsitettä ei voi enää lisätä. Sitä ei myöskään voida ylläpitää ikuisesti ilman, että sen vaikutus kuluu loppuun." https://t.co/4d29fqSmEE #AfD Reason</w:t>
      </w:r>
    </w:p>
    <w:p>
      <w:r>
        <w:rPr>
          <w:b/>
          <w:u w:val="single"/>
        </w:rPr>
        <w:t xml:space="preserve">184477</w:t>
      </w:r>
    </w:p>
    <w:p>
      <w:r>
        <w:t xml:space="preserve">Youtuberin todella nerokas vastaus #Rezon kömpelölle vihreälle vaalimainokselle. Talossa ei ollut yhtään kuivaa silmää. Katsokaa sitä ehdottomasti! #RezoVideo #FridaysForFuture https://t.co/44o3udwbVt https://t.co/44o3udwbVt</w:t>
      </w:r>
    </w:p>
    <w:p>
      <w:r>
        <w:rPr>
          <w:b/>
          <w:u w:val="single"/>
        </w:rPr>
        <w:t xml:space="preserve">184478</w:t>
      </w:r>
    </w:p>
    <w:p>
      <w:r>
        <w:t xml:space="preserve">Kannatathan Luftsportvereinin #Vetoomusta Lüneburgin lentokentän säilyttämiseksi. Allekirjoita tähän: #AfD https://t.co/0ifwoE5j2v</w:t>
      </w:r>
    </w:p>
    <w:p>
      <w:r>
        <w:rPr>
          <w:b/>
          <w:u w:val="single"/>
        </w:rPr>
        <w:t xml:space="preserve">184479</w:t>
      </w:r>
    </w:p>
    <w:p>
      <w:r>
        <w:t xml:space="preserve">"Innovaatiot ydinpolttoaineissa": uusi artikkeli @Nuklearia-sivustolla https://t.co/wP1l1DTvN7.</w:t>
      </w:r>
    </w:p>
    <w:p>
      <w:r>
        <w:rPr>
          <w:b/>
          <w:u w:val="single"/>
        </w:rPr>
        <w:t xml:space="preserve">184480</w:t>
      </w:r>
    </w:p>
    <w:p>
      <w:r>
        <w:t xml:space="preserve">Nahles on lähdössä. Myös SPD voi lähteä. Entä CDU? Miten äänestäjien piittaamattomuus johtaa poliittiseen kriisiin. https://t.co/SRYrMuxDO2.</w:t>
      </w:r>
    </w:p>
    <w:p>
      <w:r>
        <w:rPr>
          <w:b/>
          <w:u w:val="single"/>
        </w:rPr>
        <w:t xml:space="preserve">184481</w:t>
      </w:r>
    </w:p>
    <w:p>
      <w:r>
        <w:t xml:space="preserve">Kuka tahansa, joka on yliverotettu, ei saisi johtaa suurta teollisuusmaata kuten🇩🇪!  #GroKo-tase on katastrofi: joukkomuutto, ränsistynyt infrastruktuuri, koulutushätä, miljardien uudelleenjako muihin #EU-maihin, identiteettikriisi. Desh. #Uudet vaalit! #AfD on valmis. https://t.co/FkanrhrfpZ</w:t>
      </w:r>
    </w:p>
    <w:p>
      <w:r>
        <w:rPr>
          <w:b/>
          <w:u w:val="single"/>
        </w:rPr>
        <w:t xml:space="preserve">184482</w:t>
      </w:r>
    </w:p>
    <w:p>
      <w:r>
        <w:t xml:space="preserve">Stürzenbergerin vastaukset Islamin opetusta ja isänmaallista vastarintaa koskevat aiheet Stürzenbergerin vastaukset Youtuben käyttäjien kysymyksiin https://t.co/KiOs6jtLFr</w:t>
      </w:r>
    </w:p>
    <w:p>
      <w:r>
        <w:rPr>
          <w:b/>
          <w:u w:val="single"/>
        </w:rPr>
        <w:t xml:space="preserve">184483</w:t>
      </w:r>
    </w:p>
    <w:p>
      <w:r>
        <w:t xml:space="preserve">Olemme vuonna 17 n. Merkel. Sosialistit miehittävät koko Saksan..... Koko Saksa?  Ei! Kylä, jota asuttavat lannistumattomat saksilaiset, ei lakkaa vastustamasta.....  #Goerlitz https://t.co/HJ99rkF6I2</w:t>
      </w:r>
    </w:p>
    <w:p>
      <w:r>
        <w:rPr>
          <w:b/>
          <w:u w:val="single"/>
        </w:rPr>
        <w:t xml:space="preserve">184484</w:t>
      </w:r>
    </w:p>
    <w:p>
      <w:r>
        <w:t xml:space="preserve">AfD ilmeisesti lykkää eläkkeitä käsittelevää erikoispuoluekokousta https://t.co/6aU7CPMGsZ #AfD #eläkkeet</w:t>
      </w:r>
    </w:p>
    <w:p>
      <w:r>
        <w:rPr>
          <w:b/>
          <w:u w:val="single"/>
        </w:rPr>
        <w:t xml:space="preserve">184485</w:t>
      </w:r>
    </w:p>
    <w:p>
      <w:r>
        <w:t xml:space="preserve">Ifo: Itä-Saksan väkiluku vuoden 1905 tasolla https://t.co/HnU7DEtLtI #Itä-Saksa #Asukkaat</w:t>
      </w:r>
    </w:p>
    <w:p>
      <w:r>
        <w:rPr>
          <w:b/>
          <w:u w:val="single"/>
        </w:rPr>
        <w:t xml:space="preserve">184486</w:t>
      </w:r>
    </w:p>
    <w:p>
      <w:r>
        <w:t xml:space="preserve">Ylikansoitusta pidetään kehitysmaiden ongelmana.  Mitä väestön pysähtyneisyys kertoo #EastGermanysta? 🤓https://t.co/Sl3OEMawlA</w:t>
      </w:r>
    </w:p>
    <w:p>
      <w:r>
        <w:rPr>
          <w:b/>
          <w:u w:val="single"/>
        </w:rPr>
        <w:t xml:space="preserve">184487</w:t>
      </w:r>
    </w:p>
    <w:p>
      <w:r>
        <w:t xml:space="preserve">Vaalikampanjan loppusuoritus Lüneburgissa! #AfD #EUROPAstattEU https://t.co/uuVrZrqG5F</w:t>
      </w:r>
    </w:p>
    <w:p>
      <w:r>
        <w:rPr>
          <w:b/>
          <w:u w:val="single"/>
        </w:rPr>
        <w:t xml:space="preserve">184488</w:t>
      </w:r>
    </w:p>
    <w:p>
      <w:r>
        <w:t xml:space="preserve">Kuumaa vai kylmää? Kesästä ei ole selvää tietoa, jos luotat eri lähteisiin. Vai johtuuko se vain huonosta säästä? https://t.co/1mQVaKSzxd</w:t>
      </w:r>
    </w:p>
    <w:p>
      <w:r>
        <w:rPr>
          <w:b/>
          <w:u w:val="single"/>
        </w:rPr>
        <w:t xml:space="preserve">184489</w:t>
      </w:r>
    </w:p>
    <w:p>
      <w:r>
        <w:t xml:space="preserve">#Vaaliväärennös #Weidenissä (#Baijerissa)? +++ Ilmeisesti sinetti on avattu ja riippulukko poistettu. Miksi meneillään olevissa vaaleissa avataan vaaliuurnia? https://t.co/f4WpfIsMke #AfD #vaalitarkkailija</w:t>
      </w:r>
    </w:p>
    <w:p>
      <w:r>
        <w:rPr>
          <w:b/>
          <w:u w:val="single"/>
        </w:rPr>
        <w:t xml:space="preserve">184490</w:t>
      </w:r>
    </w:p>
    <w:p>
      <w:r>
        <w:t xml:space="preserve">Keskimääräinen tulos #AfD:lle. Ainakin parantunut verrattuna osavaltiovaaleihin. Mutta se on vielä sanomatta: Alue on täysin vihreä. https://t.co/6jFRZXdSqs</w:t>
      </w:r>
    </w:p>
    <w:p>
      <w:r>
        <w:rPr>
          <w:b/>
          <w:u w:val="single"/>
        </w:rPr>
        <w:t xml:space="preserve">184491</w:t>
      </w:r>
    </w:p>
    <w:p>
      <w:r>
        <w:t xml:space="preserve">AfD vahvin puolue Saksissa vuonna:  Saksi-Sveitsi 33,1 % Görlitz 32,4 % Bautzen 31,9 % Meißen 30,8 % Keski-Saksi 28,4 % Ergebirgskreis 28,1 % Chemnitz 28,0 % Pohjois-Saksi 26,5 %</w:t>
      </w:r>
    </w:p>
    <w:p>
      <w:r>
        <w:rPr>
          <w:b/>
          <w:u w:val="single"/>
        </w:rPr>
        <w:t xml:space="preserve">184492</w:t>
      </w:r>
    </w:p>
    <w:p>
      <w:r>
        <w:t xml:space="preserve">Maanantaina Berliinissä pidetyn #Bundespressekonferenssin jälkeen @Joerg_Meuthen kommentoi puolueensa tulosta #Euroopanvaalit2019 -vaaleissa ja katsoi jo eteenpäin. #AfD:n kansallinen tiedottaja ja kärkiehdokas lähtee #Brysseliin vahvan tiimin kanssa: 🎬 https://t.co/c4V6nvShLt https://t.co/9SO56A9HVl https://t.co/9SO56A9HVl</w:t>
      </w:r>
    </w:p>
    <w:p>
      <w:r>
        <w:rPr>
          <w:b/>
          <w:u w:val="single"/>
        </w:rPr>
        <w:t xml:space="preserve">184493</w:t>
      </w:r>
    </w:p>
    <w:p>
      <w:r>
        <w:t xml:space="preserve">Yksipuolinen media? Onko CDU nyt huomannut jotain? Respect! https://t.co/bf3vZ1inFr via @welt</w:t>
      </w:r>
    </w:p>
    <w:p>
      <w:r>
        <w:rPr>
          <w:b/>
          <w:u w:val="single"/>
        </w:rPr>
        <w:t xml:space="preserve">184494</w:t>
      </w:r>
    </w:p>
    <w:p>
      <w:r>
        <w:t xml:space="preserve">#EUROPAstattEU https://t.co/CC0OhoVyct</w:t>
      </w:r>
    </w:p>
    <w:p>
      <w:r>
        <w:rPr>
          <w:b/>
          <w:u w:val="single"/>
        </w:rPr>
        <w:t xml:space="preserve">184495</w:t>
      </w:r>
    </w:p>
    <w:p>
      <w:r>
        <w:t xml:space="preserve">Idän oppitunti - CDU:n ja SPD:n (ja vihreiden) seuraava katastrofi on edessä. https://t.co/qwqWL6dQQW</w:t>
      </w:r>
    </w:p>
    <w:p>
      <w:r>
        <w:rPr>
          <w:b/>
          <w:u w:val="single"/>
        </w:rPr>
        <w:t xml:space="preserve">184496</w:t>
      </w:r>
    </w:p>
    <w:p>
      <w:r>
        <w:t xml:space="preserve">#CDU:n puheenjohtaja #KrampKarrenbauer arvostelee "mielipidekirjoittelua"? 😂 No, nyt näytetään 'asennetta' 😉 #AKK eroaminen nyt!</w:t>
      </w:r>
    </w:p>
    <w:p>
      <w:r>
        <w:rPr>
          <w:b/>
          <w:u w:val="single"/>
        </w:rPr>
        <w:t xml:space="preserve">184497</w:t>
      </w:r>
    </w:p>
    <w:p>
      <w:r>
        <w:t xml:space="preserve">Halusin tietää tänään: Miksi CDU:n puheenjohtaja AKK on läsnä osittain salaisissa kokouksissa (esim. "Morgenlage") kanslerinvirastossa? Mikä oikeuttaa hänet tekemään niin, jos vain "valtuutetut" henkilöt saavat osallistua? Seibert teki parhaansa varmistaakseen, ettei avoimuus... https://t.co/cjbrBmbRRo</w:t>
      </w:r>
    </w:p>
    <w:p>
      <w:r>
        <w:rPr>
          <w:b/>
          <w:u w:val="single"/>
        </w:rPr>
        <w:t xml:space="preserve">184498</w:t>
      </w:r>
    </w:p>
    <w:p>
      <w:r>
        <w:t xml:space="preserve">#Ympäristönsuojelu on etusijalla! #dieselkielto pelastaa #ilmaston!    Niinkö? 🤔 Mario Barth paljastaa:  Kynttilä tuottaa enemmän #typen oksideja kuin tieliikenteessä sallitaan.  Sähköautot tuottavat samaa #pölyä kuin bensiiniautot.... 😅 #climatehysteria https://t.co/sxGlzb86JB https://t.co/sxGlzb86JB</w:t>
      </w:r>
    </w:p>
    <w:p>
      <w:r>
        <w:rPr>
          <w:b/>
          <w:u w:val="single"/>
        </w:rPr>
        <w:t xml:space="preserve">184499</w:t>
      </w:r>
    </w:p>
    <w:p>
      <w:r>
        <w:t xml:space="preserve">Heti kun A. #Nahles eroaa, he sanovat: "Politiikka ei saa olla niin raakaa". 😂 Mutta köyhyydessä elävät eläkeläiset, asuntopula jne... ovat jo ok, vai mitä?  #NeverMoreSPD #NahlesRuetritt https://t.co/9X7MD3Eb8t https://t.co/9X7MD3Eb8t</w:t>
      </w:r>
    </w:p>
    <w:p>
      <w:r>
        <w:rPr>
          <w:b/>
          <w:u w:val="single"/>
        </w:rPr>
        <w:t xml:space="preserve">184500</w:t>
      </w:r>
    </w:p>
    <w:p>
      <w:r>
        <w:t xml:space="preserve">#Hessen #hallituksenpuheenjohtaja tohtori Walter Lübcke tapetaan #laukauksella päähän, eikä ole mitään huutoa eikä erikoislähetyksiä? Mikä siellä taas on vialla? 🤔 https://t.co/54dbaBzuOK</w:t>
      </w:r>
    </w:p>
    <w:p>
      <w:r>
        <w:rPr>
          <w:b/>
          <w:u w:val="single"/>
        </w:rPr>
        <w:t xml:space="preserve">184501</w:t>
      </w:r>
    </w:p>
    <w:p>
      <w:r>
        <w:t xml:space="preserve">Asiat, joista kukaan ei välitä... 🤷♂️ #WorldBikeDay #WorldBikeDay</w:t>
      </w:r>
    </w:p>
    <w:p>
      <w:r>
        <w:rPr>
          <w:b/>
          <w:u w:val="single"/>
        </w:rPr>
        <w:t xml:space="preserve">184502</w:t>
      </w:r>
    </w:p>
    <w:p>
      <w:r>
        <w:t xml:space="preserve">@FHuhnhaeuser @ZDFheute "Jokainen, joka ei tiedä totuutta, on vain tyhmä.  Mutta se, joka tietää sen ja kutsuu sitä #hateynessiksi, on rikollinen.    Vapaasti mukautettu lähteestä Galileo</w:t>
      </w:r>
    </w:p>
    <w:p>
      <w:r>
        <w:rPr>
          <w:b/>
          <w:u w:val="single"/>
        </w:rPr>
        <w:t xml:space="preserve">184503</w:t>
      </w:r>
    </w:p>
    <w:p>
      <w:r>
        <w:t xml:space="preserve">Liittovaltion asevoimien uusi mainoslause: "Kaasu, vesi, ammu" aiheuttaa närkästyneiden pakollisen #huudon.    Ei, ei "ampumisen" vaan sanan "kaasu" vuoksi.  Eikö meillä oikeasti ole muita ongelmia? https://t.co/Zol0eKD0kE https://t.co/0SSyvJCQJ9</w:t>
      </w:r>
    </w:p>
    <w:p>
      <w:r>
        <w:rPr>
          <w:b/>
          <w:u w:val="single"/>
        </w:rPr>
        <w:t xml:space="preserve">184504</w:t>
      </w:r>
    </w:p>
    <w:p>
      <w:r>
        <w:t xml:space="preserve">"Hiilidioksiditeoria on vain nerokasta propagandaa" Oliko ihminen vuonna 2011 fiksumpi kuin nykyään? 🤔 #CO2Tax #NoMorePillepalle https://t.co/Pp170PZ2jh https://t.co/Pp170PZ2jh</w:t>
      </w:r>
    </w:p>
    <w:p>
      <w:r>
        <w:rPr>
          <w:b/>
          <w:u w:val="single"/>
        </w:rPr>
        <w:t xml:space="preserve">184505</w:t>
      </w:r>
    </w:p>
    <w:p>
      <w:r>
        <w:t xml:space="preserve">"Berliinissä mies sai jatkaa matkaansa, vaikka hänen matkatavaroistaan löytyi #sota-aseita. [...] kaksi #Kalashnikov-rynnäkkökivääriä ja pumppuhaulikko [...] Syyttäjä kieltäytyi antamasta pidätysmääräystä" 😳 https://t.co/bWxe7158U7</w:t>
      </w:r>
    </w:p>
    <w:p>
      <w:r>
        <w:rPr>
          <w:b/>
          <w:u w:val="single"/>
        </w:rPr>
        <w:t xml:space="preserve">184506</w:t>
      </w:r>
    </w:p>
    <w:p>
      <w:r>
        <w:t xml:space="preserve">#Görlitzissä @SebastianWippel voitaisiin valita Saksan ensimmäiseksi #AfD-pormestariksi. Vaalit ovat 16. kesäkuuta 2019. https://t.co/SW37P34Eus.</w:t>
      </w:r>
    </w:p>
    <w:p>
      <w:r>
        <w:rPr>
          <w:b/>
          <w:u w:val="single"/>
        </w:rPr>
        <w:t xml:space="preserve">184507</w:t>
      </w:r>
    </w:p>
    <w:p>
      <w:r>
        <w:t xml:space="preserve">Aurinko nousee idässä. 🌞😎 "Alle kolme kuukautta ennen #Landtaginvaaleja #Brandenburgissa, #AfD on vahvin voima ensimmäistä kertaa kyselyssä." https://t.co/qvq8h9MYYp.</w:t>
      </w:r>
    </w:p>
    <w:p>
      <w:r>
        <w:rPr>
          <w:b/>
          <w:u w:val="single"/>
        </w:rPr>
        <w:t xml:space="preserve">184508</w:t>
      </w:r>
    </w:p>
    <w:p>
      <w:r>
        <w:t xml:space="preserve">#Bremenissä satukirjat revitään ja tungetaan vessanpönttöön. #ZDF on tyrmistynyt.   9-vuotias tyttö raiskataan #Dessaussa. #ZDF pysyy vaiti. https://t.co/YlASTVnChP</w:t>
      </w:r>
    </w:p>
    <w:p>
      <w:r>
        <w:rPr>
          <w:b/>
          <w:u w:val="single"/>
        </w:rPr>
        <w:t xml:space="preserve">184509</w:t>
      </w:r>
    </w:p>
    <w:p>
      <w:r>
        <w:t xml:space="preserve">En ole koskaan ennen nähnyt tätä #Rezoa, mutta pidän siitä, että hän paljastaa #CDU:n. 😆 #RezoVideo</w:t>
      </w:r>
    </w:p>
    <w:p>
      <w:r>
        <w:rPr>
          <w:b/>
          <w:u w:val="single"/>
        </w:rPr>
        <w:t xml:space="preserve">184510</w:t>
      </w:r>
    </w:p>
    <w:p>
      <w:r>
        <w:t xml:space="preserve">Energiaa! 😎 #StarTrekPicard https://t.co/CgfUEKZfsm</w:t>
      </w:r>
    </w:p>
    <w:p>
      <w:r>
        <w:rPr>
          <w:b/>
          <w:u w:val="single"/>
        </w:rPr>
        <w:t xml:space="preserve">184511</w:t>
      </w:r>
    </w:p>
    <w:p>
      <w:r>
        <w:t xml:space="preserve">#WahlOMat saa taas mennä verkkoon. Muuttumattomana, koska liittovaltion poliittisen vaikuttamisen keskus on luvannut tehdä jatkossa paremmin... 🙄 https://t.co/xlM2GW57Gv</w:t>
      </w:r>
    </w:p>
    <w:p>
      <w:r>
        <w:rPr>
          <w:b/>
          <w:u w:val="single"/>
        </w:rPr>
        <w:t xml:space="preserve">184512</w:t>
      </w:r>
    </w:p>
    <w:p>
      <w:r>
        <w:t xml:space="preserve">#CDUDoesNotDeliver?  No, se tuottaa. Mutta en pidä siitä, mitä toimitetaan.....  https://t.co/8nm1RAXKXn</w:t>
      </w:r>
    </w:p>
    <w:p>
      <w:r>
        <w:rPr>
          <w:b/>
          <w:u w:val="single"/>
        </w:rPr>
        <w:t xml:space="preserve">184513</w:t>
      </w:r>
    </w:p>
    <w:p>
      <w:r>
        <w:t xml:space="preserve">#EuropeanElection2019 🙋♂️👪🙋♀️👨👩👧🙋♂️ Ole fiksu, äänestä sinistä!  #AfDwirkt 💙🇩🇪 https://t.co/9ubQEL0ioa</w:t>
      </w:r>
    </w:p>
    <w:p>
      <w:r>
        <w:rPr>
          <w:b/>
          <w:u w:val="single"/>
        </w:rPr>
        <w:t xml:space="preserve">184514</w:t>
      </w:r>
    </w:p>
    <w:p>
      <w:r>
        <w:t xml:space="preserve">Koska #asuntopula pahenee.  Koska #rikollisuus pahenee ja pahenee.  Koska #eläkkeet vähenevät koko ajan.  Koska he ovat pakottaneet meidät #NetzDB:hen ja #Uploadfilteriin.    Koska he ovat rikkoneet vaalilupauksensa yhä uudelleen ja uudelleen:  #NeverMoreCDU #NeverMoreSPD #Euroopanvaalit2019</w:t>
      </w:r>
    </w:p>
    <w:p>
      <w:r>
        <w:rPr>
          <w:b/>
          <w:u w:val="single"/>
        </w:rPr>
        <w:t xml:space="preserve">184515</w:t>
      </w:r>
    </w:p>
    <w:p>
      <w:r>
        <w:t xml:space="preserve">#WeAreNotMore 😐 Siksi. #goChoose https://t.co/Ccb42BUpOv</w:t>
      </w:r>
    </w:p>
    <w:p>
      <w:r>
        <w:rPr>
          <w:b/>
          <w:u w:val="single"/>
        </w:rPr>
        <w:t xml:space="preserve">184516</w:t>
      </w:r>
    </w:p>
    <w:p>
      <w:r>
        <w:t xml:space="preserve">Missä maissa naiset EIVÄT saa tehdä työtä ja elää itsemääräämisoikeutettua elämää?  Ja mitä yhteistä näillä mailla on?  Haluammeko tulla heidän kaltaisikseen?  Etkö? Sitten #govote. https://t.co/uk1PI9dNqi</w:t>
      </w:r>
    </w:p>
    <w:p>
      <w:r>
        <w:rPr>
          <w:b/>
          <w:u w:val="single"/>
        </w:rPr>
        <w:t xml:space="preserve">184517</w:t>
      </w:r>
    </w:p>
    <w:p>
      <w:r>
        <w:t xml:space="preserve">On päiviä ... jolloin haluaisin olla Saxon. 😇 #AfD vahvin puolue #Saksassa yli 25 prosentilla.  Sinä todella teit sen. Loistavaa työtä. 👍 #EUElection19</w:t>
      </w:r>
    </w:p>
    <w:p>
      <w:r>
        <w:rPr>
          <w:b/>
          <w:u w:val="single"/>
        </w:rPr>
        <w:t xml:space="preserve">184518</w:t>
      </w:r>
    </w:p>
    <w:p>
      <w:r>
        <w:t xml:space="preserve">#Brandenburg - Sinä olet kallio!  #AfD vahvin voima yli 21 prosentilla. Kiitos, hyvät naapurit.   Sinuun voi luottaa. 👍</w:t>
      </w:r>
    </w:p>
    <w:p>
      <w:r>
        <w:rPr>
          <w:b/>
          <w:u w:val="single"/>
        </w:rPr>
        <w:t xml:space="preserve">184519</w:t>
      </w:r>
    </w:p>
    <w:p>
      <w:r>
        <w:t xml:space="preserve">Me aiomme ... Hei... Neiti. 😂🥳🍾🥂 #Chebli https://t.co/ITDOfwHQRP</w:t>
      </w:r>
    </w:p>
    <w:p>
      <w:r>
        <w:rPr>
          <w:b/>
          <w:u w:val="single"/>
        </w:rPr>
        <w:t xml:space="preserve">184520</w:t>
      </w:r>
    </w:p>
    <w:p>
      <w:r>
        <w:t xml:space="preserve">'#CDU:n johtaja harkitsee mielipiteenilmaisuja koskevia sääntöjä' 😳 #KrampKarrenbauer vaatii, että "mielipiteenilmaisuja internetissä säännellään ennen vaaleja" Ne, jotka nukkuvat #demokratiassa, heräävät #diktatuurissa...    https://t.co/MuFjTwDQoY</w:t>
      </w:r>
    </w:p>
    <w:p>
      <w:r>
        <w:rPr>
          <w:b/>
          <w:u w:val="single"/>
        </w:rPr>
        <w:t xml:space="preserve">184521</w:t>
      </w:r>
    </w:p>
    <w:p>
      <w:r>
        <w:t xml:space="preserve">#Vihreät vahvin voima #Berliinissä. 🤢🤮 Vasen-vihreä on ulkona. Vihervasemmisto on mukana.  Vielä enemmän kieltoja. Vielä vähemmän taloudellisuutta.  Kiitoksia paljon, senkin typerykset...  #EUElection19</w:t>
      </w:r>
    </w:p>
    <w:p>
      <w:r>
        <w:rPr>
          <w:b/>
          <w:u w:val="single"/>
        </w:rPr>
        <w:t xml:space="preserve">184522</w:t>
      </w:r>
    </w:p>
    <w:p>
      <w:r>
        <w:t xml:space="preserve">Saksalaiset poliitikot ovat vieneet aseita Turkkiin ja Saudi-Arabiaan jo vuosia. Ja #StracheVideon takia meidän pitäisi nyt "epäillä" #Estoniaa? 🙄 https://t.co/lf6WU54aa1</w:t>
      </w:r>
    </w:p>
    <w:p>
      <w:r>
        <w:rPr>
          <w:b/>
          <w:u w:val="single"/>
        </w:rPr>
        <w:t xml:space="preserve">184523</w:t>
      </w:r>
    </w:p>
    <w:p>
      <w:r>
        <w:t xml:space="preserve">Kolmanneksi viimeinen sija #Saksalle...  Se, joka haluaa olla kaikkien ystävä, päätyy lopulta kaikkien hölmöksi.  Ei koske vain #Eurovision laulukilpailua 😉.</w:t>
      </w:r>
    </w:p>
    <w:p>
      <w:r>
        <w:rPr>
          <w:b/>
          <w:u w:val="single"/>
        </w:rPr>
        <w:t xml:space="preserve">184524</w:t>
      </w:r>
    </w:p>
    <w:p>
      <w:r>
        <w:t xml:space="preserve">Tarvitsemme #Trumpin myös #Saksaan. Ja kiireesti!   🇩🇪💙🇺🇸 https://t.co/pfsocA1twM</w:t>
      </w:r>
    </w:p>
    <w:p>
      <w:r>
        <w:rPr>
          <w:b/>
          <w:u w:val="single"/>
        </w:rPr>
        <w:t xml:space="preserve">184525</w:t>
      </w:r>
    </w:p>
    <w:p>
      <w:r>
        <w:t xml:space="preserve">https://t.co/2dVSCEQoSc</w:t>
      </w:r>
    </w:p>
    <w:p>
      <w:r>
        <w:rPr>
          <w:b/>
          <w:u w:val="single"/>
        </w:rPr>
        <w:t xml:space="preserve">184526</w:t>
      </w:r>
    </w:p>
    <w:p>
      <w:r>
        <w:t xml:space="preserve">#Euroopanvaalien2019 #Wahlomat on kytketty pois päältä. Hallintotuomioistuin "näkee pienten osapuolten yhtäläisten mahdollisuuksien loukkaantuneen", koska vertailuun voidaan valita vain enintään kahdeksan osapuolta. https://t.co/vqHnjvMcfw.</w:t>
      </w:r>
    </w:p>
    <w:p>
      <w:r>
        <w:rPr>
          <w:b/>
          <w:u w:val="single"/>
        </w:rPr>
        <w:t xml:space="preserve">184527</w:t>
      </w:r>
    </w:p>
    <w:p>
      <w:r>
        <w:t xml:space="preserve">On oikein sulkea #Wahlomat, kunnes sen rajoitus kahdeksaan puolueeseen poistetaan. Miksi jättää #puolueet vertailun ulkopuolelle? Sinun pitäisi selvittää, mikä puolue edustaa etujasi. Eikö olekin? 😉 https://t.co/c9Atsoz3Y5 https://t.co/c9Atsoz3Y5</w:t>
      </w:r>
    </w:p>
    <w:p>
      <w:r>
        <w:rPr>
          <w:b/>
          <w:u w:val="single"/>
        </w:rPr>
        <w:t xml:space="preserve">184528</w:t>
      </w:r>
    </w:p>
    <w:p>
      <w:r>
        <w:t xml:space="preserve">#Demografiaongelma? Mitä asialle voitaisiin tehdä?  #Unkarissa perheitä todella tuetaan.  Ongelma ratkaistu. Ilman #massamaahanmuuttoa. Hullua, eikö olekin? 😉 https://t.co/anvxvIgMua https://t.co/anvxvIgMua</w:t>
      </w:r>
    </w:p>
    <w:p>
      <w:r>
        <w:rPr>
          <w:b/>
          <w:u w:val="single"/>
        </w:rPr>
        <w:t xml:space="preserve">184529</w:t>
      </w:r>
    </w:p>
    <w:p>
      <w:r>
        <w:t xml:space="preserve">Thilo #Sarrazin sanoo: "Muslimit, jotka vastustavat islamin poliittista raakalaismaisuutta ja haluavat kulkea lainkuuliaisina maallisissa yhteiskunnissa, ovat [...] tilastollinen poikkeama".   Onko hän väärässä? https://t.co/RF55j1Alvf</w:t>
      </w:r>
    </w:p>
    <w:p>
      <w:r>
        <w:rPr>
          <w:b/>
          <w:u w:val="single"/>
        </w:rPr>
        <w:t xml:space="preserve">184530</w:t>
      </w:r>
    </w:p>
    <w:p>
      <w:r>
        <w:t xml:space="preserve">'57% saksalaisista kannattaa #hihkakieltoa peruskouluissa' 👍 Kramp-Karrenbauer (#CDU) on samaa mieltä: 'Päähuivilla päiväkodissa tai peruskoulussa ei ole mitään tekemistä uskonnon tai #uskonnonvapauden kanssa' https://t.co/PAs3shJIm7</w:t>
      </w:r>
    </w:p>
    <w:p>
      <w:r>
        <w:rPr>
          <w:b/>
          <w:u w:val="single"/>
        </w:rPr>
        <w:t xml:space="preserve">184531</w:t>
      </w:r>
    </w:p>
    <w:p>
      <w:r>
        <w:t xml:space="preserve">70 vuotta #Grundgesetz. 🥳 Siksi pieni muistutus (#EU) poliitikoillemme: "Saksan liittotasavalta on demokraattinen ja sosiaalinen LIITTOVALTIO." "Kaikki valtiovalta lähtee KANSALTA. [...]" "Lainsäädäntö on sidottu perustuslailliseen järjestykseen [...]".</w:t>
      </w:r>
    </w:p>
    <w:p>
      <w:r>
        <w:rPr>
          <w:b/>
          <w:u w:val="single"/>
        </w:rPr>
        <w:t xml:space="preserve">184532</w:t>
      </w:r>
    </w:p>
    <w:p>
      <w:r>
        <w:t xml:space="preserve">#Australia: "Itsemurhayrityksiä pakolaisleireillä" "Raporttien mukaan useat #pakolaiset kieltäytyvät tällä hetkellä syömästä" "Laukaisevana tekijänä sanotaan olevan liberaalikonservatiivisen hallituspuolueen voitto [...]".  Oikeasti? 🙄🤦♂️ https://t.co/a3x2nnoPW1 https://t.co/a3x2nnoPW1</w:t>
      </w:r>
    </w:p>
    <w:p>
      <w:r>
        <w:rPr>
          <w:b/>
          <w:u w:val="single"/>
        </w:rPr>
        <w:t xml:space="preserve">184533</w:t>
      </w:r>
    </w:p>
    <w:p>
      <w:r>
        <w:t xml:space="preserve">#StracheVideo: "Ex-vakooja paljastaa #Strache-videon takana olevat" "Video tehty jo vuonna 2017" "Hyvin kohdennettu ja tarkoituksella tehty" "Hyvin selvästi EU-vaalien suuntaan" "600 000 euron tuotantokustannukset" https://t.co/e1rLWHyIpS</w:t>
      </w:r>
    </w:p>
    <w:p>
      <w:r>
        <w:rPr>
          <w:b/>
          <w:u w:val="single"/>
        </w:rPr>
        <w:t xml:space="preserve">184534</w:t>
      </w:r>
    </w:p>
    <w:p>
      <w:r>
        <w:t xml:space="preserve">"Ei voi luottaa siihen, että se, mitä sanotaan ennen vaaleja, pitää paikkansa myös vaalien jälkeen" - Angela #Merkel, 2008 "CDU on luottamus" ... 😂</w:t>
      </w:r>
    </w:p>
    <w:p>
      <w:r>
        <w:rPr>
          <w:b/>
          <w:u w:val="single"/>
        </w:rPr>
        <w:t xml:space="preserve">184535</w:t>
      </w:r>
    </w:p>
    <w:p>
      <w:r>
        <w:t xml:space="preserve">@DasSchafi Yksikään liittovaltion presidentti ei ole koskaan tehnyt itsestään niin tyhmää kuin korruptoitunut #Steinmeier. Tätä toimistoa vedetään mutaan päivä päivältä enemmän ja enemmän.  --- https://t.co/YLZNOpDwDY</w:t>
      </w:r>
    </w:p>
    <w:p>
      <w:r>
        <w:rPr>
          <w:b/>
          <w:u w:val="single"/>
        </w:rPr>
        <w:t xml:space="preserve">184536</w:t>
      </w:r>
    </w:p>
    <w:p>
      <w:r>
        <w:t xml:space="preserve">Taas metsäkuolema. Haukotus. https://t.co/I1OvOuzeKY</w:t>
      </w:r>
    </w:p>
    <w:p>
      <w:r>
        <w:rPr>
          <w:b/>
          <w:u w:val="single"/>
        </w:rPr>
        <w:t xml:space="preserve">184537</w:t>
      </w:r>
    </w:p>
    <w:p>
      <w:r>
        <w:t xml:space="preserve">Olen juuri rekisteröitynyt Twitteriin. Todella mielenkiintoista, mitä minulle ehdotetaan täällä ensin.... 😲 https://t.co/Uadaw6Gh34</w:t>
      </w:r>
    </w:p>
    <w:p>
      <w:r>
        <w:rPr>
          <w:b/>
          <w:u w:val="single"/>
        </w:rPr>
        <w:t xml:space="preserve">184538</w:t>
      </w:r>
    </w:p>
    <w:p>
      <w:r>
        <w:t xml:space="preserve">Pelaa nyt #Euroopanvaalit 2019 -vaalimattoa #WahlOMat #europawahl #eu2019 https://t.co/DE1na4v0j9</w:t>
      </w:r>
    </w:p>
    <w:p>
      <w:r>
        <w:rPr>
          <w:b/>
          <w:u w:val="single"/>
        </w:rPr>
        <w:t xml:space="preserve">184539</w:t>
      </w:r>
    </w:p>
    <w:p>
      <w:r>
        <w:t xml:space="preserve">Vaalikampanjassa ilmeisesti kaikki on mahdollista.    #Vasemmistopuolueen kaupunginvaltuutettu esiintyy puolialastomana yksisarvisena. 😄 https://t.co/dik1CFFShY</w:t>
      </w:r>
    </w:p>
    <w:p>
      <w:r>
        <w:rPr>
          <w:b/>
          <w:u w:val="single"/>
        </w:rPr>
        <w:t xml:space="preserve">184540</w:t>
      </w:r>
    </w:p>
    <w:p>
      <w:r>
        <w:t xml:space="preserve">#FundamentalLawin 70-vuotispäivä. Hyvää syntymäpäivää! 🥳 Mutta miksi keskustelemme nyt #naisten kiintiöstä ja #lastenoikeuksista?  "Kaikki ihmiset ovat yhdenvertaisia lain edessä. (GG:n 3 artikla) Piste!  #Tasa-arvoiset oikeudet</w:t>
      </w:r>
    </w:p>
    <w:p>
      <w:r>
        <w:rPr>
          <w:b/>
          <w:u w:val="single"/>
        </w:rPr>
        <w:t xml:space="preserve">184541</w:t>
      </w:r>
    </w:p>
    <w:p>
      <w:r>
        <w:t xml:space="preserve">#Estonia näyttää, miten se tehdään: #Ban on headcarves 👍 Erittäin hyvä. Lasten pitäisi voida kasvaa vapaasti, eivätkä he tarvitse uskonnollisia symboleja, joiden merkitystä he eivät vielä ymmärrä. https://t.co/lndZPAf7a8.</w:t>
      </w:r>
    </w:p>
    <w:p>
      <w:r>
        <w:rPr>
          <w:b/>
          <w:u w:val="single"/>
        </w:rPr>
        <w:t xml:space="preserve">184542</w:t>
      </w:r>
    </w:p>
    <w:p>
      <w:r>
        <w:t xml:space="preserve">Oletko kuullut #StracheVideosta? Hyvin paha, sanon minä!" "Mistä se kertoo?" "Öh... No... En tiedä. Mutta se on paha! Sanoiko #media.'  😂 #Euroopanvaalit2019</w:t>
      </w:r>
    </w:p>
    <w:p>
      <w:r>
        <w:rPr>
          <w:b/>
          <w:u w:val="single"/>
        </w:rPr>
        <w:t xml:space="preserve">184543</w:t>
      </w:r>
    </w:p>
    <w:p>
      <w:r>
        <w:t xml:space="preserve">#Journalismi on... kun kaksi vuotta vanha, salaa kuvattu video kaivetaan esiin vasta viikkoa ennen vaaleja.  #StracheVideo</w:t>
      </w:r>
    </w:p>
    <w:p>
      <w:r>
        <w:rPr>
          <w:b/>
          <w:u w:val="single"/>
        </w:rPr>
        <w:t xml:space="preserve">184544</w:t>
      </w:r>
    </w:p>
    <w:p>
      <w:r>
        <w:t xml:space="preserve">Miksi rakkaat poliitikkomme käyvät #salaisneuvotteluja #MigrationPactista? Mitä sinne pitäisi taas piilottaa? https://t.co/uWjst17zBp</w:t>
      </w:r>
    </w:p>
    <w:p>
      <w:r>
        <w:rPr>
          <w:b/>
          <w:u w:val="single"/>
        </w:rPr>
        <w:t xml:space="preserve">184545</w:t>
      </w:r>
    </w:p>
    <w:p>
      <w:r>
        <w:t xml:space="preserve">Joka ei osaa käyttäytyä täällä, sillä ei ole myöskään oikeutta asua täällä".  Poliisi siteeraa Saksan lakia, ja häntä väitetään arvosteltavan tästä. 🙄 #Asylum #Migration #Crime https://t.co/sv5h6a22Ix</w:t>
      </w:r>
    </w:p>
    <w:p>
      <w:r>
        <w:rPr>
          <w:b/>
          <w:u w:val="single"/>
        </w:rPr>
        <w:t xml:space="preserve">184546</w:t>
      </w:r>
    </w:p>
    <w:p>
      <w:r>
        <w:t xml:space="preserve">Tämän #StracheVideon takia kaikki puhuvat nyt #uusista vaaleista.  Minäkin kannatan sitä. Milloin #Merkel vihdoin eroaa? 😆</w:t>
      </w:r>
    </w:p>
    <w:p>
      <w:r>
        <w:rPr>
          <w:b/>
          <w:u w:val="single"/>
        </w:rPr>
        <w:t xml:space="preserve">184547</w:t>
      </w:r>
    </w:p>
    <w:p>
      <w:r>
        <w:t xml:space="preserve">@IaikaIaika @JVermessen @Unbidden1 @Ralf__B No, on olemassa lukuja, jotka osoittavat, että Pakistan on suurin online-homopornon kuluttaja.</w:t>
      </w:r>
    </w:p>
    <w:p>
      <w:r>
        <w:rPr>
          <w:b/>
          <w:u w:val="single"/>
        </w:rPr>
        <w:t xml:space="preserve">184548</w:t>
      </w:r>
    </w:p>
    <w:p>
      <w:r>
        <w:t xml:space="preserve">Homous ei ole sairaus. Se on perverssiä. Mutta vasemmistolaisille, punaisille ja vihreille seksi lasten ja eläinten kanssa ei ole myöskään niin perverssiä. Vatikaani teki tällä viikolla selväksi, että on olemassa vain mies ja nainen. https://t.co/GD06xUJerA</w:t>
      </w:r>
    </w:p>
    <w:p>
      <w:r>
        <w:rPr>
          <w:b/>
          <w:u w:val="single"/>
        </w:rPr>
        <w:t xml:space="preserve">184549</w:t>
      </w:r>
    </w:p>
    <w:p>
      <w:r>
        <w:t xml:space="preserve">@DasSchafi Pelko kaulaa myöten röyhelö ? Sama peli jatkui vasemmiston kanssa valvontaan asti, ja heillä ei ollut kokemusta "hallinnosta". Nyt SPD:n ja vasemmiston on tarkoitus tehdä yhteistyötä. Meillä oli tämä onnettomuus jo SED-nimellä.</w:t>
      </w:r>
    </w:p>
    <w:p>
      <w:r>
        <w:rPr>
          <w:b/>
          <w:u w:val="single"/>
        </w:rPr>
        <w:t xml:space="preserve">184550</w:t>
      </w:r>
    </w:p>
    <w:p>
      <w:r>
        <w:t xml:space="preserve">No, jos se ei saa Hollywoodin julkkiksia (ja niitä, jotka luulevat olevansa) varpailleen....  Siitä puheen ollen, missä on #FeineSahneFickgesicht?  Rrrrächtsin vastaista konserttia tarvitaan kipeästi! https://t.co/y8dwGaVMgW</w:t>
      </w:r>
    </w:p>
    <w:p>
      <w:r>
        <w:rPr>
          <w:b/>
          <w:u w:val="single"/>
        </w:rPr>
        <w:t xml:space="preserve">184551</w:t>
      </w:r>
    </w:p>
    <w:p>
      <w:r>
        <w:t xml:space="preserve">No, vanha kunnon journalismi toimii sittenkin!  Saksalaiset rikoksentekijät.  Lok Leipzigin fanit.  Hooliganit.  Ehkä nimet?    Kunpa väkivaltarikosten tavallisia tekijöitä ei aina kutsuttaisi "miehiksi"... https://t.co/uilK9GpJ9M</w:t>
      </w:r>
    </w:p>
    <w:p>
      <w:r>
        <w:rPr>
          <w:b/>
          <w:u w:val="single"/>
        </w:rPr>
        <w:t xml:space="preserve">184552</w:t>
      </w:r>
    </w:p>
    <w:p>
      <w:r>
        <w:t xml:space="preserve">Miten olisi vaihteeksi vähän oikeaa journalismia?  Tosiasia on, että Eurooppa ei pysty ottamaan Afrikkaa vastaan eikä tekemään Afrikasta parempaa maanosaa.  Lisää "kehitysapua" johtaa vain enemmän korruptioon.  Uuskolonialismi voisi lievittää Afrikan ongelmia. https://t.co/mLUeBYomYT.</w:t>
      </w:r>
    </w:p>
    <w:p>
      <w:r>
        <w:rPr>
          <w:b/>
          <w:u w:val="single"/>
        </w:rPr>
        <w:t xml:space="preserve">184553</w:t>
      </w:r>
    </w:p>
    <w:p>
      <w:r>
        <w:t xml:space="preserve">Lopettakaa sitten vihdoinkin kirotut monokulttuurinne, niin metsä voi taas hyvin! https://t.co/3RVaeBKMYW</w:t>
      </w:r>
    </w:p>
    <w:p>
      <w:r>
        <w:rPr>
          <w:b/>
          <w:u w:val="single"/>
        </w:rPr>
        <w:t xml:space="preserve">184554</w:t>
      </w:r>
    </w:p>
    <w:p>
      <w:r>
        <w:t xml:space="preserve">@worldwideto on tervetullut estettäväksi, tuo vitun raportoiva paskiainen.  #HatefulThankYou</w:t>
      </w:r>
    </w:p>
    <w:p>
      <w:r>
        <w:rPr>
          <w:b/>
          <w:u w:val="single"/>
        </w:rPr>
        <w:t xml:space="preserve">184555</w:t>
      </w:r>
    </w:p>
    <w:p>
      <w:r>
        <w:t xml:space="preserve">@Unbidden1 Ekologinen metsien muuntaminen oli ennen Vihreiden asia... kauan sitten, mitään ei tapahtunut!  Nykyään VIHREÄT korostavat hiilidioksidia ja kiusaavat kansalaisia kielloilla.</w:t>
      </w:r>
    </w:p>
    <w:p>
      <w:r>
        <w:rPr>
          <w:b/>
          <w:u w:val="single"/>
        </w:rPr>
        <w:t xml:space="preserve">184556</w:t>
      </w:r>
    </w:p>
    <w:p>
      <w:r>
        <w:t xml:space="preserve">@Ungebeten1 @pepper46477330 Brandenburgissa tämä on vihdoin tunnustettu. Sekametsiä on lisättävä.</w:t>
      </w:r>
    </w:p>
    <w:p>
      <w:r>
        <w:rPr>
          <w:b/>
          <w:u w:val="single"/>
        </w:rPr>
        <w:t xml:space="preserve">184557</w:t>
      </w:r>
    </w:p>
    <w:p>
      <w:r>
        <w:t xml:space="preserve">@Unbidden1 264 sydäntä Mica ei saa niin paljon koko vuoden aikana.    Taidat olla suosittu, sinä Ossi 😀 . https://t.co/ktP31u6QZK .</w:t>
      </w:r>
    </w:p>
    <w:p>
      <w:r>
        <w:rPr>
          <w:b/>
          <w:u w:val="single"/>
        </w:rPr>
        <w:t xml:space="preserve">184558</w:t>
      </w:r>
    </w:p>
    <w:p>
      <w:r>
        <w:t xml:space="preserve">Berliinin vihreä oikeussenaattori Behrendt....  Siinä kaikki mitä sinun tarvitsee tietää.  Hänen pitäisi mieluummin tarkistaa, ovatko kaikki hänen vankinsa Moabitissa, ja siivota sotkunsa, sillä hänellä on siellä tarpeeksi töitä! https://t.co/M6kCPrtjrW ...</w:t>
      </w:r>
    </w:p>
    <w:p>
      <w:r>
        <w:rPr>
          <w:b/>
          <w:u w:val="single"/>
        </w:rPr>
        <w:t xml:space="preserve">184559</w:t>
      </w:r>
    </w:p>
    <w:p>
      <w:r>
        <w:t xml:space="preserve">@MDR_SN "Julkkikset" tarvitsevat jälleen epätoivoisesti julkisuutta.</w:t>
      </w:r>
    </w:p>
    <w:p>
      <w:r>
        <w:rPr>
          <w:b/>
          <w:u w:val="single"/>
        </w:rPr>
        <w:t xml:space="preserve">184560</w:t>
      </w:r>
    </w:p>
    <w:p>
      <w:r>
        <w:t xml:space="preserve">@MDR_SN Ai, "kulttuurityöntekijät" puhuvat taas? Olemme kokeneet sen kaiken ennenkin! https://t.co/PXuPQdNXIJ</w:t>
      </w:r>
    </w:p>
    <w:p>
      <w:r>
        <w:rPr>
          <w:b/>
          <w:u w:val="single"/>
        </w:rPr>
        <w:t xml:space="preserve">184561</w:t>
      </w:r>
    </w:p>
    <w:p>
      <w:r>
        <w:t xml:space="preserve">@MDR_SN 33 julkkista? Tunnen heistä vain neljä. Loput tarvitsevat luultavasti taas PR:ää.  Muuten: eikö liittokanslerimme mukaan ulkomaalaisten puuttumisen vaaleihimme pitäisi johtaa taloudellisiin pakotteisiin? Tehdään se.</w:t>
      </w:r>
    </w:p>
    <w:p>
      <w:r>
        <w:rPr>
          <w:b/>
          <w:u w:val="single"/>
        </w:rPr>
        <w:t xml:space="preserve">184562</w:t>
      </w:r>
    </w:p>
    <w:p>
      <w:r>
        <w:t xml:space="preserve">@MDR_SN Görlitzin asukkaat eivät todellakaan tarvitse länsisaksalaisen juste-miljöön hyviä neuvoja gentrifioiduista linnakkeista, Hollywoodin kuluneista näyttelijöistä tai vasemmistoliberaalien taiteilijoista. He tietävät itse, mikä on hyväksi heidän kaupungilleen! #Görlitz</w:t>
      </w:r>
    </w:p>
    <w:p>
      <w:r>
        <w:rPr>
          <w:b/>
          <w:u w:val="single"/>
        </w:rPr>
        <w:t xml:space="preserve">184563</w:t>
      </w:r>
    </w:p>
    <w:p>
      <w:r>
        <w:t xml:space="preserve">@MDR_SN Suurelta osin tuntemattomat C-julkkikset soittavat #AFD:tä vastaan.  Jos tämä ei vakuuta Görlitzin asukkaita, - 😅</w:t>
      </w:r>
    </w:p>
    <w:p>
      <w:r>
        <w:rPr>
          <w:b/>
          <w:u w:val="single"/>
        </w:rPr>
        <w:t xml:space="preserve">184564</w:t>
      </w:r>
    </w:p>
    <w:p>
      <w:r>
        <w:t xml:space="preserve">@Flutschi010 @Ungebeten1 @BundesGockel @merdeux @merdeux_ Jos hän näkee sinut, hän palaa pian.</w:t>
      </w:r>
    </w:p>
    <w:p>
      <w:r>
        <w:rPr>
          <w:b/>
          <w:u w:val="single"/>
        </w:rPr>
        <w:t xml:space="preserve">184565</w:t>
      </w:r>
    </w:p>
    <w:p>
      <w:r>
        <w:t xml:space="preserve">Hollywood haluaa kertoa DDR:n propagandadiktatuurin kokeneille itäsaksalaisille, miten äänestää.    👉 LOL https://t.co/QwkRxWTVL1</w:t>
      </w:r>
    </w:p>
    <w:p>
      <w:r>
        <w:rPr>
          <w:b/>
          <w:u w:val="single"/>
        </w:rPr>
        <w:t xml:space="preserve">184566</w:t>
      </w:r>
    </w:p>
    <w:p>
      <w:r>
        <w:t xml:space="preserve">Siitä me itäsaksalaiset pidämme 43 SED-vuoden jälkeen, että joku Z-julkkis kertoo meille, ketä tai mitä äänestää, aivan kuten DDR:n valvotussa ajattelussa.  Tällä hetkellä en todellakaan tiedä, kumpi on minusta inhottavampaa, raporttinne vai järjestelmähuoranne? https://t.co/IqDz8nDx7L</w:t>
      </w:r>
    </w:p>
    <w:p>
      <w:r>
        <w:rPr>
          <w:b/>
          <w:u w:val="single"/>
        </w:rPr>
        <w:t xml:space="preserve">184567</w:t>
      </w:r>
    </w:p>
    <w:p>
      <w:r>
        <w:t xml:space="preserve">@Unbidden1 Hyvä 'Ossis'. Yksinkertainen KIITOS teille! Näytätte meille "Wessisille", että yhteenkuuluvuudella voi olla merkitystä. Me seuraamme - lupaan sen. Kestää vain hieman kauemmin 🤣😎👍</w:t>
      </w:r>
    </w:p>
    <w:p>
      <w:r>
        <w:rPr>
          <w:b/>
          <w:u w:val="single"/>
        </w:rPr>
        <w:t xml:space="preserve">184568</w:t>
      </w:r>
    </w:p>
    <w:p>
      <w:r>
        <w:t xml:space="preserve">@Unbidden1 @Shiwa_Waltraud Tarpeeksi hyvä syy tehdä päinvastoin kuin mitä vaaleihin vaikuttavat c-julkkisten agitaattorit vaativat.....</w:t>
      </w:r>
    </w:p>
    <w:p>
      <w:r>
        <w:rPr>
          <w:b/>
          <w:u w:val="single"/>
        </w:rPr>
        <w:t xml:space="preserve">184569</w:t>
      </w:r>
    </w:p>
    <w:p>
      <w:r>
        <w:t xml:space="preserve">@Unbidden1 @93cecc58ff2e400 "... . Tervehdys ilman vihaa, syrjäytymistä ja leimautumista ...", millaisia kädenvääntöjä ja tekopyhiä 🤮! Kuka aloitti vihan, kiihotuksen, puolitotuudet ja mielipiteiden vääristelyt? Jokainen kritiikki laitettiin rasistiseen nurkkaan tai henkilöä kutsuttiin natsiksi 🤢!</w:t>
      </w:r>
    </w:p>
    <w:p>
      <w:r>
        <w:rPr>
          <w:b/>
          <w:u w:val="single"/>
        </w:rPr>
        <w:t xml:space="preserve">184570</w:t>
      </w:r>
    </w:p>
    <w:p>
      <w:r>
        <w:t xml:space="preserve">Olen samaa mieltä siitä, että on yksinkertaisesti uskomatonta, mitä voitontavoittelijat kuvittelevat tekevänsä tässä järjestelmässä... vain pysyäkseen mukana kilpailussa, ryöstääkseen tukia ja saadakseen sopimuksia. Ideologinen kampanja. https://t.co/pQeZonzZ0K</w:t>
      </w:r>
    </w:p>
    <w:p>
      <w:r>
        <w:rPr>
          <w:b/>
          <w:u w:val="single"/>
        </w:rPr>
        <w:t xml:space="preserve">184571</w:t>
      </w:r>
    </w:p>
    <w:p>
      <w:r>
        <w:t xml:space="preserve">He ovat kaikki tekopyhiä, nuoleskelijoita ja.....En halua kirjoittaa lopuista! Nyt enemmän kuin koskaan AfD 💙👍💙👍💙 https://t.co/EiReCZaqxU</w:t>
      </w:r>
    </w:p>
    <w:p>
      <w:r>
        <w:rPr>
          <w:b/>
          <w:u w:val="single"/>
        </w:rPr>
        <w:t xml:space="preserve">184572</w:t>
      </w:r>
    </w:p>
    <w:p>
      <w:r>
        <w:t xml:space="preserve">No, jollakin on paksu niska! https://t.co/7JZFcdluO9</w:t>
      </w:r>
    </w:p>
    <w:p>
      <w:r>
        <w:rPr>
          <w:b/>
          <w:u w:val="single"/>
        </w:rPr>
        <w:t xml:space="preserve">184573</w:t>
      </w:r>
    </w:p>
    <w:p>
      <w:r>
        <w:t xml:space="preserve">@krippmarie lukittu.  @KHinnek lukittu.  @lifeformation estetty.    Milloin @Twitter alkaa tehdä Twitteriä ilman käyttäjiä? 🤔 Vaikka yleensä vastustankin valtion sääntelyä, tekisin poikkeuksen yhdistyksenne osalta.</w:t>
      </w:r>
    </w:p>
    <w:p>
      <w:r>
        <w:rPr>
          <w:b/>
          <w:u w:val="single"/>
        </w:rPr>
        <w:t xml:space="preserve">184574</w:t>
      </w:r>
    </w:p>
    <w:p>
      <w:r>
        <w:t xml:space="preserve">@UbbelohdeBerlin Bonanza-säätiö vahvistaa ja tukee tätä lausuntoa 😁.</w:t>
      </w:r>
    </w:p>
    <w:p>
      <w:r>
        <w:rPr>
          <w:b/>
          <w:u w:val="single"/>
        </w:rPr>
        <w:t xml:space="preserve">184575</w:t>
      </w:r>
    </w:p>
    <w:p>
      <w:r>
        <w:t xml:space="preserve">@Unbidden1 @todayplus Kiitos Schnucki 😘 Tatü tata</w:t>
      </w:r>
    </w:p>
    <w:p>
      <w:r>
        <w:rPr>
          <w:b/>
          <w:u w:val="single"/>
        </w:rPr>
        <w:t xml:space="preserve">184576</w:t>
      </w:r>
    </w:p>
    <w:p>
      <w:r>
        <w:t xml:space="preserve">Rakkaalle @__Vanisch__ , joka sai 7 päivän bannia liian suuren totuuden vuoksi. Hän kärsii saman kohtalon kuin minä, vasemmistolaisten denucianttien pettämänä ja tappamana.    Tässä on hänen tervehdyksensä https://t.co/LNsPGGhVqj</w:t>
      </w:r>
    </w:p>
    <w:p>
      <w:r>
        <w:rPr>
          <w:b/>
          <w:u w:val="single"/>
        </w:rPr>
        <w:t xml:space="preserve">184577</w:t>
      </w:r>
    </w:p>
    <w:p>
      <w:r>
        <w:t xml:space="preserve">Vihreiden politiikka on juuri sitä, mistä he syyttävät "populisteja". Nimittäin yksi helpoista vastauksista.    Ongelma --&amp;gt; kieltää ongelma --&amp;gt; kieltää ongelma --&amp;gt; kieltää #BanParty</w:t>
      </w:r>
    </w:p>
    <w:p>
      <w:r>
        <w:rPr>
          <w:b/>
          <w:u w:val="single"/>
        </w:rPr>
        <w:t xml:space="preserve">184578</w:t>
      </w:r>
    </w:p>
    <w:p>
      <w:r>
        <w:t xml:space="preserve">@BundesGockel Kaltaisesi kaverit.    Siitä puheen ollen, mitä pikku talosi tekee Blankenesissa?    Milloin on kesäjuhlat Nu... Siis naiset?    Toivottavasti olette jynssänneet allasalueen nätisti, viime vuonna oli sotkuista 😁 @merdeux @Ungebeten1 Olettehan taas siellä?</w:t>
      </w:r>
    </w:p>
    <w:p>
      <w:r>
        <w:rPr>
          <w:b/>
          <w:u w:val="single"/>
        </w:rPr>
        <w:t xml:space="preserve">184579</w:t>
      </w:r>
    </w:p>
    <w:p>
      <w:r>
        <w:t xml:space="preserve">@Unbidden1 @BundesGockel @merdeux @merdeux_ Mutta tällä kertaa ei eläimiä allasalueella.  Ei myöskään hevosia.</w:t>
      </w:r>
    </w:p>
    <w:p>
      <w:r>
        <w:rPr>
          <w:b/>
          <w:u w:val="single"/>
        </w:rPr>
        <w:t xml:space="preserve">184580</w:t>
      </w:r>
    </w:p>
    <w:p>
      <w:r>
        <w:t xml:space="preserve">@merdeux_ @FAZ_NET Ceaucescu oli myös kommunisti.    Ja myös poliitikko.    Ja myös miljonääri.    Aivan kuten monet poliitikkomme.    Kylläinen ja täytetty kuin jouluhanhi.    Ihmisten selän takana.    Me kaikki tiedämme, miten se päättyi.    Joten odota ja toivo...</w:t>
      </w:r>
    </w:p>
    <w:p>
      <w:r>
        <w:rPr>
          <w:b/>
          <w:u w:val="single"/>
        </w:rPr>
        <w:t xml:space="preserve">184581</w:t>
      </w:r>
    </w:p>
    <w:p>
      <w:r>
        <w:t xml:space="preserve">Ihmiset #Görlitzissä ja entisessä DDR:ssä yleensä pitävät siitä, että pilvessä olevat näyttelijät ja vanhat vasemmistolaiset sosiologit länsimaista kertovat heille, mitä heidän pitäisi äänestää.</w:t>
      </w:r>
    </w:p>
    <w:p>
      <w:r>
        <w:rPr>
          <w:b/>
          <w:u w:val="single"/>
        </w:rPr>
        <w:t xml:space="preserve">184582</w:t>
      </w:r>
    </w:p>
    <w:p>
      <w:r>
        <w:t xml:space="preserve">#Salvini toimii.  Oikeudenkäynti maahanmuuttomyönteistä pormestaria vastaan alkaa Italiassa https://t.co/T6rt82AuyI</w:t>
      </w:r>
    </w:p>
    <w:p>
      <w:r>
        <w:rPr>
          <w:b/>
          <w:u w:val="single"/>
        </w:rPr>
        <w:t xml:space="preserve">184583</w:t>
      </w:r>
    </w:p>
    <w:p>
      <w:r>
        <w:t xml:space="preserve">@symptompanik @buntewelt1966 https://t.co/tJxabpk4g6 https://t.co/tJxabpk4g6</w:t>
      </w:r>
    </w:p>
    <w:p>
      <w:r>
        <w:rPr>
          <w:b/>
          <w:u w:val="single"/>
        </w:rPr>
        <w:t xml:space="preserve">184584</w:t>
      </w:r>
    </w:p>
    <w:p>
      <w:r>
        <w:t xml:space="preserve">Minua vain oksettaa... https://t.co/fbM2HdccbI</w:t>
      </w:r>
    </w:p>
    <w:p>
      <w:r>
        <w:rPr>
          <w:b/>
          <w:u w:val="single"/>
        </w:rPr>
        <w:t xml:space="preserve">184585</w:t>
      </w:r>
    </w:p>
    <w:p>
      <w:r>
        <w:t xml:space="preserve">@Eddie_1412 @PolizeiSachsen Tässä on video tapahtumasta.... Erityisen hieno laulu lopussa...! https://t.co/lKtGF0DFgc</w:t>
      </w:r>
    </w:p>
    <w:p>
      <w:r>
        <w:rPr>
          <w:b/>
          <w:u w:val="single"/>
        </w:rPr>
        <w:t xml:space="preserve">184586</w:t>
      </w:r>
    </w:p>
    <w:p>
      <w:r>
        <w:t xml:space="preserve">Hyvä koira! 🍖 https://t.co/FiiSYtEF4Q</w:t>
      </w:r>
    </w:p>
    <w:p>
      <w:r>
        <w:rPr>
          <w:b/>
          <w:u w:val="single"/>
        </w:rPr>
        <w:t xml:space="preserve">184587</w:t>
      </w:r>
    </w:p>
    <w:p>
      <w:r>
        <w:t xml:space="preserve">Kun on kyse kieltämisestä, kukaan ei voi huijata #GreenKhmeriä.  Ja on eroa sen välillä, haluaako joku olla sallimatta vai kieltää. Mutta fiksuimmat työntekijät eivät kuitenkaan ole kotona @Die_Gruenen kanssa. 😘 https://t.co/JAaNc3z5CR</w:t>
      </w:r>
    </w:p>
    <w:p>
      <w:r>
        <w:rPr>
          <w:b/>
          <w:u w:val="single"/>
        </w:rPr>
        <w:t xml:space="preserve">184588</w:t>
      </w:r>
    </w:p>
    <w:p>
      <w:r>
        <w:t xml:space="preserve">Me miehet..... Mitä kaikkea saammekaan aikaiseksi!    Jos teitä, hyvät naiset, häiritsee se, että miehet haluavat vaikuttaa sikiöihin, joita he luovat yhdessä, niin älkää päästäkö miehiä sisään! Niin yksinkertaista elämä on! https://t.co/kGIC6sfsji</w:t>
      </w:r>
    </w:p>
    <w:p>
      <w:r>
        <w:rPr>
          <w:b/>
          <w:u w:val="single"/>
        </w:rPr>
        <w:t xml:space="preserve">184589</w:t>
      </w:r>
    </w:p>
    <w:p>
      <w:r>
        <w:t xml:space="preserve">@todayplus 'vielä'?    Ei, ihmiset, pysykää paikoillanne!    Jotkut muut voivat tehdä mitä haluavat, mutta se ei saa minua pitämään sitä hyvänä.    Minusta se ei ole hyvä, ja se pysyy sellaisena!</w:t>
      </w:r>
    </w:p>
    <w:p>
      <w:r>
        <w:rPr>
          <w:b/>
          <w:u w:val="single"/>
        </w:rPr>
        <w:t xml:space="preserve">184590</w:t>
      </w:r>
    </w:p>
    <w:p>
      <w:r>
        <w:t xml:space="preserve">Homoseksuaalit #islamofobiaa vastaan Mistä kaikki typeryys #Euroopassa tulee?     Miksi tällaiset henkilöt eivät mene suoraan tiikerin häkkiin ja todista, että tiikeri haluaa vain leikkiä.     #Islamisaatio #ReligionofPeace https://t.co/ykxL819g3I https://t.co/ykxL819g3I</w:t>
      </w:r>
    </w:p>
    <w:p>
      <w:r>
        <w:rPr>
          <w:b/>
          <w:u w:val="single"/>
        </w:rPr>
        <w:t xml:space="preserve">184591</w:t>
      </w:r>
    </w:p>
    <w:p>
      <w:r>
        <w:t xml:space="preserve">@Heide_Anna Jaa ja partikularisoi yhteiskunta aina kauniisti - jotta globalistit voivat hakata ihmisiä kunnolla. #ReactionaryStrulyStupidLeftistit</w:t>
      </w:r>
    </w:p>
    <w:p>
      <w:r>
        <w:rPr>
          <w:b/>
          <w:u w:val="single"/>
        </w:rPr>
        <w:t xml:space="preserve">184592</w:t>
      </w:r>
    </w:p>
    <w:p>
      <w:r>
        <w:t xml:space="preserve">Minusta se on edelleen vastoin luontoa, ja otan vapauden sanoa sen.  Voitte vihata minua sen takia, mutta se on minun mielipiteeni. https://t.co/CUC4F3pyg5.</w:t>
      </w:r>
    </w:p>
    <w:p>
      <w:r>
        <w:rPr>
          <w:b/>
          <w:u w:val="single"/>
        </w:rPr>
        <w:t xml:space="preserve">184593</w:t>
      </w:r>
    </w:p>
    <w:p>
      <w:r>
        <w:t xml:space="preserve">AfD ilmastokeskustelusta: Vihreiden esikuvana "on Kiina kulttuurivallankumouksen aikaan, jolloin kuoli miljoonia ihmisiä" https://t.co/r7sMoWiOzN via @China_Welt_News : KAIKKI PUOLUEET Alistuvat mielettömille vihreille - VAIN AFD VIHAAA SITÄ!</w:t>
      </w:r>
    </w:p>
    <w:p>
      <w:r>
        <w:rPr>
          <w:b/>
          <w:u w:val="single"/>
        </w:rPr>
        <w:t xml:space="preserve">184594</w:t>
      </w:r>
    </w:p>
    <w:p>
      <w:r>
        <w:t xml:space="preserve">... - Mikä on "harhaanjohtava signaali maailmalle"? Tässä on yksiselitteinen signaali, vaalihäirintä, vaikka ns. vaalivalituksessa ei mainita nimeä ja puoluetta, molempia seurataan heti tässä, MSM vain 👎💙👍🇩🇪 Lähde MoPo Dresden v. 11.06.19 https://t.co/SeYJqGbLJS</w:t>
      </w:r>
    </w:p>
    <w:p>
      <w:r>
        <w:rPr>
          <w:b/>
          <w:u w:val="single"/>
        </w:rPr>
        <w:t xml:space="preserve">184595</w:t>
      </w:r>
    </w:p>
    <w:p>
      <w:r>
        <w:t xml:space="preserve">Yeaaaahhh...!!! 👍👍👍👍👍Juuri minun ilmoitukseni ❗️Simppelisti super 👍 https://t.co/3pdA9d5az4</w:t>
      </w:r>
    </w:p>
    <w:p>
      <w:r>
        <w:rPr>
          <w:b/>
          <w:u w:val="single"/>
        </w:rPr>
        <w:t xml:space="preserve">184596</w:t>
      </w:r>
    </w:p>
    <w:p>
      <w:r>
        <w:t xml:space="preserve">Jos käytät vaellussandaaleja ja tennissukkia, olet menettänyt elämäsi hallinnan.</w:t>
      </w:r>
    </w:p>
    <w:p>
      <w:r>
        <w:rPr>
          <w:b/>
          <w:u w:val="single"/>
        </w:rPr>
        <w:t xml:space="preserve">184597</w:t>
      </w:r>
    </w:p>
    <w:p>
      <w:r>
        <w:t xml:space="preserve">1. ehkä miehittäjien lapsille se on pelin nimi, mutta saksalaisille se on nimi Nimi - kaupunki - maa, ja 2. he eivät kysy poliitikoista.  3. Kuulit luultavasti väärin, kyse oli luultavasti vuoden pudonneesta joukkueesta, jossa on B-kirjain, kuka tahansa lapsi olisi arvannut #Barley. https://t.co/4OlWRuMe4i. https://t.co/4OlWRuMe4i</w:t>
      </w:r>
    </w:p>
    <w:p>
      <w:r>
        <w:rPr>
          <w:b/>
          <w:u w:val="single"/>
        </w:rPr>
        <w:t xml:space="preserve">184598</w:t>
      </w:r>
    </w:p>
    <w:p>
      <w:r>
        <w:t xml:space="preserve">Minusta on hassua, kun homojen terveysministeri toteaa, että homous ei ole hoidettavissa oleva/parannettavissa oleva sairaus.  No, mitä muuta hänen pitäisi sanoa?  "Olen homo, mutta muuten olen toistaiseksi kunnossa"? https://t.co/XMRq1zbRLQ</w:t>
      </w:r>
    </w:p>
    <w:p>
      <w:r>
        <w:rPr>
          <w:b/>
          <w:u w:val="single"/>
        </w:rPr>
        <w:t xml:space="preserve">184599</w:t>
      </w:r>
    </w:p>
    <w:p>
      <w:r>
        <w:t xml:space="preserve">Toinen heistä on liian tyhmä ymmärtääkseen lakia, Saksan-vihaaja on liian tyhmä tietääkseen Thüringenin hallitusta, joten yhtä hyvin voisit laittaa koiran vartioimaan maksamakkaraa, se lupaisi enemmän menestystä. https://t.co/Nb0Y8iVDs5.</w:t>
      </w:r>
    </w:p>
    <w:p>
      <w:r>
        <w:rPr>
          <w:b/>
          <w:u w:val="single"/>
        </w:rPr>
        <w:t xml:space="preserve">184600</w:t>
      </w:r>
    </w:p>
    <w:p>
      <w:r>
        <w:t xml:space="preserve">Hyvät görlitziläiset, yhä useammat "julkkikset" pitävät teitä täysin tyhminä ja uskovat, että ette pysty edes valitsemaan pormestaria ilman heidän neuvojaan. Ajatelkaa ennen vaaleja tätä röyhkeää holhousta! #Görlitz</w:t>
      </w:r>
    </w:p>
    <w:p>
      <w:r>
        <w:rPr>
          <w:b/>
          <w:u w:val="single"/>
        </w:rPr>
        <w:t xml:space="preserve">184601</w:t>
      </w:r>
    </w:p>
    <w:p>
      <w:r>
        <w:t xml:space="preserve">@KatrinHLeipzig1 @MatthiasMeisner Luulen, että silesialainen halusi yksinkertaisesti ilmaista kotimaansa menettämisen.  Joskus on hyvä ilmaista menetyksen aiheuttama tuska muille.    En ymmärrä, miksi se järkytti heitä.</w:t>
      </w:r>
    </w:p>
    <w:p>
      <w:r>
        <w:rPr>
          <w:b/>
          <w:u w:val="single"/>
        </w:rPr>
        <w:t xml:space="preserve">184602</w:t>
      </w:r>
    </w:p>
    <w:p>
      <w:r>
        <w:t xml:space="preserve">@MatthiasMeisner Oletteko koskaan miettineet, miksi Keski-Saksan yleisradioyhtiön nimi on '#MDR', te viisaat...? Oderin ja Neissen rajan takana oleva itäosa oli tietenkin ennen saksalainen. Se on vain historiallisesti oikea lausunto, eikä siitä kannata hermostua. 🤔</w:t>
      </w:r>
    </w:p>
    <w:p>
      <w:r>
        <w:rPr>
          <w:b/>
          <w:u w:val="single"/>
        </w:rPr>
        <w:t xml:space="preserve">184603</w:t>
      </w:r>
    </w:p>
    <w:p>
      <w:r>
        <w:t xml:space="preserve">@Unbidden1 @Pat22344 Asian ytimeen ✌👏✌</w:t>
      </w:r>
    </w:p>
    <w:p>
      <w:r>
        <w:rPr>
          <w:b/>
          <w:u w:val="single"/>
        </w:rPr>
        <w:t xml:space="preserve">184604</w:t>
      </w:r>
    </w:p>
    <w:p>
      <w:r>
        <w:t xml:space="preserve">@Unbidden1 #TheUnitedLunatics tai #TheUnitedConfused</w:t>
      </w:r>
    </w:p>
    <w:p>
      <w:r>
        <w:rPr>
          <w:b/>
          <w:u w:val="single"/>
        </w:rPr>
        <w:t xml:space="preserve">184605</w:t>
      </w:r>
    </w:p>
    <w:p>
      <w:r>
        <w:t xml:space="preserve">Ei miehiä, ei jälkeläisiä.  Oliko sinulla ikkunapaikka Bion viimeisellä rivillä vai mitä?  Ja muuten, puhun missä haluan.  Ilmoituksen loppu. https://t.co/PKWEVyCOF7</w:t>
      </w:r>
    </w:p>
    <w:p>
      <w:r>
        <w:rPr>
          <w:b/>
          <w:u w:val="single"/>
        </w:rPr>
        <w:t xml:space="preserve">184606</w:t>
      </w:r>
    </w:p>
    <w:p>
      <w:r>
        <w:t xml:space="preserve">Jos Gretchen Doppelkarre ei sittenkään olekaan liittokansleriehdokas, #CDU:n eduskuntaryhmän puheenjohtajan paikka jää todennäköisesti avoimeksi.  Kysy Volker #Kauderilta! https://t.co/SpzIw2CWlN</w:t>
      </w:r>
    </w:p>
    <w:p>
      <w:r>
        <w:rPr>
          <w:b/>
          <w:u w:val="single"/>
        </w:rPr>
        <w:t xml:space="preserve">184607</w:t>
      </w:r>
    </w:p>
    <w:p>
      <w:r>
        <w:t xml:space="preserve">Mitä nyt, herra @rbrinkhaus?  Koska enemmistö jopa #CDU:n sisällä pitää #AKK:ta sopimattomana liittokansleriehdokkaaksi (jota hän on), te menitte jo hyvin varhain ulos raiteelta sitoutumalla Kramp-Karrenbaueriin! https://t.co/035huztHnm</w:t>
      </w:r>
    </w:p>
    <w:p>
      <w:r>
        <w:rPr>
          <w:b/>
          <w:u w:val="single"/>
        </w:rPr>
        <w:t xml:space="preserve">184608</w:t>
      </w:r>
    </w:p>
    <w:p>
      <w:r>
        <w:t xml:space="preserve">Kaikille turkkilaisille, jotka halusivat naida äitiäni: se ei ole mahdollista, hän kuoli muutama vuosi sitten.  Hän ei myöskään ollut prostituoitu, joten voit pelastaa sen paskiaisen.  Paskiainen?  Unohda se, olen biodeutsch.  Homo?  Se on parhaimmillaan teidän kieltänne!  #TurksAreComingForIceland</w:t>
      </w:r>
    </w:p>
    <w:p>
      <w:r>
        <w:rPr>
          <w:b/>
          <w:u w:val="single"/>
        </w:rPr>
        <w:t xml:space="preserve">184609</w:t>
      </w:r>
    </w:p>
    <w:p>
      <w:r>
        <w:t xml:space="preserve">Sellainen kehystävä sotku aikaisin aamulla. GroKolla on gallupin mukaan vain 36%, molemmat puolueet ovat menettämässä dramaattisesti äänestäjien suosiossa ja 1003 haastateltua ovat edustavia.🤦♂️🤪 https://t.co/k550Bsxshm https://t.co/k550Bsxshm</w:t>
      </w:r>
    </w:p>
    <w:p>
      <w:r>
        <w:rPr>
          <w:b/>
          <w:u w:val="single"/>
        </w:rPr>
        <w:t xml:space="preserve">184610</w:t>
      </w:r>
    </w:p>
    <w:p>
      <w:r>
        <w:t xml:space="preserve">@Unbidden1 @StoergroesseM @0Siegfried @Twitter Anani on jotain äidin kanssa ja sikerim jotain vittu. Mutta turkkini ei ole kovin hyvä. 🤷♂️</w:t>
      </w:r>
    </w:p>
    <w:p>
      <w:r>
        <w:rPr>
          <w:b/>
          <w:u w:val="single"/>
        </w:rPr>
        <w:t xml:space="preserve">184611</w:t>
      </w:r>
    </w:p>
    <w:p>
      <w:r>
        <w:t xml:space="preserve">@Notabaris @GuidoHeidkamp @smuellermdb @akk Minulle riittää profiiliteksti, minulla on tarpeeksi käsitystä siitä, miltä Guido näyttää. https://t.co/McO69XDCP7</w:t>
      </w:r>
    </w:p>
    <w:p>
      <w:r>
        <w:rPr>
          <w:b/>
          <w:u w:val="single"/>
        </w:rPr>
        <w:t xml:space="preserve">184612</w:t>
      </w:r>
    </w:p>
    <w:p>
      <w:r>
        <w:t xml:space="preserve">@TSG1909 @Notabaris @GuidoHeidkamp @smuellermdb @akk Kova rock tarkoittaa varmasti Grönemeyeriä ja 'pehmeät balladit' ovat 'Best of Kuschelsongs' 😁.</w:t>
      </w:r>
    </w:p>
    <w:p>
      <w:r>
        <w:rPr>
          <w:b/>
          <w:u w:val="single"/>
        </w:rPr>
        <w:t xml:space="preserve">184613</w:t>
      </w:r>
    </w:p>
    <w:p>
      <w:r>
        <w:t xml:space="preserve">@Unbidden1 @chrisjuko 😊ei ole mitään parempaa kuin sivistynyt keskustelu,vaikka se olisikin vain yksipuolista sivistystä.</w:t>
      </w:r>
    </w:p>
    <w:p>
      <w:r>
        <w:rPr>
          <w:b/>
          <w:u w:val="single"/>
        </w:rPr>
        <w:t xml:space="preserve">184614</w:t>
      </w:r>
    </w:p>
    <w:p>
      <w:r>
        <w:t xml:space="preserve">@Unbidden1 @DarkCat90 Tuo on selkeä ja rehellinen lausunto!🤗😘😘</w:t>
      </w:r>
    </w:p>
    <w:p>
      <w:r>
        <w:rPr>
          <w:b/>
          <w:u w:val="single"/>
        </w:rPr>
        <w:t xml:space="preserve">184615</w:t>
      </w:r>
    </w:p>
    <w:p>
      <w:r>
        <w:t xml:space="preserve">Kuinka naiivi aikuinen ihminen voi oikeastaan olla?  Jos olet lukenut @smuellermdb, niin tiedät!    'Klarname' tai myös kutsu vasemmistolaisille roskaväelle polttaa talosi ja autosi. https://t.co/phdqsOwgYm</w:t>
      </w:r>
    </w:p>
    <w:p>
      <w:r>
        <w:rPr>
          <w:b/>
          <w:u w:val="single"/>
        </w:rPr>
        <w:t xml:space="preserve">184616</w:t>
      </w:r>
    </w:p>
    <w:p>
      <w:r>
        <w:t xml:space="preserve">@Unbidden1 @StoergroesseM @0Siegfried @Twitter He ovat tavallaan kiinnostuneita tästä insestistä.</w:t>
      </w:r>
    </w:p>
    <w:p>
      <w:r>
        <w:rPr>
          <w:b/>
          <w:u w:val="single"/>
        </w:rPr>
        <w:t xml:space="preserve">184617</w:t>
      </w:r>
    </w:p>
    <w:p>
      <w:r>
        <w:t xml:space="preserve">🇩🇪 💙 👍 👍 👍 👍 Oikein hyvä, näille turkkilaisille on näytettävä rajat. ‼️ 💞 https://t.co/rv2Y0bHhwe https://t.co/rv2Y0bHhwe</w:t>
      </w:r>
    </w:p>
    <w:p>
      <w:r>
        <w:rPr>
          <w:b/>
          <w:u w:val="single"/>
        </w:rPr>
        <w:t xml:space="preserve">184618</w:t>
      </w:r>
    </w:p>
    <w:p>
      <w:r>
        <w:t xml:space="preserve">@Unbidden1 Niin kauan kuin joku kutsuu #Greens #Bürgerlich, uskon, että kaikki on mahdollista #Saksassa!</w:t>
      </w:r>
    </w:p>
    <w:p>
      <w:r>
        <w:rPr>
          <w:b/>
          <w:u w:val="single"/>
        </w:rPr>
        <w:t xml:space="preserve">184619</w:t>
      </w:r>
    </w:p>
    <w:p>
      <w:r>
        <w:t xml:space="preserve">@Unbidden1 CDU Seniorit ...</w:t>
      </w:r>
    </w:p>
    <w:p>
      <w:r>
        <w:rPr>
          <w:b/>
          <w:u w:val="single"/>
        </w:rPr>
        <w:t xml:space="preserve">184620</w:t>
      </w:r>
    </w:p>
    <w:p>
      <w:r>
        <w:t xml:space="preserve">😂😂😂😂 https://t.co/LLW0jiK3bD</w:t>
      </w:r>
    </w:p>
    <w:p>
      <w:r>
        <w:rPr>
          <w:b/>
          <w:u w:val="single"/>
        </w:rPr>
        <w:t xml:space="preserve">184621</w:t>
      </w:r>
    </w:p>
    <w:p>
      <w:r>
        <w:t xml:space="preserve">@TBreitschneider @pepper46477330 @Ungebeten1 @KHinnek En ollut asukas, vaan vierailija 70-80-luvulla. Ero oli melko selvä. Isäni pakeni ennen muurin rakentamista, ja äitini pelkäsi aina, etteivät he päästäisi meitä pois. Ja nyt istun NRW:ssä, ja DDR 2.0 asennetaan. Voisin itkeä</w:t>
      </w:r>
    </w:p>
    <w:p>
      <w:r>
        <w:rPr>
          <w:b/>
          <w:u w:val="single"/>
        </w:rPr>
        <w:t xml:space="preserve">184622</w:t>
      </w:r>
    </w:p>
    <w:p>
      <w:r>
        <w:t xml:space="preserve">Me emme anna Saksan seisoa hallintomme rinnalla #Umvolkung https://t.co/lCwi7gYW7V</w:t>
      </w:r>
    </w:p>
    <w:p>
      <w:r>
        <w:rPr>
          <w:b/>
          <w:u w:val="single"/>
        </w:rPr>
        <w:t xml:space="preserve">184623</w:t>
      </w:r>
    </w:p>
    <w:p>
      <w:r>
        <w:t xml:space="preserve">#soisset Ajankohtaista : Haluatko uudet vaalit?</w:t>
      </w:r>
    </w:p>
    <w:p>
      <w:r>
        <w:rPr>
          <w:b/>
          <w:u w:val="single"/>
        </w:rPr>
        <w:t xml:space="preserve">184624</w:t>
      </w:r>
    </w:p>
    <w:p>
      <w:r>
        <w:t xml:space="preserve">Julkkikset allekirjoittavat Görlitzissä äänestäjille osoitetun vetoomuksen ... Daniel Brühl, Désirée Nosbusch, Marius Müller-Westernhagen' Työntäkää nenänne johonkin muuhun. Kokaiinia, minun puolestani. https://t.co/0v01YCiADi</w:t>
      </w:r>
    </w:p>
    <w:p>
      <w:r>
        <w:rPr>
          <w:b/>
          <w:u w:val="single"/>
        </w:rPr>
        <w:t xml:space="preserve">184625</w:t>
      </w:r>
    </w:p>
    <w:p>
      <w:r>
        <w:t xml:space="preserve">Nigeriläinen mies...    Nyt he ovat täällä... https://t.co/N8yroc6Lu1</w:t>
      </w:r>
    </w:p>
    <w:p>
      <w:r>
        <w:rPr>
          <w:b/>
          <w:u w:val="single"/>
        </w:rPr>
        <w:t xml:space="preserve">184626</w:t>
      </w:r>
    </w:p>
    <w:p>
      <w:r>
        <w:t xml:space="preserve">@czarymarymarybum777 cc @Unbidden1</w:t>
      </w:r>
    </w:p>
    <w:p>
      <w:r>
        <w:rPr>
          <w:b/>
          <w:u w:val="single"/>
        </w:rPr>
        <w:t xml:space="preserve">184627</w:t>
      </w:r>
    </w:p>
    <w:p>
      <w:r>
        <w:t xml:space="preserve">@Unbidden1 Yksinkertaista ja vankkaa matematiikkaa: elinvuosien turha kerryttäminen ei välttämättä johda vanhuusviisauteen. Aivan, herra @polenz_r</w:t>
      </w:r>
    </w:p>
    <w:p>
      <w:r>
        <w:rPr>
          <w:b/>
          <w:u w:val="single"/>
        </w:rPr>
        <w:t xml:space="preserve">184628</w:t>
      </w:r>
    </w:p>
    <w:p>
      <w:r>
        <w:t xml:space="preserve">@WELTnews Super,siellä vallanpitäjät voivat itse lukea, mitä ajatuksia ja mielipiteitä jokaisesta hallituksessa olevasta yksilöstä on.😂😂😂</w:t>
      </w:r>
    </w:p>
    <w:p>
      <w:r>
        <w:rPr>
          <w:b/>
          <w:u w:val="single"/>
        </w:rPr>
        <w:t xml:space="preserve">184629</w:t>
      </w:r>
    </w:p>
    <w:p>
      <w:r>
        <w:t xml:space="preserve">#CDU-#Werkstattgespraech-prompter by #AKK saa paitsi #Saksan nauramaan ;-) https://t.co/G2URwd1uHn</w:t>
      </w:r>
    </w:p>
    <w:p>
      <w:r>
        <w:rPr>
          <w:b/>
          <w:u w:val="single"/>
        </w:rPr>
        <w:t xml:space="preserve">184630</w:t>
      </w:r>
    </w:p>
    <w:p>
      <w:r>
        <w:t xml:space="preserve">@pepper46477330 @KHinnek Iiiiiiccchhh tunnen heidät edelleen!!!! 😊 🍬 Makeisia ajasta/maailmasta (joka oli minulle vielä "tervejärkinen"). Erityisesti 80-luvulla. Kirjoitin siitä kerran jotain blogissani https://t.co/4UgTJze8UG.</w:t>
      </w:r>
    </w:p>
    <w:p>
      <w:r>
        <w:rPr>
          <w:b/>
          <w:u w:val="single"/>
        </w:rPr>
        <w:t xml:space="preserve">184631</w:t>
      </w:r>
    </w:p>
    <w:p>
      <w:r>
        <w:t xml:space="preserve">Pakolaiset kähmivät lapsia Essenin ulkoilma-altaassa https://t.co/8haUSkcwj6</w:t>
      </w:r>
    </w:p>
    <w:p>
      <w:r>
        <w:rPr>
          <w:b/>
          <w:u w:val="single"/>
        </w:rPr>
        <w:t xml:space="preserve">184632</w:t>
      </w:r>
    </w:p>
    <w:p>
      <w:r>
        <w:t xml:space="preserve">Tänään kierros Harzin läpi sinulle https://t.co/WH5jCdBobu</w:t>
      </w:r>
    </w:p>
    <w:p>
      <w:r>
        <w:rPr>
          <w:b/>
          <w:u w:val="single"/>
        </w:rPr>
        <w:t xml:space="preserve">184633</w:t>
      </w:r>
    </w:p>
    <w:p>
      <w:r>
        <w:t xml:space="preserve">@Unbidden1 meidän on oltava iloisia siitä, että hän ei aloittanut kolmatta maailmansotaa.</w:t>
      </w:r>
    </w:p>
    <w:p>
      <w:r>
        <w:rPr>
          <w:b/>
          <w:u w:val="single"/>
        </w:rPr>
        <w:t xml:space="preserve">184634</w:t>
      </w:r>
    </w:p>
    <w:p>
      <w:r>
        <w:t xml:space="preserve">@cCcKAMRANcCc @whore__bot @femaleaga Älä ole niin homofobinen. 🤣 Sinun on parasta integroitua. Huono kanssasi 58 vuotta maassa ja integroitunut kuin jääkarhu sademetsässä.</w:t>
      </w:r>
    </w:p>
    <w:p>
      <w:r>
        <w:rPr>
          <w:b/>
          <w:u w:val="single"/>
        </w:rPr>
        <w:t xml:space="preserve">184635</w:t>
      </w:r>
    </w:p>
    <w:p>
      <w:r>
        <w:t xml:space="preserve">Kamran ei ole kuin muut turkkilaiset.  Itse asiassa Kamran on paljon tyhmempi!  Kyllä, se on mahdollista!  Todennäköisesti merkkiraja esti häntä haluamasta naida myös @Platinmenschin äitiä.  Erikoinen nykyaikainen! https://t.co/9cR12TMKDd</w:t>
      </w:r>
    </w:p>
    <w:p>
      <w:r>
        <w:rPr>
          <w:b/>
          <w:u w:val="single"/>
        </w:rPr>
        <w:t xml:space="preserve">184636</w:t>
      </w:r>
    </w:p>
    <w:p>
      <w:r>
        <w:t xml:space="preserve">@Unbidden1 Olin kirjoittanut hänelle jotain samanlaista, ja hän oli jälleen kerran valunut, nyt hän on estänyt minut. 😂😂😂😂 Uffbasse Grossmeister Zopfgedöns ei, että olet seuraava. 😁 https://t.co/47uxwBy7BC</w:t>
      </w:r>
    </w:p>
    <w:p>
      <w:r>
        <w:rPr>
          <w:b/>
          <w:u w:val="single"/>
        </w:rPr>
        <w:t xml:space="preserve">184637</w:t>
      </w:r>
    </w:p>
    <w:p>
      <w:r>
        <w:t xml:space="preserve">@Unbidden1 Polenz on CDU:n Karl Lauterbach. 😁</w:t>
      </w:r>
    </w:p>
    <w:p>
      <w:r>
        <w:rPr>
          <w:b/>
          <w:u w:val="single"/>
        </w:rPr>
        <w:t xml:space="preserve">184638</w:t>
      </w:r>
    </w:p>
    <w:p>
      <w:r>
        <w:t xml:space="preserve">@Technik_u_Welt Jos seksuaalisesti aliarvostettu vanha nainen, jolla on tarkkaavaisuushäiriö, kuvaa sinua nyt osuvasti, kerro minulle.  Tai älä.</w:t>
      </w:r>
    </w:p>
    <w:p>
      <w:r>
        <w:rPr>
          <w:b/>
          <w:u w:val="single"/>
        </w:rPr>
        <w:t xml:space="preserve">184639</w:t>
      </w:r>
    </w:p>
    <w:p>
      <w:r>
        <w:t xml:space="preserve">@Technology_u_World https://t.co/www7pGrAhy</w:t>
      </w:r>
    </w:p>
    <w:p>
      <w:r>
        <w:rPr>
          <w:b/>
          <w:u w:val="single"/>
        </w:rPr>
        <w:t xml:space="preserve">184640</w:t>
      </w:r>
    </w:p>
    <w:p>
      <w:r>
        <w:t xml:space="preserve">@Technik_u_Welt Siinä se taas oli, hoitokriisi.    🤣🤣🤣</w:t>
      </w:r>
    </w:p>
    <w:p>
      <w:r>
        <w:rPr>
          <w:b/>
          <w:u w:val="single"/>
        </w:rPr>
        <w:t xml:space="preserve">184641</w:t>
      </w:r>
    </w:p>
    <w:p>
      <w:r>
        <w:t xml:space="preserve">@Technik_u_Welt Ilmeisesti kutsut natsien lisäksi kaikkia ihmisiä, jotka ovat eri mieltä kanssasi, #Naziksi.</w:t>
      </w:r>
    </w:p>
    <w:p>
      <w:r>
        <w:rPr>
          <w:b/>
          <w:u w:val="single"/>
        </w:rPr>
        <w:t xml:space="preserve">184642</w:t>
      </w:r>
    </w:p>
    <w:p>
      <w:r>
        <w:t xml:space="preserve">Käytännön ratkaisu "kansalaistottelemattomuuteen" Frankfurtissa. #EndeGelaende #FridaysForFuture #HambiBleibt #hambacherforst https://t.co/rXa99ymZKH</w:t>
      </w:r>
    </w:p>
    <w:p>
      <w:r>
        <w:rPr>
          <w:b/>
          <w:u w:val="single"/>
        </w:rPr>
        <w:t xml:space="preserve">184643</w:t>
      </w:r>
    </w:p>
    <w:p>
      <w:r>
        <w:t xml:space="preserve">Se on tulossa lähikaupunkiinne! https://t.co/W6ovXwjkW4</w:t>
      </w:r>
    </w:p>
    <w:p>
      <w:r>
        <w:rPr>
          <w:b/>
          <w:u w:val="single"/>
        </w:rPr>
        <w:t xml:space="preserve">184644</w:t>
      </w:r>
    </w:p>
    <w:p>
      <w:r>
        <w:t xml:space="preserve">Käskin hänen lentää sinne ILMAN kippaa! https://t.co/hBzPGFUrpf</w:t>
      </w:r>
    </w:p>
    <w:p>
      <w:r>
        <w:rPr>
          <w:b/>
          <w:u w:val="single"/>
        </w:rPr>
        <w:t xml:space="preserve">184645</w:t>
      </w:r>
    </w:p>
    <w:p>
      <w:r>
        <w:t xml:space="preserve">Nobel-palkintokaan ei ole enää sitä, mitä se ennen oli. https://t.co/zvlF3123TD.</w:t>
      </w:r>
    </w:p>
    <w:p>
      <w:r>
        <w:rPr>
          <w:b/>
          <w:u w:val="single"/>
        </w:rPr>
        <w:t xml:space="preserve">184646</w:t>
      </w:r>
    </w:p>
    <w:p>
      <w:r>
        <w:t xml:space="preserve">Manipuloitujen idioottien armeijan suosio on mielestäni hallittavissa oleva kohteliaisuus..... https://t.co/bIHcJnUtbS</w:t>
      </w:r>
    </w:p>
    <w:p>
      <w:r>
        <w:rPr>
          <w:b/>
          <w:u w:val="single"/>
        </w:rPr>
        <w:t xml:space="preserve">184647</w:t>
      </w:r>
    </w:p>
    <w:p>
      <w:r>
        <w:t xml:space="preserve">Jos sukupuussa on myös vuohi, joka on ympäripyöreä.    👇🏻 https://t.co/DZapsesEg5 https://t.co/DZapsesEg5</w:t>
      </w:r>
    </w:p>
    <w:p>
      <w:r>
        <w:rPr>
          <w:b/>
          <w:u w:val="single"/>
        </w:rPr>
        <w:t xml:space="preserve">184648</w:t>
      </w:r>
    </w:p>
    <w:p>
      <w:r>
        <w:t xml:space="preserve">@Unbidden1 @Platinmensch Minua ei kiinnosta jalkapallo, mutta olen silti sympaattisten Viikinkien kannalla #Islanti #Islanti https://t.co/rrBhktYBJa</w:t>
      </w:r>
    </w:p>
    <w:p>
      <w:r>
        <w:rPr>
          <w:b/>
          <w:u w:val="single"/>
        </w:rPr>
        <w:t xml:space="preserve">184649</w:t>
      </w:r>
    </w:p>
    <w:p>
      <w:r>
        <w:t xml:space="preserve">@Unbidden1 Paras uskonto on se, ettei ole uskontoa! Se on tuonut vain ongelmia koko ihmiskunnan historian ajan!</w:t>
      </w:r>
    </w:p>
    <w:p>
      <w:r>
        <w:rPr>
          <w:b/>
          <w:u w:val="single"/>
        </w:rPr>
        <w:t xml:space="preserve">184650</w:t>
      </w:r>
    </w:p>
    <w:p>
      <w:r>
        <w:t xml:space="preserve">@dtpmaker @Unbidden1 Et varmasti voi muuttaa ekologisten ääriainesten ydinasiakkaiden mieliä, mutta voit muuttaa monien niiden mieliä, jotka nyt tietämättömyyttään osallistuvat hypeen.</w:t>
      </w:r>
    </w:p>
    <w:p>
      <w:r>
        <w:rPr>
          <w:b/>
          <w:u w:val="single"/>
        </w:rPr>
        <w:t xml:space="preserve">184651</w:t>
      </w:r>
    </w:p>
    <w:p>
      <w:r>
        <w:t xml:space="preserve">@Unbidden1 Joidenkin kristittyjen tekopyhyys, jotka asettavat egonsa kristillisten arvojen edelle, kertoo kaiken. Sain yhden @CDU: lta tien toisella puolella, katu on kapea, tärkeintä on pysäköidä poistumisemme, jotta kukaan muu ei voi ajaa ja silti järkyttyä. Vain yksi esimerkki. Romaanit mahdollisia.</w:t>
      </w:r>
    </w:p>
    <w:p>
      <w:r>
        <w:rPr>
          <w:b/>
          <w:u w:val="single"/>
        </w:rPr>
        <w:t xml:space="preserve">184652</w:t>
      </w:r>
    </w:p>
    <w:p>
      <w:r>
        <w:t xml:space="preserve">Saksassa homofobia on lisääntymässä. Mitkä väestöryhmät ovat vastuussa tästä? 🤔 (Mies tuolla ylhäällä reagoi herkästi Turkkia kohtaan esitettyyn kritiikkiin) https://t.co/AkzeEh49z5 https://t.co/AkzeEh49z5</w:t>
      </w:r>
    </w:p>
    <w:p>
      <w:r>
        <w:rPr>
          <w:b/>
          <w:u w:val="single"/>
        </w:rPr>
        <w:t xml:space="preserve">184653</w:t>
      </w:r>
    </w:p>
    <w:p>
      <w:r>
        <w:t xml:space="preserve">Hei Karl, mikään ei olisi kauempana mielessäni kuin myötätunnon osoittaminen tai vahingonilon osoittaminen romuttamallesi miehistölle.  Jos luulet, että joku tarvitsee vielä sosialisteja, luultavasti luulet myös, että jalkasieni on jotain syötävää metsästä.  Kerro terveisiä Andrealle ja sydämelliset #bätschi! https://t.co/I1l6Vfi2gc.</w:t>
      </w:r>
    </w:p>
    <w:p>
      <w:r>
        <w:rPr>
          <w:b/>
          <w:u w:val="single"/>
        </w:rPr>
        <w:t xml:space="preserve">184654</w:t>
      </w:r>
    </w:p>
    <w:p>
      <w:r>
        <w:t xml:space="preserve">@Ungebeten1 @TheoWiesengrund Taas yksi säälittävä surkimus, joka kutsuu kaikkia, jotka ovat eri mieltä hänen kanssaan, natseiksi, mutta ei ymmärrä, että hän on itse natsi.</w:t>
      </w:r>
    </w:p>
    <w:p>
      <w:r>
        <w:rPr>
          <w:b/>
          <w:u w:val="single"/>
        </w:rPr>
        <w:t xml:space="preserve">184655</w:t>
      </w:r>
    </w:p>
    <w:p>
      <w:r>
        <w:t xml:space="preserve">@Ungebeten1 @Ofenschlampe Volker Pispers: "Arvoisa herra, oletteko todella sitä mieltä, että henkilöllä, joka on liian tyhmä Hauptschulabschluss-tutkintoon, pitäisi olla sama äänioikeus kuin te?</w:t>
      </w:r>
    </w:p>
    <w:p>
      <w:r>
        <w:rPr>
          <w:b/>
          <w:u w:val="single"/>
        </w:rPr>
        <w:t xml:space="preserve">184656</w:t>
      </w:r>
    </w:p>
    <w:p>
      <w:r>
        <w:t xml:space="preserve">@Unbidden1 @MoebusAnne ....Tämä valehteleva, vihreältä haiseva valehtelijoiden, agitaattoreiden ja kansan hölmöläisten lauma pitäisi asettaa oikeuden eteen. Luonnon tuhoaminen on heidän työtään!</w:t>
      </w:r>
    </w:p>
    <w:p>
      <w:r>
        <w:rPr>
          <w:b/>
          <w:u w:val="single"/>
        </w:rPr>
        <w:t xml:space="preserve">184657</w:t>
      </w:r>
    </w:p>
    <w:p>
      <w:r>
        <w:t xml:space="preserve">@Contbau @BKsoll @Unbidden1 Kyse ei ole siitä, mitä ne maksavat. Kyse on siitä, että se käytetään heihin! Koska jos ne käytetään heihin, joku muu vie ne jonnekin muualle! Esim. vuokranantaja tai sosiaalipalvelut tai kirkko tai lääkärit!!!!.</w:t>
      </w:r>
    </w:p>
    <w:p>
      <w:r>
        <w:rPr>
          <w:b/>
          <w:u w:val="single"/>
        </w:rPr>
        <w:t xml:space="preserve">184658</w:t>
      </w:r>
    </w:p>
    <w:p>
      <w:r>
        <w:t xml:space="preserve">@BKsoll @Unbidden1 Voi ei! #FakeNews https://t.co/A993zUYxQP</w:t>
      </w:r>
    </w:p>
    <w:p>
      <w:r>
        <w:rPr>
          <w:b/>
          <w:u w:val="single"/>
        </w:rPr>
        <w:t xml:space="preserve">184659</w:t>
      </w:r>
    </w:p>
    <w:p>
      <w:r>
        <w:t xml:space="preserve">@Kachelmann "... ihmisen aiheuttaman ilmastonmuutoksen kieltäjien epäuskottavuus ..."?  Pitääkö teidänkin kääntyä puolelle, jotta ette vieraannuta leiriänne?  En tiedä yhtään ymmärrettävää väitettä ihmisen aiheuttaman ilmastonmuutoksen puolesta. Ehkä voisitte antaa1, 2 perustelua tähän.</w:t>
      </w:r>
    </w:p>
    <w:p>
      <w:r>
        <w:rPr>
          <w:b/>
          <w:u w:val="single"/>
        </w:rPr>
        <w:t xml:space="preserve">184660</w:t>
      </w:r>
    </w:p>
    <w:p>
      <w:r>
        <w:t xml:space="preserve">@Unbidden1 @FritzvonSteiner Pirun tekopyhät.</w:t>
      </w:r>
    </w:p>
    <w:p>
      <w:r>
        <w:rPr>
          <w:b/>
          <w:u w:val="single"/>
        </w:rPr>
        <w:t xml:space="preserve">184661</w:t>
      </w:r>
    </w:p>
    <w:p>
      <w:r>
        <w:t xml:space="preserve">@Unbidden1 @BKsoll 'Koulutus'.  Sosiologian tohtori tai sosiaalipedagogin tutkinto tuskin pärjää älyllisesti roskakuskille tai kassanhoitajalle.  Valtion propagandan toistaminen ei ole mikään älyllinen saavutus.  Klassisen filologian tohtorin tutkinto ei auta.</w:t>
      </w:r>
    </w:p>
    <w:p>
      <w:r>
        <w:rPr>
          <w:b/>
          <w:u w:val="single"/>
        </w:rPr>
        <w:t xml:space="preserve">184662</w:t>
      </w:r>
    </w:p>
    <w:p>
      <w:r>
        <w:t xml:space="preserve">@Unbidden1 Ja tänään EU:n palkinto on nimetty hullun ...    https://t.co/0KemoyzTBV</w:t>
      </w:r>
    </w:p>
    <w:p>
      <w:r>
        <w:rPr>
          <w:b/>
          <w:u w:val="single"/>
        </w:rPr>
        <w:t xml:space="preserve">184663</w:t>
      </w:r>
    </w:p>
    <w:p>
      <w:r>
        <w:t xml:space="preserve">@BKsoll @Ungebeten1 Vielä pahempaa on se, että korkeammasta koulutuksesta huolimatta ihmiset ovat liian tyhmiä soveltaakseen tietojaan käytäntöön ja selvittääkseen, mitä turvapaikkahuijaukset maksavat meille ja että he eivät itse koskaan tule ansaitsemaan niitä rahoja. https://t.co/gGlJlyZ9RQ.</w:t>
      </w:r>
    </w:p>
    <w:p>
      <w:r>
        <w:rPr>
          <w:b/>
          <w:u w:val="single"/>
        </w:rPr>
        <w:t xml:space="preserve">184664</w:t>
      </w:r>
    </w:p>
    <w:p>
      <w:r>
        <w:t xml:space="preserve">Niitä, jotka päästävät sellaista paskaa ulos, voitaisiin vielä sietää. Mutta se, että he löytävät miljoonia sokeita äänestäjiä, on pahinta, ja sen pitäisi antaa ajattelemisen aihetta. https://t.co/Jgo90aHbgN.</w:t>
      </w:r>
    </w:p>
    <w:p>
      <w:r>
        <w:rPr>
          <w:b/>
          <w:u w:val="single"/>
        </w:rPr>
        <w:t xml:space="preserve">184665</w:t>
      </w:r>
    </w:p>
    <w:p>
      <w:r>
        <w:t xml:space="preserve">@merdeux_ @_FriedrichMerz Herra Merz, mitä haluatte tehdä tämän estämiseksi tulevaisuudessa?    Eikö veresi kiehu, kun luet tätä?    Sitä kutsutaan myötätunnoksi.    @CDU . https://t.co/Bo9WTiacUP</w:t>
      </w:r>
    </w:p>
    <w:p>
      <w:r>
        <w:rPr>
          <w:b/>
          <w:u w:val="single"/>
        </w:rPr>
        <w:t xml:space="preserve">184666</w:t>
      </w:r>
    </w:p>
    <w:p>
      <w:r>
        <w:t xml:space="preserve">Nyt viimeisetkin vasemmistolaiset ovat tajunneet, että #ilmastonsuojelua voidaan käyttää vasemmiston agendan ajamiseen. Kun he yhdistävät tämän, he ovat todellisia #ilmastosynnintekijöitä! Crash #climatereligion https://t.co/7T26bPgP8S</w:t>
      </w:r>
    </w:p>
    <w:p>
      <w:r>
        <w:rPr>
          <w:b/>
          <w:u w:val="single"/>
        </w:rPr>
        <w:t xml:space="preserve">184667</w:t>
      </w:r>
    </w:p>
    <w:p>
      <w:r>
        <w:t xml:space="preserve">Muuten, niiden ihmisten, jotka nykyään paasaavat "vieraanvaraisen kulttuurin" tärkeydestä ja jotka varsinkin helluntaina antavat kristillisen asenteensa roikkua, pitäisi katsoa, miten me germaaniset kansat kristillistettiin yli 1000 vuotta sitten.</w:t>
      </w:r>
    </w:p>
    <w:p>
      <w:r>
        <w:rPr>
          <w:b/>
          <w:u w:val="single"/>
        </w:rPr>
        <w:t xml:space="preserve">184668</w:t>
      </w:r>
    </w:p>
    <w:p>
      <w:r>
        <w:t xml:space="preserve">Lenni, joka "liittyi" viisi vuotta sitten ja on luultavasti täysi-ikäinen viiden vuoden kuluttua, on jälleen yksi esimerkki siitä, mitä tapahtuu, kun annat lasten osoittaa mieltään perjantaisin sen sijaan, että kasvattaisit heitä. https://t.co/739ibVwqSv.</w:t>
      </w:r>
    </w:p>
    <w:p>
      <w:r>
        <w:rPr>
          <w:b/>
          <w:u w:val="single"/>
        </w:rPr>
        <w:t xml:space="preserve">184669</w:t>
      </w:r>
    </w:p>
    <w:p>
      <w:r>
        <w:t xml:space="preserve">Huomio raportoiville nössöille ja sensuurisnipseille! Esitän vain kysymyksen tällä twiitillä! Joten antakaa minun jatkaa twiittaamista!  Millä tavoin Venäjä-pakotteet ja miljardien kehitysapu Kiinalle palvelevat Saksan kansan etua ja kääntävät vahingon pois?</w:t>
      </w:r>
    </w:p>
    <w:p>
      <w:r>
        <w:rPr>
          <w:b/>
          <w:u w:val="single"/>
        </w:rPr>
        <w:t xml:space="preserve">184670</w:t>
      </w:r>
    </w:p>
    <w:p>
      <w:r>
        <w:t xml:space="preserve">Hashtagin #TurksAreComingForIceland alla näet, miksi monet ihmiset eivät pidä turkkilaisista. Etninen ryhmä, joka toimii kuin avoin housu kaikkialla maailmassa.</w:t>
      </w:r>
    </w:p>
    <w:p>
      <w:r>
        <w:rPr>
          <w:b/>
          <w:u w:val="single"/>
        </w:rPr>
        <w:t xml:space="preserve">184671</w:t>
      </w:r>
    </w:p>
    <w:p>
      <w:r>
        <w:t xml:space="preserve">Tärkeimmän kysymyksen pitäisi olla: Onko Ankaran sulttaani myös ilmoittanut osallistumisestaan, ja ennen kaikkea, pelaavatko turkkilaiset nössöt edes shortseissa?  Emme halua, että he lähtevät nuhaisena! ☝🏻 Ai, olen siis Viikinkien puolella, onko se selvää?! #TurksAreComingForIceland</w:t>
      </w:r>
    </w:p>
    <w:p>
      <w:r>
        <w:rPr>
          <w:b/>
          <w:u w:val="single"/>
        </w:rPr>
        <w:t xml:space="preserve">184672</w:t>
      </w:r>
    </w:p>
    <w:p>
      <w:r>
        <w:t xml:space="preserve">@Unbidden1 Kuten "Biedermann ja tuhopolttajat", kannustat niitä, jotka haluavat lakkauttaa sinut.</w:t>
      </w:r>
    </w:p>
    <w:p>
      <w:r>
        <w:rPr>
          <w:b/>
          <w:u w:val="single"/>
        </w:rPr>
        <w:t xml:space="preserve">184673</w:t>
      </w:r>
    </w:p>
    <w:p>
      <w:r>
        <w:t xml:space="preserve">Bremen saa ansionsa mukaan. https://t.co/0PDUa3snYE</w:t>
      </w:r>
    </w:p>
    <w:p>
      <w:r>
        <w:rPr>
          <w:b/>
          <w:u w:val="single"/>
        </w:rPr>
        <w:t xml:space="preserve">184674</w:t>
      </w:r>
    </w:p>
    <w:p>
      <w:r>
        <w:t xml:space="preserve">@LeftFaction @voglerk Afd ei ole syyllinen lisääntyvään juutalaisvihaan, koska se ei tuonut maahan suurimpia juutalaisvihaajia.</w:t>
      </w:r>
    </w:p>
    <w:p>
      <w:r>
        <w:rPr>
          <w:b/>
          <w:u w:val="single"/>
        </w:rPr>
        <w:t xml:space="preserve">184675</w:t>
      </w:r>
    </w:p>
    <w:p>
      <w:r>
        <w:t xml:space="preserve">Täti kirjoittaa ansioluettelossaan: "Vihapropaganda on estetty".  Ja sitten tuollainen twiitti...  En muuten kannata ainoastaan Hizbollahin kieltämistä, vaan koko muslimilahko pitäisi kieltää perustuslain vastaisena. https://t.co/qnBRdo43S8.</w:t>
      </w:r>
    </w:p>
    <w:p>
      <w:r>
        <w:rPr>
          <w:b/>
          <w:u w:val="single"/>
        </w:rPr>
        <w:t xml:space="preserve">184676</w:t>
      </w:r>
    </w:p>
    <w:p>
      <w:r>
        <w:t xml:space="preserve">Hyvää huomenta, monilla on tänään vapaapäivä, joten haluaisin antaa erityisen tervehdyksen kaikille niille, jotka (kuten minä) joutuvat tänään työskentelemään pitääkseen typerysten laivan käynnissä.  Ja muistakaa, että viiden ja puolen kuukauden kuluttua avautuvat ensimmäiset joulumarkkinat.....  Hohoho.</w:t>
      </w:r>
    </w:p>
    <w:p>
      <w:r>
        <w:rPr>
          <w:b/>
          <w:u w:val="single"/>
        </w:rPr>
        <w:t xml:space="preserve">184677</w:t>
      </w:r>
    </w:p>
    <w:p>
      <w:r>
        <w:t xml:space="preserve">@Unbidden1 Vasemmiston ainoa onni on, että valehtelu ei ole perustuslain vastaista.</w:t>
      </w:r>
    </w:p>
    <w:p>
      <w:r>
        <w:rPr>
          <w:b/>
          <w:u w:val="single"/>
        </w:rPr>
        <w:t xml:space="preserve">184678</w:t>
      </w:r>
    </w:p>
    <w:p>
      <w:r>
        <w:t xml:space="preserve">@LeftFaction @voglerk Oletko noin tyhmä vai teeskenteletkö vain?  Tiedätte tarkalleen, keitä Saksan juutalaisvihaajat ovat! Merkelin vieraat! Mutta silloin teidän olisi myönnettävä, että pakolaispolitiikkanne on perseestä!</w:t>
      </w:r>
    </w:p>
    <w:p>
      <w:r>
        <w:rPr>
          <w:b/>
          <w:u w:val="single"/>
        </w:rPr>
        <w:t xml:space="preserve">184679</w:t>
      </w:r>
    </w:p>
    <w:p>
      <w:r>
        <w:t xml:space="preserve">Ei todellakaan, senkin pelle. https://t.co/gUrfwaaIAS</w:t>
      </w:r>
    </w:p>
    <w:p>
      <w:r>
        <w:rPr>
          <w:b/>
          <w:u w:val="single"/>
        </w:rPr>
        <w:t xml:space="preserve">184680</w:t>
      </w:r>
    </w:p>
    <w:p>
      <w:r>
        <w:t xml:space="preserve">@Unbidden1 @alterdonauwels Näyttää siltä, että sairas ajanhenki on korvannut Pyhän Hengen.</w:t>
      </w:r>
    </w:p>
    <w:p>
      <w:r>
        <w:rPr>
          <w:b/>
          <w:u w:val="single"/>
        </w:rPr>
        <w:t xml:space="preserve">184681</w:t>
      </w:r>
    </w:p>
    <w:p>
      <w:r>
        <w:t xml:space="preserve">Taitaa olla yksittäistapaus, Timmermannin sosialistit voittivat kuitenkin eurovaalit 😀 https://t.co/AEdu2xEU7C ...</w:t>
      </w:r>
    </w:p>
    <w:p>
      <w:r>
        <w:rPr>
          <w:b/>
          <w:u w:val="single"/>
        </w:rPr>
        <w:t xml:space="preserve">184682</w:t>
      </w:r>
    </w:p>
    <w:p>
      <w:r>
        <w:t xml:space="preserve">Mitä mieltä olet?   Voisiko #SPD nousta uusiin korkeuksiin Buschkowskyn ja Sarrazinin ollessa kaksoisjohtajina ?</w:t>
      </w:r>
    </w:p>
    <w:p>
      <w:r>
        <w:rPr>
          <w:b/>
          <w:u w:val="single"/>
        </w:rPr>
        <w:t xml:space="preserve">184683</w:t>
      </w:r>
    </w:p>
    <w:p>
      <w:r>
        <w:t xml:space="preserve">Aiemmin #Pentecostissa juhlittiin sitä, että Pyhä Henki tuli ihmiskunnan ylle, ja tänään juhlitaan 16-vuotiasta autistista tyttöä, joka uskoo näkevänsä CO2:n, kunniatohtorin arvonimellä.  Pian Greta ilahduttaa meitä Pyhällä Ilmastohengellä.  Olemme eksyksissä...</w:t>
      </w:r>
    </w:p>
    <w:p>
      <w:r>
        <w:rPr>
          <w:b/>
          <w:u w:val="single"/>
        </w:rPr>
        <w:t xml:space="preserve">184684</w:t>
      </w:r>
    </w:p>
    <w:p>
      <w:r>
        <w:t xml:space="preserve">Sormet ristissä?  Miten sen pitäisi toimia?  #Merkel tuntee vain rombin... https://t.co/08FMTDlCk5</w:t>
      </w:r>
    </w:p>
    <w:p>
      <w:r>
        <w:rPr>
          <w:b/>
          <w:u w:val="single"/>
        </w:rPr>
        <w:t xml:space="preserve">184685</w:t>
      </w:r>
    </w:p>
    <w:p>
      <w:r>
        <w:t xml:space="preserve">Jopa #Cameroon voi joskus hävitä. ☝🏻 https://t.co/zS5Av1brzF https://t.co/zS5Av1brzF</w:t>
      </w:r>
    </w:p>
    <w:p>
      <w:r>
        <w:rPr>
          <w:b/>
          <w:u w:val="single"/>
        </w:rPr>
        <w:t xml:space="preserve">184686</w:t>
      </w:r>
    </w:p>
    <w:p>
      <w:r>
        <w:t xml:space="preserve">#READWORTHY ja todellakin koko säie. 👍🙌👏🙏 https://t.co/Vf2zxk4Of8</w:t>
      </w:r>
    </w:p>
    <w:p>
      <w:r>
        <w:rPr>
          <w:b/>
          <w:u w:val="single"/>
        </w:rPr>
        <w:t xml:space="preserve">184687</w:t>
      </w:r>
    </w:p>
    <w:p>
      <w:r>
        <w:t xml:space="preserve">Kuvaile 'suosittu'!    Kun ihmiset, jotka ovat liian tyhmiä solmimaan omia kenkiään, lyövät minua jatkuvasti olkapäille, kun jättimäinen ideologisoitunut ilmaston hyötyteollisuus tyrkyttää minua jatkuvasti ja kun epäpätevät poliitikot, jotka eivät saa ajatella, kosiskelevat minua... https://t.co/6gWO50VGu4</w:t>
      </w:r>
    </w:p>
    <w:p>
      <w:r>
        <w:rPr>
          <w:b/>
          <w:u w:val="single"/>
        </w:rPr>
        <w:t xml:space="preserve">184688</w:t>
      </w:r>
    </w:p>
    <w:p>
      <w:r>
        <w:t xml:space="preserve">Olet - queer / ei-binäärinen - vasemmistovihreä - suvaitsematon (kaikki SPD:n oikealla puolella olevat ovat natseja) - islam-myönteinen, saksalaisvastainen - raivostunut ja laukeava - masentunut tai vastaava.    Omaksutte mielipiteitä ja näkökulmia, joten teillä on viholliskuvia.    Sinulla ei ole ongelmia, sinä luot niitä.</w:t>
      </w:r>
    </w:p>
    <w:p>
      <w:r>
        <w:rPr>
          <w:b/>
          <w:u w:val="single"/>
        </w:rPr>
        <w:t xml:space="preserve">184689</w:t>
      </w:r>
    </w:p>
    <w:p>
      <w:r>
        <w:t xml:space="preserve">@ulfposh @drumheadberlin Elokuva on nyt jokaisella kanavalla ja jokaisessa elokuvateatterissa, 24/7 kunnes ilmastoa ei ole enää jäljellä!  #FridaysForFuture #TheGreenRevolution https://t.co/YwJLx5qafy https://t.co/YwJLx5qafy</w:t>
      </w:r>
    </w:p>
    <w:p>
      <w:r>
        <w:rPr>
          <w:b/>
          <w:u w:val="single"/>
        </w:rPr>
        <w:t xml:space="preserve">184690</w:t>
      </w:r>
    </w:p>
    <w:p>
      <w:r>
        <w:t xml:space="preserve">@georgrestle @Lie_no_more Tämä on erittäin kannatettava 👍 Vihdoinkin puolue puolustaa omiaan ✌️ Turvapaikanhakijoille annetaan uutta rakennusavustusta ja samaan aikaan eläkeläisemme saavat etsiä roskiksista pulloja ja ruokaa...  Vain AfD voi pysäyttää tämän ✌️👍 https://t.co/WFjrjTTtYd https://t.co/WFjrjTTtYd.</w:t>
      </w:r>
    </w:p>
    <w:p>
      <w:r>
        <w:rPr>
          <w:b/>
          <w:u w:val="single"/>
        </w:rPr>
        <w:t xml:space="preserve">184691</w:t>
      </w:r>
    </w:p>
    <w:p>
      <w:r>
        <w:t xml:space="preserve">Ihmiset, jotka syövät sianlihaa, räjäyttelevät tilastollisesti harvemmin itseään ja muita.  Ihan vain tiedoksi...</w:t>
      </w:r>
    </w:p>
    <w:p>
      <w:r>
        <w:rPr>
          <w:b/>
          <w:u w:val="single"/>
        </w:rPr>
        <w:t xml:space="preserve">184692</w:t>
      </w:r>
    </w:p>
    <w:p>
      <w:r>
        <w:t xml:space="preserve">@BILD Bullshit to the power of 1000‼️.   Kennedy rakasti maataan ja kansaansa, kun taas Habeck ei voi tehdä mitään Saksalle ja väittää, ettei siellä ole kansaa! Tämä vertailu on siis täysin mahdoton hyväksyä!</w:t>
      </w:r>
    </w:p>
    <w:p>
      <w:r>
        <w:rPr>
          <w:b/>
          <w:u w:val="single"/>
        </w:rPr>
        <w:t xml:space="preserve">184693</w:t>
      </w:r>
    </w:p>
    <w:p>
      <w:r>
        <w:t xml:space="preserve">@jana_hensel @ReportagenFM Se on huijaus. Leninillä oli myös tapana käyttää kenkiä, joiden pohjissa oli reikiä, osoittaakseen, että hänellä oli yhteys proletariaattiin.</w:t>
      </w:r>
    </w:p>
    <w:p>
      <w:r>
        <w:rPr>
          <w:b/>
          <w:u w:val="single"/>
        </w:rPr>
        <w:t xml:space="preserve">184694</w:t>
      </w:r>
    </w:p>
    <w:p>
      <w:r>
        <w:t xml:space="preserve">Ensin Angela Merkelin "tuoreet silmät", nyt Robert #Habeckin reikäiset sukat. Saksalaisten hakkereiden fetissit alkavat olla yhä huolestuttavampia. https://t.co/IKqQm8OkdD</w:t>
      </w:r>
    </w:p>
    <w:p>
      <w:r>
        <w:rPr>
          <w:b/>
          <w:u w:val="single"/>
        </w:rPr>
        <w:t xml:space="preserve">184695</w:t>
      </w:r>
    </w:p>
    <w:p>
      <w:r>
        <w:t xml:space="preserve">Toivotamme teille hyvää #Pentecostia perheen ja ystävien piirissä. Ota kaikki irti kesäsäästä ja lähde retkelle luontoon.  Toivomme kaikille riittävästi aikaa hengittää syvään.  Ystävällisin terveisin, #AfD:n sosiaalisen median tiimisi ➡️ https://t.co/Jupska9kDl https://t.co/qivSQ9FyxI</w:t>
      </w:r>
    </w:p>
    <w:p>
      <w:r>
        <w:rPr>
          <w:b/>
          <w:u w:val="single"/>
        </w:rPr>
        <w:t xml:space="preserve">184696</w:t>
      </w:r>
    </w:p>
    <w:p>
      <w:r>
        <w:t xml:space="preserve">Tärkein kysymys on: Menikö Heiko mullahien luo kippahin kanssa?  Ja jos oli, saiko hän käyttää sitä? https://t.co/86GDRQv9Bg.</w:t>
      </w:r>
    </w:p>
    <w:p>
      <w:r>
        <w:rPr>
          <w:b/>
          <w:u w:val="single"/>
        </w:rPr>
        <w:t xml:space="preserve">184697</w:t>
      </w:r>
    </w:p>
    <w:p>
      <w:r>
        <w:t xml:space="preserve">mitä siis TODELLA👍👍👍👍👏👏👏👏👏 https://t.co/iycEnAsHq7 👏👏👏👏👏 https://t.co/iycEnAsHq7</w:t>
      </w:r>
    </w:p>
    <w:p>
      <w:r>
        <w:rPr>
          <w:b/>
          <w:u w:val="single"/>
        </w:rPr>
        <w:t xml:space="preserve">184698</w:t>
      </w:r>
    </w:p>
    <w:p>
      <w:r>
        <w:t xml:space="preserve">Saako vielä sanoa 'isänmaa', vai onko se nyt maa osa 1 ja maa osa 2?🤔🤔🤔🤔🤔🤔🤔🤔🤔🤔🤔🤔🤔🤔</w:t>
      </w:r>
    </w:p>
    <w:p>
      <w:r>
        <w:rPr>
          <w:b/>
          <w:u w:val="single"/>
        </w:rPr>
        <w:t xml:space="preserve">184699</w:t>
      </w:r>
    </w:p>
    <w:p>
      <w:r>
        <w:t xml:space="preserve">Aivan kuten DDR:n aikana. Mitä ei sovi Gesinnungs-TV:hen, siitä ei raportoida.😡😡😡😡 https://t.co/g9QbdgQQ4X</w:t>
      </w:r>
    </w:p>
    <w:p>
      <w:r>
        <w:rPr>
          <w:b/>
          <w:u w:val="single"/>
        </w:rPr>
        <w:t xml:space="preserve">184700</w:t>
      </w:r>
    </w:p>
    <w:p>
      <w:r>
        <w:t xml:space="preserve">niin paljon enemmän ruokaa mahtuisi sinne!👍👍👍😡😡😡 mutta valitettavasti ei ole tarpeeksi tilaa🤪🤪 https://t.co/v2xH09Z84E</w:t>
      </w:r>
    </w:p>
    <w:p>
      <w:r>
        <w:rPr>
          <w:b/>
          <w:u w:val="single"/>
        </w:rPr>
        <w:t xml:space="preserve">184701</w:t>
      </w:r>
    </w:p>
    <w:p>
      <w:r>
        <w:t xml:space="preserve">Kuinkahan monta niitä on ollut valtakunnallisesti? 🤔🤔🤔🤔 täytyy tehdä kunnon etsintöjä🤔🤔🤔🤔🤔🤔 👍👍👍👍 https://t.co/IwA0efJhGT</w:t>
      </w:r>
    </w:p>
    <w:p>
      <w:r>
        <w:rPr>
          <w:b/>
          <w:u w:val="single"/>
        </w:rPr>
        <w:t xml:space="preserve">184702</w:t>
      </w:r>
    </w:p>
    <w:p>
      <w:r>
        <w:t xml:space="preserve">#Karkottamista odottava säilöönotto ja #GreenKhmer, siinä kaikki, mitä sinun tarvitsee tietää.  Jos herra Lauingerilta olisi jäänyt huomaamatta, tässä vielä kerran ajatteluvajeesta kärsiville: ennen kuin henkilö otetaan säilöön karkottamista varten, hän voi vielä poistua maasta vapaaehtoisesti. https://t.co/4Q7srVIica.</w:t>
      </w:r>
    </w:p>
    <w:p>
      <w:r>
        <w:rPr>
          <w:b/>
          <w:u w:val="single"/>
        </w:rPr>
        <w:t xml:space="preserve">184703</w:t>
      </w:r>
    </w:p>
    <w:p>
      <w:r>
        <w:t xml:space="preserve">Yhdessä voimme saavuttaa jotain. He valittavat vuosikausia saksalaisista, jotka tuovat rahaa ja haluavat juhlia sitä.  He haluavat heidät pois. Nyt on paljon itkua. 👍👍👍👍 https://t.co/g9oG4SF72B</w:t>
      </w:r>
    </w:p>
    <w:p>
      <w:r>
        <w:rPr>
          <w:b/>
          <w:u w:val="single"/>
        </w:rPr>
        <w:t xml:space="preserve">184704</w:t>
      </w:r>
    </w:p>
    <w:p>
      <w:r>
        <w:t xml:space="preserve">He voivat marssia suoraan Afrikkaan - se on täydellistä! 👏👏 Siellä on myös luvattu maa🤪 Heitä odotetaan varmasti lämpimästi😂👍 https://t.co/vxVSon0m2T</w:t>
      </w:r>
    </w:p>
    <w:p>
      <w:r>
        <w:rPr>
          <w:b/>
          <w:u w:val="single"/>
        </w:rPr>
        <w:t xml:space="preserve">184705</w:t>
      </w:r>
    </w:p>
    <w:p>
      <w:r>
        <w:t xml:space="preserve">👍👍👍👍na does go👍👍👍👍 Italia antaa sakkoja siirtolaisten pelastamisesta Välimerellä Yksityisalukset, jotka purjehtivat Italian aluevesille ilman lupaa, joutuvat raportin mukaan maksamaan 10 000-50 000 euron sakot.    Italiaa IKINÄ👏👏 https://t.co/VzkYpGB6q1</w:t>
      </w:r>
    </w:p>
    <w:p>
      <w:r>
        <w:rPr>
          <w:b/>
          <w:u w:val="single"/>
        </w:rPr>
        <w:t xml:space="preserve">184706</w:t>
      </w:r>
    </w:p>
    <w:p>
      <w:r>
        <w:t xml:space="preserve">Vanha SED ja uusi SED! 🤔🤔 mhh ja ficki ficki ficki for Germany👍👍 https://t.co/4uYW8SRUZS... https://t.co/xXYxdpNNjH</w:t>
      </w:r>
    </w:p>
    <w:p>
      <w:r>
        <w:rPr>
          <w:b/>
          <w:u w:val="single"/>
        </w:rPr>
        <w:t xml:space="preserve">184707</w:t>
      </w:r>
    </w:p>
    <w:p>
      <w:r>
        <w:t xml:space="preserve">sitten mieluummin en syö yhtään mitään👍👍👍👍 Ruokavalio on myös hyvä🤪 https://t.co/5cEfojxZys</w:t>
      </w:r>
    </w:p>
    <w:p>
      <w:r>
        <w:rPr>
          <w:b/>
          <w:u w:val="single"/>
        </w:rPr>
        <w:t xml:space="preserve">184708</w:t>
      </w:r>
    </w:p>
    <w:p>
      <w:r>
        <w:t xml:space="preserve">ehmmm mitä meinasin kirjoittaa typerä helle Saksissa🤪😂😂 https://t.co/CsYrdqzSmS</w:t>
      </w:r>
    </w:p>
    <w:p>
      <w:r>
        <w:rPr>
          <w:b/>
          <w:u w:val="single"/>
        </w:rPr>
        <w:t xml:space="preserve">184709</w:t>
      </w:r>
    </w:p>
    <w:p>
      <w:r>
        <w:t xml:space="preserve">valitettavasti luultavasti vain unta😡😡😡😡 https://t.co/sMNDTQ6hga</w:t>
      </w:r>
    </w:p>
    <w:p>
      <w:r>
        <w:rPr>
          <w:b/>
          <w:u w:val="single"/>
        </w:rPr>
        <w:t xml:space="preserve">184710</w:t>
      </w:r>
    </w:p>
    <w:p>
      <w:r>
        <w:t xml:space="preserve">Ja #propaganda on seurannut perässä.  Se, että #Lübcke on tehnyt itsestään vihan kohteen törkeillä lausunnoillaan tervetuliaiskulttuurista ja että vahingoniloa julkaistaan kaikkialla hänen kuolemansa jälkeen, on asia, johon hyväntekijöiden ryhmän PITÄÄ nyt hyväksyä.  Epämiellyttävää, mutta ymmärrettävää. https://t.co/cV9FFJcnCH</w:t>
      </w:r>
    </w:p>
    <w:p>
      <w:r>
        <w:rPr>
          <w:b/>
          <w:u w:val="single"/>
        </w:rPr>
        <w:t xml:space="preserve">184711</w:t>
      </w:r>
    </w:p>
    <w:p>
      <w:r>
        <w:t xml:space="preserve">No, sinisellä on nousujohteinen meno👍👍👍👍 Ihmettelen vain, mitkä ääliöt äänestävät vihreitä🤔 kynä on varmaan laitettu paikalleen tämän saavuttamiseksi😡 https://t.co/OqH7fxCopV</w:t>
      </w:r>
    </w:p>
    <w:p>
      <w:r>
        <w:rPr>
          <w:b/>
          <w:u w:val="single"/>
        </w:rPr>
        <w:t xml:space="preserve">184712</w:t>
      </w:r>
    </w:p>
    <w:p>
      <w:r>
        <w:t xml:space="preserve">Kuten nytkin, 130 kohta poistetaan ja todellinen mielipiteenvapaus palautetaan. No, tietenkin, muuten emme tarvitsisi velvollisuutta käyttää selkeitä nimiä. Mielestäni se on hyvä Krampen Knarrenbauer. Tai?👏👏👏🤣🤣 https://t.co/laLHp4eugP</w:t>
      </w:r>
    </w:p>
    <w:p>
      <w:r>
        <w:rPr>
          <w:b/>
          <w:u w:val="single"/>
        </w:rPr>
        <w:t xml:space="preserve">184713</w:t>
      </w:r>
    </w:p>
    <w:p>
      <w:r>
        <w:t xml:space="preserve">The times are a-changin' grins Pian eletään taas keskiaikaa👌 Vuosi 42: Caligula nimittää hevosensa konsuliksi Vuosi 2013: Von der Leyenistä tulee puolustusministeri Vuosi 2019: Tuna saa tohtorin arvonimen - kaikki on nykyään mahdollista😡😡😡</w:t>
      </w:r>
    </w:p>
    <w:p>
      <w:r>
        <w:rPr>
          <w:b/>
          <w:u w:val="single"/>
        </w:rPr>
        <w:t xml:space="preserve">184714</w:t>
      </w:r>
    </w:p>
    <w:p>
      <w:r>
        <w:t xml:space="preserve">just unwind👌👌 https://t.co/BoJEic8fhg</w:t>
      </w:r>
    </w:p>
    <w:p>
      <w:r>
        <w:rPr>
          <w:b/>
          <w:u w:val="single"/>
        </w:rPr>
        <w:t xml:space="preserve">184715</w:t>
      </w:r>
    </w:p>
    <w:p>
      <w:r>
        <w:t xml:space="preserve">pois kauniiseen vihreään tulevaisuuteen🤣🤣🤣🤮🤮 https://t.co/PWsuE4g48x</w:t>
      </w:r>
    </w:p>
    <w:p>
      <w:r>
        <w:rPr>
          <w:b/>
          <w:u w:val="single"/>
        </w:rPr>
        <w:t xml:space="preserve">184716</w:t>
      </w:r>
    </w:p>
    <w:p>
      <w:r>
        <w:t xml:space="preserve">Katsotaanpa, kuinka nopeasti on ladattu😂😂😂😂😂 https://t.co/Pmw876Q34D</w:t>
      </w:r>
    </w:p>
    <w:p>
      <w:r>
        <w:rPr>
          <w:b/>
          <w:u w:val="single"/>
        </w:rPr>
        <w:t xml:space="preserve">184717</w:t>
      </w:r>
    </w:p>
    <w:p>
      <w:r>
        <w:t xml:space="preserve">sopii ... Vihreiden palveluspuku...... perjantaina Tulevaisuusdemoissa😂😂 ja Vihreiden hienoimmat edessä🤪🤪 https://t.co/Nb6rcJuMmN</w:t>
      </w:r>
    </w:p>
    <w:p>
      <w:r>
        <w:rPr>
          <w:b/>
          <w:u w:val="single"/>
        </w:rPr>
        <w:t xml:space="preserve">184718</w:t>
      </w:r>
    </w:p>
    <w:p>
      <w:r>
        <w:t xml:space="preserve">Kun otetaan huomioon, että näitä zombeja rahoittavat tavanomaiset epäillyt, en usko, että tällaisten "aktivistien" "sukupuuttoon kuoleminen" on niin väärin. Onneksi heidän lisääntymishalunsa on täysin häiriintynyt heidän sukupuolittuneesta olemassaolostaan, ja sitä paitsi vauvat ovat 1/2 https://t.co/aEKVdJzap4</w:t>
      </w:r>
    </w:p>
    <w:p>
      <w:r>
        <w:rPr>
          <w:b/>
          <w:u w:val="single"/>
        </w:rPr>
        <w:t xml:space="preserve">184719</w:t>
      </w:r>
    </w:p>
    <w:p>
      <w:r>
        <w:t xml:space="preserve">🤮🤮🤮🤮🤮🤮🤮🤮🤮🤮🤮 Mikään ei ole liian noloa, jotta Saksan lehdistö ei kirjoittaisi siitä. He todella haluavat nähdä hänet huipulla ja valmistelevat jo äänestäjiä vaalitulokseen. https://t.co/l7aBKU5rdI.</w:t>
      </w:r>
    </w:p>
    <w:p>
      <w:r>
        <w:rPr>
          <w:b/>
          <w:u w:val="single"/>
        </w:rPr>
        <w:t xml:space="preserve">184720</w:t>
      </w:r>
    </w:p>
    <w:p>
      <w:r>
        <w:t xml:space="preserve">Noh, näettehän te, mikä on tärkeää MusselSchlandissa tänään😡😡 https://t.co/rqFZwRLWqi</w:t>
      </w:r>
    </w:p>
    <w:p>
      <w:r>
        <w:rPr>
          <w:b/>
          <w:u w:val="single"/>
        </w:rPr>
        <w:t xml:space="preserve">184721</w:t>
      </w:r>
    </w:p>
    <w:p>
      <w:r>
        <w:t xml:space="preserve">#HauAbGesetz tai #GeordneteRückkehrGesetz: Kuulostaa hyvältä. 😇👍 Toivottavasti ei vain tyhjiä sanoja.</w:t>
      </w:r>
    </w:p>
    <w:p>
      <w:r>
        <w:rPr>
          <w:b/>
          <w:u w:val="single"/>
        </w:rPr>
        <w:t xml:space="preserve">184722</w:t>
      </w:r>
    </w:p>
    <w:p>
      <w:r>
        <w:t xml:space="preserve">Jatkakaa samaan malliin, rakkaat saksalaiset veronmaksajat! 👍👍 'Bremenin BAMF siirsi 8,5 miljoonaa euroa, mutta kukaan ei tiedä minne. tuntuu paremmalta olla tietämättä, minne kovalla työllä ansaitut verorahamme menevät 😡😡 https://t.co/qdDiU1Me1z</w:t>
      </w:r>
    </w:p>
    <w:p>
      <w:r>
        <w:rPr>
          <w:b/>
          <w:u w:val="single"/>
        </w:rPr>
        <w:t xml:space="preserve">184723</w:t>
      </w:r>
    </w:p>
    <w:p>
      <w:r>
        <w:t xml:space="preserve">Jos Merkel saa tämän, niin tonnikala ansaitsee sen 100 kertaa enemmän👌👌 😂Geil! Jatkakaa samaan malliin...    ... Nyt viimeinenkin on pikkuhiljaa tajuamassa, että kyseessä on puhdas PR-teko KlimaKrytan kanssa!    Vaikeasti kehitysvammainen ja koulunkäynnin puutteen vuoksi todennäköisesti 1/3 https://t.co/0kS4YCMIjC https://t.co/0kS4YCMIjC</w:t>
      </w:r>
    </w:p>
    <w:p>
      <w:r>
        <w:rPr>
          <w:b/>
          <w:u w:val="single"/>
        </w:rPr>
        <w:t xml:space="preserve">184724</w:t>
      </w:r>
    </w:p>
    <w:p>
      <w:r>
        <w:t xml:space="preserve">#Ihanteet ovat arvokkaita👏👏 unelmat kasvavat jo taivaalle👌 https://t.co/s8Z2FEf5f7</w:t>
      </w:r>
    </w:p>
    <w:p>
      <w:r>
        <w:rPr>
          <w:b/>
          <w:u w:val="single"/>
        </w:rPr>
        <w:t xml:space="preserve">184725</w:t>
      </w:r>
    </w:p>
    <w:p>
      <w:r>
        <w:t xml:space="preserve">Görlitz: Maahanmuuttajat, juutalaiset ja homoseksuaalit "Hollywoodia" vastaan ja AfD:n pormestariehdokkaan puolesta - no, kuten tavallista, samat ihmiset, jotka aina puhuvat tällaisista asioista - pakolaiset, joilla ei ole mitään sanottavaa Saksassa - miksi he avaavat suunsa?  1/3 https://t.co/TT7kd5mNsR</w:t>
      </w:r>
    </w:p>
    <w:p>
      <w:r>
        <w:rPr>
          <w:b/>
          <w:u w:val="single"/>
        </w:rPr>
        <w:t xml:space="preserve">184726</w:t>
      </w:r>
    </w:p>
    <w:p>
      <w:r>
        <w:t xml:space="preserve">Tekopyhä kusipää...  No, olen varma, että hänen kaksoisolentonsa on bussissa😡😡 Valehtelevainen niin, ettei paluuta ole https://t.co/wifzCrYakK</w:t>
      </w:r>
    </w:p>
    <w:p>
      <w:r>
        <w:rPr>
          <w:b/>
          <w:u w:val="single"/>
        </w:rPr>
        <w:t xml:space="preserve">184727</w:t>
      </w:r>
    </w:p>
    <w:p>
      <w:r>
        <w:t xml:space="preserve">➡️➡️100-vuotisjuhla Genevessä: Merkel haluaa sosiaaliset normit anmahnen❗️❗️😂😂😂 https://t.co/8iaCQyPm4F... https://t.co/wbO7ICHG31</w:t>
      </w:r>
    </w:p>
    <w:p>
      <w:r>
        <w:rPr>
          <w:b/>
          <w:u w:val="single"/>
        </w:rPr>
        <w:t xml:space="preserve">184728</w:t>
      </w:r>
    </w:p>
    <w:p>
      <w:r>
        <w:t xml:space="preserve">Vihreät vaativat pakollista tunnustamista. Tässä on ehdotus 😂😂😂😂 https://t.co/qzGXPnC4Iv</w:t>
      </w:r>
    </w:p>
    <w:p>
      <w:r>
        <w:rPr>
          <w:b/>
          <w:u w:val="single"/>
        </w:rPr>
        <w:t xml:space="preserve">184729</w:t>
      </w:r>
    </w:p>
    <w:p>
      <w:r>
        <w:t xml:space="preserve">no sitten tsemppiä🤣🤣 https://t.co/JWiw1cPusj</w:t>
      </w:r>
    </w:p>
    <w:p>
      <w:r>
        <w:rPr>
          <w:b/>
          <w:u w:val="single"/>
        </w:rPr>
        <w:t xml:space="preserve">184730</w:t>
      </w:r>
    </w:p>
    <w:p>
      <w:r>
        <w:t xml:space="preserve">Epäileekö @SawsanChebli ilmaston lämpenemistä?  Tämä on ällöttävää #AfD-tasoa!  #fckNzs #GlobalWarming #FridaysForFuture https://t.co/5z9Wq2MqJn https://t.co/5z9Wq2MqJn</w:t>
      </w:r>
    </w:p>
    <w:p>
      <w:r>
        <w:rPr>
          <w:b/>
          <w:u w:val="single"/>
        </w:rPr>
        <w:t xml:space="preserve">184731</w:t>
      </w:r>
    </w:p>
    <w:p>
      <w:r>
        <w:t xml:space="preserve">Rauhanomainen Islam 👌🤔 on, kuten kaikki tietävät, kunnioitus ja kunnia jokaista muuta kulttuuria kohtaan 🧐 se alkaa jo pienestä pitäen ja täällä sen pitäisi olla toisin??? 🤔🤔 He vain nauravat SaudoofenDeutschenille JA he eivät ansaitse sitä millään muulla tavalla Doofmichels https://t.co/ErRoDTGVue</w:t>
      </w:r>
    </w:p>
    <w:p>
      <w:r>
        <w:rPr>
          <w:b/>
          <w:u w:val="single"/>
        </w:rPr>
        <w:t xml:space="preserve">184732</w:t>
      </w:r>
    </w:p>
    <w:p>
      <w:r>
        <w:t xml:space="preserve">Ai niin, Robbi, unohdin, että vapaus on tietysti sallittua vain niissä puitteissa, jotka sinä olet meille asettanut.👌👌👌👍 https://t.co/P2xSEqus8j</w:t>
      </w:r>
    </w:p>
    <w:p>
      <w:r>
        <w:rPr>
          <w:b/>
          <w:u w:val="single"/>
        </w:rPr>
        <w:t xml:space="preserve">184733</w:t>
      </w:r>
    </w:p>
    <w:p>
      <w:r>
        <w:t xml:space="preserve">Lounaani on valmis, nähdään myöhemmin.🤪🤪☺️☺️☺️ https://t.co/dDDag423vt</w:t>
      </w:r>
    </w:p>
    <w:p>
      <w:r>
        <w:rPr>
          <w:b/>
          <w:u w:val="single"/>
        </w:rPr>
        <w:t xml:space="preserve">184734</w:t>
      </w:r>
    </w:p>
    <w:p>
      <w:r>
        <w:t xml:space="preserve">Sopii ja sopii👏👏👏👏 mikä luumu👍👍👍👍👌 https://t.co/ciaayeAFx2</w:t>
      </w:r>
    </w:p>
    <w:p>
      <w:r>
        <w:rPr>
          <w:b/>
          <w:u w:val="single"/>
        </w:rPr>
        <w:t xml:space="preserve">184735</w:t>
      </w:r>
    </w:p>
    <w:p>
      <w:r>
        <w:t xml:space="preserve">Deadline again.😡😡 Chemnitz: Syyrialainen haavoittaa saksalaista veitsellä, poliisi vaikenee! https://t.co/xlKG6LMQcU</w:t>
      </w:r>
    </w:p>
    <w:p>
      <w:r>
        <w:rPr>
          <w:b/>
          <w:u w:val="single"/>
        </w:rPr>
        <w:t xml:space="preserve">184736</w:t>
      </w:r>
    </w:p>
    <w:p>
      <w:r>
        <w:t xml:space="preserve">mutta blitz blank du Aische😂😂 https://t.co/iqOa7GWDjW</w:t>
      </w:r>
    </w:p>
    <w:p>
      <w:r>
        <w:rPr>
          <w:b/>
          <w:u w:val="single"/>
        </w:rPr>
        <w:t xml:space="preserve">184737</w:t>
      </w:r>
    </w:p>
    <w:p>
      <w:r>
        <w:t xml:space="preserve">Helluntai muuttuu vuosien varrella👌👍👍 entinen helluntaihärkä nykyään SPD-possut😂😂👌👌👌 https://t.co/TKaxBNU5rQ</w:t>
      </w:r>
    </w:p>
    <w:p>
      <w:r>
        <w:rPr>
          <w:b/>
          <w:u w:val="single"/>
        </w:rPr>
        <w:t xml:space="preserve">184738</w:t>
      </w:r>
    </w:p>
    <w:p>
      <w:r>
        <w:t xml:space="preserve">😂😂😂😂😂😂😂😂😂😂😂👍👍👍👍👍😂😂😂😂as valittu niin toimitettu , kieltäisin CSD:n Kreuzbergissä samaan aikaan 👌, liikaa CO2-syöppöjä ilman aivoja liikenteessä Ilmastonmuutoksen takia: kaupunginosa kieltää juhlat Mauerparkissa Pankow haluaa viheralueita kuten Mauerpark 1/2 https://t.co/7Sg4iIgsFv</w:t>
      </w:r>
    </w:p>
    <w:p>
      <w:r>
        <w:rPr>
          <w:b/>
          <w:u w:val="single"/>
        </w:rPr>
        <w:t xml:space="preserve">184739</w:t>
      </w:r>
    </w:p>
    <w:p>
      <w:r>
        <w:t xml:space="preserve">Seniorit loukkaavat nuoria naisia, joilla on päähuivi päässään - pidätys - siinäpä se! Vihdoinkin poliisilla on munaa - voi odota, luulin, että se oli toisinpäin🤔 mutta niinhän ne tykkäävätkin likaisessa Berliinissä😡 rohkea poliisi tuli mummon luokse ja pois lähti Vihreä Mina kostonhimoisesti😬 https://t.co/USTWpaXstF</w:t>
      </w:r>
    </w:p>
    <w:p>
      <w:r>
        <w:rPr>
          <w:b/>
          <w:u w:val="single"/>
        </w:rPr>
        <w:t xml:space="preserve">184740</w:t>
      </w:r>
    </w:p>
    <w:p>
      <w:r>
        <w:t xml:space="preserve">vanhoina hyvinä aikoina👌👌 mauri oli edelleen mauri👍👍👍 joten miksi muuttaa sitä mikä on ollut normaalia niin kauan🤔🤔 https://t.co/SBSMwDqXA7</w:t>
      </w:r>
    </w:p>
    <w:p>
      <w:r>
        <w:rPr>
          <w:b/>
          <w:u w:val="single"/>
        </w:rPr>
        <w:t xml:space="preserve">184741</w:t>
      </w:r>
    </w:p>
    <w:p>
      <w:r>
        <w:t xml:space="preserve">😂😂😂😂😂😂😂 https://t.co/g56uveSwfM</w:t>
      </w:r>
    </w:p>
    <w:p>
      <w:r>
        <w:rPr>
          <w:b/>
          <w:u w:val="single"/>
        </w:rPr>
        <w:t xml:space="preserve">184742</w:t>
      </w:r>
    </w:p>
    <w:p>
      <w:r>
        <w:t xml:space="preserve">Hyvää Pyhäinpäivää kaikille! mukavia päiviä rentoutua ja päästä taas kuntoon taisteluun Saksasta, oi kyllä, raportoiville nössöille, jotka ovat raportoineet minusta taas, ja kuumaa Pyhäinpäivää - olkoon varpusaivonne kutistuneet entisestään ja raksuttelisivat mukavasti päässänne https://t.co/zM5ym64R0Z</w:t>
      </w:r>
    </w:p>
    <w:p>
      <w:r>
        <w:rPr>
          <w:b/>
          <w:u w:val="single"/>
        </w:rPr>
        <w:t xml:space="preserve">184743</w:t>
      </w:r>
    </w:p>
    <w:p>
      <w:r>
        <w:t xml:space="preserve">No, minä lähtisin mukaan😂😂😂 Raikasta ilmaa ja hyvää tupakkaa😇😇😇😇🤪 https://t.co/dLvQKw3isS</w:t>
      </w:r>
    </w:p>
    <w:p>
      <w:r>
        <w:rPr>
          <w:b/>
          <w:u w:val="single"/>
        </w:rPr>
        <w:t xml:space="preserve">184744</w:t>
      </w:r>
    </w:p>
    <w:p>
      <w:r>
        <w:t xml:space="preserve">Polttoaineen hinta nousee, vaikka raakaöljy halpenee😡 No, tietysti uusille kansalaisillemme tulee rahaa niukasti, joten meidän on ajettava vähän enemmän autolla, jotta voimme auttaa rahoittamaan sitä🤢 https://t.co/Mx4YNwWKvg</w:t>
      </w:r>
    </w:p>
    <w:p>
      <w:r>
        <w:rPr>
          <w:b/>
          <w:u w:val="single"/>
        </w:rPr>
        <w:t xml:space="preserve">184745</w:t>
      </w:r>
    </w:p>
    <w:p>
      <w:r>
        <w:t xml:space="preserve">Siitä tulikin mieleeni, että tarvitsen uutta aseöljyä...😂😂😂😂 https://t.co/hTYUUoO4oF</w:t>
      </w:r>
    </w:p>
    <w:p>
      <w:r>
        <w:rPr>
          <w:b/>
          <w:u w:val="single"/>
        </w:rPr>
        <w:t xml:space="preserve">184746</w:t>
      </w:r>
    </w:p>
    <w:p>
      <w:r>
        <w:t xml:space="preserve">Vihdoinkin saksalaisten asiat alkavat näyttää paremmalta 😡😡😡 https://t.co/uz5zzoWTyd</w:t>
      </w:r>
    </w:p>
    <w:p>
      <w:r>
        <w:rPr>
          <w:b/>
          <w:u w:val="single"/>
        </w:rPr>
        <w:t xml:space="preserve">184747</w:t>
      </w:r>
    </w:p>
    <w:p>
      <w:r>
        <w:t xml:space="preserve">Huomio -- lapsi hirtettiin ala-asteella !!!! Älkää päästäkö lapsianne silmistänne, hitto vieköön! https://t.co/XhkSl01633... what's going on inOldGermany😡😡😡😡</w:t>
      </w:r>
    </w:p>
    <w:p>
      <w:r>
        <w:rPr>
          <w:b/>
          <w:u w:val="single"/>
        </w:rPr>
        <w:t xml:space="preserve">184748</w:t>
      </w:r>
    </w:p>
    <w:p>
      <w:r>
        <w:t xml:space="preserve">Uutiset kategoriasta... TODELLA SAIRASTA PASKAA 'WESSI'-Liigassa🤔😡 TuS Binzenin U17-joukkue juhlii nousuaan Landesliigaan ilman pihviä ja makkaraa. #ilmastonsuojelullisista syistä on olemassa crêpejä. Joukkue haluaa näyttää esimerkkiä. https://t.co/AmGgkvW5MS... https://t.co/fOW89odBp8</w:t>
      </w:r>
    </w:p>
    <w:p>
      <w:r>
        <w:rPr>
          <w:b/>
          <w:u w:val="single"/>
        </w:rPr>
        <w:t xml:space="preserve">184749</w:t>
      </w:r>
    </w:p>
    <w:p>
      <w:r>
        <w:t xml:space="preserve">   1/2 https://t.co/zWwhHsqqE8</w:t>
      </w:r>
    </w:p>
    <w:p>
      <w:r>
        <w:rPr>
          <w:b/>
          <w:u w:val="single"/>
        </w:rPr>
        <w:t xml:space="preserve">184750</w:t>
      </w:r>
    </w:p>
    <w:p>
      <w:r>
        <w:t xml:space="preserve">Rolex "Mohammed" Cheblin vastaus Fat-Siggin kritiikkiin Merkelin hallituksen maahanmuuttopolitiikkaa kohtaan. 👌 nyt ne nokkivat toisiaan silmät päästä WONDERFUL epäpätevä ontto pää mutta hieno vahti Fatmannia vastaan joka on laumaa vastaan mennään SPD:n kaatoon https://t.co/41UEGgkHc6</w:t>
      </w:r>
    </w:p>
    <w:p>
      <w:r>
        <w:rPr>
          <w:b/>
          <w:u w:val="single"/>
        </w:rPr>
        <w:t xml:space="preserve">184751</w:t>
      </w:r>
    </w:p>
    <w:p>
      <w:r>
        <w:t xml:space="preserve">SAKSA TARVITSEE MAAHANMUUTTAJIA😂😂😂😂 mitä tähän mennessä on tullut on vain ystäviä ja tuttuja jotka kaikki haluavat vain opiskella- joten älkää likaantuko💩 tuokaa sitten seuraava aalto aavikolta jotka osaavat nussia mattoja hyvin ehmm anteeksi korjailla niitä👌👌 https://t.co/d4WoZI3TEo</w:t>
      </w:r>
    </w:p>
    <w:p>
      <w:r>
        <w:rPr>
          <w:b/>
          <w:u w:val="single"/>
        </w:rPr>
        <w:t xml:space="preserve">184752</w:t>
      </w:r>
    </w:p>
    <w:p>
      <w:r>
        <w:t xml:space="preserve">erittäin oikeassa ja hyvin sanottu!!👍👍👍👍 #ja monet doofmichelit eivät edes tajua sitä!!💩💩 https://t.co/dozlF9cZe6</w:t>
      </w:r>
    </w:p>
    <w:p>
      <w:r>
        <w:rPr>
          <w:b/>
          <w:u w:val="single"/>
        </w:rPr>
        <w:t xml:space="preserve">184753</w:t>
      </w:r>
    </w:p>
    <w:p>
      <w:r>
        <w:t xml:space="preserve">Pakolaiskustannusten jakautuminen.    Katsokaa mitä saksalaisten veronmaksajien rahoilla tehdään👌👌 No, sitten ei ole mitään mahdollisuutta viikonloppuun - pukekaa työvaatteet päälle ja lähdetään hakemaan rahaa👍👍👍https://t.co/YE3vBsS6RC.</w:t>
      </w:r>
    </w:p>
    <w:p>
      <w:r>
        <w:rPr>
          <w:b/>
          <w:u w:val="single"/>
        </w:rPr>
        <w:t xml:space="preserve">184754</w:t>
      </w:r>
    </w:p>
    <w:p>
      <w:r>
        <w:t xml:space="preserve">Mascha odottaa jo ;). Mukavaa viikonloppua 😀😀😀👍👍👍👍 https://t.co/4VXuO9qISa</w:t>
      </w:r>
    </w:p>
    <w:p>
      <w:r>
        <w:rPr>
          <w:b/>
          <w:u w:val="single"/>
        </w:rPr>
        <w:t xml:space="preserve">184755</w:t>
      </w:r>
    </w:p>
    <w:p>
      <w:r>
        <w:t xml:space="preserve">Mascha odottaa jo ;). Mukavaa viikonloppua 😀😀😀👍👍👍👍 https://t.co/P7Wj0Wad0H</w:t>
      </w:r>
    </w:p>
    <w:p>
      <w:r>
        <w:rPr>
          <w:b/>
          <w:u w:val="single"/>
        </w:rPr>
        <w:t xml:space="preserve">184756</w:t>
      </w:r>
    </w:p>
    <w:p>
      <w:r>
        <w:t xml:space="preserve">Onko Eberswalden mielisairaala edelleen toiminnassa, vai ovatko kaikki sen asukkaat kaupunginhallituksen palveluksessa? 😡😡😎😎 https://t.co/K5xn9Relr0</w:t>
      </w:r>
    </w:p>
    <w:p>
      <w:r>
        <w:rPr>
          <w:b/>
          <w:u w:val="single"/>
        </w:rPr>
        <w:t xml:space="preserve">184757</w:t>
      </w:r>
    </w:p>
    <w:p>
      <w:r>
        <w:t xml:space="preserve">Hahaha....se muuttuu yhä paremmaksi ja paremmaksi ulkoilmassa. Hampurin valheiden sylki työntää edelleen narsistisen koulun tiedottajan ja entisen puhelinkeskusagentin kansleriksi. Silloin Saksa saa sen, minkä se ansaitsee: ilmapumpun, joka sanoo asiat niin kuin ne ovat 👍👍 https://t.co/Jo9V3rsBEe.</w:t>
      </w:r>
    </w:p>
    <w:p>
      <w:r>
        <w:rPr>
          <w:b/>
          <w:u w:val="single"/>
        </w:rPr>
        <w:t xml:space="preserve">184758</w:t>
      </w:r>
    </w:p>
    <w:p>
      <w:r>
        <w:t xml:space="preserve">Hups, Kim Jong Merkel, vyöhykkeen lurjus. https://t.co/0UnKNhnXmf.</w:t>
      </w:r>
    </w:p>
    <w:p>
      <w:r>
        <w:rPr>
          <w:b/>
          <w:u w:val="single"/>
        </w:rPr>
        <w:t xml:space="preserve">184759</w:t>
      </w:r>
    </w:p>
    <w:p>
      <w:r>
        <w:t xml:space="preserve">Hups, Kim Jong Merkel, vyöhykkeen lurjus. https://t.co/8dbOgiKfBU.</w:t>
      </w:r>
    </w:p>
    <w:p>
      <w:r>
        <w:rPr>
          <w:b/>
          <w:u w:val="single"/>
        </w:rPr>
        <w:t xml:space="preserve">184760</w:t>
      </w:r>
    </w:p>
    <w:p>
      <w:r>
        <w:t xml:space="preserve">Mitä kaikkea onkaan, eikös naisia ole aina hakattu????🤔🤔🤔🤔 https://t.co/pFPyGsCigo</w:t>
      </w:r>
    </w:p>
    <w:p>
      <w:r>
        <w:rPr>
          <w:b/>
          <w:u w:val="single"/>
        </w:rPr>
        <w:t xml:space="preserve">184761</w:t>
      </w:r>
    </w:p>
    <w:p>
      <w:r>
        <w:t xml:space="preserve">😂😂Ei ole parempaa tapaa kuvata nykytilannetta https://t.co/3t3A4fL8NO.</w:t>
      </w:r>
    </w:p>
    <w:p>
      <w:r>
        <w:rPr>
          <w:b/>
          <w:u w:val="single"/>
        </w:rPr>
        <w:t xml:space="preserve">184762</w:t>
      </w:r>
    </w:p>
    <w:p>
      <w:r>
        <w:t xml:space="preserve">Demokratiassa ei ole tabuja sananvapauden suhteen,👍👍👍 https://t.co/Wc2LHCVoaQ</w:t>
      </w:r>
    </w:p>
    <w:p>
      <w:r>
        <w:rPr>
          <w:b/>
          <w:u w:val="single"/>
        </w:rPr>
        <w:t xml:space="preserve">184763</w:t>
      </w:r>
    </w:p>
    <w:p>
      <w:r>
        <w:t xml:space="preserve">WOW!!! Polkupyörätelineet ilmastonsuojeluhankkeena... mikä ihan uusi idea, vihdoinkin kouluilla on polkupyörätelineitä... että saatan vielä kokea tämän.... KIITOS GRETA!!!!👏👏👏👏 https://t.co/jZ9phuVOKg</w:t>
      </w:r>
    </w:p>
    <w:p>
      <w:r>
        <w:rPr>
          <w:b/>
          <w:u w:val="single"/>
        </w:rPr>
        <w:t xml:space="preserve">184764</w:t>
      </w:r>
    </w:p>
    <w:p>
      <w:r>
        <w:t xml:space="preserve">😂😂😂😂 https://t.co/49dkNgmEXi</w:t>
      </w:r>
    </w:p>
    <w:p>
      <w:r>
        <w:rPr>
          <w:b/>
          <w:u w:val="single"/>
        </w:rPr>
        <w:t xml:space="preserve">184765</w:t>
      </w:r>
    </w:p>
    <w:p>
      <w:r>
        <w:t xml:space="preserve">Samaan aikaan kun islamististen vaaratilanteiden ja terrorismiprosessien määrä kasvaa voimakkaasti, liittovaltion hallitus käyttää turvallisuusviranomaisia kriittisten kansalaisten kriminalisoimiseksi. BKA järjesti tänään "neljännen valtakunnallisen toimintapäivän vihakirjoituksia vastaan" https://t.co/Ih9iN0Zw42</w:t>
      </w:r>
    </w:p>
    <w:p>
      <w:r>
        <w:rPr>
          <w:b/>
          <w:u w:val="single"/>
        </w:rPr>
        <w:t xml:space="preserve">184766</w:t>
      </w:r>
    </w:p>
    <w:p>
      <w:r>
        <w:t xml:space="preserve">Ei MM-kisoja - on toinenkin tapa 💩💩💩🤮🤮 https://t.co/IB05N0XR2Y</w:t>
      </w:r>
    </w:p>
    <w:p>
      <w:r>
        <w:rPr>
          <w:b/>
          <w:u w:val="single"/>
        </w:rPr>
        <w:t xml:space="preserve">184767</w:t>
      </w:r>
    </w:p>
    <w:p>
      <w:r>
        <w:t xml:space="preserve">on hyvä nauraa, kun voi täyttää taskujaan ja paskantaa aiheita 💩💩💩 itsesyöminen lihottaa!!!+mitä minä välitän muista+ https://t.co/VnuQyoOOOV</w:t>
      </w:r>
    </w:p>
    <w:p>
      <w:r>
        <w:rPr>
          <w:b/>
          <w:u w:val="single"/>
        </w:rPr>
        <w:t xml:space="preserve">184768</w:t>
      </w:r>
    </w:p>
    <w:p>
      <w:r>
        <w:t xml:space="preserve">https://t.co/aiOESp3Xtk</w:t>
      </w:r>
    </w:p>
    <w:p>
      <w:r>
        <w:rPr>
          <w:b/>
          <w:u w:val="single"/>
        </w:rPr>
        <w:t xml:space="preserve">184769</w:t>
      </w:r>
    </w:p>
    <w:p>
      <w:r>
        <w:t xml:space="preserve">En nähnyt valtion TV:ssä hienoja kuvia sydämellisestä tapaamisesta gesehen👏👏👏😂😂 Ovatko ne vielä tulossa? 🤔🤔 pitää ensin vähän parantaa👌👌👌💩💩💩 https://t.co/BzN2huW6d2</w:t>
      </w:r>
    </w:p>
    <w:p>
      <w:r>
        <w:rPr>
          <w:b/>
          <w:u w:val="single"/>
        </w:rPr>
        <w:t xml:space="preserve">184770</w:t>
      </w:r>
    </w:p>
    <w:p>
      <w:r>
        <w:t xml:space="preserve">Te kuolette poliitikkojen puolesta, jotka eivät välitä paskaakaan kansastanne, perheistänne ja maastanne.  Saksalle mielellään👌👌👌 Berliinin paskakasalle--ei ikinässssssssssssssssssssssssss👍👍👍 https://t.co/qtf7qNaNNA</w:t>
      </w:r>
    </w:p>
    <w:p>
      <w:r>
        <w:rPr>
          <w:b/>
          <w:u w:val="single"/>
        </w:rPr>
        <w:t xml:space="preserve">184771</w:t>
      </w:r>
    </w:p>
    <w:p>
      <w:r>
        <w:t xml:space="preserve">Auta SINUA myös 👍👍👍👍👍👍👍👍👍👍 https://t.co/6mTD15e6pR</w:t>
      </w:r>
    </w:p>
    <w:p>
      <w:r>
        <w:rPr>
          <w:b/>
          <w:u w:val="single"/>
        </w:rPr>
        <w:t xml:space="preserve">184772</w:t>
      </w:r>
    </w:p>
    <w:p>
      <w:r>
        <w:t xml:space="preserve">Monikulttuurinen silittely "Hän halusi vain silittää eläimiä" - Alaston "mies" lymyili aasiaitauksessa Wienin metsässä Ala-Itävallassa sijaitsevan aasiaitauksen nuori omistaja sai kiinni vaatteettoman miehen, joka lymyili alueella keskellä kirkasta päivää https://t.co/nU5tMo8Sxt</w:t>
      </w:r>
    </w:p>
    <w:p>
      <w:r>
        <w:rPr>
          <w:b/>
          <w:u w:val="single"/>
        </w:rPr>
        <w:t xml:space="preserve">184773</w:t>
      </w:r>
    </w:p>
    <w:p>
      <w:r>
        <w:t xml:space="preserve">Mielenkiintoista...🤔🤔😙😙 no toki sanotaan että kosto se oli sen verran parempi valtion tv:lle👍👍 saas nähdä kuinka intensiivisesti täällä tutkitaan https://t.co/8CuFTSrjY4</w:t>
      </w:r>
    </w:p>
    <w:p>
      <w:r>
        <w:rPr>
          <w:b/>
          <w:u w:val="single"/>
        </w:rPr>
        <w:t xml:space="preserve">184774</w:t>
      </w:r>
    </w:p>
    <w:p>
      <w:r>
        <w:t xml:space="preserve">Huomenna perjantaista alkaen ei Hirn demoja 🤔🤔🤔 Paskat ympäristön puolesta 👍👍👍👍 https://t.co/VzPNlj4zrj</w:t>
      </w:r>
    </w:p>
    <w:p>
      <w:r>
        <w:rPr>
          <w:b/>
          <w:u w:val="single"/>
        </w:rPr>
        <w:t xml:space="preserve">184775</w:t>
      </w:r>
    </w:p>
    <w:p>
      <w:r>
        <w:t xml:space="preserve">Kesäkylpyjä: yhä useampi roisto ilmestyy tänne.... sattumoisin tämä laji 'nuoret miehet' , 'nuorten miesten ryhmä' , 'mies' , 'brutaalijengi' ja mitä se kaikki on parafraaseja aina samoille fenotyypeille kyllä ryhmät aina niin kuin juuri tiedätte😡😡😡 https://t.co/gnoaYIDpkt... https://t.co/6WTflWmKbG</w:t>
      </w:r>
    </w:p>
    <w:p>
      <w:r>
        <w:rPr>
          <w:b/>
          <w:u w:val="single"/>
        </w:rPr>
        <w:t xml:space="preserve">184776</w:t>
      </w:r>
    </w:p>
    <w:p>
      <w:r>
        <w:t xml:space="preserve">Ruokaa Saksalle😡😡 "Toistaiseksi kukaan suurperheestä ei ole töissä. Isä Abboudin mukaan perhe saa viranomaisilta yhteensä 3785 euroa. Tämä koostuu Hartz IV:stä ja lapsilisästä. Asuntojen vuokran maksaa valtio." https://t.co/3ahKinrlkz... https://t.co/pWeZCY6qwZ</w:t>
      </w:r>
    </w:p>
    <w:p>
      <w:r>
        <w:rPr>
          <w:b/>
          <w:u w:val="single"/>
        </w:rPr>
        <w:t xml:space="preserve">184777</w:t>
      </w:r>
    </w:p>
    <w:p>
      <w:r>
        <w:t xml:space="preserve">Maidon ja hunajan maa 2500 ulkomaalaista palaa takaisin, vaikka lähti maasta/ Sisäministeriön mukaan vuoden 2017 alusta huhtikuun 2019 loppuun on maksettu takaisin noin 83 000 euroa tukia. Vuonna 2018 tukiohjelmaan käytettiin lähes 9,5 miljoonaa euroa. https://t.co/qyJYCk8v5a.</w:t>
      </w:r>
    </w:p>
    <w:p>
      <w:r>
        <w:rPr>
          <w:b/>
          <w:u w:val="single"/>
        </w:rPr>
        <w:t xml:space="preserve">184778</w:t>
      </w:r>
    </w:p>
    <w:p>
      <w:r>
        <w:t xml:space="preserve">Se on Saksa: perunoiden kanssa he merkitsevät lailliset rintansa, parrakkaiden kanssa he kyyristyvät ja paskovat. Ja tämä haiseva liemi kutsuu itseään edelleen "oikeusvaltioksi" punastumatta. Minulta alkavat vähitellen loppua sanat ilmaistakseni inhokkuuteni - sananvapaus, mikä se on? https://t.co/6x3igJjvGn</w:t>
      </w:r>
    </w:p>
    <w:p>
      <w:r>
        <w:rPr>
          <w:b/>
          <w:u w:val="single"/>
        </w:rPr>
        <w:t xml:space="preserve">184779</w:t>
      </w:r>
    </w:p>
    <w:p>
      <w:r>
        <w:t xml:space="preserve">Nimenhuuto CDU-poliitikko Walter Lübckelle (︎65) Todellinen edelläkävijä !!!! demokratian puolesta saksalaisia vastaan 👍👍 kansa oli täysin innoissaan tällaisesta hienosta CDU-miehestä no se voi mennä vain alamäkeen👍👍 https://t.co/OCrYrvxMUA</w:t>
      </w:r>
    </w:p>
    <w:p>
      <w:r>
        <w:rPr>
          <w:b/>
          <w:u w:val="single"/>
        </w:rPr>
        <w:t xml:space="preserve">184780</w:t>
      </w:r>
    </w:p>
    <w:p>
      <w:r>
        <w:t xml:space="preserve">Oli pakko jakaa tämä🤣🤣👍👍 jenkit ovat vain ja ovat aina olleet tyhmiä👍👍👍 ketä kiinnostaa tuollaiset airheads ala Kardashianit🤔🤔🤔 https://t.co/ECgcJBC9J2</w:t>
      </w:r>
    </w:p>
    <w:p>
      <w:r>
        <w:rPr>
          <w:b/>
          <w:u w:val="single"/>
        </w:rPr>
        <w:t xml:space="preserve">184781</w:t>
      </w:r>
    </w:p>
    <w:p>
      <w:r>
        <w:t xml:space="preserve">🤣🤣🤣👍👍 hänellä ei ole parsakeihästä susi parka 🤔🤔 https://t.co/oXvvzNxQ8M</w:t>
      </w:r>
    </w:p>
    <w:p>
      <w:r>
        <w:rPr>
          <w:b/>
          <w:u w:val="single"/>
        </w:rPr>
        <w:t xml:space="preserve">184782</w:t>
      </w:r>
    </w:p>
    <w:p>
      <w:r>
        <w:t xml:space="preserve">miksi tämä paska https://t.co/A9k9CbZ4Ca ilmestyy aina yksityisviesteihini?  tänään luultavasti 10 kertaa yksityisviestinä näytetään😡😡😡</w:t>
      </w:r>
    </w:p>
    <w:p>
      <w:r>
        <w:rPr>
          <w:b/>
          <w:u w:val="single"/>
        </w:rPr>
        <w:t xml:space="preserve">184783</w:t>
      </w:r>
    </w:p>
    <w:p>
      <w:r>
        <w:t xml:space="preserve">Välitän sen eteenpäin näin, en tiedä, uskotteko sen vai ette. Päättäkää itse 🤔🤔 Mutta minun mielipiteeni--karvoilla tai ilman se on ja pysyy roskana, jota kukaan ei halua👍👍👏 no niin kauan kun se on nätisti ajeltu se on ok🤣🤣🤣👌 https://t.co/l8nsgZMrZ3</w:t>
      </w:r>
    </w:p>
    <w:p>
      <w:r>
        <w:rPr>
          <w:b/>
          <w:u w:val="single"/>
        </w:rPr>
        <w:t xml:space="preserve">184784</w:t>
      </w:r>
    </w:p>
    <w:p>
      <w:r>
        <w:t xml:space="preserve"/>
      </w:r>
    </w:p>
    <w:p>
      <w:r>
        <w:rPr>
          <w:b/>
          <w:u w:val="single"/>
        </w:rPr>
        <w:t xml:space="preserve">184785</w:t>
      </w:r>
    </w:p>
    <w:p>
      <w:r>
        <w:t xml:space="preserve">kyllä mä näen ne kaikki ryntäämässä töihin klo 6 aamulla 👍👍 oi anteeksi, olin kaupungissa klo 13. Näin ryntäyksen toimistolla, jossa on aamulla ilmaista rahaa kerättävänä näen vain tyhmiä unikekoisia ryntäämässä töihin😡😡😡 https://t.co/6U0QacXs0L</w:t>
      </w:r>
    </w:p>
    <w:p>
      <w:r>
        <w:rPr>
          <w:b/>
          <w:u w:val="single"/>
        </w:rPr>
        <w:t xml:space="preserve">184786</w:t>
      </w:r>
    </w:p>
    <w:p>
      <w:r>
        <w:t xml:space="preserve">ehm Sääennuste tai saattajapalvelu 🤔🤔🤔😂😂 https://t.co/Vhb1uwm6fA</w:t>
      </w:r>
    </w:p>
    <w:p>
      <w:r>
        <w:rPr>
          <w:b/>
          <w:u w:val="single"/>
        </w:rPr>
        <w:t xml:space="preserve">184787</w:t>
      </w:r>
    </w:p>
    <w:p>
      <w:r>
        <w:t xml:space="preserve">Kyse on noin 900 000 eurosta: Bundeswehrin laajamittainen autojen yhteiskäyttöpetos No, onpa pitkästä aikaa kuultu ruumiiden rakkaasta - hän kiittää Jumalaa ilmastokeskustelusta😡😡👍👍 hän voi pysyä tuolissaan niin häiriöttömästi - vallan säilyttäminen MIKSI tahansa hinnalla🤮 https://t.co/FofetWjjJk</w:t>
      </w:r>
    </w:p>
    <w:p>
      <w:r>
        <w:rPr>
          <w:b/>
          <w:u w:val="single"/>
        </w:rPr>
        <w:t xml:space="preserve">184788</w:t>
      </w:r>
    </w:p>
    <w:p>
      <w:r>
        <w:t xml:space="preserve">Kun sinun on mentävä juhliin, mutta et löydä vessaa. 😂😂 https://t.co/3crBsDolFR</w:t>
      </w:r>
    </w:p>
    <w:p>
      <w:r>
        <w:rPr>
          <w:b/>
          <w:u w:val="single"/>
        </w:rPr>
        <w:t xml:space="preserve">184789</w:t>
      </w:r>
    </w:p>
    <w:p>
      <w:r>
        <w:t xml:space="preserve">Kuinkahan paskalta hän näyttää, kun hän on 60-vuotias ja hänen vitun tatuointinsa ovat haalistuneet? 🤔🤔🤔🤣🤣 että kertaa kapteeni, kun haluat vain hypätä yli laidan😂😂 https://t.co/qSPs05MSvs</w:t>
      </w:r>
    </w:p>
    <w:p>
      <w:r>
        <w:rPr>
          <w:b/>
          <w:u w:val="single"/>
        </w:rPr>
        <w:t xml:space="preserve">184790</w:t>
      </w:r>
    </w:p>
    <w:p>
      <w:r>
        <w:t xml:space="preserve">Tulevaisuudessa CDU:n jäsenet eivät ole enää niin rentoja Hessenin terassillaan. Kukaan ei vielä tiedä, kuka terassin murhaaja on 🤔🤔🤔</w:t>
      </w:r>
    </w:p>
    <w:p>
      <w:r>
        <w:rPr>
          <w:b/>
          <w:u w:val="single"/>
        </w:rPr>
        <w:t xml:space="preserve">184791</w:t>
      </w:r>
    </w:p>
    <w:p>
      <w:r>
        <w:t xml:space="preserve">Tässä on jotain mikä pilaa päivän!🤢🤢 Hyvää alkuviikkoa, nyt on aika lähteä ylämäkeen!!👍👍👍 https://t.co/G5lww9wu6i</w:t>
      </w:r>
    </w:p>
    <w:p>
      <w:r>
        <w:rPr>
          <w:b/>
          <w:u w:val="single"/>
        </w:rPr>
        <w:t xml:space="preserve">184792</w:t>
      </w:r>
    </w:p>
    <w:p>
      <w:r>
        <w:t xml:space="preserve">👏👏👏👏👏👏👏👏👏👏👍👍👍👍 https://t.co/mfX2SUhIOL</w:t>
      </w:r>
    </w:p>
    <w:p>
      <w:r>
        <w:rPr>
          <w:b/>
          <w:u w:val="single"/>
        </w:rPr>
        <w:t xml:space="preserve">184793</w:t>
      </w:r>
    </w:p>
    <w:p>
      <w:r>
        <w:t xml:space="preserve">Asiaa Greta🤣🤣🤣🤣 demot ,erikoisohjelmat ja mikä parasta ''torstai tulevaisuuteen''💪💪 miksi ihmisten pitäisi ottaa vain perjantai vapaaksi- nyt kun on muutenkin niin lämmintä🤣🤣🤣👍 https://t.co/Fbor6yhH89</w:t>
      </w:r>
    </w:p>
    <w:p>
      <w:r>
        <w:rPr>
          <w:b/>
          <w:u w:val="single"/>
        </w:rPr>
        <w:t xml:space="preserve">184794</w:t>
      </w:r>
    </w:p>
    <w:p>
      <w:r>
        <w:t xml:space="preserve">Typerät saksalaiset voivat tehdä töitä😡😡 me voimme saada heidän rahansa ilman työtä🤢🤢 https://t.co/d7LnpURWd9</w:t>
      </w:r>
    </w:p>
    <w:p>
      <w:r>
        <w:rPr>
          <w:b/>
          <w:u w:val="single"/>
        </w:rPr>
        <w:t xml:space="preserve">184795</w:t>
      </w:r>
    </w:p>
    <w:p>
      <w:r>
        <w:t xml:space="preserve">En voi syödä niin paljon kuin voisin oksentaa🤮🤮 ONLY THE BEST COMES TO SCHLAND 😡😡 https://t.co/Z5psOlXpll</w:t>
      </w:r>
    </w:p>
    <w:p>
      <w:r>
        <w:rPr>
          <w:b/>
          <w:u w:val="single"/>
        </w:rPr>
        <w:t xml:space="preserve">184796</w:t>
      </w:r>
    </w:p>
    <w:p>
      <w:r>
        <w:t xml:space="preserve">Tämä on kuukauden ulvoja... 05.06.19 Satiiri voi valtiovarainministerimme 👍👍🤣🤣🤣🤣 https://t.co/AigxTOJShm</w:t>
      </w:r>
    </w:p>
    <w:p>
      <w:r>
        <w:rPr>
          <w:b/>
          <w:u w:val="single"/>
        </w:rPr>
        <w:t xml:space="preserve">184797</w:t>
      </w:r>
    </w:p>
    <w:p>
      <w:r>
        <w:t xml:space="preserve">Kun menen Berliinin laitamille, vaihdan raitiovaunuun, joka on täynnä muslimeja, jotka vain odottavat hyökkäävänsä kimppuuni. Jos vastustan, syyttäjä puuttuu asiaan ja pidättää minut, koska en halunnut kuolla maahanmuuttajan veitseen... Saksalainen todellisuus 🤔🤔 https://t.co/UQGADdddPc</w:t>
      </w:r>
    </w:p>
    <w:p>
      <w:r>
        <w:rPr>
          <w:b/>
          <w:u w:val="single"/>
        </w:rPr>
        <w:t xml:space="preserve">184798</w:t>
      </w:r>
    </w:p>
    <w:p>
      <w:r>
        <w:t xml:space="preserve">ja ne näyttävät myös hyvältä 😂😂😂😂 https://t.co/TCRIi1VBLA</w:t>
      </w:r>
    </w:p>
    <w:p>
      <w:r>
        <w:rPr>
          <w:b/>
          <w:u w:val="single"/>
        </w:rPr>
        <w:t xml:space="preserve">184799</w:t>
      </w:r>
    </w:p>
    <w:p>
      <w:r>
        <w:t xml:space="preserve">Siksi pidän vuoden tauon! 😂😂 Tyhmä on vain tyhmä, siitä ei opi mitään lisää👍 https://t.co/uoLFFEPipD</w:t>
      </w:r>
    </w:p>
    <w:p>
      <w:r>
        <w:rPr>
          <w:b/>
          <w:u w:val="single"/>
        </w:rPr>
        <w:t xml:space="preserve">184800</w:t>
      </w:r>
    </w:p>
    <w:p>
      <w:r>
        <w:t xml:space="preserve">No, hän olisi toivonsäde pimeällä SPD:n taivaalla 🤔🤔 fiksu😂😂 ennakkoluuloton, juuri tuollaisia köyhiä varten (tykkää kertoa, mitä kello on, kun lähtee ostoksille), mikä mahtava persoona😂😂 https://t.co/nXt4O2S6Y0</w:t>
      </w:r>
    </w:p>
    <w:p>
      <w:r>
        <w:rPr>
          <w:b/>
          <w:u w:val="single"/>
        </w:rPr>
        <w:t xml:space="preserve">184801</w:t>
      </w:r>
    </w:p>
    <w:p>
      <w:r>
        <w:t xml:space="preserve">😂😂😂😂😂😂😂😂😂 https://t.co/mNKWPrm1k4</w:t>
      </w:r>
    </w:p>
    <w:p>
      <w:r>
        <w:rPr>
          <w:b/>
          <w:u w:val="single"/>
        </w:rPr>
        <w:t xml:space="preserve">184802</w:t>
      </w:r>
    </w:p>
    <w:p>
      <w:r>
        <w:t xml:space="preserve">MINÄ OLEN IKINÄ 👍👍👍👍 ARD &amp;amp; ZDF:n pitäisi luopua AfD NAZISien maksuista moraalisista syistä.</w:t>
      </w:r>
    </w:p>
    <w:p>
      <w:r>
        <w:rPr>
          <w:b/>
          <w:u w:val="single"/>
        </w:rPr>
        <w:t xml:space="preserve">184803</w:t>
      </w:r>
    </w:p>
    <w:p>
      <w:r>
        <w:t xml:space="preserve">Valopilkku....😢😢 Harvard voi olla niinooooooo ylpeä 😂😂😂😂 https://t.co/VYWxQr7dLf</w:t>
      </w:r>
    </w:p>
    <w:p>
      <w:r>
        <w:rPr>
          <w:b/>
          <w:u w:val="single"/>
        </w:rPr>
        <w:t xml:space="preserve">184804</w:t>
      </w:r>
    </w:p>
    <w:p>
      <w:r>
        <w:t xml:space="preserve">Se on Ralf!   Ralf on egoisti!  Hän on juonut äitinsä rinnat kuiviin vauvasta asti.👍👍👍 https://t.co/4Xu98qLAaY</w:t>
      </w:r>
    </w:p>
    <w:p>
      <w:r>
        <w:rPr>
          <w:b/>
          <w:u w:val="single"/>
        </w:rPr>
        <w:t xml:space="preserve">184805</w:t>
      </w:r>
    </w:p>
    <w:p>
      <w:r>
        <w:t xml:space="preserve">Gräte Tuna-fanit vain tulkitsevat sen hieman eri tavalla!🤔🤔 Tuota sanotaan "visuaaliseksi kehystämiseksi" 👍👍👍 https://t.co/Be8dhrIOH3</w:t>
      </w:r>
    </w:p>
    <w:p>
      <w:r>
        <w:rPr>
          <w:b/>
          <w:u w:val="single"/>
        </w:rPr>
        <w:t xml:space="preserve">184806</w:t>
      </w:r>
    </w:p>
    <w:p>
      <w:r>
        <w:t xml:space="preserve">Popular? can't stop laughing🤔🤔 Hän ei kuullut laukausta aiemmin, kun hän kehotti saksalaisia turvapaikkakriitikoita poistumaan tästä maasta 😡😡 https://t.co/gErQtaFXEa</w:t>
      </w:r>
    </w:p>
    <w:p>
      <w:r>
        <w:rPr>
          <w:b/>
          <w:u w:val="single"/>
        </w:rPr>
        <w:t xml:space="preserve">184807</w:t>
      </w:r>
    </w:p>
    <w:p>
      <w:r>
        <w:t xml:space="preserve">Olemme miettineet asiaa ja tulleet siihen tulokseen, että olette tervetulleita poistumaan maastamme jälleen. Älkää unohtako ottaa äitiä, isää, veljeä, siskoa ja ketä muita klaaniin kuuluu mukaan.👍👍👍💪💪 se olisi molemmille osapuolille hyväksi!!! 👌👌👌 https://t.co/W23MPqL1LQ</w:t>
      </w:r>
    </w:p>
    <w:p>
      <w:r>
        <w:rPr>
          <w:b/>
          <w:u w:val="single"/>
        </w:rPr>
        <w:t xml:space="preserve">184808</w:t>
      </w:r>
    </w:p>
    <w:p>
      <w:r>
        <w:t xml:space="preserve">Oberhausen: Tuntemattomat henkilöt löivät miestä (29) vasaralla Taas tällainen paskanjauhanta,nyt alan ymmärtää miksi pitäisi siirtyä busseihin ja juniin,todennäköisyys saada veitsi kaulaan tai vasara kalloon on suurin😡 https://t.co/NvVsZ43YIx</w:t>
      </w:r>
    </w:p>
    <w:p>
      <w:r>
        <w:rPr>
          <w:b/>
          <w:u w:val="single"/>
        </w:rPr>
        <w:t xml:space="preserve">184809</w:t>
      </w:r>
    </w:p>
    <w:p>
      <w:r>
        <w:t xml:space="preserve">Bin Deutsch zälht das och noch 🤔🤔 oder gibt ja nur noch Bin Fachkraft beim Hartz 4 😡nix arbeiten nichts machen Bin eben da 😡😡 ach ja fast rvergessen Bin ficki ficki wird immer öffters mit schmierigen Haaren gesehen😬😬😬 https://t.co/ZzsNcY1VLl</w:t>
      </w:r>
    </w:p>
    <w:p>
      <w:r>
        <w:rPr>
          <w:b/>
          <w:u w:val="single"/>
        </w:rPr>
        <w:t xml:space="preserve">184810</w:t>
      </w:r>
    </w:p>
    <w:p>
      <w:r>
        <w:t xml:space="preserve">Paaston rikkominen--Syöminen ja eläminen Jumalan tavoin Schlandissa🤮🤮 https://t.co/wPb0DskRBQ</w:t>
      </w:r>
    </w:p>
    <w:p>
      <w:r>
        <w:rPr>
          <w:b/>
          <w:u w:val="single"/>
        </w:rPr>
        <w:t xml:space="preserve">184811</w:t>
      </w:r>
    </w:p>
    <w:p>
      <w:r>
        <w:t xml:space="preserve">Jokaiselle oma 👍👍 Säälikierros?  Minä olen puolesta: 'Ei!'👌👌 https://t.co/JAc7R38ylk https://t.co/JAc7R38ylk</w:t>
      </w:r>
    </w:p>
    <w:p>
      <w:r>
        <w:rPr>
          <w:b/>
          <w:u w:val="single"/>
        </w:rPr>
        <w:t xml:space="preserve">184812</w:t>
      </w:r>
    </w:p>
    <w:p>
      <w:r>
        <w:t xml:space="preserve">toivoisimme ehkä kovasti, jos saisimme tänään kokea kaiken sen päivittäisen poliittisen kauhun ja muun uskonnollisen terrorin Euroopassa niin läheltä, tai jos jotkut ihmiset joutuisivat jopa tuntemaan sen omassa ruumiissaan, verisesti loppuun asti, eikö niin https://t.co/H5JRdJAthU?</w:t>
      </w:r>
    </w:p>
    <w:p>
      <w:r>
        <w:rPr>
          <w:b/>
          <w:u w:val="single"/>
        </w:rPr>
        <w:t xml:space="preserve">184813</w:t>
      </w:r>
    </w:p>
    <w:p>
      <w:r>
        <w:t xml:space="preserve">Ainoastaan viimeinen roska tulee Saarlandista - AKK puuttuu vielä, joten pahoittelen politiikkaani, muuten ihania ihmisiä siellä!!!👌👌👍👍👍 https://t.co/PHJQNjxMwF</w:t>
      </w:r>
    </w:p>
    <w:p>
      <w:r>
        <w:rPr>
          <w:b/>
          <w:u w:val="single"/>
        </w:rPr>
        <w:t xml:space="preserve">184814</w:t>
      </w:r>
    </w:p>
    <w:p>
      <w:r>
        <w:t xml:space="preserve">Voi minua raukkaa 😢😢😂😂 https://t.co/m6aZv77DLU</w:t>
      </w:r>
    </w:p>
    <w:p>
      <w:r>
        <w:rPr>
          <w:b/>
          <w:u w:val="single"/>
        </w:rPr>
        <w:t xml:space="preserve">184815</w:t>
      </w:r>
    </w:p>
    <w:p>
      <w:r>
        <w:t xml:space="preserve">vain todella koville kavereille 👍👍👍👍👍 https://t.co/BoUU1LQymY</w:t>
      </w:r>
    </w:p>
    <w:p>
      <w:r>
        <w:rPr>
          <w:b/>
          <w:u w:val="single"/>
        </w:rPr>
        <w:t xml:space="preserve">184816</w:t>
      </w:r>
    </w:p>
    <w:p>
      <w:r>
        <w:t xml:space="preserve">saa haluamaan olla taas lapsi mmmmhhhhhhhhhh👍 https://t.co/SkgovuLIXd</w:t>
      </w:r>
    </w:p>
    <w:p>
      <w:r>
        <w:rPr>
          <w:b/>
          <w:u w:val="single"/>
        </w:rPr>
        <w:t xml:space="preserve">184817</w:t>
      </w:r>
    </w:p>
    <w:p>
      <w:r>
        <w:t xml:space="preserve">ihanaa olla taas kotona👍👍👍😂😂 https://t.co/OavbQHa2Cs</w:t>
      </w:r>
    </w:p>
    <w:p>
      <w:r>
        <w:rPr>
          <w:b/>
          <w:u w:val="single"/>
        </w:rPr>
        <w:t xml:space="preserve">184818</w:t>
      </w:r>
    </w:p>
    <w:p>
      <w:r>
        <w:t xml:space="preserve">NRW:n poliisi jakaa lentolehtisiä hääkorsoja vastaan 😂😂Saksa .... aivan yhtä mielenvikaisia kuin uimahallien edessä tällaiset koomiset kyltit, että sivistyneistössä ei seksuaalisesti ahdistella tai raiskata naisia venyen Merkelin valepakolaisten islamistien puolesta 1/2 https://t.co/px9vxnS4R2</w:t>
      </w:r>
    </w:p>
    <w:p>
      <w:r>
        <w:rPr>
          <w:b/>
          <w:u w:val="single"/>
        </w:rPr>
        <w:t xml:space="preserve">184819</w:t>
      </w:r>
    </w:p>
    <w:p>
      <w:r>
        <w:t xml:space="preserve">Tyypillisiä vihreitä ääriaineksia. Kun on kyse toisten kiusaamisesta, heidän estämisestä, heidän maksattamisestaan ja moraalisen sormen osoittamisesta, he ovat todellisia mestareita. Kun on kyse esimerkillisestä elämästä, he eivät kuitenkaan ole yhtä varovaisia. 😡😡😡😡 https://t.co/dkcjCvdFGp</w:t>
      </w:r>
    </w:p>
    <w:p>
      <w:r>
        <w:rPr>
          <w:b/>
          <w:u w:val="single"/>
        </w:rPr>
        <w:t xml:space="preserve">184820</w:t>
      </w:r>
    </w:p>
    <w:p>
      <w:r>
        <w:t xml:space="preserve">tämä on SPD:n toivo 🤔🤔🤔😂😂 Oma suosikkini SPD:n puheenjohtajaksi! 🤣😂🤣😂😂🤣😂 No, hänen kanssaan he onnistuvat jopa 3-numeroiseen tulokseen!!!! Miinusalueella.👍👍 https://t.co/sCk1aFyiLP https://t.co/sCk1aFyiLP</w:t>
      </w:r>
    </w:p>
    <w:p>
      <w:r>
        <w:rPr>
          <w:b/>
          <w:u w:val="single"/>
        </w:rPr>
        <w:t xml:space="preserve">184821</w:t>
      </w:r>
    </w:p>
    <w:p>
      <w:r>
        <w:t xml:space="preserve">Ja seuraava painajainen odottaa jo siipiensä takana👍👍👍Ei hätää, Dreyerin kanssa kaikki järjestyy...!😏😏😏 https://t.co/mNuYnQQrne</w:t>
      </w:r>
    </w:p>
    <w:p>
      <w:r>
        <w:rPr>
          <w:b/>
          <w:u w:val="single"/>
        </w:rPr>
        <w:t xml:space="preserve">184822</w:t>
      </w:r>
    </w:p>
    <w:p>
      <w:r>
        <w:t xml:space="preserve">Kuka äänestää vihreitä?   Vaalityöntekijät.👍👍 Vihreitä ei valita.  Vihreät on väärennetty.😡😡😡 Näin saatte tuollaisen nousun🧐 mutta älkää huoliko, nousun jälkeen tulee seuraava lasku👍 https://t.co/1WIoeNxL1m</w:t>
      </w:r>
    </w:p>
    <w:p>
      <w:r>
        <w:rPr>
          <w:b/>
          <w:u w:val="single"/>
        </w:rPr>
        <w:t xml:space="preserve">184823</w:t>
      </w:r>
    </w:p>
    <w:p>
      <w:r>
        <w:t xml:space="preserve">ensin luulin äänistä päätellen olevani eläintarhassa 😂 mutta ei, kyseessä on pakettipalvelu, joka on kaikin keinoin sitoutunut toimittamaan paketin perille ja olemaan tyytyväinen asiakkaisiinsa👍 Reschpekt👏 ai niin, liivin kanssa ei olisi käynyt, koska eläintarhan runko olisi ollut vakaampi https://t.co/QX9OTWdL0Z</w:t>
      </w:r>
    </w:p>
    <w:p>
      <w:r>
        <w:rPr>
          <w:b/>
          <w:u w:val="single"/>
        </w:rPr>
        <w:t xml:space="preserve">184824</w:t>
      </w:r>
    </w:p>
    <w:p>
      <w:r>
        <w:t xml:space="preserve">Ainoa, jota voi oikeastaan pitää puoliksi vihreissä, on Antonia Hofreiter.  Tyttö tekee jotain itsestään. 😂😜 Suloista! 😋</w:t>
      </w:r>
    </w:p>
    <w:p>
      <w:r>
        <w:rPr>
          <w:b/>
          <w:u w:val="single"/>
        </w:rPr>
        <w:t xml:space="preserve">184825</w:t>
      </w:r>
    </w:p>
    <w:p>
      <w:r>
        <w:t xml:space="preserve">Tämä on suvaitsevaisuutta: Saksilainen taiteilija sympatisoi AfD:tä: vuosinäyttely peruttu Sananvapaus perseestä🤮🤮</w:t>
      </w:r>
    </w:p>
    <w:p>
      <w:r>
        <w:rPr>
          <w:b/>
          <w:u w:val="single"/>
        </w:rPr>
        <w:t xml:space="preserve">184826</w:t>
      </w:r>
    </w:p>
    <w:p>
      <w:r>
        <w:t xml:space="preserve">Vihdoinkin kunnon saksan kurssi. Kukaan ei ymmärrä tätä akateemista saksaa 🤔🤔🤔👍👍👍 https://t.co/KRE7aiguhv</w:t>
      </w:r>
    </w:p>
    <w:p>
      <w:r>
        <w:rPr>
          <w:b/>
          <w:u w:val="single"/>
        </w:rPr>
        <w:t xml:space="preserve">184827</w:t>
      </w:r>
    </w:p>
    <w:p>
      <w:r>
        <w:t xml:space="preserve">++Viimeinkin vastaehdokas: itse tunnustautuva masokisti hakee SPD:n puheenjohtajaksi++ 🤣🤣🤣🤣🤣🤣🤣🤣 Masokistien rinkiin heitetään seuraava nahkakuppi, eikä kipua ja kärsimystä tarvitse edes maksaa👍👏👏👏👏 https://t.co/d0IVAzysuR</w:t>
      </w:r>
    </w:p>
    <w:p>
      <w:r>
        <w:rPr>
          <w:b/>
          <w:u w:val="single"/>
        </w:rPr>
        <w:t xml:space="preserve">184828</w:t>
      </w:r>
    </w:p>
    <w:p>
      <w:r>
        <w:t xml:space="preserve">No, vihreät haluaisivat sen😂😂😂😂 https://t.co/CqVqpsxYgr.</w:t>
      </w:r>
    </w:p>
    <w:p>
      <w:r>
        <w:rPr>
          <w:b/>
          <w:u w:val="single"/>
        </w:rPr>
        <w:t xml:space="preserve">184829</w:t>
      </w:r>
    </w:p>
    <w:p>
      <w:r>
        <w:t xml:space="preserve">SPD: Andrea Nahles ilmoittaa eroavansa puolue- ja eduskuntaryhmän puheenjohtajan paikalta Tuleeko hänestä nyt tivolin nyrkkeilijä🤔🤔😂😂 ehkä hän sitten voi lyödä muutaman ihmisen naamaan, mikä ei onnistunut Berliinissä - yksi politiikan huonoimmista ihmisistä on lähdössä‼️‼️ JA SITÄ ON HYVÄÄ👍👏 https://t.co/J6rfh3EWTQ</w:t>
      </w:r>
    </w:p>
    <w:p>
      <w:r>
        <w:rPr>
          <w:b/>
          <w:u w:val="single"/>
        </w:rPr>
        <w:t xml:space="preserve">184830</w:t>
      </w:r>
    </w:p>
    <w:p>
      <w:r>
        <w:t xml:space="preserve">voisiko olla niin, että joku ei tykkää uudesta Vihreästä kansanpuolueesta🤔🤔 no, täytyyhän siellä olla muutama selväjärkinen ihminen!  Itä lähettää parhaat terveiset ääliöille👍👍👏👏💪💪 https://t.co/SX7qK6lhf7</w:t>
      </w:r>
    </w:p>
    <w:p>
      <w:r>
        <w:rPr>
          <w:b/>
          <w:u w:val="single"/>
        </w:rPr>
        <w:t xml:space="preserve">184831</w:t>
      </w:r>
    </w:p>
    <w:p>
      <w:r>
        <w:t xml:space="preserve">😂😂😂😂😂😂 https://t.co/e3gOsomVeG</w:t>
      </w:r>
    </w:p>
    <w:p>
      <w:r>
        <w:rPr>
          <w:b/>
          <w:u w:val="single"/>
        </w:rPr>
        <w:t xml:space="preserve">184832</w:t>
      </w:r>
    </w:p>
    <w:p>
      <w:r>
        <w:t xml:space="preserve">Voit leikkiä ajatuksella, että menisit luostariin 😂😂😂👍👍👍 https://t.co/ERfnYpUm32</w:t>
      </w:r>
    </w:p>
    <w:p>
      <w:r>
        <w:rPr>
          <w:b/>
          <w:u w:val="single"/>
        </w:rPr>
        <w:t xml:space="preserve">184833</w:t>
      </w:r>
    </w:p>
    <w:p>
      <w:r>
        <w:t xml:space="preserve">👍👍👍👍👍👍👍✌️✌️✌️✌️✌️ https://t.co/i7FRxKahON</w:t>
      </w:r>
    </w:p>
    <w:p>
      <w:r>
        <w:rPr>
          <w:b/>
          <w:u w:val="single"/>
        </w:rPr>
        <w:t xml:space="preserve">184834</w:t>
      </w:r>
    </w:p>
    <w:p>
      <w:r>
        <w:t xml:space="preserve">No, hänellä on riittänyt sadepäiväksi😡😡 Katsotaanpa mihin lautakuntaan hän pian liittyy😬😬😬😬 https://t.co/Db5HyzHEPE</w:t>
      </w:r>
    </w:p>
    <w:p>
      <w:r>
        <w:rPr>
          <w:b/>
          <w:u w:val="single"/>
        </w:rPr>
        <w:t xml:space="preserve">184835</w:t>
      </w:r>
    </w:p>
    <w:p>
      <w:r>
        <w:t xml:space="preserve">Ei ole väliä kuka ajaa 'SPD' LEICHENWAGENia, se päättyy aina hautaan !!!👍👍👍👏👏 https://t.co/BjXAQCwYJv</w:t>
      </w:r>
    </w:p>
    <w:p>
      <w:r>
        <w:rPr>
          <w:b/>
          <w:u w:val="single"/>
        </w:rPr>
        <w:t xml:space="preserve">184836</w:t>
      </w:r>
    </w:p>
    <w:p>
      <w:r>
        <w:t xml:space="preserve">He kiistävät, että se kuuluu heille. Natsien on täytynyt istuttaa se heille huomaamattaan. Voisiko tämä olla syy ehdolliseen tuomioon tai vapauttavaan tuomioon 🤔🤔 Tietysti he saavat sitten myös tavaransa takaisin👍👍👍 https://t.co/lzU7XX9T96</w:t>
      </w:r>
    </w:p>
    <w:p>
      <w:r>
        <w:rPr>
          <w:b/>
          <w:u w:val="single"/>
        </w:rPr>
        <w:t xml:space="preserve">184837</w:t>
      </w:r>
    </w:p>
    <w:p>
      <w:r>
        <w:t xml:space="preserve">Crash esiohjelmoitu: Vihreä Mallorcan serkku Charlotte Roche haluaa sitoa itsensä alasti lentokoneeseenCharlotte Roche,ex-Viva juontaja, kirjailija ja Vihreiden puolueen jäsen sai todella vetää vihreän kieltonahan viimeisessä Lanzin keskusteluohjelmassa ensin mennä rentoutumaan ja oksentaa🤮 https://t.co/vXTIzUVSHE</w:t>
      </w:r>
    </w:p>
    <w:p>
      <w:r>
        <w:rPr>
          <w:b/>
          <w:u w:val="single"/>
        </w:rPr>
        <w:t xml:space="preserve">184838</w:t>
      </w:r>
    </w:p>
    <w:p>
      <w:r>
        <w:t xml:space="preserve">Sandwich with a difference 🤮🤮 ....;;......miehen on varmaan totuttava siihen !!!!🤔🤔 https://t.co/VsvFuSUEhz</w:t>
      </w:r>
    </w:p>
    <w:p>
      <w:r>
        <w:rPr>
          <w:b/>
          <w:u w:val="single"/>
        </w:rPr>
        <w:t xml:space="preserve">184839</w:t>
      </w:r>
    </w:p>
    <w:p>
      <w:r>
        <w:t xml:space="preserve">kun Vihreät menee yhdessä äänestämään 😂😂😂😂👌👌 https://t.co/gJ12Ge4aG3</w:t>
      </w:r>
    </w:p>
    <w:p>
      <w:r>
        <w:rPr>
          <w:b/>
          <w:u w:val="single"/>
        </w:rPr>
        <w:t xml:space="preserve">184840</w:t>
      </w:r>
    </w:p>
    <w:p>
      <w:r>
        <w:t xml:space="preserve">niin ajat muuttuvat 😂😂💪💪💪💪 ja meillä on myös paremmat moottoritiet👌👌👌👌 https://t.co/2VKykmbNvT</w:t>
      </w:r>
    </w:p>
    <w:p>
      <w:r>
        <w:rPr>
          <w:b/>
          <w:u w:val="single"/>
        </w:rPr>
        <w:t xml:space="preserve">184841</w:t>
      </w:r>
    </w:p>
    <w:p>
      <w:r>
        <w:t xml:space="preserve">Poliisit vaarantavat henkensä täysin epäonnistuneen turvapaikkapolitiikan vuoksi😢😢 https://t.co/XfOQ1yywMU</w:t>
      </w:r>
    </w:p>
    <w:p>
      <w:r>
        <w:rPr>
          <w:b/>
          <w:u w:val="single"/>
        </w:rPr>
        <w:t xml:space="preserve">184842</w:t>
      </w:r>
    </w:p>
    <w:p>
      <w:r>
        <w:t xml:space="preserve">Kannatan tasa-arvoa👌👌👌😂😂 https://t.co/v1qn6uvj5N</w:t>
      </w:r>
    </w:p>
    <w:p>
      <w:r>
        <w:rPr>
          <w:b/>
          <w:u w:val="single"/>
        </w:rPr>
        <w:t xml:space="preserve">184843</w:t>
      </w:r>
    </w:p>
    <w:p>
      <w:r>
        <w:t xml:space="preserve">Kiva kun lapsenlapset pelaa!!! Ja vielä tietävät mitä tekevät 👌👌👌 eivätkä vain istu tyhmästi tietokoneen ääressä https://t.co/35mCxC2kMM</w:t>
      </w:r>
    </w:p>
    <w:p>
      <w:r>
        <w:rPr>
          <w:b/>
          <w:u w:val="single"/>
        </w:rPr>
        <w:t xml:space="preserve">184844</w:t>
      </w:r>
    </w:p>
    <w:p>
      <w:r>
        <w:t xml:space="preserve">Nyt tulemme tärkeään aiheeseen ‼️‼️‼️, joka ei päästä irti😂👌 https://t.co/vTkzrXsO0w.</w:t>
      </w:r>
    </w:p>
    <w:p>
      <w:r>
        <w:rPr>
          <w:b/>
          <w:u w:val="single"/>
        </w:rPr>
        <w:t xml:space="preserve">184845</w:t>
      </w:r>
    </w:p>
    <w:p>
      <w:r>
        <w:t xml:space="preserve">siksi menen ilman pikkuhousuja😂😂 tai jos minulla on tärkeitä tapaamisia varapikkuhousujen kanssa👍👍 https://t.co/U9BJ1CZFBY</w:t>
      </w:r>
    </w:p>
    <w:p>
      <w:r>
        <w:rPr>
          <w:b/>
          <w:u w:val="single"/>
        </w:rPr>
        <w:t xml:space="preserve">184846</w:t>
      </w:r>
    </w:p>
    <w:p>
      <w:r>
        <w:t xml:space="preserve">Äänestäkää vihreitä, uutta pelastuspuoluettanne, seuratkaa johtaja Adolf Habeckia ja hänen haaremiään. Jos haluatte islamia, vihreät toimittavat sitä. Näin Saksa on ennenkin seurannut johtajaa.🧐🧐 https://t.co/uO5ojgmp1i</w:t>
      </w:r>
    </w:p>
    <w:p>
      <w:r>
        <w:rPr>
          <w:b/>
          <w:u w:val="single"/>
        </w:rPr>
        <w:t xml:space="preserve">184847</w:t>
      </w:r>
    </w:p>
    <w:p>
      <w:r>
        <w:t xml:space="preserve">Rajaton tyhmyys .....Älykkyyttä ei vain voi ostaa ! on varmaan tosi vaikeaa Hermeksen mennä elämässä! noin upealla ulkonäöllä...😂 yäk siksi sitten ottaa yhteyttä netin kautta jossa näkee vain pienen osan pekonin naamasta 👍✌️uhhh älä ilmoita https://t.co/ZuVOFX74sw</w:t>
      </w:r>
    </w:p>
    <w:p>
      <w:r>
        <w:rPr>
          <w:b/>
          <w:u w:val="single"/>
        </w:rPr>
        <w:t xml:space="preserve">184848</w:t>
      </w:r>
    </w:p>
    <w:p>
      <w:r>
        <w:t xml:space="preserve">❗️Schandal on 9-vuotias, Maria on 11-vuotias ja Kevin on 8-vuotias ❗️kauhuissaan kolmikko on traumatisoitunut ‼️ Huhtikuun 24. päivänä tämä kolmikko murtautui kerrostaloasuntoon Bismarckstrassella Bochum-Wattenscheidissa Asunnossa he tutkivat useita kaappeja ja varastivat koruja https://t.co/4zaZW7ACbk</w:t>
      </w:r>
    </w:p>
    <w:p>
      <w:r>
        <w:rPr>
          <w:b/>
          <w:u w:val="single"/>
        </w:rPr>
        <w:t xml:space="preserve">184849</w:t>
      </w:r>
    </w:p>
    <w:p>
      <w:r>
        <w:t xml:space="preserve">no onneksi heillä on poliisiurheilua 👌💪😡siellä pääsee ainakin täysillä paskahousuilla 😬 mielestäni ampuminen on peruttu poliiseille(paras banaanit holsteriin,on energiaa kun sprinttaa) uusi juoksu on poliisin uusi merkki👌 https://t.co/PjvB4LsFM5</w:t>
      </w:r>
    </w:p>
    <w:p>
      <w:r>
        <w:rPr>
          <w:b/>
          <w:u w:val="single"/>
        </w:rPr>
        <w:t xml:space="preserve">184850</w:t>
      </w:r>
    </w:p>
    <w:p>
      <w:r>
        <w:t xml:space="preserve">2204 ääntä liian vähän AfD:lle: Poliisi tutkii vaalivilppiä NRW:ssä Elämä ilmeisesti edelleen isänmaallisia kalifaatissa olkoon voima kanssanne 👌👌👌💪💪 https://t.co/tYJEiVVDdk</w:t>
      </w:r>
    </w:p>
    <w:p>
      <w:r>
        <w:rPr>
          <w:b/>
          <w:u w:val="single"/>
        </w:rPr>
        <w:t xml:space="preserve">184851</w:t>
      </w:r>
    </w:p>
    <w:p>
      <w:r>
        <w:t xml:space="preserve">'Jos menet, niin menet':👌👌 https://t.co/nHCJ7Fil1K https://t.co/nHCJ7Fil1K</w:t>
      </w:r>
    </w:p>
    <w:p>
      <w:r>
        <w:rPr>
          <w:b/>
          <w:u w:val="single"/>
        </w:rPr>
        <w:t xml:space="preserve">184852</w:t>
      </w:r>
    </w:p>
    <w:p>
      <w:r>
        <w:t xml:space="preserve">loistava matkapuhelin😂😂😂👍 https://t.co/Ay4v6XvODP</w:t>
      </w:r>
    </w:p>
    <w:p>
      <w:r>
        <w:rPr>
          <w:b/>
          <w:u w:val="single"/>
        </w:rPr>
        <w:t xml:space="preserve">184853</w:t>
      </w:r>
    </w:p>
    <w:p>
      <w:r>
        <w:t xml:space="preserve">Ostin kippan, kävin paskalla ja heitin sen Al-Quds-mielenosoitukseen.  Riittääkö se monikulttuurisuus? 🤔🤔🤔🤪🤪🤪</w:t>
      </w:r>
    </w:p>
    <w:p>
      <w:r>
        <w:rPr>
          <w:b/>
          <w:u w:val="single"/>
        </w:rPr>
        <w:t xml:space="preserve">184854</w:t>
      </w:r>
    </w:p>
    <w:p>
      <w:r>
        <w:t xml:space="preserve">Israel-vastaiset iskulausekkeet Al-Kuds-marssilla Berliinissä ❗️ varmasti taas pahaa kostohuutelua 🤔🤔👌 ja lasketaan varmasti vuositilastoon oikeistolaisten rikosten joukkoon👌👌👌 https://t.co/wR8RSFWRgu</w:t>
      </w:r>
    </w:p>
    <w:p>
      <w:r>
        <w:rPr>
          <w:b/>
          <w:u w:val="single"/>
        </w:rPr>
        <w:t xml:space="preserve">184855</w:t>
      </w:r>
    </w:p>
    <w:p>
      <w:r>
        <w:t xml:space="preserve">uusi ura uran jälkeen👌👌 lähetystyöntekijänä Israelissa 😂😂 https://t.co/2nLEAcfdcP</w:t>
      </w:r>
    </w:p>
    <w:p>
      <w:r>
        <w:rPr>
          <w:b/>
          <w:u w:val="single"/>
        </w:rPr>
        <w:t xml:space="preserve">184856</w:t>
      </w:r>
    </w:p>
    <w:p>
      <w:r>
        <w:t xml:space="preserve">Kerttu vuoden tauon jälkeen😂😂😂 https://t.co/38tFxZhJv8</w:t>
      </w:r>
    </w:p>
    <w:p>
      <w:r>
        <w:rPr>
          <w:b/>
          <w:u w:val="single"/>
        </w:rPr>
        <w:t xml:space="preserve">184857</w:t>
      </w:r>
    </w:p>
    <w:p>
      <w:r>
        <w:t xml:space="preserve">Ympäristö NASA: Etelämantereen napajäätikkö kasvaa massiivisesti 🤔🤔 Perjantai lintsaamisesta on tehty se😂😂 muutaman kuukauden päästä kaikki on taas hyvin navalla suuri Gretel Blödfisch😂😂😂 https://t.co/0VkQXnOdmr</w:t>
      </w:r>
    </w:p>
    <w:p>
      <w:r>
        <w:rPr>
          <w:b/>
          <w:u w:val="single"/>
        </w:rPr>
        <w:t xml:space="preserve">184858</w:t>
      </w:r>
    </w:p>
    <w:p>
      <w:r>
        <w:t xml:space="preserve">🤔🤔🤔🤔who och rides in my Trabi🤔🤔😂😂 https://t.co/u55rISyUjh</w:t>
      </w:r>
    </w:p>
    <w:p>
      <w:r>
        <w:rPr>
          <w:b/>
          <w:u w:val="single"/>
        </w:rPr>
        <w:t xml:space="preserve">184859</w:t>
      </w:r>
    </w:p>
    <w:p>
      <w:r>
        <w:t xml:space="preserve">Saxon??😂😂😂😂😂 https://t.co/E2Dxrm8dAb</w:t>
      </w:r>
    </w:p>
    <w:p>
      <w:r>
        <w:rPr>
          <w:b/>
          <w:u w:val="single"/>
        </w:rPr>
        <w:t xml:space="preserve">184860</w:t>
      </w:r>
    </w:p>
    <w:p>
      <w:r>
        <w:t xml:space="preserve">kaikkea hyvää ja jatkakaa samaan malliin 👍👍👍👍👏👏👏👏 https://t.co/CQ9UBMPvzV https://t.co/CQ9UBMPvzV</w:t>
      </w:r>
    </w:p>
    <w:p>
      <w:r>
        <w:rPr>
          <w:b/>
          <w:u w:val="single"/>
        </w:rPr>
        <w:t xml:space="preserve">184861</w:t>
      </w:r>
    </w:p>
    <w:p>
      <w:r>
        <w:t xml:space="preserve">Ja jos et usko sitä, olet "natsi", niin yksinkertaista se on 👍👍👍😡 https://t.co/X6eBvDK2aP.</w:t>
      </w:r>
    </w:p>
    <w:p>
      <w:r>
        <w:rPr>
          <w:b/>
          <w:u w:val="single"/>
        </w:rPr>
        <w:t xml:space="preserve">184862</w:t>
      </w:r>
    </w:p>
    <w:p>
      <w:r>
        <w:t xml:space="preserve">Katson josko pääsisin tänään Audi-jälleenmyyjälle😂😂😂👍👍 https://t.co/PJ16sezuWc</w:t>
      </w:r>
    </w:p>
    <w:p>
      <w:r>
        <w:rPr>
          <w:b/>
          <w:u w:val="single"/>
        </w:rPr>
        <w:t xml:space="preserve">184863</w:t>
      </w:r>
    </w:p>
    <w:p>
      <w:r>
        <w:t xml:space="preserve">Vasemmistolaisessa Chemnitzissä näyttää olevan "normaalia", että neljä syyrialaista turvapaikanhakijaa hakkaa saksalaisen Michelin puolikuoliaaksi.  Koska tuollainen ei ilmeisesti ole enää syy pidättää tätä roskasakkia SPD:n kuolleen kuljettajan pormestarin alaisuudessa.  1/2 https://t.co/DRM6pJBFo9</w:t>
      </w:r>
    </w:p>
    <w:p>
      <w:r>
        <w:rPr>
          <w:b/>
          <w:u w:val="single"/>
        </w:rPr>
        <w:t xml:space="preserve">184864</w:t>
      </w:r>
    </w:p>
    <w:p>
      <w:r>
        <w:t xml:space="preserve">Kuka olisi hänen seuraajansa ... pikku kutoja, CSU:n poika ? kukaan ei tunne häntä kuitenkaan ... hänellä on vielä juotava itsensä ylös, voiko hän edes laittaa iskias ja kaksi kenkää kunnolla jalkaan 🤔😂😂😂😂 https://t.co/OHhcIz0j6z</w:t>
      </w:r>
    </w:p>
    <w:p>
      <w:r>
        <w:rPr>
          <w:b/>
          <w:u w:val="single"/>
        </w:rPr>
        <w:t xml:space="preserve">184865</w:t>
      </w:r>
    </w:p>
    <w:p>
      <w:r>
        <w:t xml:space="preserve">Hetki mietiskelyä 😇😇 MUTTA och sinne ne mopit päätyisivät kunhan ei tarvitse tehdä töitä ja voi vain poimia jotain😡😡😡 https://t.co/LRK9mYzPh4</w:t>
      </w:r>
    </w:p>
    <w:p>
      <w:r>
        <w:rPr>
          <w:b/>
          <w:u w:val="single"/>
        </w:rPr>
        <w:t xml:space="preserve">184866</w:t>
      </w:r>
    </w:p>
    <w:p>
      <w:r>
        <w:t xml:space="preserve">Mukavaa lauantai-iltaa hauskojen pelien parissa😇😂 valitettavasti ei ole kaikille mukavaa😇👌 https://t.co/vrJDgtKXUw</w:t>
      </w:r>
    </w:p>
    <w:p>
      <w:r>
        <w:rPr>
          <w:b/>
          <w:u w:val="single"/>
        </w:rPr>
        <w:t xml:space="preserve">184867</w:t>
      </w:r>
    </w:p>
    <w:p>
      <w:r>
        <w:t xml:space="preserve">Hyvästä vakuutuksesta on tulossa yhä tärkeämpi Saksassa💪👌👌👌👌 https://t.co/hBtygdYMst</w:t>
      </w:r>
    </w:p>
    <w:p>
      <w:r>
        <w:rPr>
          <w:b/>
          <w:u w:val="single"/>
        </w:rPr>
        <w:t xml:space="preserve">184868</w:t>
      </w:r>
    </w:p>
    <w:p>
      <w:r>
        <w:t xml:space="preserve">Greta.... Sinut on varmaan jätetty jälkeen 😂😂😂😂 No, tässä sitä mennään..... Ylitä lampi valtavilla meriruukuilla ja suojele ilmastoa.... 👍👍👍👍man, oletteko te vihreät ja äänestäjänne alivalottuneita.... Pahempaa kuin luulin..... https://t.co/UjXzmJdBOn</w:t>
      </w:r>
    </w:p>
    <w:p>
      <w:r>
        <w:rPr>
          <w:b/>
          <w:u w:val="single"/>
        </w:rPr>
        <w:t xml:space="preserve">184869</w:t>
      </w:r>
    </w:p>
    <w:p>
      <w:r>
        <w:t xml:space="preserve">Todelliset luvut ovat korkeammat Tilastovirhe havaittiin työttömyysluvuissa🤔 No, kuka olisi uskonut ?     Työttömien määrä näyttää vähentyneen tasaisesti jo jonkin aikaa. Johtuuko tämä laskuvirheestä? Tietojen tarkistus on nyt paljastanut lisätietoja.   1/2 https://t.co/36FtbnQviK</w:t>
      </w:r>
    </w:p>
    <w:p>
      <w:r>
        <w:rPr>
          <w:b/>
          <w:u w:val="single"/>
        </w:rPr>
        <w:t xml:space="preserve">184870</w:t>
      </w:r>
    </w:p>
    <w:p>
      <w:r>
        <w:t xml:space="preserve">Tervehdys ja hauskoja hetkiä oikein täyteen tänään 😂😂😂😂👍 https://t.co/2ZW67sWoyE</w:t>
      </w:r>
    </w:p>
    <w:p>
      <w:r>
        <w:rPr>
          <w:b/>
          <w:u w:val="single"/>
        </w:rPr>
        <w:t xml:space="preserve">184871</w:t>
      </w:r>
    </w:p>
    <w:p>
      <w:r>
        <w:t xml:space="preserve">tämä voisi olla uusi iskulause minulle 🤔🤔🤔🤔🤔🤔 https://t.co/Fh4QpzexXY</w:t>
      </w:r>
    </w:p>
    <w:p>
      <w:r>
        <w:rPr>
          <w:b/>
          <w:u w:val="single"/>
        </w:rPr>
        <w:t xml:space="preserve">184872</w:t>
      </w:r>
    </w:p>
    <w:p>
      <w:r>
        <w:t xml:space="preserve">Hinta on ok ;)😂🤣😂 https://t.co/BCZVNq2zTS</w:t>
      </w:r>
    </w:p>
    <w:p>
      <w:r>
        <w:rPr>
          <w:b/>
          <w:u w:val="single"/>
        </w:rPr>
        <w:t xml:space="preserve">184873</w:t>
      </w:r>
    </w:p>
    <w:p>
      <w:r>
        <w:t xml:space="preserve">😂😂😂😂👍👍👍👍 https://t.co/jZ15h9fEZR https://t.co/jZ15h9fEZR</w:t>
      </w:r>
    </w:p>
    <w:p>
      <w:r>
        <w:rPr>
          <w:b/>
          <w:u w:val="single"/>
        </w:rPr>
        <w:t xml:space="preserve">184874</w:t>
      </w:r>
    </w:p>
    <w:p>
      <w:r>
        <w:t xml:space="preserve">lähde vain ajelulle 😂😂😂👍 oikeat lyönnit ovat varmasti tienvarressa 🤣🤣 https://t.co/RaLHn2WUfc</w:t>
      </w:r>
    </w:p>
    <w:p>
      <w:r>
        <w:rPr>
          <w:b/>
          <w:u w:val="single"/>
        </w:rPr>
        <w:t xml:space="preserve">184875</w:t>
      </w:r>
    </w:p>
    <w:p>
      <w:r>
        <w:t xml:space="preserve">Ai niin... Udo Lindenberg matkustaa Saksan halki 17 nivelkuorma-auton kanssa.... 🤔🤔 joten jatkakaa hurraamista Saufkoppille - joka on myös ilmastonsuojelun kannalla😂😂</w:t>
      </w:r>
    </w:p>
    <w:p>
      <w:r>
        <w:rPr>
          <w:b/>
          <w:u w:val="single"/>
        </w:rPr>
        <w:t xml:space="preserve">184876</w:t>
      </w:r>
    </w:p>
    <w:p>
      <w:r>
        <w:t xml:space="preserve">sama kuin Gretel Tuna 🤔🤔🤔😂😂 Mitä suurempi rikos , sitä suurempi hänen arvonsa ! Tiedät heti, mihin hullujenhuoneeseen olet joutunut. . . 😡😡 https://t.co/Bs9bPfO1MN</w:t>
      </w:r>
    </w:p>
    <w:p>
      <w:r>
        <w:rPr>
          <w:b/>
          <w:u w:val="single"/>
        </w:rPr>
        <w:t xml:space="preserve">184877</w:t>
      </w:r>
    </w:p>
    <w:p>
      <w:r>
        <w:t xml:space="preserve">Se paranee ja paranee! Saksan viranomaisten mukaan ylikansoitus on varsin haitallista maapallon ilmastolle. Olen utelias, milloin saksalaiset kieltävät Pakistanin tai Intian kaltaiset ylikansoitetut maat.   Koska se osuu juuri oikeisiin ihmisiin Berliinissä, pidän tätä toimenpidettä myönteisenä. 👍👍👍 https://t.co/MSyYAP4Mwe</w:t>
      </w:r>
    </w:p>
    <w:p>
      <w:r>
        <w:rPr>
          <w:b/>
          <w:u w:val="single"/>
        </w:rPr>
        <w:t xml:space="preserve">184878</w:t>
      </w:r>
    </w:p>
    <w:p>
      <w:r>
        <w:t xml:space="preserve">Terveisiä Vihreille 👍👍 vain paskaa aivoissa💩💩💩💩 https://t.co/9wN58Y2IEx</w:t>
      </w:r>
    </w:p>
    <w:p>
      <w:r>
        <w:rPr>
          <w:b/>
          <w:u w:val="single"/>
        </w:rPr>
        <w:t xml:space="preserve">184879</w:t>
      </w:r>
    </w:p>
    <w:p>
      <w:r>
        <w:t xml:space="preserve">@SchnablG @tagesanzeiger ... rationaalisessa maailmassa tämä asenne on täysin väärässä. Se ei ole koskaan toiminut historiassa. Mutta utopisteille ei kuitenkaan voi auttaa argumenteilla.</w:t>
      </w:r>
    </w:p>
    <w:p>
      <w:r>
        <w:rPr>
          <w:b/>
          <w:u w:val="single"/>
        </w:rPr>
        <w:t xml:space="preserve">184880</w:t>
      </w:r>
    </w:p>
    <w:p>
      <w:r>
        <w:t xml:space="preserve">@AlexAnd22627607 @NZZ Juuri tuon halusin kirjoittaa. Muuten, Stalinin kanssa se toimii täydellisesti...</w:t>
      </w:r>
    </w:p>
    <w:p>
      <w:r>
        <w:rPr>
          <w:b/>
          <w:u w:val="single"/>
        </w:rPr>
        <w:t xml:space="preserve">184881</w:t>
      </w:r>
    </w:p>
    <w:p>
      <w:r>
        <w:t xml:space="preserve">Eikö olekin outoa, kuinka monilla niin sanotuista köyhistä kolmannen maailman maista tulevilla ihmisillä on varaa MM-kisoihin?</w:t>
      </w:r>
    </w:p>
    <w:p>
      <w:r>
        <w:rPr>
          <w:b/>
          <w:u w:val="single"/>
        </w:rPr>
        <w:t xml:space="preserve">184882</w:t>
      </w:r>
    </w:p>
    <w:p>
      <w:r>
        <w:t xml:space="preserve">@LokisHausier @NZZ Kyllä, minusta tuntuu samalta. Maalaisjärki opetetaan järjestelmällisesti pois meiltä täällä Euroopassa.</w:t>
      </w:r>
    </w:p>
    <w:p>
      <w:r>
        <w:rPr>
          <w:b/>
          <w:u w:val="single"/>
        </w:rPr>
        <w:t xml:space="preserve">184883</w:t>
      </w:r>
    </w:p>
    <w:p>
      <w:r>
        <w:t xml:space="preserve">Sairausvakuutusmainokset!  Oletko koskaan huomannut, kuinka usein sairausvakuutusyhtiöitä mainostetaan televisiossa? Minusta on häpeämätöntä, miten he tuhlaavat rahojamme ja väittävät vielä, että lääkärit ovat ansioillaan syyllisiä siihen, että vakuutusmaksut nousevat jatkuvasti!</w:t>
      </w:r>
    </w:p>
    <w:p>
      <w:r>
        <w:rPr>
          <w:b/>
          <w:u w:val="single"/>
        </w:rPr>
        <w:t xml:space="preserve">184884</w:t>
      </w:r>
    </w:p>
    <w:p>
      <w:r>
        <w:t xml:space="preserve">Tällaiset ihmiset ovat vaarallisia! He tappavat ideologiansa vuoksi. https://t.co/MMbhfSgxJs</w:t>
      </w:r>
    </w:p>
    <w:p>
      <w:r>
        <w:rPr>
          <w:b/>
          <w:u w:val="single"/>
        </w:rPr>
        <w:t xml:space="preserve">184885</w:t>
      </w:r>
    </w:p>
    <w:p>
      <w:r>
        <w:t xml:space="preserve">@AllargentumA @NZZaS @NZZ Tähän ei ole mitään lisättävää!</w:t>
      </w:r>
    </w:p>
    <w:p>
      <w:r>
        <w:rPr>
          <w:b/>
          <w:u w:val="single"/>
        </w:rPr>
        <w:t xml:space="preserve">184886</w:t>
      </w:r>
    </w:p>
    <w:p>
      <w:r>
        <w:t xml:space="preserve">katujen kauhu 😂😂🤪🤪 ehmm pikemminkin moottoritie hän tarvitsee vähän enemmän tilaa sydänten lähitaistelija Rääkäriä vastaan🤔🤔 mutta käykäähän kampaajalla ennen kuin tuollaisella pottileikkauksella me kaikki kaadumme nauruun😇 https://t.co/apiJDRC8cP</w:t>
      </w:r>
    </w:p>
    <w:p>
      <w:r>
        <w:rPr>
          <w:b/>
          <w:u w:val="single"/>
        </w:rPr>
        <w:t xml:space="preserve">184887</w:t>
      </w:r>
    </w:p>
    <w:p>
      <w:r>
        <w:t xml:space="preserve">Aina jotain uutta. Tekijän henkilöllisyydestä ei tiedetä mitään🤔🤔 kaikkea mitä on jaloissa, niin vittuillaan, kuten näyttää 🤔 ja itsestäsi voi myös tehdä kotivideon illalla rentoutumaan vuohennahkaan 🤪🤪 https://t.co/zZuPDreTZq</w:t>
      </w:r>
    </w:p>
    <w:p>
      <w:r>
        <w:rPr>
          <w:b/>
          <w:u w:val="single"/>
        </w:rPr>
        <w:t xml:space="preserve">184888</w:t>
      </w:r>
    </w:p>
    <w:p>
      <w:r>
        <w:t xml:space="preserve">Valmistautuminen viikonloppuun👍👍👍👍 https://t.co/PX3EEVaA68</w:t>
      </w:r>
    </w:p>
    <w:p>
      <w:r>
        <w:rPr>
          <w:b/>
          <w:u w:val="single"/>
        </w:rPr>
        <w:t xml:space="preserve">184889</w:t>
      </w:r>
    </w:p>
    <w:p>
      <w:r>
        <w:t xml:space="preserve">joten lähde ulos ja pidä hauskaa 👍👍👍😂 https://t.co/sCpUx1ul2s</w:t>
      </w:r>
    </w:p>
    <w:p>
      <w:r>
        <w:rPr>
          <w:b/>
          <w:u w:val="single"/>
        </w:rPr>
        <w:t xml:space="preserve">184890</w:t>
      </w:r>
    </w:p>
    <w:p>
      <w:r>
        <w:t xml:space="preserve">Meidän FFF Typis....on sittenkin hämmästyttävä....tai????. https://t.co/dTvtUu3tcR</w:t>
      </w:r>
    </w:p>
    <w:p>
      <w:r>
        <w:rPr>
          <w:b/>
          <w:u w:val="single"/>
        </w:rPr>
        <w:t xml:space="preserve">184891</w:t>
      </w:r>
    </w:p>
    <w:p>
      <w:r>
        <w:t xml:space="preserve">Lue..ja jos..Allekirjoita!!!!☝️ Vähennä taloudellista tukea maahanmuuttajille ja pakolaisille nyt! - https://t.co/YCfjPdUB2J</w:t>
      </w:r>
    </w:p>
    <w:p>
      <w:r>
        <w:rPr>
          <w:b/>
          <w:u w:val="single"/>
        </w:rPr>
        <w:t xml:space="preserve">184892</w:t>
      </w:r>
    </w:p>
    <w:p>
      <w:r>
        <w:t xml:space="preserve">https://t.co/F4DbJHXxpk</w:t>
      </w:r>
    </w:p>
    <w:p>
      <w:r>
        <w:rPr>
          <w:b/>
          <w:u w:val="single"/>
        </w:rPr>
        <w:t xml:space="preserve">184893</w:t>
      </w:r>
    </w:p>
    <w:p>
      <w:r>
        <w:t xml:space="preserve">Joten rakas FFF...näin kokkaamme vanhoja...koska me osaamme tehdä sen..ei Mac doof jne...ja näin meidän lapsemme saivat sitä myös eikä fertigfrassia...ja kertakäyttövaippoja...joten matkikaa ja älkää vain höpöttäkö https://t.co/Oj06joXIYc</w:t>
      </w:r>
    </w:p>
    <w:p>
      <w:r>
        <w:rPr>
          <w:b/>
          <w:u w:val="single"/>
        </w:rPr>
        <w:t xml:space="preserve">184894</w:t>
      </w:r>
    </w:p>
    <w:p>
      <w:r>
        <w:t xml:space="preserve">TEMPO CONTROL - Schwyzer syöksyy Zürcherlandin läpi 176 km/h https://t.co/k8JqzOMfbt via @Neue_LZ</w:t>
      </w:r>
    </w:p>
    <w:p>
      <w:r>
        <w:rPr>
          <w:b/>
          <w:u w:val="single"/>
        </w:rPr>
        <w:t xml:space="preserve">184895</w:t>
      </w:r>
    </w:p>
    <w:p>
      <w:r>
        <w:t xml:space="preserve">@No_to_AFD Ensi kerralla yritä väärentää kuvia paremmin 😂</w:t>
      </w:r>
    </w:p>
    <w:p>
      <w:r>
        <w:rPr>
          <w:b/>
          <w:u w:val="single"/>
        </w:rPr>
        <w:t xml:space="preserve">184896</w:t>
      </w:r>
    </w:p>
    <w:p>
      <w:r>
        <w:t xml:space="preserve">Ei SP:n propagandaa AHV-uudistuksen puolesta tänään?</w:t>
      </w:r>
    </w:p>
    <w:p>
      <w:r>
        <w:rPr>
          <w:b/>
          <w:u w:val="single"/>
        </w:rPr>
        <w:t xml:space="preserve">184897</w:t>
      </w:r>
    </w:p>
    <w:p>
      <w:r>
        <w:t xml:space="preserve">@FabioKunz21 @ceo_plus_ch @NZZ Kyllä, kaikki! Vai haluatko elää taas 1800-luvulla?</w:t>
      </w:r>
    </w:p>
    <w:p>
      <w:r>
        <w:rPr>
          <w:b/>
          <w:u w:val="single"/>
        </w:rPr>
        <w:t xml:space="preserve">184898</w:t>
      </w:r>
    </w:p>
    <w:p>
      <w:r>
        <w:t xml:space="preserve">@nurwesentliches @ErichAschi @NZZ Harvoin olen nauranut niin paljon. Älä sitten mene lääkäriin vaan asianajajan luo ja säästä terveydenhuoltokuluissa!</w:t>
      </w:r>
    </w:p>
    <w:p>
      <w:r>
        <w:rPr>
          <w:b/>
          <w:u w:val="single"/>
        </w:rPr>
        <w:t xml:space="preserve">184899</w:t>
      </w:r>
    </w:p>
    <w:p>
      <w:r>
        <w:t xml:space="preserve">@onlyessential @ErichAschi @NZZ Niin, niin. Tuntevatko he heidät? Joka on pakotettu menemään lääkäriin. Sinäkö? Kuten sanoin, älkää vain menkö ja säästäkää kustannuksia!</w:t>
      </w:r>
    </w:p>
    <w:p>
      <w:r>
        <w:rPr>
          <w:b/>
          <w:u w:val="single"/>
        </w:rPr>
        <w:t xml:space="preserve">184900</w:t>
      </w:r>
    </w:p>
    <w:p>
      <w:r>
        <w:t xml:space="preserve">@nurwesentliches @ErichAschi @NZZ Melkein ajattelin niin. Mieti ennen kuin kirjoitat</w:t>
      </w:r>
    </w:p>
    <w:p>
      <w:r>
        <w:rPr>
          <w:b/>
          <w:u w:val="single"/>
        </w:rPr>
        <w:t xml:space="preserve">184901</w:t>
      </w:r>
    </w:p>
    <w:p>
      <w:r>
        <w:t xml:space="preserve">Se oli ennen toinen kunnioitettava suunta...kuten aina sanotaan...vanhat totuudet!!!!☝️ https://t.co/1U7d2k6PV8</w:t>
      </w:r>
    </w:p>
    <w:p>
      <w:r>
        <w:rPr>
          <w:b/>
          <w:u w:val="single"/>
        </w:rPr>
        <w:t xml:space="preserve">184902</w:t>
      </w:r>
    </w:p>
    <w:p>
      <w:r>
        <w:t xml:space="preserve">Lue hyvin huolellisesti...!!!!!☝️. https://t.co/T9VqOPu1el.</w:t>
      </w:r>
    </w:p>
    <w:p>
      <w:r>
        <w:rPr>
          <w:b/>
          <w:u w:val="single"/>
        </w:rPr>
        <w:t xml:space="preserve">184903</w:t>
      </w:r>
    </w:p>
    <w:p>
      <w:r>
        <w:t xml:space="preserve">Kannatan mielipidettä...yksi tai yksi kansleri, joka valehtelee....has erota...!!!☝️ https://t.co/i8znSk1VCQ</w:t>
      </w:r>
    </w:p>
    <w:p>
      <w:r>
        <w:rPr>
          <w:b/>
          <w:u w:val="single"/>
        </w:rPr>
        <w:t xml:space="preserve">184904</w:t>
      </w:r>
    </w:p>
    <w:p>
      <w:r>
        <w:t xml:space="preserve">Meidän pitäisi miettiä jotain...me maksamme edelleen suurimman osan FFF:stä ja ilmastohysteerikoista....lue tämä tarkkaan!!!!☝️ https://t.co/Ebu40bAA5g</w:t>
      </w:r>
    </w:p>
    <w:p>
      <w:r>
        <w:rPr>
          <w:b/>
          <w:u w:val="single"/>
        </w:rPr>
        <w:t xml:space="preserve">184905</w:t>
      </w:r>
    </w:p>
    <w:p>
      <w:r>
        <w:t xml:space="preserve">Erittäin tarkkaan luettu..miten FFF..Vihreät valehtelevat meille..ensin VM-autot pois..sitten E-autot..ei toimi..nekin poissa..työpaikat..turvallisuus..maa poissa........!!!!!☝️ https://t.co/9ukwT9EYde.</w:t>
      </w:r>
    </w:p>
    <w:p>
      <w:r>
        <w:rPr>
          <w:b/>
          <w:u w:val="single"/>
        </w:rPr>
        <w:t xml:space="preserve">184906</w:t>
      </w:r>
    </w:p>
    <w:p>
      <w:r>
        <w:t xml:space="preserve">Kyllä taas..jos asuisin siellä...Getto bluster....acdc...Rammstein tai jotain https://t.co/DK6sUFsSHb</w:t>
      </w:r>
    </w:p>
    <w:p>
      <w:r>
        <w:rPr>
          <w:b/>
          <w:u w:val="single"/>
        </w:rPr>
        <w:t xml:space="preserve">184907</w:t>
      </w:r>
    </w:p>
    <w:p>
      <w:r>
        <w:t xml:space="preserve">Jälleen kerran...niin hienoa toimintaa...oi niin rakkaista...ilmastoystävällisistä...jne...luonnon apinoista.... oksennus...pakkaus...🤮🤮🤮🤮 https://t.co/N502rvZWjF https://t.co/N502rvZWjF</w:t>
      </w:r>
    </w:p>
    <w:p>
      <w:r>
        <w:rPr>
          <w:b/>
          <w:u w:val="single"/>
        </w:rPr>
        <w:t xml:space="preserve">184908</w:t>
      </w:r>
    </w:p>
    <w:p>
      <w:r>
        <w:t xml:space="preserve">Tältä näyttävät suuret tapahtumat Saksassa vuonna 2019...kaupunkifestivaali peruttu...muskelit eivät halua sitä...mutta muskelien suuri festivaali.... Voisin🤮🤮🤮🤮 https://t.co/boLI1tMgTK</w:t>
      </w:r>
    </w:p>
    <w:p>
      <w:r>
        <w:rPr>
          <w:b/>
          <w:u w:val="single"/>
        </w:rPr>
        <w:t xml:space="preserve">184909</w:t>
      </w:r>
    </w:p>
    <w:p>
      <w:r>
        <w:t xml:space="preserve">Ihmiset..tämä kaikki on todella surullista..me kirjoitamme tänne kaikesta poliittisesta..median paskasta..hermostumme ja mikään ei muutu..mutta surullinen asia on..se on meidän elämämme..meidän lastemme..ja se saa teidät itkemään..tänään on helluntai..muutos..taistelu..meidän puolestamme! https://t.co/dZuQnl4i7J</w:t>
      </w:r>
    </w:p>
    <w:p>
      <w:r>
        <w:rPr>
          <w:b/>
          <w:u w:val="single"/>
        </w:rPr>
        <w:t xml:space="preserve">184910</w:t>
      </w:r>
    </w:p>
    <w:p>
      <w:r>
        <w:t xml:space="preserve">Kaikkien vihreiden ja gretojen...pitäisi katsoa tätä tarkkaan...sillä heidän hulluutensa....on jälleen kerran tuhoamassa kokonaisia etnisiä ryhmiä ja niiden elämänalueita....mutta luulen, että he välittävät...kuten de goldgräber https://t.co/69O6aZyknP</w:t>
      </w:r>
    </w:p>
    <w:p>
      <w:r>
        <w:rPr>
          <w:b/>
          <w:u w:val="single"/>
        </w:rPr>
        <w:t xml:space="preserve">184911</w:t>
      </w:r>
    </w:p>
    <w:p>
      <w:r>
        <w:t xml:space="preserve">Niin tyhmiä he ovat...tyhmät...Näyttäkää heille, mitä teillä on...aivan oikein....    https://t.co/e08UldS58A</w:t>
      </w:r>
    </w:p>
    <w:p>
      <w:r>
        <w:rPr>
          <w:b/>
          <w:u w:val="single"/>
        </w:rPr>
        <w:t xml:space="preserve">184912</w:t>
      </w:r>
    </w:p>
    <w:p>
      <w:r>
        <w:t xml:space="preserve">Mitä FFF sanoo...TÄSSÄ..ai niin..kieltää muita..vain se mitä minä teen..ei kuulu kenellekään..näin diktatuurit ovat...toivottavasti tarpeeksi moni tajuaa sen!☝️☝️☝️☝️ https://t.co/twn1bp3Wqi</w:t>
      </w:r>
    </w:p>
    <w:p>
      <w:r>
        <w:rPr>
          <w:b/>
          <w:u w:val="single"/>
        </w:rPr>
        <w:t xml:space="preserve">184913</w:t>
      </w:r>
    </w:p>
    <w:p>
      <w:r>
        <w:t xml:space="preserve">Tämä on meidän sairas järjestelmämme... ja voi vihreät... vasemmisto musta ei tee mitään täällä....hyvä....    https://t.co/chVW7htcUV</w:t>
      </w:r>
    </w:p>
    <w:p>
      <w:r>
        <w:rPr>
          <w:b/>
          <w:u w:val="single"/>
        </w:rPr>
        <w:t xml:space="preserve">184914</w:t>
      </w:r>
    </w:p>
    <w:p>
      <w:r>
        <w:t xml:space="preserve">Erittäin mielenkiintoista...Kuka äänestää vihreitä tuolla tavalla...kaupunkien niin ympäristötietoinen jupigesellschaft...ei aavistustakaan todellisesta ympäristötietoisuudesta ..mutta .... on aina sanonut...ero tietoisuuden ja olemisen välillä.....    https://t.co/MNwyIXdOG8</w:t>
      </w:r>
    </w:p>
    <w:p>
      <w:r>
        <w:rPr>
          <w:b/>
          <w:u w:val="single"/>
        </w:rPr>
        <w:t xml:space="preserve">184915</w:t>
      </w:r>
    </w:p>
    <w:p>
      <w:r>
        <w:t xml:space="preserve">Luulen, että heistä tulee yhä hullumpia ja hullumpia!...Jumala, ampukaa aivot alas...pyydän!!!!....  Nuoret ovat ihastuneet!!!!☝️ https://t.co/KOiOwGaDZQ https://t.co/KOiOwGaDZQ</w:t>
      </w:r>
    </w:p>
    <w:p>
      <w:r>
        <w:rPr>
          <w:b/>
          <w:u w:val="single"/>
        </w:rPr>
        <w:t xml:space="preserve">184916</w:t>
      </w:r>
    </w:p>
    <w:p>
      <w:r>
        <w:t xml:space="preserve">Pitäisikö sen olla se ☝️💙💙💙💙 https://t.co/aWY0yaGnEQ?</w:t>
      </w:r>
    </w:p>
    <w:p>
      <w:r>
        <w:rPr>
          <w:b/>
          <w:u w:val="single"/>
        </w:rPr>
        <w:t xml:space="preserve">184917</w:t>
      </w:r>
    </w:p>
    <w:p>
      <w:r>
        <w:t xml:space="preserve">Nämä ovat ns. jumalasotureita...Allahu Akbar...tappaa huutaa...raiskata...ryöstää...ja nyt ei ole tapahtunut mitään takaisin täyteen tarjontaan Saksassa...lause.... Maksimilause ja valmis!!!☝️ https://t.co/T7M8VEcIDx</w:t>
      </w:r>
    </w:p>
    <w:p>
      <w:r>
        <w:rPr>
          <w:b/>
          <w:u w:val="single"/>
        </w:rPr>
        <w:t xml:space="preserve">184918</w:t>
      </w:r>
    </w:p>
    <w:p>
      <w:r>
        <w:t xml:space="preserve">Niin kaunis kuva....   .ja me kutsumme niitä villieläimiksi...hyvin hyvin kyseenalaista....????😍😍😍😍 https://t.co/xAagNdHFlo</w:t>
      </w:r>
    </w:p>
    <w:p>
      <w:r>
        <w:rPr>
          <w:b/>
          <w:u w:val="single"/>
        </w:rPr>
        <w:t xml:space="preserve">184919</w:t>
      </w:r>
    </w:p>
    <w:p>
      <w:r>
        <w:t xml:space="preserve">Aivan kuten täällä...ja vasemmisto-vihreät kilttipoliitikot hukkuvat kilttipuheisiin...ja jokainen normaali ihminen tietää mistä se tulee...se joka puhuu totta...👊👊👊👊 https://t.co/odKwNMI8Rm</w:t>
      </w:r>
    </w:p>
    <w:p>
      <w:r>
        <w:rPr>
          <w:b/>
          <w:u w:val="single"/>
        </w:rPr>
        <w:t xml:space="preserve">184920</w:t>
      </w:r>
    </w:p>
    <w:p>
      <w:r>
        <w:t xml:space="preserve">Katso myös tämä...ja muista!!!☝️ https://t.co/VMJ63HJtOo https://t.co/VMJ63HJtOo</w:t>
      </w:r>
    </w:p>
    <w:p>
      <w:r>
        <w:rPr>
          <w:b/>
          <w:u w:val="single"/>
        </w:rPr>
        <w:t xml:space="preserve">184921</w:t>
      </w:r>
    </w:p>
    <w:p>
      <w:r>
        <w:t xml:space="preserve">Missäköhän harmaat olivat vuonna 2002 kun he auttoivat Itä-Saksassa...Dresdenissä...Chemnitzissä...tai!!!...olin siellä enkä nähnyt heitä...mutta luulen että saksalaiset eivät ole heille minkään arvoisia...!!!!☝️ https://t.co/v1rimhf5lB</w:t>
      </w:r>
    </w:p>
    <w:p>
      <w:r>
        <w:rPr>
          <w:b/>
          <w:u w:val="single"/>
        </w:rPr>
        <w:t xml:space="preserve">184922</w:t>
      </w:r>
    </w:p>
    <w:p>
      <w:r>
        <w:t xml:space="preserve">Pitäisi katsoa:  Twitter-ystävämme @KrahMax (AfD) läimäyttää vihreän suojelijan @SkaKellerin yhdessä EUzi-moderaattorin kanssa seinää vasten ARD-tuomioistuimessa!  :)  Koko video: https://t.co/owYZSP0WKs https://t.co/ZwUCSgzSRK</w:t>
      </w:r>
    </w:p>
    <w:p>
      <w:r>
        <w:rPr>
          <w:b/>
          <w:u w:val="single"/>
        </w:rPr>
        <w:t xml:space="preserve">184923</w:t>
      </w:r>
    </w:p>
    <w:p>
      <w:r>
        <w:t xml:space="preserve">On hyvä asia, että EU:n tšekit ovat toistaiseksi olleet järkähtämättömiä #Brexitin estämisessä.  Bumerangi tulee #EU-vaaleissa2019: #BrexitParty-puolueen myötä parlamenttiin huuhtoutuu kasoittain EU:n vastustajia.  👍 https://t.co/awK6qhz8Ap</w:t>
      </w:r>
    </w:p>
    <w:p>
      <w:r>
        <w:rPr>
          <w:b/>
          <w:u w:val="single"/>
        </w:rPr>
        <w:t xml:space="preserve">184924</w:t>
      </w:r>
    </w:p>
    <w:p>
      <w:r>
        <w:t xml:space="preserve">#EU-vaalien äänestyslipussa @HCStracheFP on listalla sijalla 42. Mitä EUzit sanoisivat, jos valitsisimme hänet EU-parlamenttiin #etuuskohteluäänestyksellä?  😂 Siihen tarvittaisiin vain noin 25 000 etuoikeutettua ääntä ;)  https://t.co/9czVb2mvAz https://t.co/PhPL7tSxiO</w:t>
      </w:r>
    </w:p>
    <w:p>
      <w:r>
        <w:rPr>
          <w:b/>
          <w:u w:val="single"/>
        </w:rPr>
        <w:t xml:space="preserve">184925</w:t>
      </w:r>
    </w:p>
    <w:p>
      <w:r>
        <w:t xml:space="preserve">Antakaa vasemmistomedialle, EUzille ja Böhmermannille opetus ja raivostuttakaa heidät!  Valitaan #Strache EU-parlamenttiin etuoikeutetulla äänestyksellä.  Minä liityn mukaan!  Se on niin yksinkertaista.  #voteStrache https://t.co/XQHULOz36s</w:t>
      </w:r>
    </w:p>
    <w:p>
      <w:r>
        <w:rPr>
          <w:b/>
          <w:u w:val="single"/>
        </w:rPr>
        <w:t xml:space="preserve">184926</w:t>
      </w:r>
    </w:p>
    <w:p>
      <w:r>
        <w:t xml:space="preserve">Sebastian #Kurzin todelliset kasvot: Nyt kun hänet on syrjäytetty liittokanslerin paikalta, hän kaveeraa kovan luokan EUzien kanssa ja pitää @ManfredWeberiä "oikeana komission puheenjohtajana". https://t.co/IQbQFHFvq8 #EUWahl https://t.co/u5IEwKERwu</w:t>
      </w:r>
    </w:p>
    <w:p>
      <w:r>
        <w:rPr>
          <w:b/>
          <w:u w:val="single"/>
        </w:rPr>
        <w:t xml:space="preserve">184927</w:t>
      </w:r>
    </w:p>
    <w:p>
      <w:r>
        <w:t xml:space="preserve">Jännittävää: #NotWithoutMyHeadscarf -aloitteen alla muslimit ovat nyt myös nostamassa myrskyä #sukupuolettomuutta ja #vihreiden varhaisia seksualisointifantasioita vastaan.  Tämä voisi olla hauskaa! :) https://t.co/TOhNTW7ZUz</w:t>
      </w:r>
    </w:p>
    <w:p>
      <w:r>
        <w:rPr>
          <w:b/>
          <w:u w:val="single"/>
        </w:rPr>
        <w:t xml:space="preserve">184928</w:t>
      </w:r>
    </w:p>
    <w:p>
      <w:r>
        <w:t xml:space="preserve">"Vihreät eivät ole pohjimmiltaan porvarillinen ekoyhteiskunta, vaan vasemmistopuolue, joka kannattaa uudelleenjakoa ja kieltoja, ja joka on koristeltu gender gagalla." https://t.co/JxaIpGyuPA via @tichyseinblick.</w:t>
      </w:r>
    </w:p>
    <w:p>
      <w:r>
        <w:rPr>
          <w:b/>
          <w:u w:val="single"/>
        </w:rPr>
        <w:t xml:space="preserve">184929</w:t>
      </w:r>
    </w:p>
    <w:p>
      <w:r>
        <w:t xml:space="preserve">@ostmann1977 @LVZ @daniel_bruhl @ElleVisionnaire @brigittebrochet @boxingondvd @danielkehlmann Ja "muukalaisviha", josta #AfD:tä ja sen kannattajia syytetään, ei ole vihaa vaan pelkoa "pakolaisia" kohtaan, jotka muka hakevat suojelua Saksasta ja tuskin koskaan tulevat tänne, mikä vie meiltä suojelun ja turvallisuuden. Ei viha, vaan halu itsensä säilyttämiseen ja selviytymiseen.   @IndividualCaseInfos</w:t>
      </w:r>
    </w:p>
    <w:p>
      <w:r>
        <w:rPr>
          <w:b/>
          <w:u w:val="single"/>
        </w:rPr>
        <w:t xml:space="preserve">184930</w:t>
      </w:r>
    </w:p>
    <w:p>
      <w:r>
        <w:t xml:space="preserve">Vähennä maahanmuuttajien ja pakolaisten taloudellista tukea nyt! - https://t.co/Wz5BVc14JA</w:t>
      </w:r>
    </w:p>
    <w:p>
      <w:r>
        <w:rPr>
          <w:b/>
          <w:u w:val="single"/>
        </w:rPr>
        <w:t xml:space="preserve">184931</w:t>
      </w:r>
    </w:p>
    <w:p>
      <w:r>
        <w:t xml:space="preserve">Tälle lapselle (!!!!) #Pentecost 2019 jää ikuisesti traumaattiseen muistiin.   Tällaisilla "#asylum seekers" ei ole sijaa 🇩🇪! On vihdoin aika ryhtyä toimiin. #AfD #Arzberg https://t.co/Iw1XMq11AN</w:t>
      </w:r>
    </w:p>
    <w:p>
      <w:r>
        <w:rPr>
          <w:b/>
          <w:u w:val="single"/>
        </w:rPr>
        <w:t xml:space="preserve">184932</w:t>
      </w:r>
    </w:p>
    <w:p>
      <w:r>
        <w:t xml:space="preserve">Hyvä havaintokyky: Koko #Saksa kuhisee univormuihin pukeutuneita uusnatseja.  Vuodesta 2015 lähtien ei myöskään ole juurikaan näkynyt ulkomaalaisia, jotka siihen asti oleskelivat iloisesti puistoissa ja kaupungin keskustoissa. https://t.co/Oz7eFifRXo.</w:t>
      </w:r>
    </w:p>
    <w:p>
      <w:r>
        <w:rPr>
          <w:b/>
          <w:u w:val="single"/>
        </w:rPr>
        <w:t xml:space="preserve">184933</w:t>
      </w:r>
    </w:p>
    <w:p>
      <w:r>
        <w:t xml:space="preserve">Menettely #Böhmermannia vastaan: Kölnin käräjäoikeus tutkii hänen mielentilaansa ja sitä, onko hän ylipäätään oikeuskelpoinen.  :) https://t.co/C9RDRcnjFZ @janboehm</w:t>
      </w:r>
    </w:p>
    <w:p>
      <w:r>
        <w:rPr>
          <w:b/>
          <w:u w:val="single"/>
        </w:rPr>
        <w:t xml:space="preserve">184934</w:t>
      </w:r>
    </w:p>
    <w:p>
      <w:r>
        <w:t xml:space="preserve">Poliitikko #Magnitz puhuu televisiossa #AfD:hen ja sen ympäristöön kohdistuvista tappouhkauksista.  Yleisö taputtaa raikuvasti. Juontaja nauraa äänekkäästi.  Ymmärrättekö hitaasti, ketkä ovat todellisia fasisteja?  #fcknzs https://t.co/tpGJKtGNwG</w:t>
      </w:r>
    </w:p>
    <w:p>
      <w:r>
        <w:rPr>
          <w:b/>
          <w:u w:val="single"/>
        </w:rPr>
        <w:t xml:space="preserve">184935</w:t>
      </w:r>
    </w:p>
    <w:p>
      <w:r>
        <w:t xml:space="preserve">#HappyPentecost, herra @StBrandner!   Saakoon melissan (alkoholi)henki verenkiertoonne: Olette kipeästi sen tarpeessa - surkeaa juridista osaamistanne liittopäivillä ei voi enää kauaa kestää: Se ei koskaan mene ylämäkeen, jos ei ota tukiopetusta #Afd #noAfd https://t.co/0YZGjAEcoP</w:t>
      </w:r>
    </w:p>
    <w:p>
      <w:r>
        <w:rPr>
          <w:b/>
          <w:u w:val="single"/>
        </w:rPr>
        <w:t xml:space="preserve">184936</w:t>
      </w:r>
    </w:p>
    <w:p>
      <w:r>
        <w:t xml:space="preserve">Hei @erasmusstiftung!   Rouva Steinbach vaikuttaa hämmentyneeltä! Tämän twiitissä kuvatun rikoksen tekijät olivat 4 saksalaista. Sinun pitäisi harkita heidän lähettämistä lääkäriin. Ei kai hän vieläkään sekoita säätiön laitonta lahjoitusrahastoa omaan kotitalousrahastoonsa?     #Afd https://t.co/05vxOw4p04</w:t>
      </w:r>
    </w:p>
    <w:p>
      <w:r>
        <w:rPr>
          <w:b/>
          <w:u w:val="single"/>
        </w:rPr>
        <w:t xml:space="preserve">184937</w:t>
      </w:r>
    </w:p>
    <w:p>
      <w:r>
        <w:t xml:space="preserve">Kuinka suuri täytyy olla #Pegida #Bachmannin kateus?  #Thunberg on älykäs, sympaattinen ja hyvin menestynyt. Bachmann ei ole mitään, kävelee ympyrää kerran viikossa eikä tule koskaan menestymään.  #Dresden #FridaysForFuture #ClimateChange #NazisOut https://t.co/tjTaUZ1QJC</w:t>
      </w:r>
    </w:p>
    <w:p>
      <w:r>
        <w:rPr>
          <w:b/>
          <w:u w:val="single"/>
        </w:rPr>
        <w:t xml:space="preserve">184938</w:t>
      </w:r>
    </w:p>
    <w:p>
      <w:r>
        <w:t xml:space="preserve">Jos teitä on nyt niin paljon hulluja, niin saatteko kaikki kerralla vapaapäivän vai miten hoitajat hoitavat sen? 🤔 On melkoinen organisatorinen mestariteos, kun psykiatrinen osasto lähtee vaeltamaan päiväksi.  Kunnioitus. https://t.co/y3Zx7HBBun</w:t>
      </w:r>
    </w:p>
    <w:p>
      <w:r>
        <w:rPr>
          <w:b/>
          <w:u w:val="single"/>
        </w:rPr>
        <w:t xml:space="preserve">184939</w:t>
      </w:r>
    </w:p>
    <w:p>
      <w:r>
        <w:t xml:space="preserve">"Porvarillinen"! 🤣🤣🤣🤣🤣 #Polenz kutsuu #GrüneKhmeriä oikeasti "porvarillisiksi"!  He ovat kulttuurimarxisteja, jotka tekisivät Saksasta diktatuurin nopeammin kuin voimme sanoa #ClimateLie.  Ottakaa vihdoin taas lääkkeenne säännöllisesti, herra Polenz! https://t.co/DgXVF0oTb0 https://t.co/DgXVF0oTb0</w:t>
      </w:r>
    </w:p>
    <w:p>
      <w:r>
        <w:rPr>
          <w:b/>
          <w:u w:val="single"/>
        </w:rPr>
        <w:t xml:space="preserve">184940</w:t>
      </w:r>
    </w:p>
    <w:p>
      <w:r>
        <w:t xml:space="preserve">Pyydän... jos ajattelet samoin merkin kanssa...!!!!☝️ https://t.co/QrQFjrQilK</w:t>
      </w:r>
    </w:p>
    <w:p>
      <w:r>
        <w:rPr>
          <w:b/>
          <w:u w:val="single"/>
        </w:rPr>
        <w:t xml:space="preserve">184941</w:t>
      </w:r>
    </w:p>
    <w:p>
      <w:r>
        <w:t xml:space="preserve">Lukekaa ja allekirjoittakaa, jos tekin olette sitä mieltä...Kiitos https://t.co/QrQFjrQilK https://t.co/QrQFjrQilK</w:t>
      </w:r>
    </w:p>
    <w:p>
      <w:r>
        <w:rPr>
          <w:b/>
          <w:u w:val="single"/>
        </w:rPr>
        <w:t xml:space="preserve">184942</w:t>
      </w:r>
    </w:p>
    <w:p>
      <w:r>
        <w:t xml:space="preserve">Erittäin mielenkiintoinen herra SOROS...kuunnelkaa se ehdottomasti...    https://t.co/9JWe4RD3GI</w:t>
      </w:r>
    </w:p>
    <w:p>
      <w:r>
        <w:rPr>
          <w:b/>
          <w:u w:val="single"/>
        </w:rPr>
        <w:t xml:space="preserve">184943</w:t>
      </w:r>
    </w:p>
    <w:p>
      <w:r>
        <w:t xml:space="preserve">Lukekaa...tämä on sanoinkuvaamaton sotku....Tässä vihreiden pitäisi nähdä toimintakenttä!!!!. Etsikää syylliset ja rankaiskaa heitä ankarasti...Luojan kiitos...kukaan...ei...voi...lukea...ajatuksiani...👹👹👹👹 https://t.co/e3qWW2VeuQ</w:t>
      </w:r>
    </w:p>
    <w:p>
      <w:r>
        <w:rPr>
          <w:b/>
          <w:u w:val="single"/>
        </w:rPr>
        <w:t xml:space="preserve">184944</w:t>
      </w:r>
    </w:p>
    <w:p>
      <w:r>
        <w:t xml:space="preserve">Mielestäni tämä on haitallista ympäristölle... Luonto haitallista....ei Gretasta kuulu mitään...mutta noh...se on rikkaiden ihmisten urheilua😡😡😡😡 Kuolettava ruuhka Mount Everestillä https://t.co/h443YO7f92 Sent via @updayDE</w:t>
      </w:r>
    </w:p>
    <w:p>
      <w:r>
        <w:rPr>
          <w:b/>
          <w:u w:val="single"/>
        </w:rPr>
        <w:t xml:space="preserve">184945</w:t>
      </w:r>
    </w:p>
    <w:p>
      <w:r>
        <w:t xml:space="preserve">Erittäin paljon lukemisen arvoinen....!!!☝️ Näyttää kaiken draaman ja pysäyttämättömän alamäen...valitettavasti!!!😱😱😱😱 https://t.co/XyYxG77vva</w:t>
      </w:r>
    </w:p>
    <w:p>
      <w:r>
        <w:rPr>
          <w:b/>
          <w:u w:val="single"/>
        </w:rPr>
        <w:t xml:space="preserve">184946</w:t>
      </w:r>
    </w:p>
    <w:p>
      <w:r>
        <w:t xml:space="preserve">@MiaSemper @elke_roll 🤮🤮🤮🤮</w:t>
      </w:r>
    </w:p>
    <w:p>
      <w:r>
        <w:rPr>
          <w:b/>
          <w:u w:val="single"/>
        </w:rPr>
        <w:t xml:space="preserve">184947</w:t>
      </w:r>
    </w:p>
    <w:p>
      <w:r>
        <w:t xml:space="preserve">Hyvin totta!!!☝️ https://t.co/7pprekeoAt https://t.co/7pprekeoAt</w:t>
      </w:r>
    </w:p>
    <w:p>
      <w:r>
        <w:rPr>
          <w:b/>
          <w:u w:val="single"/>
        </w:rPr>
        <w:t xml:space="preserve">184948</w:t>
      </w:r>
    </w:p>
    <w:p>
      <w:r>
        <w:t xml:space="preserve">Hyvät vihreiden äänestäjät.  Pyydämme teitä ystävällisesti poistamaan ajoneuvonne käytöstä ja hävittämään ne 1.6.2019 mennessä. Ilmoittaudu myös energiantoimittajallesi. ....Loppu ...tulossa...</w:t>
      </w:r>
    </w:p>
    <w:p>
      <w:r>
        <w:rPr>
          <w:b/>
          <w:u w:val="single"/>
        </w:rPr>
        <w:t xml:space="preserve">184949</w:t>
      </w:r>
    </w:p>
    <w:p>
      <w:r>
        <w:t xml:space="preserve">Postin kiristys EU:ssa...kaikki vaalien häviäjät ovat siinä mukana..mutta se on myös tavoite...on hyvin tiedossa...vain omat pikku virat...kyllä kyllä filantroopit👹👹👹👹</w:t>
      </w:r>
    </w:p>
    <w:p>
      <w:r>
        <w:rPr>
          <w:b/>
          <w:u w:val="single"/>
        </w:rPr>
        <w:t xml:space="preserve">184950</w:t>
      </w:r>
    </w:p>
    <w:p>
      <w:r>
        <w:t xml:space="preserve">Päivää, rouva Merkel.     Pyydän, ei enää "ammattitaitoisia työntekijöitä", jotka muka turvaavat eläkkeeni.     Se ei toimi myöskään kolmannessa sukupolvessa.     Näännyn mieluummin nälkään kuin minut puukotetaan kuoliaaksi.</w:t>
      </w:r>
    </w:p>
    <w:p>
      <w:r>
        <w:rPr>
          <w:b/>
          <w:u w:val="single"/>
        </w:rPr>
        <w:t xml:space="preserve">184951</w:t>
      </w:r>
    </w:p>
    <w:p>
      <w:r>
        <w:t xml:space="preserve">Maailma on rappeutumassa nyrkkeilyshow'ksi! Idioottien sesonkiaika.... https://t.co/DGkGne08Yg</w:t>
      </w:r>
    </w:p>
    <w:p>
      <w:r>
        <w:rPr>
          <w:b/>
          <w:u w:val="single"/>
        </w:rPr>
        <w:t xml:space="preserve">184952</w:t>
      </w:r>
    </w:p>
    <w:p>
      <w:r>
        <w:t xml:space="preserve">Muslimit pitävät järjestystä yllä #Bremenissä: Homot karkotetaan Bürgerparkista! https://t.co/AqDaGkCoZZ</w:t>
      </w:r>
    </w:p>
    <w:p>
      <w:r>
        <w:rPr>
          <w:b/>
          <w:u w:val="single"/>
        </w:rPr>
        <w:t xml:space="preserve">184953</w:t>
      </w:r>
    </w:p>
    <w:p>
      <w:r>
        <w:t xml:space="preserve">"Tapoin vain yhden tytön", selittää Ali B. Muuten Ali pitää Saksasta, koska hän saa rahaa ilman työtä ja voi huoletta juoda ja myydä huumeita.  #Susanna https://t.co/6HVw24kbCo</w:t>
      </w:r>
    </w:p>
    <w:p>
      <w:r>
        <w:rPr>
          <w:b/>
          <w:u w:val="single"/>
        </w:rPr>
        <w:t xml:space="preserve">184954</w:t>
      </w:r>
    </w:p>
    <w:p>
      <w:r>
        <w:t xml:space="preserve">Gerd Ittner - Sananvapaus Saksan kansalle https://t.co/sfnFdFv9yo https://t.co/2eFXEha2zt https://t.co/2eFXEha2zt</w:t>
      </w:r>
    </w:p>
    <w:p>
      <w:r>
        <w:rPr>
          <w:b/>
          <w:u w:val="single"/>
        </w:rPr>
        <w:t xml:space="preserve">184955</w:t>
      </w:r>
    </w:p>
    <w:p>
      <w:r>
        <w:t xml:space="preserve">Venäjän-saksalaiset konservatiivit - Kansanopettaja kertoo 60 kilometrin marssista - Lukijatapaaminen 2019 - https://t.co/FyiUeEErml https://t.co/bcCQNHe32O</w:t>
      </w:r>
    </w:p>
    <w:p>
      <w:r>
        <w:rPr>
          <w:b/>
          <w:u w:val="single"/>
        </w:rPr>
        <w:t xml:space="preserve">184956</w:t>
      </w:r>
    </w:p>
    <w:p>
      <w:r>
        <w:t xml:space="preserve">Venäläis-saksalaiset konservatiivit - Axel Schlimper - Lukijatapaaminen 2019 https://t.co/MCQ16QMW14 https://t.co/ui20Gw0EDX https://t.co/ui20Gw0EDX</w:t>
      </w:r>
    </w:p>
    <w:p>
      <w:r>
        <w:rPr>
          <w:b/>
          <w:u w:val="single"/>
        </w:rPr>
        <w:t xml:space="preserve">184957</w:t>
      </w:r>
    </w:p>
    <w:p>
      <w:r>
        <w:t xml:space="preserve">YouTuben radikaalivasemmiston sensuuri: Poistoaalto on alkanut! https://t.co/qklMcuCfAe</w:t>
      </w:r>
    </w:p>
    <w:p>
      <w:r>
        <w:rPr>
          <w:b/>
          <w:u w:val="single"/>
        </w:rPr>
        <w:t xml:space="preserve">184958</w:t>
      </w:r>
    </w:p>
    <w:p>
      <w:r>
        <w:t xml:space="preserve">Neuvoja ja tietoa turvallisuudesta verkossa...https://t.co/LQtVF9EQSN - 3 https://t.co/UfHG0rOxH4 https://t.co/EGJyArNLAb https://t.co/EGJyArNLAb</w:t>
      </w:r>
    </w:p>
    <w:p>
      <w:r>
        <w:rPr>
          <w:b/>
          <w:u w:val="single"/>
        </w:rPr>
        <w:t xml:space="preserve">184959</w:t>
      </w:r>
    </w:p>
    <w:p>
      <w:r>
        <w:t xml:space="preserve">PROVOKATION! Bento-toimittaja: Hankkiutukaa eroon kristillisistä juhlapyhistä! https://t.co/wSPUVJ8Bsq</w:t>
      </w:r>
    </w:p>
    <w:p>
      <w:r>
        <w:rPr>
          <w:b/>
          <w:u w:val="single"/>
        </w:rPr>
        <w:t xml:space="preserve">184960</w:t>
      </w:r>
    </w:p>
    <w:p>
      <w:r>
        <w:t xml:space="preserve">5G-valmistelut käynnissä https://t.co/DTHQhRDiVr https://t.co/uvOtKeyPWH</w:t>
      </w:r>
    </w:p>
    <w:p>
      <w:r>
        <w:rPr>
          <w:b/>
          <w:u w:val="single"/>
        </w:rPr>
        <w:t xml:space="preserve">184961</w:t>
      </w:r>
    </w:p>
    <w:p>
      <w:r>
        <w:t xml:space="preserve">Muslimi Howler Apinat marssivat Dublinin läpi huutaen "ALLAH AKBAR" https://t.co/AFvhe7vZbY</w:t>
      </w:r>
    </w:p>
    <w:p>
      <w:r>
        <w:rPr>
          <w:b/>
          <w:u w:val="single"/>
        </w:rPr>
        <w:t xml:space="preserve">184962</w:t>
      </w:r>
    </w:p>
    <w:p>
      <w:r>
        <w:t xml:space="preserve">Nigerialaiset neekerit raiskasivat 9-vuotiaan raa'asti https://t.co/HLxc6eDYa5 https://t.co/tRVhGp0X4G https://t.co/tRVhGp0X4G</w:t>
      </w:r>
    </w:p>
    <w:p>
      <w:r>
        <w:rPr>
          <w:b/>
          <w:u w:val="single"/>
        </w:rPr>
        <w:t xml:space="preserve">184963</w:t>
      </w:r>
    </w:p>
    <w:p>
      <w:r>
        <w:t xml:space="preserve">Heilurin heilahtelua pahasta hyvään ei voi enää pysäyttää https://t.co/GtYdm6hBqI https://t.co/zw7BTKU9Sw https://t.co/zw7BTKU9Sw</w:t>
      </w:r>
    </w:p>
    <w:p>
      <w:r>
        <w:rPr>
          <w:b/>
          <w:u w:val="single"/>
        </w:rPr>
        <w:t xml:space="preserve">184964</w:t>
      </w:r>
    </w:p>
    <w:p>
      <w:r>
        <w:t xml:space="preserve">Mitä tapahtuu valtakunnansaksalaisten EU-hankkeelle? 344 Uusi Joutsan kokous1 7. kesäkuuta 2019 https://t.co/Adx4Mmxd2Z</w:t>
      </w:r>
    </w:p>
    <w:p>
      <w:r>
        <w:rPr>
          <w:b/>
          <w:u w:val="single"/>
        </w:rPr>
        <w:t xml:space="preserve">184965</w:t>
      </w:r>
    </w:p>
    <w:p>
      <w:r>
        <w:t xml:space="preserve">Tohtori Joachim Mutter - 5G - Meidät kaikki säteilytetään - vaarat lääkärin näkökulmasta https://t.co/T7SpLqvJIa https://t.co/3mSoj9zn1v https://t.co/3mSoj9zn1v</w:t>
      </w:r>
    </w:p>
    <w:p>
      <w:r>
        <w:rPr>
          <w:b/>
          <w:u w:val="single"/>
        </w:rPr>
        <w:t xml:space="preserve">184966</w:t>
      </w:r>
    </w:p>
    <w:p>
      <w:r>
        <w:t xml:space="preserve">https://t.co/BCDKDMTawx Jos näin käy...sitten hyvää yötä Saksa....'denk ich an Deutschland in der Nacht... dann bin ich um den Schlaf gebracht' (Kun ajattelen Saksaa yöllä...sitten olen unenpuutteessa).</w:t>
      </w:r>
    </w:p>
    <w:p>
      <w:r>
        <w:rPr>
          <w:b/>
          <w:u w:val="single"/>
        </w:rPr>
        <w:t xml:space="preserve">184967</w:t>
      </w:r>
    </w:p>
    <w:p>
      <w:r>
        <w:t xml:space="preserve">Uskomatonta...keskellä Hallea...meidän Saksassamme👹👹👹👹 https://t.co/qfNdYuS9qD</w:t>
      </w:r>
    </w:p>
    <w:p>
      <w:r>
        <w:rPr>
          <w:b/>
          <w:u w:val="single"/>
        </w:rPr>
        <w:t xml:space="preserve">184968</w:t>
      </w:r>
    </w:p>
    <w:p>
      <w:r>
        <w:t xml:space="preserve">https://t.co/7n0lzEVPqr Lukea läpi ja miettiä ...kuinka totuudenmukaista jokin läpinäkyvä tieto ..toistuvasti vahvistettu ...osoittautuu olevan</w:t>
      </w:r>
    </w:p>
    <w:p>
      <w:r>
        <w:rPr>
          <w:b/>
          <w:u w:val="single"/>
        </w:rPr>
        <w:t xml:space="preserve">184969</w:t>
      </w:r>
    </w:p>
    <w:p>
      <w:r>
        <w:t xml:space="preserve">Spahn ja Günther haluavat eurooppalaista islamia "Tätä on kuunneltava tarkkaan"...Suuret👹ajatukset ovat yhä enemmän....alkussa....! https://t.co/zxwiPCE5XB Sent via @updayDE</w:t>
      </w:r>
    </w:p>
    <w:p>
      <w:r>
        <w:rPr>
          <w:b/>
          <w:u w:val="single"/>
        </w:rPr>
        <w:t xml:space="preserve">184970</w:t>
      </w:r>
    </w:p>
    <w:p>
      <w:r>
        <w:t xml:space="preserve">Joten se näyttää hyvältä...enemmän ja enemmän..ja me maksamme... "Vain tyhmimmät vasikat...valitsevat omat teurastajansa" https://t.co/XL6Cwmhmet https://t.co/XL6Cwmhmet</w:t>
      </w:r>
    </w:p>
    <w:p>
      <w:r>
        <w:rPr>
          <w:b/>
          <w:u w:val="single"/>
        </w:rPr>
        <w:t xml:space="preserve">184971</w:t>
      </w:r>
    </w:p>
    <w:p>
      <w:r>
        <w:t xml:space="preserve">Mitä kaikkea kännissä voi tapahtua...se on hauskaa🤣🤣🤣🤣👹...oikeastaan katkera vakavuus https://t.co/ZTaqC5Ji11</w:t>
      </w:r>
    </w:p>
    <w:p>
      <w:r>
        <w:rPr>
          <w:b/>
          <w:u w:val="single"/>
        </w:rPr>
        <w:t xml:space="preserve">184972</w:t>
      </w:r>
    </w:p>
    <w:p>
      <w:r>
        <w:t xml:space="preserve">Pitäisi katsoa!!!    https://t.co/N9rJKHsi80</w:t>
      </w:r>
    </w:p>
    <w:p>
      <w:r>
        <w:rPr>
          <w:b/>
          <w:u w:val="single"/>
        </w:rPr>
        <w:t xml:space="preserve">184973</w:t>
      </w:r>
    </w:p>
    <w:p>
      <w:r>
        <w:t xml:space="preserve">Tältä "turvallisuus" näyttää... mielestäni vain noloa🤕 https://t.co/EbAFPQfERq</w:t>
      </w:r>
    </w:p>
    <w:p>
      <w:r>
        <w:rPr>
          <w:b/>
          <w:u w:val="single"/>
        </w:rPr>
        <w:t xml:space="preserve">184974</w:t>
      </w:r>
    </w:p>
    <w:p>
      <w:r>
        <w:t xml:space="preserve">Minusta se on likainen sotku...täällä on luonnollistettu käyttäytyminen...joka on ollut olemassa ennenkin...taistelu toisinajattelijoita vastaan...satuttaminen...uhkailu...aina murhaan asti...missä on niin vanhurskaiden huuto???☝️ https://t.co/D1CvwuQDaz</w:t>
      </w:r>
    </w:p>
    <w:p>
      <w:r>
        <w:rPr>
          <w:b/>
          <w:u w:val="single"/>
        </w:rPr>
        <w:t xml:space="preserve">184975</w:t>
      </w:r>
    </w:p>
    <w:p>
      <w:r>
        <w:t xml:space="preserve">Tältä sen pitäisi näyttää tulevaisuudessa...ja kuka maksaa kaikista...niin rauhallisista...rakkaista...traumatisoituneista asylilaisista...Kuka ruokkii heidät ja asunnot...tietysti me...pelkään....up orjuuttavaan yhteiskuntaan...asylilaisille...☝️👹👹 https://t.co/bpiSH0NH24</w:t>
      </w:r>
    </w:p>
    <w:p>
      <w:r>
        <w:rPr>
          <w:b/>
          <w:u w:val="single"/>
        </w:rPr>
        <w:t xml:space="preserve">184976</w:t>
      </w:r>
    </w:p>
    <w:p>
      <w:r>
        <w:t xml:space="preserve">Ne ovat niin hienoja pieniä kultakimpaleita.... menevät aina mukaan...maa muuttuu ja se on hyvä asia...hienoa, eikö olekin??☝️ https://t.co/jZ0ZtaTJ3L</w:t>
      </w:r>
    </w:p>
    <w:p>
      <w:r>
        <w:rPr>
          <w:b/>
          <w:u w:val="single"/>
        </w:rPr>
        <w:t xml:space="preserve">184977</w:t>
      </w:r>
    </w:p>
    <w:p>
      <w:r>
        <w:t xml:space="preserve">Mielenkiintoista... niin ylistetyn... "rauhan uskonnon"... jäsenen... no, pitäisihän siitä ottaa mallia... eikö pitäisi???☝️ https://t.co/kdj7xzUycA</w:t>
      </w:r>
    </w:p>
    <w:p>
      <w:r>
        <w:rPr>
          <w:b/>
          <w:u w:val="single"/>
        </w:rPr>
        <w:t xml:space="preserve">184978</w:t>
      </w:r>
    </w:p>
    <w:p>
      <w:r>
        <w:t xml:space="preserve">Aikamoinen saavutus "niin rakkailta" vihreiltämme...vaarantaminen...kuolema...ympäristötuho..monokulttuuri....mutta FFF...vain olki päässä...mutta puhuvat aina tyhmiä....häväistys!!!☝️ https://t.co/i4aOZshb4k</w:t>
      </w:r>
    </w:p>
    <w:p>
      <w:r>
        <w:rPr>
          <w:b/>
          <w:u w:val="single"/>
        </w:rPr>
        <w:t xml:space="preserve">184979</w:t>
      </w:r>
    </w:p>
    <w:p>
      <w:r>
        <w:t xml:space="preserve">Että venäläisille yrittää...äänestää vaikuttaa!!.lukekaa tarkkaan..mistä tuuli puhaltaa täällä!!!☝️ https://t.co/dPrHjsz9fj</w:t>
      </w:r>
    </w:p>
    <w:p>
      <w:r>
        <w:rPr>
          <w:b/>
          <w:u w:val="single"/>
        </w:rPr>
        <w:t xml:space="preserve">184980</w:t>
      </w:r>
    </w:p>
    <w:p>
      <w:r>
        <w:t xml:space="preserve">Kyllä, mutta myös jotain tuollaista...pahat oikeistolaiset...entä muslimit...taas yksi totuuden vääristely! ...Ugh...mutta niinhän suuret sosialistit ovat...ihmisystävällisiä!!.haha Voisin🤮🤮🤮🤮 https://t.co/FpcUiKglOc.</w:t>
      </w:r>
    </w:p>
    <w:p>
      <w:r>
        <w:rPr>
          <w:b/>
          <w:u w:val="single"/>
        </w:rPr>
        <w:t xml:space="preserve">184981</w:t>
      </w:r>
    </w:p>
    <w:p>
      <w:r>
        <w:t xml:space="preserve">Erittäin hyvä...luettava...artikkeli...nykyisestä poliittisesta sirkuksestamme...ja Ibiza-videon oletetuista hyötyjistä...konkurssi-ilmoitus kuitenkin.....    https://t.co/2Zske6CAKW</w:t>
      </w:r>
    </w:p>
    <w:p>
      <w:r>
        <w:rPr>
          <w:b/>
          <w:u w:val="single"/>
        </w:rPr>
        <w:t xml:space="preserve">184982</w:t>
      </w:r>
    </w:p>
    <w:p>
      <w:r>
        <w:t xml:space="preserve">Katsokaa tarkkaan...mitä meidän Mutti Merkel tuottaa!!!☝️siten...sininen on motto ja tulevaisuus💙💙💙💙💙 https://t.co/q3mLLVgm4H</w:t>
      </w:r>
    </w:p>
    <w:p>
      <w:r>
        <w:rPr>
          <w:b/>
          <w:u w:val="single"/>
        </w:rPr>
        <w:t xml:space="preserve">184983</w:t>
      </w:r>
    </w:p>
    <w:p>
      <w:r>
        <w:t xml:space="preserve">Se olisi vain johdonmukaista...politiikan kanssa...luuserit....mutta kuten ennenkin! Elämä rankaisee niitä, jotka tulevat liian myöhään!!!☝️ https://t.co/kUTh0HEbRV</w:t>
      </w:r>
    </w:p>
    <w:p>
      <w:r>
        <w:rPr>
          <w:b/>
          <w:u w:val="single"/>
        </w:rPr>
        <w:t xml:space="preserve">184984</w:t>
      </w:r>
    </w:p>
    <w:p>
      <w:r>
        <w:t xml:space="preserve">Siinäpä vasta tietoa...ei typerää höpötystä...vaan todellista, oikeaa, harkittua, hyvin perusteltua ja todennettua mielipidettä.... ei tätä typerää..vasemmiston/vihreiden versi...höpötystä..!☝️☝️ https://t.co/JNfBhGE6BL</w:t>
      </w:r>
    </w:p>
    <w:p>
      <w:r>
        <w:rPr>
          <w:b/>
          <w:u w:val="single"/>
        </w:rPr>
        <w:t xml:space="preserve">184985</w:t>
      </w:r>
    </w:p>
    <w:p>
      <w:r>
        <w:t xml:space="preserve">Vapaasti mukautettu lähteestä Georg Orwell https://t.co/2DiNa1YLQs</w:t>
      </w:r>
    </w:p>
    <w:p>
      <w:r>
        <w:rPr>
          <w:b/>
          <w:u w:val="single"/>
        </w:rPr>
        <w:t xml:space="preserve">184986</w:t>
      </w:r>
    </w:p>
    <w:p>
      <w:r>
        <w:t xml:space="preserve">Se on todellisuutta Saksassa...valitettavasti...mitä nyt 'maa muuttuu ja se on hyvä asia'...Se on uskomatonta...ja...rue ' wir schaffen das'...Mutta en halua luoda sitä..en halua islamia..siksi💙💙💙💙🙏 https://t.co/Y7sej42zjS</w:t>
      </w:r>
    </w:p>
    <w:p>
      <w:r>
        <w:rPr>
          <w:b/>
          <w:u w:val="single"/>
        </w:rPr>
        <w:t xml:space="preserve">184987</w:t>
      </w:r>
    </w:p>
    <w:p>
      <w:r>
        <w:t xml:space="preserve">Kansleri on syrjäytetty!  Maailma on hassu... https://t.co/Ya98Vun9a9</w:t>
      </w:r>
    </w:p>
    <w:p>
      <w:r>
        <w:rPr>
          <w:b/>
          <w:u w:val="single"/>
        </w:rPr>
        <w:t xml:space="preserve">184988</w:t>
      </w:r>
    </w:p>
    <w:p>
      <w:r>
        <w:t xml:space="preserve">Tärkeintä on lisää GEZ:tä...ja sitten valheellista propagandaa....  ilmainen toimitus...kotzkotz🤮🤮🤮🤮 https://t.co/s2r87knh1m</w:t>
      </w:r>
    </w:p>
    <w:p>
      <w:r>
        <w:rPr>
          <w:b/>
          <w:u w:val="single"/>
        </w:rPr>
        <w:t xml:space="preserve">184989</w:t>
      </w:r>
    </w:p>
    <w:p>
      <w:r>
        <w:t xml:space="preserve">Kaikkien FFF:n lasten pitäisi lukea tämä...mutta he ovat liian tyhmiä...he mieluummin kelluvat...siltä se näyttää!!!☝️ https://t.co/nEh2oyQbLQ</w:t>
      </w:r>
    </w:p>
    <w:p>
      <w:r>
        <w:rPr>
          <w:b/>
          <w:u w:val="single"/>
        </w:rPr>
        <w:t xml:space="preserve">184990</w:t>
      </w:r>
    </w:p>
    <w:p>
      <w:r>
        <w:t xml:space="preserve">NordlandTV u Nikolai: https://t.co/BlI9aBYCCE</w:t>
      </w:r>
    </w:p>
    <w:p>
      <w:r>
        <w:rPr>
          <w:b/>
          <w:u w:val="single"/>
        </w:rPr>
        <w:t xml:space="preserve">184991</w:t>
      </w:r>
    </w:p>
    <w:p>
      <w:r>
        <w:t xml:space="preserve">Nikolai: Selviytymistaistelu läheltä - selviytymiskurssi 🔥 Wolfszeitissä - osa 1 https://t.co/t7rmtR9SoH https://t.co/i0XBTK0Tjz</w:t>
      </w:r>
    </w:p>
    <w:p>
      <w:r>
        <w:rPr>
          <w:b/>
          <w:u w:val="single"/>
        </w:rPr>
        <w:t xml:space="preserve">184992</w:t>
      </w:r>
    </w:p>
    <w:p>
      <w:r>
        <w:t xml:space="preserve">Ilmastonmuutoksella ei ole mitään tekemistä hiilidioksidin kanssa...potkaise tiedepetoksentekijät ulos - Mauna Loa CO2 väärennös https://t.co/YgEVfrcKyd https://t.co/wDtb4fhsHL</w:t>
      </w:r>
    </w:p>
    <w:p>
      <w:r>
        <w:rPr>
          <w:b/>
          <w:u w:val="single"/>
        </w:rPr>
        <w:t xml:space="preserve">184993</w:t>
      </w:r>
    </w:p>
    <w:p>
      <w:r>
        <w:t xml:space="preserve">Tim: Angela Merkelin tuhoaminen! Vastaako Amthor? https://t.co/qLZAtYpM7G https://t.co/oFeEPDlBsw</w:t>
      </w:r>
    </w:p>
    <w:p>
      <w:r>
        <w:rPr>
          <w:b/>
          <w:u w:val="single"/>
        </w:rPr>
        <w:t xml:space="preserve">184994</w:t>
      </w:r>
    </w:p>
    <w:p>
      <w:r>
        <w:t xml:space="preserve">Vasemmiston vaara - epäonnistuneen vasemmiston ruumismyrkky https://t.co/KHJwJc2f4c https://t.co/oS0DbeIcRU https://t.co/oS0DbeIcRU</w:t>
      </w:r>
    </w:p>
    <w:p>
      <w:r>
        <w:rPr>
          <w:b/>
          <w:u w:val="single"/>
        </w:rPr>
        <w:t xml:space="preserve">184995</w:t>
      </w:r>
    </w:p>
    <w:p>
      <w:r>
        <w:t xml:space="preserve">Vasemmiston vaara - epäonnistuneen vasemmiston ruumismyrkky https://t.co/DQtR00Ay0f https://t.co/9zD7TLxArB https://t.co/9zD7TLxArB</w:t>
      </w:r>
    </w:p>
    <w:p>
      <w:r>
        <w:rPr>
          <w:b/>
          <w:u w:val="single"/>
        </w:rPr>
        <w:t xml:space="preserve">184996</w:t>
      </w:r>
    </w:p>
    <w:p>
      <w:r>
        <w:t xml:space="preserve">Nikolai: Kotietsintä Kansanopettajan luona - toinen https://t.co/ma2R327l2Y https://t.co/vpngNI0Rog https://t.co/vpngNI0Rog</w:t>
      </w:r>
    </w:p>
    <w:p>
      <w:r>
        <w:rPr>
          <w:b/>
          <w:u w:val="single"/>
        </w:rPr>
        <w:t xml:space="preserve">184997</w:t>
      </w:r>
    </w:p>
    <w:p>
      <w:r>
        <w:t xml:space="preserve">Trump, Merkel ja rombi - Salaiset uutiset ? https://t.co/ej2aCJgo1K https://t.co/lzKSMrm8Gl https://t.co/lzKSMrm8Gl</w:t>
      </w:r>
    </w:p>
    <w:p>
      <w:r>
        <w:rPr>
          <w:b/>
          <w:u w:val="single"/>
        </w:rPr>
        <w:t xml:space="preserve">184998</w:t>
      </w:r>
    </w:p>
    <w:p>
      <w:r>
        <w:t xml:space="preserve">5G - Maailmanloppu - Sivilisaation loppu - Koko dokumentti saksaksi https://t.co/bJE3qY8hWm https://t.co/whPDL8uFGK https://t.co/whPDL8uFGK</w:t>
      </w:r>
    </w:p>
    <w:p>
      <w:r>
        <w:rPr>
          <w:b/>
          <w:u w:val="single"/>
        </w:rPr>
        <w:t xml:space="preserve">184999</w:t>
      </w:r>
    </w:p>
    <w:p>
      <w:r>
        <w:t xml:space="preserve">WSK 78 - Aihe Salaliittokäytännöt https://t.co/28xejQjbcn https://t.co/lVYCgGWUnf https://t.co/lVYCgGWUnf</w:t>
      </w:r>
    </w:p>
    <w:p>
      <w:r>
        <w:rPr>
          <w:b/>
          <w:u w:val="single"/>
        </w:rPr>
        <w:t xml:space="preserve">185000</w:t>
      </w:r>
    </w:p>
    <w:p>
      <w:r>
        <w:t xml:space="preserve">Vihreät vahvin puolue? Vastaukseni: Vihreiden tuhoaminen! https://t.co/FnFfoxUR7L https://t.co/MAou8RMa4J</w:t>
      </w:r>
    </w:p>
    <w:p>
      <w:r>
        <w:rPr>
          <w:b/>
          <w:u w:val="single"/>
        </w:rPr>
        <w:t xml:space="preserve">185001</w:t>
      </w:r>
    </w:p>
    <w:p>
      <w:r>
        <w:t xml:space="preserve">Meillä on mahdollisuus valita! - Numero 051 https://t.co/gXMIgURM24 https://t.co/3neTpughmP</w:t>
      </w:r>
    </w:p>
    <w:p>
      <w:r>
        <w:rPr>
          <w:b/>
          <w:u w:val="single"/>
        </w:rPr>
        <w:t xml:space="preserve">185002</w:t>
      </w:r>
    </w:p>
    <w:p>
      <w:r>
        <w:t xml:space="preserve">Siirtolaisasiantuntija Walter Lübcke: "Iloitaan hänen kuolemastaan ?" https://t.co/nQH31p0X4g https://t.co/U0nA6neCTG</w:t>
      </w:r>
    </w:p>
    <w:p>
      <w:r>
        <w:rPr>
          <w:b/>
          <w:u w:val="single"/>
        </w:rPr>
        <w:t xml:space="preserve">185003</w:t>
      </w:r>
    </w:p>
    <w:p>
      <w:r>
        <w:t xml:space="preserve">"Suuret levottomuudet": Pyöräilijöiden pahoinpitely, laukaukset ja moottoritien halvaantuminen ovat vain osa turkkilaisia häitä #Saksassa! https://t.co/Gfi36UkQy5</w:t>
      </w:r>
    </w:p>
    <w:p>
      <w:r>
        <w:rPr>
          <w:b/>
          <w:u w:val="single"/>
        </w:rPr>
        <w:t xml:space="preserve">185004</w:t>
      </w:r>
    </w:p>
    <w:p>
      <w:r>
        <w:t xml:space="preserve">Parhaat tarinat tulevat #Saksasta: Libanonilaisnatsit riehaantuvat #tyyppejä vastaan, jotka muka roskaavat kaiken!  Turkkilainen konnaosasto ryntää apuun.  :) https://t.co/1QrqWZGDth</w:t>
      </w:r>
    </w:p>
    <w:p>
      <w:r>
        <w:rPr>
          <w:b/>
          <w:u w:val="single"/>
        </w:rPr>
        <w:t xml:space="preserve">185005</w:t>
      </w:r>
    </w:p>
    <w:p>
      <w:r>
        <w:t xml:space="preserve">En ymmärrä kohua #Bruneista: Sulttaani vakuuttaa, että #Shariaa noudatetaan tiukasti.  Sitä paitsi vain "korkean moraalisen aseman ja hurskauden" omaavat miehet tuomitsevat homojen kivittämisen. https://t.co/xIFoNSojiN.</w:t>
      </w:r>
    </w:p>
    <w:p>
      <w:r>
        <w:rPr>
          <w:b/>
          <w:u w:val="single"/>
        </w:rPr>
        <w:t xml:space="preserve">185006</w:t>
      </w:r>
    </w:p>
    <w:p>
      <w:r>
        <w:t xml:space="preserve">@SaschaUlbrich @Mundaufmachen @AfD ❗️❗️ 20. vuosisadalla ❗️❗️ The World - no more democracy https://t.co/glMdNOWaBh PLEASE WRITE THE TRUTH 🗞 @SZ_Bayern @CankaoXiaoxiCP @BILD @welt @SZ @faznet @nytimes @washingtonpost @timesofindia @DailyMailUK @Yomiuri_Online 💙@AfDwirkt💙</w:t>
      </w:r>
    </w:p>
    <w:p>
      <w:r>
        <w:rPr>
          <w:b/>
          <w:u w:val="single"/>
        </w:rPr>
        <w:t xml:space="preserve">185007</w:t>
      </w:r>
    </w:p>
    <w:p>
      <w:r>
        <w:t xml:space="preserve">Meidän on palattava todellisuuteen ja vastustettava vihreää mafiaa. https://t.co/s2Ptao8ROm https://t.co/GExcVmCGJ4</w:t>
      </w:r>
    </w:p>
    <w:p>
      <w:r>
        <w:rPr>
          <w:b/>
          <w:u w:val="single"/>
        </w:rPr>
        <w:t xml:space="preserve">185008</w:t>
      </w:r>
    </w:p>
    <w:p>
      <w:r>
        <w:t xml:space="preserve">https://t.co/ezX8lyTOSE Italialaiset rakastavat kotimaataan eivätkä halua pakkomuuttoa.</w:t>
      </w:r>
    </w:p>
    <w:p>
      <w:r>
        <w:rPr>
          <w:b/>
          <w:u w:val="single"/>
        </w:rPr>
        <w:t xml:space="preserve">185009</w:t>
      </w:r>
    </w:p>
    <w:p>
      <w:r>
        <w:t xml:space="preserve">@ThomasHitz Presidentti Dietrich, puhuu kuin sokea mies väreistä, eikä ymmärrä jalkapalloa pätkääkään. Odotan innolla, mihin Schneider ja Reschke vievät Ückendorfin, he tekevät läpimurron alas 2. divisioonaan, he putoavat taatusti.</w:t>
      </w:r>
    </w:p>
    <w:p>
      <w:r>
        <w:rPr>
          <w:b/>
          <w:u w:val="single"/>
        </w:rPr>
        <w:t xml:space="preserve">185010</w:t>
      </w:r>
    </w:p>
    <w:p>
      <w:r>
        <w:t xml:space="preserve">Tekijänoikeuksia loukattu: CDU:n on poistettava videoita YouTube-kanavaltaan https://t.co/IZwb3tyEjn via @SPIEGELONLINERegovernment-loyal ÖRR, laws? Tyhmät pakotetut rahoittajat tottelevat niitä. Minulle nämä kanavat ovat merkityksettömiä ja kuluttamattomia.</w:t>
      </w:r>
    </w:p>
    <w:p>
      <w:r>
        <w:rPr>
          <w:b/>
          <w:u w:val="single"/>
        </w:rPr>
        <w:t xml:space="preserve">185011</w:t>
      </w:r>
    </w:p>
    <w:p>
      <w:r>
        <w:t xml:space="preserve">@ThomasOppermann @Steinhoefel, Stasi-nainen Kahane ei enää toimi? https://t.co/EEsEQsNFfL</w:t>
      </w:r>
    </w:p>
    <w:p>
      <w:r>
        <w:rPr>
          <w:b/>
          <w:u w:val="single"/>
        </w:rPr>
        <w:t xml:space="preserve">185012</w:t>
      </w:r>
    </w:p>
    <w:p>
      <w:r>
        <w:t xml:space="preserve">@Ralf_Stegner @Steinhoefel, Stasi-nainen Kahane ei enää toimi? https://t.co/6wobTL0Vcw</w:t>
      </w:r>
    </w:p>
    <w:p>
      <w:r>
        <w:rPr>
          <w:b/>
          <w:u w:val="single"/>
        </w:rPr>
        <w:t xml:space="preserve">185013</w:t>
      </w:r>
    </w:p>
    <w:p>
      <w:r>
        <w:t xml:space="preserve">Miten keksitään "oikeistoverkko" https://t.co/zWJIoL5ikj</w:t>
      </w:r>
    </w:p>
    <w:p>
      <w:r>
        <w:rPr>
          <w:b/>
          <w:u w:val="single"/>
        </w:rPr>
        <w:t xml:space="preserve">185014</w:t>
      </w:r>
    </w:p>
    <w:p>
      <w:r>
        <w:t xml:space="preserve">Olkaa hyvä. Ole hyvä!!!! Kertokaa joku, että tämä ei ole totta. Pahimmanlaatuista palveluksellista populismia. (Euroopan) vaalit ovat tulossa. Parlamentti tekee itsestään täysin naurunalaisen. https://t.co/m5lieB4LPv.</w:t>
      </w:r>
    </w:p>
    <w:p>
      <w:r>
        <w:rPr>
          <w:b/>
          <w:u w:val="single"/>
        </w:rPr>
        <w:t xml:space="preserve">185015</w:t>
      </w:r>
    </w:p>
    <w:p>
      <w:r>
        <w:t xml:space="preserve">Mecklenburg-Vorpommern: Valtiovarainministeri eroaa yllättäen https://t.co/4nJ4xGXWLH via @DWN_en Jäsen Schweswigiltä puuttuu vankka politiikka. Edes hänen sosiaalidemokraattisen puolueen kollegansa ei voinut sietää sitä, että hän jakaisi rahaa, jota ei ole pitkällä aikavälillä.</w:t>
      </w:r>
    </w:p>
    <w:p>
      <w:r>
        <w:rPr>
          <w:b/>
          <w:u w:val="single"/>
        </w:rPr>
        <w:t xml:space="preserve">185016</w:t>
      </w:r>
    </w:p>
    <w:p>
      <w:r>
        <w:t xml:space="preserve">14 vuotta "Merkelin tautia"; vain Prof. Meuthen ja Saksan vaihtoehtoinen lääketiede voivat auttaa. https://t.co/2tixyUeC3T</w:t>
      </w:r>
    </w:p>
    <w:p>
      <w:r>
        <w:rPr>
          <w:b/>
          <w:u w:val="single"/>
        </w:rPr>
        <w:t xml:space="preserve">185017</w:t>
      </w:r>
    </w:p>
    <w:p>
      <w:r>
        <w:t xml:space="preserve">Saksassa saa olla vain yksi mielipide. Muut mielipiteet tukahdutetaan fyysisellä väkivallalla! Mielipiteenvapaudesta #Saksassa!     ++ #AfD ++ 'Siellä seisoo ihmisiä, jotka laulavat meidän tappamisestamme!'  #SPD #CDU #Eurooppa #Turvallisuus #MerkelLand #Asly #Merkel https://t.co/5w4inyuHOy</w:t>
      </w:r>
    </w:p>
    <w:p>
      <w:r>
        <w:rPr>
          <w:b/>
          <w:u w:val="single"/>
        </w:rPr>
        <w:t xml:space="preserve">185018</w:t>
      </w:r>
    </w:p>
    <w:p>
      <w:r>
        <w:t xml:space="preserve">@TichysEinblick @Steinhoefel, Stasi-nainen Kahane ei enää toimi? https://t.co/Ouf8TwwGrH</w:t>
      </w:r>
    </w:p>
    <w:p>
      <w:r>
        <w:rPr>
          <w:b/>
          <w:u w:val="single"/>
        </w:rPr>
        <w:t xml:space="preserve">185019</w:t>
      </w:r>
    </w:p>
    <w:p>
      <w:r>
        <w:t xml:space="preserve">@Joerg_Meuthen @Steinhoefel, Stasi-nainen Kahane ei enää toimi? https://t.co/ebauI2evvF</w:t>
      </w:r>
    </w:p>
    <w:p>
      <w:r>
        <w:rPr>
          <w:b/>
          <w:u w:val="single"/>
        </w:rPr>
        <w:t xml:space="preserve">185020</w:t>
      </w:r>
    </w:p>
    <w:p>
      <w:r>
        <w:t xml:space="preserve">@SteinbachErika @Steinhoefel, Stasi-nainen Kahane ei enää toimi? https://t.co/Tuc4WZLSpl</w:t>
      </w:r>
    </w:p>
    <w:p>
      <w:r>
        <w:rPr>
          <w:b/>
          <w:u w:val="single"/>
        </w:rPr>
        <w:t xml:space="preserve">185021</w:t>
      </w:r>
    </w:p>
    <w:p>
      <w:r>
        <w:t xml:space="preserve">@Steinhoefel, Stasi-nainen Kahane ei enää toimi? https://t.co/mUTvdFVvsm</w:t>
      </w:r>
    </w:p>
    <w:p>
      <w:r>
        <w:rPr>
          <w:b/>
          <w:u w:val="single"/>
        </w:rPr>
        <w:t xml:space="preserve">185022</w:t>
      </w:r>
    </w:p>
    <w:p>
      <w:r>
        <w:t xml:space="preserve">EU:n Brandenburgin ja Saksin vaalien osalta Sozilette. https://t.co/I95ODlwSD7. https://t.co/I95ODlwSD7</w:t>
      </w:r>
    </w:p>
    <w:p>
      <w:r>
        <w:rPr>
          <w:b/>
          <w:u w:val="single"/>
        </w:rPr>
        <w:t xml:space="preserve">185023</w:t>
      </w:r>
    </w:p>
    <w:p>
      <w:r>
        <w:t xml:space="preserve">https://t.co/60hwHMPWgk</w:t>
      </w:r>
    </w:p>
    <w:p>
      <w:r>
        <w:rPr>
          <w:b/>
          <w:u w:val="single"/>
        </w:rPr>
        <w:t xml:space="preserve">185024</w:t>
      </w:r>
    </w:p>
    <w:p>
      <w:r>
        <w:t xml:space="preserve">Toivon hartaasti, että perjantaiseura Ückendorf katoaisi maksullisesta jalkapallosta; yksinkertaisesti vastenmielistä. https://t.co/yVThPGZNbs.</w:t>
      </w:r>
    </w:p>
    <w:p>
      <w:r>
        <w:rPr>
          <w:b/>
          <w:u w:val="single"/>
        </w:rPr>
        <w:t xml:space="preserve">185025</w:t>
      </w:r>
    </w:p>
    <w:p>
      <w:r>
        <w:t xml:space="preserve">@TichysEinblick Koska isä valtio käyttää yhä enemmän hyväkseen lapsiaan, kutsun häntä nyt vain "lapsivittuilijaksi".  Tiedän, että se on hyvin paha sana.  Mutta se sopii.</w:t>
      </w:r>
    </w:p>
    <w:p>
      <w:r>
        <w:rPr>
          <w:b/>
          <w:u w:val="single"/>
        </w:rPr>
        <w:t xml:space="preserve">185026</w:t>
      </w:r>
    </w:p>
    <w:p>
      <w:r>
        <w:t xml:space="preserve">Kristillisten kirkkojen sijasta yhä enemmän radikaaleja takapihan moskeijoita? CDU/HE:n kotouttamispolitiikan tiedottaja pelkää kristinuskon ja juutalaisuuden asteittaista syrjäytymistä https://t.co/s57oAEI3GP</w:t>
      </w:r>
    </w:p>
    <w:p>
      <w:r>
        <w:rPr>
          <w:b/>
          <w:u w:val="single"/>
        </w:rPr>
        <w:t xml:space="preserve">185027</w:t>
      </w:r>
    </w:p>
    <w:p>
      <w:r>
        <w:t xml:space="preserve">https://t.co/HpyBAuDtpg</w:t>
      </w:r>
    </w:p>
    <w:p>
      <w:r>
        <w:rPr>
          <w:b/>
          <w:u w:val="single"/>
        </w:rPr>
        <w:t xml:space="preserve">185028</w:t>
      </w:r>
    </w:p>
    <w:p>
      <w:r>
        <w:t xml:space="preserve">Merkel (olen iloinen, kun hän katoaa) oli arvioinnissaan aivan liian pehmeä. Böhmermann olisi tuomittava "runosta".  "Herjaavan runon" vuoksi: Jan Böhmermannin Angela Merkelille tekemä välipäätös hylättiin https://t.co/SWi7pfM20O # via @faznet</w:t>
      </w:r>
    </w:p>
    <w:p>
      <w:r>
        <w:rPr>
          <w:b/>
          <w:u w:val="single"/>
        </w:rPr>
        <w:t xml:space="preserve">185029</w:t>
      </w:r>
    </w:p>
    <w:p>
      <w:r>
        <w:t xml:space="preserve">https://t.co/DuFDipdzhQ</w:t>
      </w:r>
    </w:p>
    <w:p>
      <w:r>
        <w:rPr>
          <w:b/>
          <w:u w:val="single"/>
        </w:rPr>
        <w:t xml:space="preserve">185030</w:t>
      </w:r>
    </w:p>
    <w:p>
      <w:r>
        <w:t xml:space="preserve">https://t.co/jscIeiiCkG</w:t>
      </w:r>
    </w:p>
    <w:p>
      <w:r>
        <w:rPr>
          <w:b/>
          <w:u w:val="single"/>
        </w:rPr>
        <w:t xml:space="preserve">185031</w:t>
      </w:r>
    </w:p>
    <w:p>
      <w:r>
        <w:t xml:space="preserve">Tämä on jumalanpilkkaa parhaimmillaan. https://t.co/55WexSfCCn.</w:t>
      </w:r>
    </w:p>
    <w:p>
      <w:r>
        <w:rPr>
          <w:b/>
          <w:u w:val="single"/>
        </w:rPr>
        <w:t xml:space="preserve">185032</w:t>
      </w:r>
    </w:p>
    <w:p>
      <w:r>
        <w:t xml:space="preserve">Trump haluaa lähettää laittomia maahanmuuttajia kaupunkeihin, jotka kannattavat avoimia rajoja (turvapaikkakaupungit). Se on kuin laittaisi "pakolaisia" kirkkoihin ja punavihreiden ihmisten joukkoon. He pitävät sitä tietysti törkeänä...    https://t.co/TEsMmVKR7H</w:t>
      </w:r>
    </w:p>
    <w:p>
      <w:r>
        <w:rPr>
          <w:b/>
          <w:u w:val="single"/>
        </w:rPr>
        <w:t xml:space="preserve">185033</w:t>
      </w:r>
    </w:p>
    <w:p>
      <w:r>
        <w:t xml:space="preserve">Irlanti 🇮🇪 Tämä häiritsevä video on kuvattu Dublinin vuoristossa Eid al-Adhan aikana.    Siinä joukko muslimeja kiinnittää karitsan maahan ja viiltää sen kurkun auki.    Halal-teurastuksen raakuus ei tunne rajoja. https://t.co/LCfA0atWpv.</w:t>
      </w:r>
    </w:p>
    <w:p>
      <w:r>
        <w:rPr>
          <w:b/>
          <w:u w:val="single"/>
        </w:rPr>
        <w:t xml:space="preserve">185034</w:t>
      </w:r>
    </w:p>
    <w:p>
      <w:r>
        <w:t xml:space="preserve">FU** #Islam !!! https://t.co/jsbcOWLO8T</w:t>
      </w:r>
    </w:p>
    <w:p>
      <w:r>
        <w:rPr>
          <w:b/>
          <w:u w:val="single"/>
        </w:rPr>
        <w:t xml:space="preserve">185035</w:t>
      </w:r>
    </w:p>
    <w:p>
      <w:r>
        <w:t xml:space="preserve">Koulutus alkaa varhaislapsuudessa. https://t.co/Gl37vodLDY</w:t>
      </w:r>
    </w:p>
    <w:p>
      <w:r>
        <w:rPr>
          <w:b/>
          <w:u w:val="single"/>
        </w:rPr>
        <w:t xml:space="preserve">185036</w:t>
      </w:r>
    </w:p>
    <w:p>
      <w:r>
        <w:t xml:space="preserve">Voi voi, takaisin kivikaudelle https://t.co/AjuJLbikUy</w:t>
      </w:r>
    </w:p>
    <w:p>
      <w:r>
        <w:rPr>
          <w:b/>
          <w:u w:val="single"/>
        </w:rPr>
        <w:t xml:space="preserve">185037</w:t>
      </w:r>
    </w:p>
    <w:p>
      <w:r>
        <w:t xml:space="preserve">jotka elävät tuhat vuotta sitten, eivät tiedä mitään eroa. Yksi heistä asuu alapuolellani, ja kun hän laittaa ruokaa, kaikki tulee ilmanvaihtojärjestelmäni läpi, ja se kirvelee inhottavasti..Joskus mietin, mitä hänellä on kattilassa..pakolaiset eivät kysy sanaakaan saksaksi https://t.co/MCrCEQr6HK</w:t>
      </w:r>
    </w:p>
    <w:p>
      <w:r>
        <w:rPr>
          <w:b/>
          <w:u w:val="single"/>
        </w:rPr>
        <w:t xml:space="preserve">185038</w:t>
      </w:r>
    </w:p>
    <w:p>
      <w:r>
        <w:t xml:space="preserve">Miksi ei? Poliisilla on oltava myös laadunvalvontaosasto. https://t.co/Gvp1QAgGku.</w:t>
      </w:r>
    </w:p>
    <w:p>
      <w:r>
        <w:rPr>
          <w:b/>
          <w:u w:val="single"/>
        </w:rPr>
        <w:t xml:space="preserve">185039</w:t>
      </w:r>
    </w:p>
    <w:p>
      <w:r>
        <w:t xml:space="preserve">Kauppias Turkissa löytää Husky Pup ilman sydämenlyöntiä &amp;amp; onnistuu elvyttää hänet https://t.co/76uotWClDf</w:t>
      </w:r>
    </w:p>
    <w:p>
      <w:r>
        <w:rPr>
          <w:b/>
          <w:u w:val="single"/>
        </w:rPr>
        <w:t xml:space="preserve">185040</w:t>
      </w:r>
    </w:p>
    <w:p>
      <w:r>
        <w:t xml:space="preserve">Älkää ajatelko, että ainakin heidän lapsensa integroituvat yhteiskuntaan länsimaisessa koulutuksessa.    Tämä ajattelutapa on väärä, sillä lapsen kasvatuksessa perhe on etusijalla. https://t.co/9f7DZP9i8K.</w:t>
      </w:r>
    </w:p>
    <w:p>
      <w:r>
        <w:rPr>
          <w:b/>
          <w:u w:val="single"/>
        </w:rPr>
        <w:t xml:space="preserve">185041</w:t>
      </w:r>
    </w:p>
    <w:p>
      <w:r>
        <w:t xml:space="preserve">Seuraavassa on lyhyt selitys itsemurhaiskujen syistä.     Allah on luvannut 72 neitsyttä paratiisissa. https://t.co/4wnYYXqjS3</w:t>
      </w:r>
    </w:p>
    <w:p>
      <w:r>
        <w:rPr>
          <w:b/>
          <w:u w:val="single"/>
        </w:rPr>
        <w:t xml:space="preserve">185042</w:t>
      </w:r>
    </w:p>
    <w:p>
      <w:r>
        <w:t xml:space="preserve">Pistävä hyökkäys #Jerusalemissa videolla Kiitos hallitukselle, että monet heistä ovat nyt keskuudessamme ja he saavat virallisesti osallistua Al_Kudin mielenosoitukseen, jonka tarkoituksena on tuhota Israel. https://t.co/QiOWZSdKi5</w:t>
      </w:r>
    </w:p>
    <w:p>
      <w:r>
        <w:rPr>
          <w:b/>
          <w:u w:val="single"/>
        </w:rPr>
        <w:t xml:space="preserve">185043</w:t>
      </w:r>
    </w:p>
    <w:p>
      <w:r>
        <w:t xml:space="preserve">Vastustan halal-tuotteita ja uskon, että halal pitäisi kieltää kaikkialla Euroopassa, koska eläinten oikeudet ovat korkeammalla kuin tämä raakalaismaisuus. https://t.co/rZt24EeGEK</w:t>
      </w:r>
    </w:p>
    <w:p>
      <w:r>
        <w:rPr>
          <w:b/>
          <w:u w:val="single"/>
        </w:rPr>
        <w:t xml:space="preserve">185044</w:t>
      </w:r>
    </w:p>
    <w:p>
      <w:r>
        <w:t xml:space="preserve">Tämä on globalistisen politiikan tulos.    Laittomat maahanmuuttajat heiluttavat Amerikan lippua ja polttavat sen keskellä katua. https://t.co/ZPYXiuxJty</w:t>
      </w:r>
    </w:p>
    <w:p>
      <w:r>
        <w:rPr>
          <w:b/>
          <w:u w:val="single"/>
        </w:rPr>
        <w:t xml:space="preserve">185045</w:t>
      </w:r>
    </w:p>
    <w:p>
      <w:r>
        <w:t xml:space="preserve">Naiivius on ladattu.     Saksalaistyttö toivottaa pakolaiset tervetulleiksi antamalla heille ranskalaisen suukon. https://t.co/CPtj4gg4S0</w:t>
      </w:r>
    </w:p>
    <w:p>
      <w:r>
        <w:rPr>
          <w:b/>
          <w:u w:val="single"/>
        </w:rPr>
        <w:t xml:space="preserve">185046</w:t>
      </w:r>
    </w:p>
    <w:p>
      <w:r>
        <w:t xml:space="preserve">Länsi ei kaadu vihollistensa älykkyyden vaan liberaaliensa hulluuden vuoksi. https://t.co/b1zJE5HBIO.</w:t>
      </w:r>
    </w:p>
    <w:p>
      <w:r>
        <w:rPr>
          <w:b/>
          <w:u w:val="single"/>
        </w:rPr>
        <w:t xml:space="preserve">185047</w:t>
      </w:r>
    </w:p>
    <w:p>
      <w:r>
        <w:t xml:space="preserve">Kukahan alunperin laittoi nallekarhun päähän päässyt lapsen nettiin ... miten suuri viha täytyy olla "ei-uskovia" kohtaan ... silti miljoonat tunkeutuvat tänne .... https://t.co/nRZxjq23XB</w:t>
      </w:r>
    </w:p>
    <w:p>
      <w:r>
        <w:rPr>
          <w:b/>
          <w:u w:val="single"/>
        </w:rPr>
        <w:t xml:space="preserve">185048</w:t>
      </w:r>
    </w:p>
    <w:p>
      <w:r>
        <w:t xml:space="preserve">Aloitan teddytuotannon. Suuri tulevaisuuden liiketoiminta!!! https://t.co/wOW8B0x8me</w:t>
      </w:r>
    </w:p>
    <w:p>
      <w:r>
        <w:rPr>
          <w:b/>
          <w:u w:val="single"/>
        </w:rPr>
        <w:t xml:space="preserve">185049</w:t>
      </w:r>
    </w:p>
    <w:p>
      <w:r>
        <w:t xml:space="preserve">@Der__Patriot Rehellisesti sanottuna ajattelen jo nyt Euroopan laajuista sisällissotaa, joka käydään sukupolveni (Y) loppupuolella. Minun mielestäni skenaario voisi silloin olla seuraava: https://t.co/yiaYCSsNjT.</w:t>
      </w:r>
    </w:p>
    <w:p>
      <w:r>
        <w:rPr>
          <w:b/>
          <w:u w:val="single"/>
        </w:rPr>
        <w:t xml:space="preserve">185050</w:t>
      </w:r>
    </w:p>
    <w:p>
      <w:r>
        <w:t xml:space="preserve">metropoli ylhäältä päin https://t.co/2KqXWFllro</w:t>
      </w:r>
    </w:p>
    <w:p>
      <w:r>
        <w:rPr>
          <w:b/>
          <w:u w:val="single"/>
        </w:rPr>
        <w:t xml:space="preserve">185051</w:t>
      </w:r>
    </w:p>
    <w:p>
      <w:r>
        <w:t xml:space="preserve">Kuinka kauniin rauhallista! https://t.co/sLlSbkFd91</w:t>
      </w:r>
    </w:p>
    <w:p>
      <w:r>
        <w:rPr>
          <w:b/>
          <w:u w:val="single"/>
        </w:rPr>
        <w:t xml:space="preserve">185052</w:t>
      </w:r>
    </w:p>
    <w:p>
      <w:r>
        <w:t xml:space="preserve">Ne olivat kauheita aikoja silloin! Erittäin huono! https://t.co/ohNUUGLlLb</w:t>
      </w:r>
    </w:p>
    <w:p>
      <w:r>
        <w:rPr>
          <w:b/>
          <w:u w:val="single"/>
        </w:rPr>
        <w:t xml:space="preserve">185053</w:t>
      </w:r>
    </w:p>
    <w:p>
      <w:r>
        <w:t xml:space="preserve">Merkelin tekemä #Maahanmuuttosopimus toimii. #Afrikasta lennätetään yhä enemmän hyvinvointituristeja #EU:hun. https://t.co/3cyUgLbOOD.</w:t>
      </w:r>
    </w:p>
    <w:p>
      <w:r>
        <w:rPr>
          <w:b/>
          <w:u w:val="single"/>
        </w:rPr>
        <w:t xml:space="preserve">185054</w:t>
      </w:r>
    </w:p>
    <w:p>
      <w:r>
        <w:t xml:space="preserve">Islam on jo kerran onnistuneesti ajettu ulos #Euroopasta. Kukaan ei ansaitse elää #sharian peukalon alla. Eivät edes muslimit itse. Valitettavasti luopuminen merkitsee heille kuolemaa. "Rauhan uskonto"? https://t.co/uJ58D9t82R ...</w:t>
      </w:r>
    </w:p>
    <w:p>
      <w:r>
        <w:rPr>
          <w:b/>
          <w:u w:val="single"/>
        </w:rPr>
        <w:t xml:space="preserve">185055</w:t>
      </w:r>
    </w:p>
    <w:p>
      <w:r>
        <w:t xml:space="preserve">Ihmiset, jotka syövät #sianlihaa, ovat huomattavasti vähemmän #blasphemia! #PorkCalm https://t.co/BzpYudTN6Z</w:t>
      </w:r>
    </w:p>
    <w:p>
      <w:r>
        <w:rPr>
          <w:b/>
          <w:u w:val="single"/>
        </w:rPr>
        <w:t xml:space="preserve">185056</w:t>
      </w:r>
    </w:p>
    <w:p>
      <w:r>
        <w:t xml:space="preserve">Nykyään tämä kaikki kuuluu MultiKulti- ja "kulttuuririkastumisen" piiriin. Vitsi on se, että saksalaiset saavat jopa rahoittaa kaiken tämän Hartz &amp;amp; co:n kautta. https://t.co/Dn7rodtek6 https://t.co/Dn7rodtek6</w:t>
      </w:r>
    </w:p>
    <w:p>
      <w:r>
        <w:rPr>
          <w:b/>
          <w:u w:val="single"/>
        </w:rPr>
        <w:t xml:space="preserve">185057</w:t>
      </w:r>
    </w:p>
    <w:p>
      <w:r>
        <w:t xml:space="preserve">Tämä pistää miettimään 😳😢 (nettilöytö) https://t.co/HS8I6P70AD</w:t>
      </w:r>
    </w:p>
    <w:p>
      <w:r>
        <w:rPr>
          <w:b/>
          <w:u w:val="single"/>
        </w:rPr>
        <w:t xml:space="preserve">185058</w:t>
      </w:r>
    </w:p>
    <w:p>
      <w:r>
        <w:t xml:space="preserve">Naisten vakuutusmaksut ovat suuremmat kuin tulot, miesten vakuutusmaksut ovat 1/7 tuloista. Jos maksettaisiin samoja palkkioita, niin palkkioista saataisiin 100-kertaiset tulot #Naisjalkapallo #NaisjalkapalloWorld Cup https://t.co/iuwT34ARR6</w:t>
      </w:r>
    </w:p>
    <w:p>
      <w:r>
        <w:rPr>
          <w:b/>
          <w:u w:val="single"/>
        </w:rPr>
        <w:t xml:space="preserve">185059</w:t>
      </w:r>
    </w:p>
    <w:p>
      <w:r>
        <w:t xml:space="preserve">@Atomic_Ranch @Kuddelmuddel9 @welt Niin sanottu ammattitaitoisen työvoiman puute on tekosyy, jolla väestövaihtoa perustellaan järkevästi taloudellisilla syillä. https://t.co/co7yXWxG5K</w:t>
      </w:r>
    </w:p>
    <w:p>
      <w:r>
        <w:rPr>
          <w:b/>
          <w:u w:val="single"/>
        </w:rPr>
        <w:t xml:space="preserve">185060</w:t>
      </w:r>
    </w:p>
    <w:p>
      <w:r>
        <w:t xml:space="preserve">@world Meillä on jo tarpeeksi ammattitaitoista maahanmuuttoa sosiaalijärjestelmiin https://t.co/1wA6Ur78vn</w:t>
      </w:r>
    </w:p>
    <w:p>
      <w:r>
        <w:rPr>
          <w:b/>
          <w:u w:val="single"/>
        </w:rPr>
        <w:t xml:space="preserve">185061</w:t>
      </w:r>
    </w:p>
    <w:p>
      <w:r>
        <w:t xml:space="preserve">Berliinin uusi #Neukölln on nimeltään #Spandau. Kokonsa vuoksi Spandaulla on potentiaalia tulla uudeksi Molenbeekiksi. https://t.co/0xb2T4kp6x.</w:t>
      </w:r>
    </w:p>
    <w:p>
      <w:r>
        <w:rPr>
          <w:b/>
          <w:u w:val="single"/>
        </w:rPr>
        <w:t xml:space="preserve">185062</w:t>
      </w:r>
    </w:p>
    <w:p>
      <w:r>
        <w:t xml:space="preserve">#SPD #Migration Pact #Denmark https://t.co/7FfbrvLAZ5</w:t>
      </w:r>
    </w:p>
    <w:p>
      <w:r>
        <w:rPr>
          <w:b/>
          <w:u w:val="single"/>
        </w:rPr>
        <w:t xml:space="preserve">185063</w:t>
      </w:r>
    </w:p>
    <w:p>
      <w:r>
        <w:t xml:space="preserve">Kaksi ja puoli vuotta vankeutta skalpeerauksesta.     Alun perin syytettiin murhasta, mutta jaosto tulkitsi sen nyt itsepuolustukseksi.     Scalping itsepuolustuksena? Millaista sairasta paskaa tuo onkaan? https://t.co/6rI73YMZ5q ...</w:t>
      </w:r>
    </w:p>
    <w:p>
      <w:r>
        <w:rPr>
          <w:b/>
          <w:u w:val="single"/>
        </w:rPr>
        <w:t xml:space="preserve">185064</w:t>
      </w:r>
    </w:p>
    <w:p>
      <w:r>
        <w:t xml:space="preserve">#Berlin #Islam #immigration #Greens #Merkel https://t.co/RcE0jDPMNr</w:t>
      </w:r>
    </w:p>
    <w:p>
      <w:r>
        <w:rPr>
          <w:b/>
          <w:u w:val="single"/>
        </w:rPr>
        <w:t xml:space="preserve">185065</w:t>
      </w:r>
    </w:p>
    <w:p>
      <w:r>
        <w:t xml:space="preserve">Tänään #NonsenseOnFridays on jälleen kerran päivän puheenaihe. Siksi pieni #tietokilpailu #Fridays4Future: Kysymys: Mitä yhteistä on #Gretalla ja #Bildin otsikoilla?    - - - - - - - - - - - - - - - - - - - - Vastaus: "Haluamme, että panikoit!" 😱 https://t.co/74ndx3UCOC https://t.co/74ndx3UCOC</w:t>
      </w:r>
    </w:p>
    <w:p>
      <w:r>
        <w:rPr>
          <w:b/>
          <w:u w:val="single"/>
        </w:rPr>
        <w:t xml:space="preserve">185066</w:t>
      </w:r>
    </w:p>
    <w:p>
      <w:r>
        <w:t xml:space="preserve">Muslimit kivittävät naisen. Tämä ei ole "oikeistolaista" vaan oikeaa, jos maahan ei haluta tällaisia "kulttuureja". #Islam #Merkel #Greens #ISIS https://t.co/YG1r88tQME https://t.co/YG1r88tQME</w:t>
      </w:r>
    </w:p>
    <w:p>
      <w:r>
        <w:rPr>
          <w:b/>
          <w:u w:val="single"/>
        </w:rPr>
        <w:t xml:space="preserve">185067</w:t>
      </w:r>
    </w:p>
    <w:p>
      <w:r>
        <w:t xml:space="preserve">Se, mitä jouduin tänään lukemaan Thüringer Allgemeine -lehdestä, on yhtä aikaa pelottavaa ja vastenmielistä. Artikkeli antaa syvällisen kuvan hienon "vasemmistolaisen Erfurtin yhteiskunnan" synkistä oloista. (1/...) https://t.co/miVpHOksm5</w:t>
      </w:r>
    </w:p>
    <w:p>
      <w:r>
        <w:rPr>
          <w:b/>
          <w:u w:val="single"/>
        </w:rPr>
        <w:t xml:space="preserve">185068</w:t>
      </w:r>
    </w:p>
    <w:p>
      <w:r>
        <w:t xml:space="preserve">Islamilainen uskonnollinen oppinut levittää valheita edistääkseen islamisaatiota. https://t.co/JKmM5a9G7y</w:t>
      </w:r>
    </w:p>
    <w:p>
      <w:r>
        <w:rPr>
          <w:b/>
          <w:u w:val="single"/>
        </w:rPr>
        <w:t xml:space="preserve">185069</w:t>
      </w:r>
    </w:p>
    <w:p>
      <w:r>
        <w:t xml:space="preserve">#Marsin keskilämpötila on noussut noin 0,65 astetta 1970-luvulta lähtien, eli saman verran kuin Maassa⚠️ #vihreiden #ilmastotekojen logiikan mukaan Marsissa pitäisi olla ihmisen aiheuttama #ilmastonmuutos 😁 #NoGreens https://t.co/4StCqlEW98</w:t>
      </w:r>
    </w:p>
    <w:p>
      <w:r>
        <w:rPr>
          <w:b/>
          <w:u w:val="single"/>
        </w:rPr>
        <w:t xml:space="preserve">185070</w:t>
      </w:r>
    </w:p>
    <w:p>
      <w:r>
        <w:t xml:space="preserve">On hyvä, että "tänään" osoittaa nyt myös sen, miten kunniallinen, puolueeton ja välttämätön Amadeo Antonio -säätiön päivittäinen sitoutuminen on sananvapauden puolesta maassamme. Paljon kiitoksia tästä. https://t.co/XiPum0xoKD</w:t>
      </w:r>
    </w:p>
    <w:p>
      <w:r>
        <w:rPr>
          <w:b/>
          <w:u w:val="single"/>
        </w:rPr>
        <w:t xml:space="preserve">185071</w:t>
      </w:r>
    </w:p>
    <w:p>
      <w:r>
        <w:t xml:space="preserve">Hienoa toimintaa! 👍💪 #Sugarfest #Denmark #IB https://t.co/sQEkZNruxk https://t.co/zrwNW88ssB https://t.co/9xwuDcmmO6</w:t>
      </w:r>
    </w:p>
    <w:p>
      <w:r>
        <w:rPr>
          <w:b/>
          <w:u w:val="single"/>
        </w:rPr>
        <w:t xml:space="preserve">185072</w:t>
      </w:r>
    </w:p>
    <w:p>
      <w:r>
        <w:t xml:space="preserve">Laittomat siirtolaiset #Afrikasta vaeltavat väkijoukkoina #Italian kaupungeissa ja tuhoavat kansalaisten autoja. Tämä #maahanmuutto on haitallista ja yhä vaarallisempaa. Kumoa #MigrationPact. #RefugeesWelcome on epäonnistunut. #Greens https://t.co/XxFiNMTiyc</w:t>
      </w:r>
    </w:p>
    <w:p>
      <w:r>
        <w:rPr>
          <w:b/>
          <w:u w:val="single"/>
        </w:rPr>
        <w:t xml:space="preserve">185073</w:t>
      </w:r>
    </w:p>
    <w:p>
      <w:r>
        <w:t xml:space="preserve">Tärkeintä on olla raivoissaan! Vaikka olen pahoillani siitä, mitä miehille tapahtui, olen ehdottomasti solidaarinen #poliisille! Hyökkäysten &amp;amp; #radikalisoitumisen aikoina tarvitsemme vahvat &amp;amp;valppaat poliisivoimat, jotka toimivat oikeudenmukaisesti, mutta ennen kaikkea toimivat ylipäätään - meidän suojeluksemme! https://t.co/2oDpnQy35H</w:t>
      </w:r>
    </w:p>
    <w:p>
      <w:r>
        <w:rPr>
          <w:b/>
          <w:u w:val="single"/>
        </w:rPr>
        <w:t xml:space="preserve">185074</w:t>
      </w:r>
    </w:p>
    <w:p>
      <w:r>
        <w:t xml:space="preserve">Voi voi, #Islam Muslimit kantavat kuolleita jihadisteja kadun läpi pommivyöt ehjinä, hitto 'Boomm!' https://t.co/JYE20DvAW1</w:t>
      </w:r>
    </w:p>
    <w:p>
      <w:r>
        <w:rPr>
          <w:b/>
          <w:u w:val="single"/>
        </w:rPr>
        <w:t xml:space="preserve">185075</w:t>
      </w:r>
    </w:p>
    <w:p>
      <w:r>
        <w:t xml:space="preserve">#Italia Kieltenopetus #maahanmuuttajille. Rahaa heitetään pois. https://t.co/rcRJPvHjM0</w:t>
      </w:r>
    </w:p>
    <w:p>
      <w:r>
        <w:rPr>
          <w:b/>
          <w:u w:val="single"/>
        </w:rPr>
        <w:t xml:space="preserve">185076</w:t>
      </w:r>
    </w:p>
    <w:p>
      <w:r>
        <w:t xml:space="preserve">Näin.... https://t.co/7lWiktcviY</w:t>
      </w:r>
    </w:p>
    <w:p>
      <w:r>
        <w:rPr>
          <w:b/>
          <w:u w:val="single"/>
        </w:rPr>
        <w:t xml:space="preserve">185077</w:t>
      </w:r>
    </w:p>
    <w:p>
      <w:r>
        <w:t xml:space="preserve">#Trump ei koske terrorismiin #Merkel.  #nohandshake #goodboy https://t.co/hwIZVtbs4t</w:t>
      </w:r>
    </w:p>
    <w:p>
      <w:r>
        <w:rPr>
          <w:b/>
          <w:u w:val="single"/>
        </w:rPr>
        <w:t xml:space="preserve">185078</w:t>
      </w:r>
    </w:p>
    <w:p>
      <w:r>
        <w:t xml:space="preserve">#Vihreä uuskolonialismi. #GretaThunberg Unelmat syntyvät lapsityövoimalla. #E-liikkuvuus tuhansien tuhoutuneiden lasten sielujen hinnalla. https://t.co/UcbsmsuW5a</w:t>
      </w:r>
    </w:p>
    <w:p>
      <w:r>
        <w:rPr>
          <w:b/>
          <w:u w:val="single"/>
        </w:rPr>
        <w:t xml:space="preserve">185079</w:t>
      </w:r>
    </w:p>
    <w:p>
      <w:r>
        <w:t xml:space="preserve">#Berlin 2019, keskellä Tauentzienia #KaDeWen kohdalla, keskellä kirkasta päivää, #migrantti hyökkää BVG:n bussin kimppuun. 'Vannoa Allahin nimeen'...? Maahanmuutto on haitallista tällä menolla. https://t.co/JQH84ljXrm.</w:t>
      </w:r>
    </w:p>
    <w:p>
      <w:r>
        <w:rPr>
          <w:b/>
          <w:u w:val="single"/>
        </w:rPr>
        <w:t xml:space="preserve">185080</w:t>
      </w:r>
    </w:p>
    <w:p>
      <w:r>
        <w:t xml:space="preserve">Islamin arvostelu on toteamus siitä, että asiat menevät pieleen täällä Euroopassa.  Miksi kukaan ei reagoi närkästyneenä tällaisiin tosiasioihin?   Kaikki ei ole enää normaalia..... Kun nuorilta kysyy, he sanovat vain: Joo, en tiedä, en minäkään tiedä. He eivät myöskään tiedota itsestään! https://t.co/xpHDyolbDH</w:t>
      </w:r>
    </w:p>
    <w:p>
      <w:r>
        <w:rPr>
          <w:b/>
          <w:u w:val="single"/>
        </w:rPr>
        <w:t xml:space="preserve">185081</w:t>
      </w:r>
    </w:p>
    <w:p>
      <w:r>
        <w:t xml:space="preserve">#Syyriasta tulevat siirtolaiset "pakenevat" #Saksaan, koska terveydenhuolto on täällä ilmaista. Kuka taas maksaa? Aivan oikein, se tyhmä #Michelin. https://t.co/zJ7h5NSDRE</w:t>
      </w:r>
    </w:p>
    <w:p>
      <w:r>
        <w:rPr>
          <w:b/>
          <w:u w:val="single"/>
        </w:rPr>
        <w:t xml:space="preserve">185082</w:t>
      </w:r>
    </w:p>
    <w:p>
      <w:r>
        <w:t xml:space="preserve">♨️ #Hijab 🧕 ♨️ Isä pelkää, että huivi kielletään kouluissa.    Lainaus: lapsi saa hijabin suojellakseen itseään.    Miltä huivin on tarkoitus suojata?    Kristittyjen pahaa silmää vastaan.    #Ramadan #Islam #NotWithoutMyHeadscarf https://t.co/tnloFJfcRK</w:t>
      </w:r>
    </w:p>
    <w:p>
      <w:r>
        <w:rPr>
          <w:b/>
          <w:u w:val="single"/>
        </w:rPr>
        <w:t xml:space="preserve">185083</w:t>
      </w:r>
    </w:p>
    <w:p>
      <w:r>
        <w:t xml:space="preserve">Sähköauton akun rakentaminen tuottaa 17 tonnia hiilidioksidia #FridayForFuture #The_Greens https://t.co/mgcCf9HMTi</w:t>
      </w:r>
    </w:p>
    <w:p>
      <w:r>
        <w:rPr>
          <w:b/>
          <w:u w:val="single"/>
        </w:rPr>
        <w:t xml:space="preserve">185084</w:t>
      </w:r>
    </w:p>
    <w:p>
      <w:r>
        <w:t xml:space="preserve">#Europe 2019 #UK #Afrikasta tulevat maahanmuuttajat puukottavat britejä kadulla ryöstääkseen heidät. Myydäänkö meille tätä monikulttuurisena? https://t.co/eV7pAIyPog</w:t>
      </w:r>
    </w:p>
    <w:p>
      <w:r>
        <w:rPr>
          <w:b/>
          <w:u w:val="single"/>
        </w:rPr>
        <w:t xml:space="preserve">185085</w:t>
      </w:r>
    </w:p>
    <w:p>
      <w:r>
        <w:t xml:space="preserve">#Gutmenschen-ideologia. Oikeisto = monimuotoisuus ja vasemmisto = natsit. :P https://t.co/HdSwUG9afh</w:t>
      </w:r>
    </w:p>
    <w:p>
      <w:r>
        <w:rPr>
          <w:b/>
          <w:u w:val="single"/>
        </w:rPr>
        <w:t xml:space="preserve">185086</w:t>
      </w:r>
    </w:p>
    <w:p>
      <w:r>
        <w:t xml:space="preserve">Ei enää ymmärrettävissä. #Kamerunissa ei ole sotaa eikä tiettyjen ryhmien rakenteellista vainoa. #Asylum vain niille, jotka todella tarvitsevat suojelua. #Saksa laajentaa turvapaikkasuojaa kaikkiin ihonväriltään erilaisiin ihmisiin? Kansalaisten vahingoksi. Lopettakaa #Merkel-harha. #CDU #AFD https://t.co/UE10FMxZXd</w:t>
      </w:r>
    </w:p>
    <w:p>
      <w:r>
        <w:rPr>
          <w:b/>
          <w:u w:val="single"/>
        </w:rPr>
        <w:t xml:space="preserve">185087</w:t>
      </w:r>
    </w:p>
    <w:p>
      <w:r>
        <w:t xml:space="preserve">https://t.co/p2jMjxTtzg PARHAAN RIKOKSEN JÄLKEEN ITALIASSA Raiskattu, puukotettu, paloiteltu: Nigerialainen vangittiin elinkautiseen</w:t>
      </w:r>
    </w:p>
    <w:p>
      <w:r>
        <w:rPr>
          <w:b/>
          <w:u w:val="single"/>
        </w:rPr>
        <w:t xml:space="preserve">185088</w:t>
      </w:r>
    </w:p>
    <w:p>
      <w:r>
        <w:t xml:space="preserve">#Eurooppa rappeutuu maailman vessaksi. https://t.co/X2LjDu8cxk.</w:t>
      </w:r>
    </w:p>
    <w:p>
      <w:r>
        <w:rPr>
          <w:b/>
          <w:u w:val="single"/>
        </w:rPr>
        <w:t xml:space="preserve">185089</w:t>
      </w:r>
    </w:p>
    <w:p>
      <w:r>
        <w:t xml:space="preserve">Kun tietämättömät professorit ja heidän assistenttinsa eivät ymmärrä, että Kalifornian lämpimiin jaksoihin liittyy erityisen usein Santa Ana -jaksoja, joissa tuulen nopeus on suuri, ja jotka liittyvät tulipalojen nopeaan leviämiseen, ja kirjoittavat jotain hölynpölyä. https://t.co/LKJ9uipdtT.</w:t>
      </w:r>
    </w:p>
    <w:p>
      <w:r>
        <w:rPr>
          <w:b/>
          <w:u w:val="single"/>
        </w:rPr>
        <w:t xml:space="preserve">185090</w:t>
      </w:r>
    </w:p>
    <w:p>
      <w:r>
        <w:t xml:space="preserve">Vallan äänitorvet jatkavat valeuutisten levittämistä, kunnes ne nöyrästi myönnetään vääriksi. Aiheutuneella vahingolla ei ole merkitystä. Mauri on tehnyt velvollisuutensa, mauri voi mennä! 👎🤔👎👎 https://t.co/MibhOIXTzv</w:t>
      </w:r>
    </w:p>
    <w:p>
      <w:r>
        <w:rPr>
          <w:b/>
          <w:u w:val="single"/>
        </w:rPr>
        <w:t xml:space="preserve">185091</w:t>
      </w:r>
    </w:p>
    <w:p>
      <w:r>
        <w:t xml:space="preserve">#Saksa #FakeNewsMedia #Lügenpresse https://t.co/9CGARnzNtj https://t.co/9CGARnzNtj</w:t>
      </w:r>
    </w:p>
    <w:p>
      <w:r>
        <w:rPr>
          <w:b/>
          <w:u w:val="single"/>
        </w:rPr>
        <w:t xml:space="preserve">185092</w:t>
      </w:r>
    </w:p>
    <w:p>
      <w:r>
        <w:t xml:space="preserve">#Saksa 2019 #SPD #CDU #Merkel Migrants ##RefugeesWelcome https://t.co/BVZQkVuhzD</w:t>
      </w:r>
    </w:p>
    <w:p>
      <w:r>
        <w:rPr>
          <w:b/>
          <w:u w:val="single"/>
        </w:rPr>
        <w:t xml:space="preserve">185093</w:t>
      </w:r>
    </w:p>
    <w:p>
      <w:r>
        <w:t xml:space="preserve">Saksan Erdogan-puolueen ADD:n perustaja Ramazan Akbas esittelee FB:ssä väärennettyä lehdistökorttiaan, jolla hän nyt tekeytyy toimittajaksi. (thx @P_Kirsche) Syyttäjänvirasto on tutkinut Akbasia toistuvasti kiihottamisesta kansaa vastaan. Jokainen, joka näkee tämän videon, ymmärtää, miksi https://t.co/b3YCN6MV9Z</w:t>
      </w:r>
    </w:p>
    <w:p>
      <w:r>
        <w:rPr>
          <w:b/>
          <w:u w:val="single"/>
        </w:rPr>
        <w:t xml:space="preserve">185094</w:t>
      </w:r>
    </w:p>
    <w:p>
      <w:r>
        <w:t xml:space="preserve">https://t.co/uwsNRwH3MQ</w:t>
      </w:r>
    </w:p>
    <w:p>
      <w:r>
        <w:rPr>
          <w:b/>
          <w:u w:val="single"/>
        </w:rPr>
        <w:t xml:space="preserve">185095</w:t>
      </w:r>
    </w:p>
    <w:p>
      <w:r>
        <w:t xml:space="preserve">"Samalla kun Berliinissä vallitsee kaaos, suuri postitanssi jatkuu, rakentavat politiikat estyvät edelleen, yksittäistapaukset kasaantuvat Saksassa, kuten tästä kartasta näkyy." https://t.co/CehvXWyuQz.</w:t>
      </w:r>
    </w:p>
    <w:p>
      <w:r>
        <w:rPr>
          <w:b/>
          <w:u w:val="single"/>
        </w:rPr>
        <w:t xml:space="preserve">185096</w:t>
      </w:r>
    </w:p>
    <w:p>
      <w:r>
        <w:t xml:space="preserve">#steinmeier https://t.co/iHZ9P5PZFB</w:t>
      </w:r>
    </w:p>
    <w:p>
      <w:r>
        <w:rPr>
          <w:b/>
          <w:u w:val="single"/>
        </w:rPr>
        <w:t xml:space="preserve">185097</w:t>
      </w:r>
    </w:p>
    <w:p>
      <w:r>
        <w:t xml:space="preserve">Kuka osallistuu? STAND UP AGAINST MAINSTREAM STAND UP AGAINST THE FORCED FINANCING OF #GEZ 🤔 En ole ARD u ZDF:n orja - Rahoillamme meitä pilkataan, valehdellaan ja häpäistään joka päivä. Kollektiivinen EI 👎🏻 tämän epäoikeudenmukaisuuden lopettamiselle 🤔😎✌️Peace https://t.co/9CGalzXhC2</w:t>
      </w:r>
    </w:p>
    <w:p>
      <w:r>
        <w:rPr>
          <w:b/>
          <w:u w:val="single"/>
        </w:rPr>
        <w:t xml:space="preserve">185098</w:t>
      </w:r>
    </w:p>
    <w:p>
      <w:r>
        <w:t xml:space="preserve">#ilmastovalhe #GretaThunberg https://t.co/2BjbIAB73e https://t.co/2BjbIAB73e</w:t>
      </w:r>
    </w:p>
    <w:p>
      <w:r>
        <w:rPr>
          <w:b/>
          <w:u w:val="single"/>
        </w:rPr>
        <w:t xml:space="preserve">185099</w:t>
      </w:r>
    </w:p>
    <w:p>
      <w:r>
        <w:t xml:space="preserve">Samaa paskaa kaikkialla. #Knife https://t.co/5rFkwC2Bk5</w:t>
      </w:r>
    </w:p>
    <w:p>
      <w:r>
        <w:rPr>
          <w:b/>
          <w:u w:val="single"/>
        </w:rPr>
        <w:t xml:space="preserve">185100</w:t>
      </w:r>
    </w:p>
    <w:p>
      <w:r>
        <w:t xml:space="preserve">#Seksihälytys aasitallissa. Aasin omistaja sai kiinni alastoman ulkomaalaisen tallissa. Aasi oli jo korjattu. Alastoman ulkomaalaisen mukaan hän halusi vain ruokkia aasia? Kenen pitäisi uskoa se? https://t.co/B1iG1B8pYx</w:t>
      </w:r>
    </w:p>
    <w:p>
      <w:r>
        <w:rPr>
          <w:b/>
          <w:u w:val="single"/>
        </w:rPr>
        <w:t xml:space="preserve">185101</w:t>
      </w:r>
    </w:p>
    <w:p>
      <w:r>
        <w:t xml:space="preserve">Kabinetti päättää "tiukemmista" karkotussäännöistä. Myös maasta poistumaan pakotetut voidaan nyt sijoittaa vankiloihin. Paremmat ihmiset pitävät tätä vääränä. Ja tällä kertaa minun on oltava heidän kanssaan samaa mieltä. Koska Merkel pitäisi oikeastaan vangita. https://t.co/Q30fPP05Mx</w:t>
      </w:r>
    </w:p>
    <w:p>
      <w:r>
        <w:rPr>
          <w:b/>
          <w:u w:val="single"/>
        </w:rPr>
        <w:t xml:space="preserve">185102</w:t>
      </w:r>
    </w:p>
    <w:p>
      <w:r>
        <w:t xml:space="preserve">No, rakkaat paremmat ihmiset, mitä nyt? #Bruneissa astuu tänään voimaan kuolemanrangaistus kivittämällä homoseksuaaleille. Laillistettu sharia-oikeudella, joka teidän mukaanne kuuluu jotenkin myös D:lle. https://t.co/35LwXqf2qA</w:t>
      </w:r>
    </w:p>
    <w:p>
      <w:r>
        <w:rPr>
          <w:b/>
          <w:u w:val="single"/>
        </w:rPr>
        <w:t xml:space="preserve">185103</w:t>
      </w:r>
    </w:p>
    <w:p>
      <w:r>
        <w:t xml:space="preserve">Osallisuus on hienoa, mutta miksi mielenterveysongelmainen saa #KultainenKamera?   Mistä tämä @zdf:n paremman miehen paska oikeastaan maksetaan? Tuleeko se myös GEZ-maksuistamme?</w:t>
      </w:r>
    </w:p>
    <w:p>
      <w:r>
        <w:rPr>
          <w:b/>
          <w:u w:val="single"/>
        </w:rPr>
        <w:t xml:space="preserve">185104</w:t>
      </w:r>
    </w:p>
    <w:p>
      <w:r>
        <w:t xml:space="preserve">Yliopiston kirjaston edessä (laki!). "Isch, misch, Digger" -juttuja likaisilta asiakkailta, jotka kuuluvat mieluummin kebabliikkeeseen + epäsovinnaiseen Sisha-baariin kuin yliopistoon. Kiitos hulluille tietäjille, jotka tekivät peruskoulun abi-+kouluopetuksen massiivisen alentamisen mahdolliseksi!</w:t>
      </w:r>
    </w:p>
    <w:p>
      <w:r>
        <w:rPr>
          <w:b/>
          <w:u w:val="single"/>
        </w:rPr>
        <w:t xml:space="preserve">185105</w:t>
      </w:r>
    </w:p>
    <w:p>
      <w:r>
        <w:t xml:space="preserve">Anteeksi, #arvoliitto on muutaman vuoden liian myöhässä!  Missä he olivat, kun Merkel "pelasti" Kreikan meidän kustannuksellamme? Emmekä ole nähneet siitä enää senttiäkään! Lukuun ottamatta muuta Merkelin roskaa.  Asevelvollisuus poistettiin 💮Energiamurros 💮Rajojen avaaminen</w:t>
      </w:r>
    </w:p>
    <w:p>
      <w:r>
        <w:rPr>
          <w:b/>
          <w:u w:val="single"/>
        </w:rPr>
        <w:t xml:space="preserve">185106</w:t>
      </w:r>
    </w:p>
    <w:p>
      <w:r>
        <w:t xml:space="preserve">No, rakkaat paremmat ihmiset, mitä nyt? Muslimit eivät vaadi värikästä tasavaltaa, vaan maamme islamisointia! Mutta älä huoli, emme jätä sinua (tai maatamme) rauhaan. https://t.co/VkOSWyuroz.</w:t>
      </w:r>
    </w:p>
    <w:p>
      <w:r>
        <w:rPr>
          <w:b/>
          <w:u w:val="single"/>
        </w:rPr>
        <w:t xml:space="preserve">185107</w:t>
      </w:r>
    </w:p>
    <w:p>
      <w:r>
        <w:t xml:space="preserve">Chebli menee kioskille.  "Haluaisin suklaapatukan, jonka etupuolella on leijona!  Kioskin omistaja: "Leijona?  Chebli: "Ei! Haluan ostaa sen!     #chebli vitsejä</w:t>
      </w:r>
    </w:p>
    <w:p>
      <w:r>
        <w:rPr>
          <w:b/>
          <w:u w:val="single"/>
        </w:rPr>
        <w:t xml:space="preserve">185108</w:t>
      </w:r>
    </w:p>
    <w:p>
      <w:r>
        <w:t xml:space="preserve">Cheblin isä klaanikokouksessa: "Mihin suuntaan Aldiin?  Cheblin superälykäs veljentytär parantaa: "Aldiin!  Chebli: "Mitä? Aldiin jo?  #chebli vitsit</w:t>
      </w:r>
    </w:p>
    <w:p>
      <w:r>
        <w:rPr>
          <w:b/>
          <w:u w:val="single"/>
        </w:rPr>
        <w:t xml:space="preserve">185109</w:t>
      </w:r>
    </w:p>
    <w:p>
      <w:r>
        <w:t xml:space="preserve">Arabipoliisi pysäyttää Cheblin autollaan.  "Alde, ajokortti"?  "Mikä tämä on?" "Se on jotain, jossa on sinun kuvasi!  Chebli ojentaa hänelle Chanel-taskupeilin.  Hän katsoo sisään. Sitten hän sanoo: "En tiennytkään, että sinäkin olet poliisi, brudi!  #chebli vitsit</w:t>
      </w:r>
    </w:p>
    <w:p>
      <w:r>
        <w:rPr>
          <w:b/>
          <w:u w:val="single"/>
        </w:rPr>
        <w:t xml:space="preserve">185110</w:t>
      </w:r>
    </w:p>
    <w:p>
      <w:r>
        <w:t xml:space="preserve">Mitä Chebli tekee yhtäkkiä Intiassa?    Hänelle kerrottiin, että wc on käytävän päässä ...     #Chebli vitsejä</w:t>
      </w:r>
    </w:p>
    <w:p>
      <w:r>
        <w:rPr>
          <w:b/>
          <w:u w:val="single"/>
        </w:rPr>
        <w:t xml:space="preserve">185111</w:t>
      </w:r>
    </w:p>
    <w:p>
      <w:r>
        <w:t xml:space="preserve">Rakkaat paremmat ihmiset! Olen juuri jälleen kerran huomannut, miten paljon termi "natsi" on siirtymässä alueille, joilla kyse on vain erilaisesta mielipiteestä kuin teillä. Kannattaa varoa, ettei teitä itseänne kutsuta natseiksi, jos muutos jatkuu!</w:t>
      </w:r>
    </w:p>
    <w:p>
      <w:r>
        <w:rPr>
          <w:b/>
          <w:u w:val="single"/>
        </w:rPr>
        <w:t xml:space="preserve">185112</w:t>
      </w:r>
    </w:p>
    <w:p>
      <w:r>
        <w:t xml:space="preserve">@EmilOlsen22 @its_b1nd @Karl_Lauterbach "Sosiaalidemokraatti". "Eläinoikeusaktivisti". TL: liha+rasva-auto. 😂 Oletko Lauterbachin 2. tili?  Ja sinä voit ottaa perverssin videosi ja työntää sen sinne.</w:t>
      </w:r>
    </w:p>
    <w:p>
      <w:r>
        <w:rPr>
          <w:b/>
          <w:u w:val="single"/>
        </w:rPr>
        <w:t xml:space="preserve">185113</w:t>
      </w:r>
    </w:p>
    <w:p>
      <w:r>
        <w:t xml:space="preserve">Keskustelu parempien ihmisten kanssa tänään: Talvi.  "Sää on sekoamassa! Miten meidän pitäisi nyt pyöräillä? Tämä on ihmisen aiheuttama ilmastonmuutos".  "Ei, tämä on talvi - talvella!" ❄ https://t.co/OZa4cNiWgK</w:t>
      </w:r>
    </w:p>
    <w:p>
      <w:r>
        <w:rPr>
          <w:b/>
          <w:u w:val="single"/>
        </w:rPr>
        <w:t xml:space="preserve">185114</w:t>
      </w:r>
    </w:p>
    <w:p>
      <w:r>
        <w:t xml:space="preserve">Voi hyvänen aika! Suurin kaikkitietävä roska on ehdolla #Grimmeaward-palkinnon saajaksi.  Saksalainen lapsi" = muslimiperhe adoptoi saksalaisen pikkutytön. Ja tyhmät tietäjät taputtavat edelleen oman kulttuurinsa vastaiselle propagandalle. Rahoitamme sen tietysti #GEZ:n kautta!</w:t>
      </w:r>
    </w:p>
    <w:p>
      <w:r>
        <w:rPr>
          <w:b/>
          <w:u w:val="single"/>
        </w:rPr>
        <w:t xml:space="preserve">185115</w:t>
      </w:r>
    </w:p>
    <w:p>
      <w:r>
        <w:t xml:space="preserve">Jan Böhmermann, jota @DieZeit käyttää tällä hetkellä Twitterin "hakkerina", vaatii, että meidän on estettävä "trollit"! Menen vieläkin pidemmälle: estä trollit + ääliöt - eli @janboehm + @dieZeit!   #BlockTheTime</w:t>
      </w:r>
    </w:p>
    <w:p>
      <w:r>
        <w:rPr>
          <w:b/>
          <w:u w:val="single"/>
        </w:rPr>
        <w:t xml:space="preserve">185116</w:t>
      </w:r>
    </w:p>
    <w:p>
      <w:r>
        <w:t xml:space="preserve">Hyvin usein naiivien tietäjien valitsema #unwordoftheyear osuu todellisuuteen.</w:t>
      </w:r>
    </w:p>
    <w:p>
      <w:r>
        <w:rPr>
          <w:b/>
          <w:u w:val="single"/>
        </w:rPr>
        <w:t xml:space="preserve">185117</w:t>
      </w:r>
    </w:p>
    <w:p>
      <w:r>
        <w:t xml:space="preserve">Tietäjien mukaan yksinkertaiset lauseet ovat jo "natseja". https://t.co/Fy5kg7vv1W</w:t>
      </w:r>
    </w:p>
    <w:p>
      <w:r>
        <w:rPr>
          <w:b/>
          <w:u w:val="single"/>
        </w:rPr>
        <w:t xml:space="preserve">185118</w:t>
      </w:r>
    </w:p>
    <w:p>
      <w:r>
        <w:t xml:space="preserve">Uudenvuodenaaton tase tietäjille:  #Karlsruhe: 1000 maahanmuuttajaa heittää ilotulitteita väkijoukkoon! 3-vuotias saa vakavan silmävamman!  #Pforzheim: 500 ihmistä, enimmäkseen maahanmuuttajia, häiritsevät juhlia + ampuvat vieraita + poliisia ilotulitteilla.  #Bottrop https://t.co/WfXGrUWWwj</w:t>
      </w:r>
    </w:p>
    <w:p>
      <w:r>
        <w:rPr>
          <w:b/>
          <w:u w:val="single"/>
        </w:rPr>
        <w:t xml:space="preserve">185119</w:t>
      </w:r>
    </w:p>
    <w:p>
      <w:r>
        <w:t xml:space="preserve">Mikael liittyi Twitteriin ensimmäistä kertaa huhtikuussa. Huhtikuussa oli Hitlerin syntymäpäivä! Jopa vuonna 2019 tiliä johtaa hyvin paljon natsikeppiä käyttävä henkilö! Jo itsessään kyseenalainen liittyminen huhtikuussa: se on pelattu sateinen versio vasta tänään. https://t.co/1hxmPhxQTL</w:t>
      </w:r>
    </w:p>
    <w:p>
      <w:r>
        <w:rPr>
          <w:b/>
          <w:u w:val="single"/>
        </w:rPr>
        <w:t xml:space="preserve">185120</w:t>
      </w:r>
    </w:p>
    <w:p>
      <w:r>
        <w:t xml:space="preserve">2015: Paremmin toimeentulevat kannustavat laittomia maahanmuuttajia rautatieasemalla.  2018: "Suojelunhakijat" pahoinpitelivät kansalaisia juna-asemalla, #Ambergissä</w:t>
      </w:r>
    </w:p>
    <w:p>
      <w:r>
        <w:rPr>
          <w:b/>
          <w:u w:val="single"/>
        </w:rPr>
        <w:t xml:space="preserve">185121</w:t>
      </w:r>
    </w:p>
    <w:p>
      <w:r>
        <w:t xml:space="preserve">Juutalainen Grand Shitma https://t.co/QbB4xk66yX https://t.co/1hVLvhjGsa https://t.co/1hVLvhjGsa</w:t>
      </w:r>
    </w:p>
    <w:p>
      <w:r>
        <w:rPr>
          <w:b/>
          <w:u w:val="single"/>
        </w:rPr>
        <w:t xml:space="preserve">185122</w:t>
      </w:r>
    </w:p>
    <w:p>
      <w:r>
        <w:t xml:space="preserve">Horst Mahler - epilogi 2018 https://t.co/g7NnUVsoXD https://t.co/o8oLJdC6rO https://t.co/o8oLJdC6rO</w:t>
      </w:r>
    </w:p>
    <w:p>
      <w:r>
        <w:rPr>
          <w:b/>
          <w:u w:val="single"/>
        </w:rPr>
        <w:t xml:space="preserve">185123</w:t>
      </w:r>
    </w:p>
    <w:p>
      <w:r>
        <w:t xml:space="preserve">Horst Mahler - Epilogi 2018 -- Vuonna 2018 julkaistiin uusi painos kirjasta "Vaelluksen loppu - Ajatuksia Gilad Atzmonista ja juutalaisuudesta" https://t.co/IO1rYR0JPY.</w:t>
      </w:r>
    </w:p>
    <w:p>
      <w:r>
        <w:rPr>
          <w:b/>
          <w:u w:val="single"/>
        </w:rPr>
        <w:t xml:space="preserve">185124</w:t>
      </w:r>
    </w:p>
    <w:p>
      <w:r>
        <w:t xml:space="preserve">PASKASSA SAKSA!...BRiD on nyt saavuttanut pohjan. https://t.co/M8rFrW8z01 https://t.co/lomrW7cYCf</w:t>
      </w:r>
    </w:p>
    <w:p>
      <w:r>
        <w:rPr>
          <w:b/>
          <w:u w:val="single"/>
        </w:rPr>
        <w:t xml:space="preserve">185125</w:t>
      </w:r>
    </w:p>
    <w:p>
      <w:r>
        <w:t xml:space="preserve">JÄRJESTELMÄN LOPPU Osa 1: Taustaa ja suunnitelmat Saksan tuhoamiseksi yli 2000 vuoden ajan...Siion... https://t.co/D2Od6gIRRI...</w:t>
      </w:r>
    </w:p>
    <w:p>
      <w:r>
        <w:rPr>
          <w:b/>
          <w:u w:val="single"/>
        </w:rPr>
        <w:t xml:space="preserve">185126</w:t>
      </w:r>
    </w:p>
    <w:p>
      <w:r>
        <w:t xml:space="preserve">"Faktakielto", "Saksalaisten kiduttaminen kuoliaaksi", "Pakolaiset "joukkotuhoaseena"???? https://t.co/7hv32fmoUv https://t.co/qagg0R51Oc</w:t>
      </w:r>
    </w:p>
    <w:p>
      <w:r>
        <w:rPr>
          <w:b/>
          <w:u w:val="single"/>
        </w:rPr>
        <w:t xml:space="preserve">185127</w:t>
      </w:r>
    </w:p>
    <w:p>
      <w:r>
        <w:t xml:space="preserve">Inkvisitio aloitetaan https://t.co/pKqyRgNyya https://t.co/y6sl9VPtRq</w:t>
      </w:r>
    </w:p>
    <w:p>
      <w:r>
        <w:rPr>
          <w:b/>
          <w:u w:val="single"/>
        </w:rPr>
        <w:t xml:space="preserve">185128</w:t>
      </w:r>
    </w:p>
    <w:p>
      <w:r>
        <w:t xml:space="preserve">WsK - Jakso 75 - Aihe Elämä Saksan liittotasavallan jälkeen https://t.co/3MBiblFXUt https://t.co/YlXzWsmoKC https://t.co/YlXzWsmoKC</w:t>
      </w:r>
    </w:p>
    <w:p>
      <w:r>
        <w:rPr>
          <w:b/>
          <w:u w:val="single"/>
        </w:rPr>
        <w:t xml:space="preserve">185129</w:t>
      </w:r>
    </w:p>
    <w:p>
      <w:r>
        <w:t xml:space="preserve">Saksalainen tyttö - Ursula Haverbeckin vapaus https://t.co/abuW2FarIc https://t.co/mBJAnroW5F https://t.co/mBJAnroW5F</w:t>
      </w:r>
    </w:p>
    <w:p>
      <w:r>
        <w:rPr>
          <w:b/>
          <w:u w:val="single"/>
        </w:rPr>
        <w:t xml:space="preserve">185130</w:t>
      </w:r>
    </w:p>
    <w:p>
      <w:r>
        <w:t xml:space="preserve">Sotilaalliset + liike-elämän uutiset toukokuu 2019 https://t.co/5rXGJt3Du1</w:t>
      </w:r>
    </w:p>
    <w:p>
      <w:r>
        <w:rPr>
          <w:b/>
          <w:u w:val="single"/>
        </w:rPr>
        <w:t xml:space="preserve">185131</w:t>
      </w:r>
    </w:p>
    <w:p>
      <w:r>
        <w:t xml:space="preserve">Juna kulkee alamäkeen yhä nopeammin ja nopeammin https://t.co/4rJX2QTb3b https://t.co/15L3skrBsI</w:t>
      </w:r>
    </w:p>
    <w:p>
      <w:r>
        <w:rPr>
          <w:b/>
          <w:u w:val="single"/>
        </w:rPr>
        <w:t xml:space="preserve">185132</w:t>
      </w:r>
    </w:p>
    <w:p>
      <w:r>
        <w:t xml:space="preserve">Nikolai: Yksikön relativisointi! Avoin kirje Joseph Schusterille | AKTUELL https://t.co/oqQ4c2W4Tj https://t.co/9wc4cfUkCt https://t.co/9wc4cfUkCt</w:t>
      </w:r>
    </w:p>
    <w:p>
      <w:r>
        <w:rPr>
          <w:b/>
          <w:u w:val="single"/>
        </w:rPr>
        <w:t xml:space="preserve">185133</w:t>
      </w:r>
    </w:p>
    <w:p>
      <w:r>
        <w:t xml:space="preserve">Albert Schweitzer afrikkalaisesta herrarodusta... "Älkää koskaan hyväksykö heitä sosiaalisesti tasavertaisiksi, tai he syövät teidät". He tuhoavat sinut." https://t.co/RXZQKxV3bw https://t.co/wkjqxrZyvo</w:t>
      </w:r>
    </w:p>
    <w:p>
      <w:r>
        <w:rPr>
          <w:b/>
          <w:u w:val="single"/>
        </w:rPr>
        <w:t xml:space="preserve">185134</w:t>
      </w:r>
    </w:p>
    <w:p>
      <w:r>
        <w:t xml:space="preserve">Albert Schweitzer afrikkalaisesta herrarodusta... "Älkää koskaan hyväksykö heitä sosiaalisesti tasavertaisiksi, tai he syövät teidät". He tuhoavat sinut." https://t.co/fWeqDFqENf https://t.co/mN3TwS7GeV</w:t>
      </w:r>
    </w:p>
    <w:p>
      <w:r>
        <w:rPr>
          <w:b/>
          <w:u w:val="single"/>
        </w:rPr>
        <w:t xml:space="preserve">185135</w:t>
      </w:r>
    </w:p>
    <w:p>
      <w:r>
        <w:t xml:space="preserve">"Laiton maahanmuutto on peitenimi väestönvaihdolle Euroopassa" - Trumpilta punainen matto Orbánille https://t.co/ixl4VvNZmL https://t.co/VbymmGufl6 https://t.co/VbymmGufl6</w:t>
      </w:r>
    </w:p>
    <w:p>
      <w:r>
        <w:rPr>
          <w:b/>
          <w:u w:val="single"/>
        </w:rPr>
        <w:t xml:space="preserve">185136</w:t>
      </w:r>
    </w:p>
    <w:p>
      <w:r>
        <w:t xml:space="preserve">RuW - Vaalipuolueet - numero 050 https://t.co/ccoCDYGQZH https://t.co/0U1GEl2L5V https://t.co/0U1GEl2L5V</w:t>
      </w:r>
    </w:p>
    <w:p>
      <w:r>
        <w:rPr>
          <w:b/>
          <w:u w:val="single"/>
        </w:rPr>
        <w:t xml:space="preserve">185137</w:t>
      </w:r>
    </w:p>
    <w:p>
      <w:r>
        <w:t xml:space="preserve">Deutsches Maedchen: Vapaus Ursula Haverbeckille - ääni äänelle! https://t.co/chxuOxYncH</w:t>
      </w:r>
    </w:p>
    <w:p>
      <w:r>
        <w:rPr>
          <w:b/>
          <w:u w:val="single"/>
        </w:rPr>
        <w:t xml:space="preserve">185138</w:t>
      </w:r>
    </w:p>
    <w:p>
      <w:r>
        <w:t xml:space="preserve">Deutsches Maedchen: Vapaus Ursula Haverbeckille - ääni äänelle! https://t.co/UY9iRlNwzR https://t.co/UY9iRlNwzR</w:t>
      </w:r>
    </w:p>
    <w:p>
      <w:r>
        <w:rPr>
          <w:b/>
          <w:u w:val="single"/>
        </w:rPr>
        <w:t xml:space="preserve">185139</w:t>
      </w:r>
    </w:p>
    <w:p>
      <w:r>
        <w:t xml:space="preserve">CHRIS ARES ►DU MY GERMANY◄ https://t.co/qI1dLLMOVC</w:t>
      </w:r>
    </w:p>
    <w:p>
      <w:r>
        <w:rPr>
          <w:b/>
          <w:u w:val="single"/>
        </w:rPr>
        <w:t xml:space="preserve">185140</w:t>
      </w:r>
    </w:p>
    <w:p>
      <w:r>
        <w:t xml:space="preserve">Nikolai: ZDF edistää kansanopettajaa https://t.co/PwX70c3Hx4.</w:t>
      </w:r>
    </w:p>
    <w:p>
      <w:r>
        <w:rPr>
          <w:b/>
          <w:u w:val="single"/>
        </w:rPr>
        <w:t xml:space="preserve">185141</w:t>
      </w:r>
    </w:p>
    <w:p>
      <w:r>
        <w:t xml:space="preserve">Lapsi raiskattu! Karkotus? WITHOUT! https://t.co/T4qgyOVXPU https://t.co/BE89XS5w8o</w:t>
      </w:r>
    </w:p>
    <w:p>
      <w:r>
        <w:rPr>
          <w:b/>
          <w:u w:val="single"/>
        </w:rPr>
        <w:t xml:space="preserve">185142</w:t>
      </w:r>
    </w:p>
    <w:p>
      <w:r>
        <w:t xml:space="preserve">kun rehelliset ihmiset, OIKEAT ihmiset, juhlivat syntymäpäiviä: vieraan protokolla... https://t.co/I2txHnRk1v https://t.co/s5En9dZ6oE</w:t>
      </w:r>
    </w:p>
    <w:p>
      <w:r>
        <w:rPr>
          <w:b/>
          <w:u w:val="single"/>
        </w:rPr>
        <w:t xml:space="preserve">185143</w:t>
      </w:r>
    </w:p>
    <w:p>
      <w:r>
        <w:t xml:space="preserve">Nikolai: Mitteldeutsche Zeitung ei sano mitään ja silti kaikki https://t.co/kyIuBB8cj3</w:t>
      </w:r>
    </w:p>
    <w:p>
      <w:r>
        <w:rPr>
          <w:b/>
          <w:u w:val="single"/>
        </w:rPr>
        <w:t xml:space="preserve">185144</w:t>
      </w:r>
    </w:p>
    <w:p>
      <w:r>
        <w:t xml:space="preserve">Vanha juutalainen maailmanjärjestys on uppoamassa https://t.co/a1hVjm9ppD https://t.co/dGQ4ueawd8</w:t>
      </w:r>
    </w:p>
    <w:p>
      <w:r>
        <w:rPr>
          <w:b/>
          <w:u w:val="single"/>
        </w:rPr>
        <w:t xml:space="preserve">185145</w:t>
      </w:r>
    </w:p>
    <w:p>
      <w:r>
        <w:t xml:space="preserve">Oikeisto, vasemmisto, poliitikot, eurovaalit ja lisää https://t.co/vFeEF7BFOC</w:t>
      </w:r>
    </w:p>
    <w:p>
      <w:r>
        <w:rPr>
          <w:b/>
          <w:u w:val="single"/>
        </w:rPr>
        <w:t xml:space="preserve">185146</w:t>
      </w:r>
    </w:p>
    <w:p>
      <w:r>
        <w:t xml:space="preserve">Ajatuksia suojatusta rodusta https://t.co/TtBoATNIpE</w:t>
      </w:r>
    </w:p>
    <w:p>
      <w:r>
        <w:rPr>
          <w:b/>
          <w:u w:val="single"/>
        </w:rPr>
        <w:t xml:space="preserve">185147</w:t>
      </w:r>
    </w:p>
    <w:p>
      <w:r>
        <w:t xml:space="preserve">AfD-poliitikko sekoaa tappouhkausten jälkeen!!! https://t.co/4Z43iRyncF</w:t>
      </w:r>
    </w:p>
    <w:p>
      <w:r>
        <w:rPr>
          <w:b/>
          <w:u w:val="single"/>
        </w:rPr>
        <w:t xml:space="preserve">185148</w:t>
      </w:r>
    </w:p>
    <w:p>
      <w:r>
        <w:t xml:space="preserve">Nikolai: Postaa sodasta - se raivoaa! https://t.co/jCHa8LSj8P https://t.co/g27RQ2h0Sv</w:t>
      </w:r>
    </w:p>
    <w:p>
      <w:r>
        <w:rPr>
          <w:b/>
          <w:u w:val="single"/>
        </w:rPr>
        <w:t xml:space="preserve">185149</w:t>
      </w:r>
    </w:p>
    <w:p>
      <w:r>
        <w:t xml:space="preserve">Nikolai: Juhlista https://t.co/aRjLIvYm4P</w:t>
      </w:r>
    </w:p>
    <w:p>
      <w:r>
        <w:rPr>
          <w:b/>
          <w:u w:val="single"/>
        </w:rPr>
        <w:t xml:space="preserve">185150</w:t>
      </w:r>
    </w:p>
    <w:p>
      <w:r>
        <w:t xml:space="preserve">Atlantis, Edda ja Raamattu - 200 000 vuotta germaanista kulttuuria https://t.co/cFjXNcHmVD https://t.co/QC9Hg6qG02</w:t>
      </w:r>
    </w:p>
    <w:p>
      <w:r>
        <w:rPr>
          <w:b/>
          <w:u w:val="single"/>
        </w:rPr>
        <w:t xml:space="preserve">185151</w:t>
      </w:r>
    </w:p>
    <w:p>
      <w:r>
        <w:t xml:space="preserve">CHRIS ARES ►LIKE A LION◄ https://t.co/Sil8fb70Bp</w:t>
      </w:r>
    </w:p>
    <w:p>
      <w:r>
        <w:rPr>
          <w:b/>
          <w:u w:val="single"/>
        </w:rPr>
        <w:t xml:space="preserve">185152</w:t>
      </w:r>
    </w:p>
    <w:p>
      <w:r>
        <w:t xml:space="preserve">TILAA VIHDOIN! Myyntialueita neekeriraskaille huumekauppiaille! https://t.co/Ztnzkr1pIp</w:t>
      </w:r>
    </w:p>
    <w:p>
      <w:r>
        <w:rPr>
          <w:b/>
          <w:u w:val="single"/>
        </w:rPr>
        <w:t xml:space="preserve">185153</w:t>
      </w:r>
    </w:p>
    <w:p>
      <w:r>
        <w:t xml:space="preserve">joka ei ajattele eikä siksi tiedä mitään... https://t.co/YTrq671iXr https://t.co/cEJPW694te</w:t>
      </w:r>
    </w:p>
    <w:p>
      <w:r>
        <w:rPr>
          <w:b/>
          <w:u w:val="single"/>
        </w:rPr>
        <w:t xml:space="preserve">185154</w:t>
      </w:r>
    </w:p>
    <w:p>
      <w:r>
        <w:t xml:space="preserve">Facebook syyllisyytensä varjossa https://t.co/jFQSNREwWz</w:t>
      </w:r>
    </w:p>
    <w:p>
      <w:r>
        <w:rPr>
          <w:b/>
          <w:u w:val="single"/>
        </w:rPr>
        <w:t xml:space="preserve">185155</w:t>
      </w:r>
    </w:p>
    <w:p>
      <w:r>
        <w:t xml:space="preserve">Vihreä poliitikko: Kaikkien moskeijoiden rakentamista vastustavien pitäisi lähteä Saksasta! https://t.co/wJsHaOUgGG</w:t>
      </w:r>
    </w:p>
    <w:p>
      <w:r>
        <w:rPr>
          <w:b/>
          <w:u w:val="single"/>
        </w:rPr>
        <w:t xml:space="preserve">185156</w:t>
      </w:r>
    </w:p>
    <w:p>
      <w:r>
        <w:t xml:space="preserve">BAMFin ja sisäministeriön uusi ohjelma: Saksalaisten pitäisi maksaa vuokraa laittomille (GG:n mukaan) https://t.co/YlSazTghCJ https://t.co/sBmz8BJY4o</w:t>
      </w:r>
    </w:p>
    <w:p>
      <w:r>
        <w:rPr>
          <w:b/>
          <w:u w:val="single"/>
        </w:rPr>
        <w:t xml:space="preserve">185157</w:t>
      </w:r>
    </w:p>
    <w:p>
      <w:r>
        <w:t xml:space="preserve">"Populismi on niiden kansojen huuto, jotka eivät halua kuolla"....negroidikauppiaat Görlitzin puistossa, nyt he voivat laillisesti tappaa lapsemme https://t.co/CSn9jBq9NO https://t.co/EHebZs6ola</w:t>
      </w:r>
    </w:p>
    <w:p>
      <w:r>
        <w:rPr>
          <w:b/>
          <w:u w:val="single"/>
        </w:rPr>
        <w:t xml:space="preserve">185158</w:t>
      </w:r>
    </w:p>
    <w:p>
      <w:r>
        <w:t xml:space="preserve">UNELMAINEN! - Satu kuin 1001 yöstä! https://t.co/DeSvZrWAmf https://t.co/FxfV0h8HSK</w:t>
      </w:r>
    </w:p>
    <w:p>
      <w:r>
        <w:rPr>
          <w:b/>
          <w:u w:val="single"/>
        </w:rPr>
        <w:t xml:space="preserve">185159</w:t>
      </w:r>
    </w:p>
    <w:p>
      <w:r>
        <w:t xml:space="preserve">WsK - Jakso 74 - Aihe: 8. toukokuuta - häpeän päivä! https://t.co/JgE8R7idC9 https://t.co/gduOCjfepH https://t.co/gduOCjfepH</w:t>
      </w:r>
    </w:p>
    <w:p>
      <w:r>
        <w:rPr>
          <w:b/>
          <w:u w:val="single"/>
        </w:rPr>
        <w:t xml:space="preserve">185160</w:t>
      </w:r>
    </w:p>
    <w:p>
      <w:r>
        <w:t xml:space="preserve">100% tulee olemaan eurovaluuttauudistus!...siksi ei ole ongelma tuhlata satoja miljardeja GG:n valloittajien mukaan...kansalainen menettää 90% varallisuudestaan...se on tosiasia! https://t.co/FAP0eh05Bk https://t.co/fq6173F9dx</w:t>
      </w:r>
    </w:p>
    <w:p>
      <w:r>
        <w:rPr>
          <w:b/>
          <w:u w:val="single"/>
        </w:rPr>
        <w:t xml:space="preserve">185161</w:t>
      </w:r>
    </w:p>
    <w:p>
      <w:r>
        <w:t xml:space="preserve">Toukokuun 8. päivänä 1945 ruumiillistuneen valittujen yllyttämät kansojen joukot olivat voitokkaita... https://t.co/Glq9c400Ha https://t.co/j2PB5hQtpa</w:t>
      </w:r>
    </w:p>
    <w:p>
      <w:r>
        <w:rPr>
          <w:b/>
          <w:u w:val="single"/>
        </w:rPr>
        <w:t xml:space="preserve">185162</w:t>
      </w:r>
    </w:p>
    <w:p>
      <w:r>
        <w:t xml:space="preserve">Uusi Saksa Maan sisäosissa... https://t.co/uO36e9D9if https://t.co/staka3r5Wi</w:t>
      </w:r>
    </w:p>
    <w:p>
      <w:r>
        <w:rPr>
          <w:b/>
          <w:u w:val="single"/>
        </w:rPr>
        <w:t xml:space="preserve">185163</w:t>
      </w:r>
    </w:p>
    <w:p>
      <w:r>
        <w:t xml:space="preserve">Miksi toukokuun 8. päivää tulisi muistaa ikuisesti https://t.co/ISMotH7hbI</w:t>
      </w:r>
    </w:p>
    <w:p>
      <w:r>
        <w:rPr>
          <w:b/>
          <w:u w:val="single"/>
        </w:rPr>
        <w:t xml:space="preserve">185164</w:t>
      </w:r>
    </w:p>
    <w:p>
      <w:r>
        <w:t xml:space="preserve">Miksi toukokuun 8. päivää tulisi muistaa ikuisesti https://t.co/X9rRYtOcyy</w:t>
      </w:r>
    </w:p>
    <w:p>
      <w:r>
        <w:rPr>
          <w:b/>
          <w:u w:val="single"/>
        </w:rPr>
        <w:t xml:space="preserve">185165</w:t>
      </w:r>
    </w:p>
    <w:p>
      <w:r>
        <w:t xml:space="preserve">DIE RECHTE - TV-spotti - Ursula Haverbeck [Eurovaalit 2019] https://t.co/QDbEAyTBsS https://t.co/JonP8zDISw</w:t>
      </w:r>
    </w:p>
    <w:p>
      <w:r>
        <w:rPr>
          <w:b/>
          <w:u w:val="single"/>
        </w:rPr>
        <w:t xml:space="preserve">185166</w:t>
      </w:r>
    </w:p>
    <w:p>
      <w:r>
        <w:t xml:space="preserve">SHARIA-avioliitto ja Saksan passi? NO PROBLEM! https://t.co/toVvPS6YUj https://t.co/ZZ5lypQKR2</w:t>
      </w:r>
    </w:p>
    <w:p>
      <w:r>
        <w:rPr>
          <w:b/>
          <w:u w:val="single"/>
        </w:rPr>
        <w:t xml:space="preserve">185167</w:t>
      </w:r>
    </w:p>
    <w:p>
      <w:r>
        <w:t xml:space="preserve">Teatteri Thalessa - LIVE SKANDAL!!! https://t.co/dvn6oNRKah https://t.co/dvn6oNRKah</w:t>
      </w:r>
    </w:p>
    <w:p>
      <w:r>
        <w:rPr>
          <w:b/>
          <w:u w:val="single"/>
        </w:rPr>
        <w:t xml:space="preserve">185168</w:t>
      </w:r>
    </w:p>
    <w:p>
      <w:r>
        <w:t xml:space="preserve">MUISTOTILAISUUS: Bretzenheim 2019 - kutsu ja kutsu https://t.co/bsOQahb3wQ.</w:t>
      </w:r>
    </w:p>
    <w:p>
      <w:r>
        <w:rPr>
          <w:b/>
          <w:u w:val="single"/>
        </w:rPr>
        <w:t xml:space="preserve">185169</w:t>
      </w:r>
    </w:p>
    <w:p>
      <w:r>
        <w:t xml:space="preserve">Udo Voigt - met! | IN TALK https://t.co/XSp1qmaz04</w:t>
      </w:r>
    </w:p>
    <w:p>
      <w:r>
        <w:rPr>
          <w:b/>
          <w:u w:val="single"/>
        </w:rPr>
        <w:t xml:space="preserve">185170</w:t>
      </w:r>
    </w:p>
    <w:p>
      <w:r>
        <w:t xml:space="preserve">WsK - Extra https://t.co/EJ3NwFGJO3 https://t.co/i3pA7gQMqA</w:t>
      </w:r>
    </w:p>
    <w:p>
      <w:r>
        <w:rPr>
          <w:b/>
          <w:u w:val="single"/>
        </w:rPr>
        <w:t xml:space="preserve">185171</w:t>
      </w:r>
    </w:p>
    <w:p>
      <w:r>
        <w:t xml:space="preserve">Oy vey, AfDey! https://t.co/kGt0GLyi23</w:t>
      </w:r>
    </w:p>
    <w:p>
      <w:r>
        <w:rPr>
          <w:b/>
          <w:u w:val="single"/>
        </w:rPr>
        <w:t xml:space="preserve">185172</w:t>
      </w:r>
    </w:p>
    <w:p>
      <w:r>
        <w:t xml:space="preserve">EI VÄÄRENNETTÄ! CDU sitoutuu uuteen DDR:ään! https://t.co/ek8peTROlP https://t.co/VoNbzV0LBz</w:t>
      </w:r>
    </w:p>
    <w:p>
      <w:r>
        <w:rPr>
          <w:b/>
          <w:u w:val="single"/>
        </w:rPr>
        <w:t xml:space="preserve">185173</w:t>
      </w:r>
    </w:p>
    <w:p>
      <w:r>
        <w:t xml:space="preserve">Oikeudellinen huomautus: https://t.co/jXvgccO0uG</w:t>
      </w:r>
    </w:p>
    <w:p>
      <w:r>
        <w:rPr>
          <w:b/>
          <w:u w:val="single"/>
        </w:rPr>
        <w:t xml:space="preserve">185174</w:t>
      </w:r>
    </w:p>
    <w:p>
      <w:r>
        <w:t xml:space="preserve">Oikeudellinen huomautus: https://t.co/gN9OCrMW8p</w:t>
      </w:r>
    </w:p>
    <w:p>
      <w:r>
        <w:rPr>
          <w:b/>
          <w:u w:val="single"/>
        </w:rPr>
        <w:t xml:space="preserve">185175</w:t>
      </w:r>
    </w:p>
    <w:p>
      <w:r>
        <w:t xml:space="preserve">Popp ja Herman: Edessämme ovat kolonisaation kohtalokkaat seuraukset. https://t.co/80EQhqgIli</w:t>
      </w:r>
    </w:p>
    <w:p>
      <w:r>
        <w:rPr>
          <w:b/>
          <w:u w:val="single"/>
        </w:rPr>
        <w:t xml:space="preserve">185176</w:t>
      </w:r>
    </w:p>
    <w:p>
      <w:r>
        <w:t xml:space="preserve">Natsiepiefke...erään uutisen mukaan epäillään, että SEK:n tutkinta on kohdistunut erääseen hallintovirkailijaan... https://t.co/6YTso301Rp ...</w:t>
      </w:r>
    </w:p>
    <w:p>
      <w:r>
        <w:rPr>
          <w:b/>
          <w:u w:val="single"/>
        </w:rPr>
        <w:t xml:space="preserve">185177</w:t>
      </w:r>
    </w:p>
    <w:p>
      <w:r>
        <w:t xml:space="preserve">HC Strache julistaa: Väestönvaihto on tosiasia! https://t.co/BVu6bE36bk https://t.co/tmLK8MQttH https://t.co/tmLK8MQttH</w:t>
      </w:r>
    </w:p>
    <w:p>
      <w:r>
        <w:rPr>
          <w:b/>
          <w:u w:val="single"/>
        </w:rPr>
        <w:t xml:space="preserve">185178</w:t>
      </w:r>
    </w:p>
    <w:p>
      <w:r>
        <w:t xml:space="preserve">FREMDSHOOTING! Raaka HUNT naisille, mutta "vastustaja on oikealla"? https://t.co/RK1IXmf6dt</w:t>
      </w:r>
    </w:p>
    <w:p>
      <w:r>
        <w:rPr>
          <w:b/>
          <w:u w:val="single"/>
        </w:rPr>
        <w:t xml:space="preserve">185179</w:t>
      </w:r>
    </w:p>
    <w:p>
      <w:r>
        <w:t xml:space="preserve">Ratsiat puolueen päämajaan - se on todellista fasismia! https://t.co/nPV1Lauolv</w:t>
      </w:r>
    </w:p>
    <w:p>
      <w:r>
        <w:rPr>
          <w:b/>
          <w:u w:val="single"/>
        </w:rPr>
        <w:t xml:space="preserve">185180</w:t>
      </w:r>
    </w:p>
    <w:p>
      <w:r>
        <w:t xml:space="preserve">"Angela Schaller", laulu - Ernst Cran https://t.co/9zxhP9gEM6 https://t.co/0x9M0clGCq https://t.co/0x9M0clGCq</w:t>
      </w:r>
    </w:p>
    <w:p>
      <w:r>
        <w:rPr>
          <w:b/>
          <w:u w:val="single"/>
        </w:rPr>
        <w:t xml:space="preserve">185181</w:t>
      </w:r>
    </w:p>
    <w:p>
      <w:r>
        <w:t xml:space="preserve">"Angela Schaller", laulu - Ernst Cran https://t.co/9zxhP9gEM6 https://t.co/5BDZx4vQxF https://t.co/5BDZx4vQxF</w:t>
      </w:r>
    </w:p>
    <w:p>
      <w:r>
        <w:rPr>
          <w:b/>
          <w:u w:val="single"/>
        </w:rPr>
        <w:t xml:space="preserve">185182</w:t>
      </w:r>
    </w:p>
    <w:p>
      <w:r>
        <w:t xml:space="preserve">HORROR! - Maailman oikeistolaisin maa! https://t.co/hI9AaFzj1i</w:t>
      </w:r>
    </w:p>
    <w:p>
      <w:r>
        <w:rPr>
          <w:b/>
          <w:u w:val="single"/>
        </w:rPr>
        <w:t xml:space="preserve">185183</w:t>
      </w:r>
    </w:p>
    <w:p>
      <w:r>
        <w:t xml:space="preserve">DIE RECHTE - Radiospotti "Ursula Haverbeck Eurovaalit 2019" https://t.co/y2LGZKO6pk https://t.co/YLzJJalSRw</w:t>
      </w:r>
    </w:p>
    <w:p>
      <w:r>
        <w:rPr>
          <w:b/>
          <w:u w:val="single"/>
        </w:rPr>
        <w:t xml:space="preserve">185184</w:t>
      </w:r>
    </w:p>
    <w:p>
      <w:r>
        <w:t xml:space="preserve">Angela Schaller syntymäpäivänään https://t.co/D1uaNV6cwf https://t.co/dqp0Bg8wED</w:t>
      </w:r>
    </w:p>
    <w:p>
      <w:r>
        <w:rPr>
          <w:b/>
          <w:u w:val="single"/>
        </w:rPr>
        <w:t xml:space="preserve">185185</w:t>
      </w:r>
    </w:p>
    <w:p>
      <w:r>
        <w:t xml:space="preserve">Kirje "N." - Horst Mahler 6. maaliskuuta 2019 https://t.co/IoQMKhYTVp https://t.co/mmI6GA7hwn https://t.co/mmI6GA7hwn</w:t>
      </w:r>
    </w:p>
    <w:p>
      <w:r>
        <w:rPr>
          <w:b/>
          <w:u w:val="single"/>
        </w:rPr>
        <w:t xml:space="preserve">185186</w:t>
      </w:r>
    </w:p>
    <w:p>
      <w:r>
        <w:t xml:space="preserve">Horst Mahler - Mikä on saksalainen https://t.co/0WBo25Ch6R https://t.co/A7lJb7mgKH https://t.co/A7lJb7mgKH</w:t>
      </w:r>
    </w:p>
    <w:p>
      <w:r>
        <w:rPr>
          <w:b/>
          <w:u w:val="single"/>
        </w:rPr>
        <w:t xml:space="preserve">185187</w:t>
      </w:r>
    </w:p>
    <w:p>
      <w:r>
        <w:t xml:space="preserve">5G: Tulevaisuutemme mikroaaltouunissa https://t.co/A2iKi79C73 https://t.co/NbBulJx5GF https://t.co/NbBulJx5GF</w:t>
      </w:r>
    </w:p>
    <w:p>
      <w:r>
        <w:rPr>
          <w:b/>
          <w:u w:val="single"/>
        </w:rPr>
        <w:t xml:space="preserve">185188</w:t>
      </w:r>
    </w:p>
    <w:p>
      <w:r>
        <w:t xml:space="preserve">Vaikuttaminen kouluissa https://t.co/IoJrI0VobC https://t.co/Ck7ncb7VD7</w:t>
      </w:r>
    </w:p>
    <w:p>
      <w:r>
        <w:rPr>
          <w:b/>
          <w:u w:val="single"/>
        </w:rPr>
        <w:t xml:space="preserve">185189</w:t>
      </w:r>
    </w:p>
    <w:p>
      <w:r>
        <w:t xml:space="preserve">Michael Friedrich Vogt: Taustaa luonnetuhoamiselle ja kunnianloukkaukselle https://t.co/XoRsRUr9T4 https://t.co/Zjp916Jkzh https://t.co/Zjp916Jkzh</w:t>
      </w:r>
    </w:p>
    <w:p>
      <w:r>
        <w:rPr>
          <w:b/>
          <w:u w:val="single"/>
        </w:rPr>
        <w:t xml:space="preserve">185190</w:t>
      </w:r>
    </w:p>
    <w:p>
      <w:r>
        <w:t xml:space="preserve">https://t.co/ehvN63zFMP https://t.co/wrLQuGu2VE</w:t>
      </w:r>
    </w:p>
    <w:p>
      <w:r>
        <w:rPr>
          <w:b/>
          <w:u w:val="single"/>
        </w:rPr>
        <w:t xml:space="preserve">185191</w:t>
      </w:r>
    </w:p>
    <w:p>
      <w:r>
        <w:t xml:space="preserve">Hess Kola Challenger Tshernobyl Reagan Gorbatshov USSU:n huippukokous Berliinin muurin kaatuminen 342. kokous 26.04.2019 https://t.co/QEDUiLyVSa https://t.co/GrVJvZnPG7</w:t>
      </w:r>
    </w:p>
    <w:p>
      <w:r>
        <w:rPr>
          <w:b/>
          <w:u w:val="single"/>
        </w:rPr>
        <w:t xml:space="preserve">185192</w:t>
      </w:r>
    </w:p>
    <w:p>
      <w:r>
        <w:t xml:space="preserve">Asukkaat pysäyttävät holokaustin muistomerkin https://t.co/GCApZyxeTl https://t.co/WRLEgyqyqa https://t.co/WRLEgyqyqa</w:t>
      </w:r>
    </w:p>
    <w:p>
      <w:r>
        <w:rPr>
          <w:b/>
          <w:u w:val="single"/>
        </w:rPr>
        <w:t xml:space="preserve">185193</w:t>
      </w:r>
    </w:p>
    <w:p>
      <w:r>
        <w:t xml:space="preserve">joka ei kunnioita eläintä .... https://t.co/Nsm0Oe68N1 https://t.co/shgAEuedgT</w:t>
      </w:r>
    </w:p>
    <w:p>
      <w:r>
        <w:rPr>
          <w:b/>
          <w:u w:val="single"/>
        </w:rPr>
        <w:t xml:space="preserve">185194</w:t>
      </w:r>
    </w:p>
    <w:p>
      <w:r>
        <w:t xml:space="preserve">Pääsiäinen germaaniksi - Ostara-festivaali https://t.co/32YItD9Q4H https://t.co/9skyhOh8qd https://t.co/9skyhOh8qd</w:t>
      </w:r>
    </w:p>
    <w:p>
      <w:r>
        <w:rPr>
          <w:b/>
          <w:u w:val="single"/>
        </w:rPr>
        <w:t xml:space="preserve">185195</w:t>
      </w:r>
    </w:p>
    <w:p>
      <w:r>
        <w:t xml:space="preserve">Notre Dame, kristillisen Euroopan kultti-ikoni, tuhoutuu... "ALLAH ON SUURI": muslimit nauravat, kun Notre Damen katedraali palaa maan tasalle. https://t.co/sP9qhHly0T https://t.co/6xJPku2qZc</w:t>
      </w:r>
    </w:p>
    <w:p>
      <w:r>
        <w:rPr>
          <w:b/>
          <w:u w:val="single"/>
        </w:rPr>
        <w:t xml:space="preserve">185196</w:t>
      </w:r>
    </w:p>
    <w:p>
      <w:r>
        <w:t xml:space="preserve">WsK - Jakso 72 - Aihe: Elämä kansallissosialismin aikana https://t.co/HwvbTtfUql https://t.co/b9sMCTZAPL https://t.co/b9sMCTZAPL</w:t>
      </w:r>
    </w:p>
    <w:p>
      <w:r>
        <w:rPr>
          <w:b/>
          <w:u w:val="single"/>
        </w:rPr>
        <w:t xml:space="preserve">185197</w:t>
      </w:r>
    </w:p>
    <w:p>
      <w:r>
        <w:t xml:space="preserve">Sotilaalliset + liike-elämän uutiset huhtikuu 2019 https://t.co/PPt1qEpwpX https://t.co/g9U51MwrPS</w:t>
      </w:r>
    </w:p>
    <w:p>
      <w:r>
        <w:rPr>
          <w:b/>
          <w:u w:val="single"/>
        </w:rPr>
        <w:t xml:space="preserve">185198</w:t>
      </w:r>
    </w:p>
    <w:p>
      <w:r>
        <w:t xml:space="preserve">"Istuvat kuolinvuoteellaan..."...viimeiset sata tuhatta https://t.co/iBWgxxqtih https://t.co/INY02hR3xd https://t.co/INY02hR3xd</w:t>
      </w:r>
    </w:p>
    <w:p>
      <w:r>
        <w:rPr>
          <w:b/>
          <w:u w:val="single"/>
        </w:rPr>
        <w:t xml:space="preserve">185199</w:t>
      </w:r>
    </w:p>
    <w:p>
      <w:r>
        <w:t xml:space="preserve">Angela Schallerin Thingkreis Themar...Kuvauspäivä 17. huhtikuuta 2019 https://t.co/DXFp0LFPKr https://t.co/QpHzDs8ZUH</w:t>
      </w:r>
    </w:p>
    <w:p>
      <w:r>
        <w:rPr>
          <w:b/>
          <w:u w:val="single"/>
        </w:rPr>
        <w:t xml:space="preserve">185200</w:t>
      </w:r>
    </w:p>
    <w:p>
      <w:r>
        <w:t xml:space="preserve">5G-säteily...tappavaa?...kukaan ei tarvitse sitä...USA hylkää sen...mikä historia johtaa 5G:hen...mennään monta, monta vuotta taaksepäin... https://t.co/FOXH2rIWpe https://t.co/TeQjVelLi1</w:t>
      </w:r>
    </w:p>
    <w:p>
      <w:r>
        <w:rPr>
          <w:b/>
          <w:u w:val="single"/>
        </w:rPr>
        <w:t xml:space="preserve">185201</w:t>
      </w:r>
    </w:p>
    <w:p>
      <w:r>
        <w:t xml:space="preserve">5G-säteily... kaikkien tulisi saada yksityiskohtaista tietoa vaaroista https://t.co/XOO2cFzALg https://t.co/JiCGa6A43B https://t.co/JiCGa6A43B</w:t>
      </w:r>
    </w:p>
    <w:p>
      <w:r>
        <w:rPr>
          <w:b/>
          <w:u w:val="single"/>
        </w:rPr>
        <w:t xml:space="preserve">185202</w:t>
      </w:r>
    </w:p>
    <w:p>
      <w:r>
        <w:t xml:space="preserve">Takaisin - kiitos kansalle! https://t.co/ehsDowNhgf https://t.co/QA68CgP5IG</w:t>
      </w:r>
    </w:p>
    <w:p>
      <w:r>
        <w:rPr>
          <w:b/>
          <w:u w:val="single"/>
        </w:rPr>
        <w:t xml:space="preserve">185203</w:t>
      </w:r>
    </w:p>
    <w:p>
      <w:r>
        <w:t xml:space="preserve">5G...YK:n siirtolaisuussopimuksen ohella tärkein aihe...ainakin jokaisen pitäisi tiedottaa itselleen yksityiskohtaisesti vaaroista https://t.co/NCxPLjzjaD https://t.co/qXoSFsU0V9</w:t>
      </w:r>
    </w:p>
    <w:p>
      <w:r>
        <w:rPr>
          <w:b/>
          <w:u w:val="single"/>
        </w:rPr>
        <w:t xml:space="preserve">185204</w:t>
      </w:r>
    </w:p>
    <w:p>
      <w:r>
        <w:t xml:space="preserve">Satiirinen essee tai polemiikki Herbert Grönemeyeristä https://t.co/RZkN8vKFyS</w:t>
      </w:r>
    </w:p>
    <w:p>
      <w:r>
        <w:rPr>
          <w:b/>
          <w:u w:val="single"/>
        </w:rPr>
        <w:t xml:space="preserve">185205</w:t>
      </w:r>
    </w:p>
    <w:p>
      <w:r>
        <w:t xml:space="preserve">NOTRE DAME ON TULESSA! :::MOSLEMIT ILOITSEVAT:::: https://t.co/n2HqVUuJau https://t.co/PoI7ucxenJ</w:t>
      </w:r>
    </w:p>
    <w:p>
      <w:r>
        <w:rPr>
          <w:b/>
          <w:u w:val="single"/>
        </w:rPr>
        <w:t xml:space="preserve">185206</w:t>
      </w:r>
    </w:p>
    <w:p>
      <w:r>
        <w:t xml:space="preserve">Mikä on kolmas valta ja "viimeinen pataljoona"? https://t.co/GL5mF2O645 https://t.co/QKANJqFHTW https://t.co/QKANJqFHTW</w:t>
      </w:r>
    </w:p>
    <w:p>
      <w:r>
        <w:rPr>
          <w:b/>
          <w:u w:val="single"/>
        </w:rPr>
        <w:t xml:space="preserve">185207</w:t>
      </w:r>
    </w:p>
    <w:p>
      <w:r>
        <w:t xml:space="preserve">Brexitin myötä alkoi kansallinen vastavallankumous - aina Vatikaaniin asti https://t.co/a5hxmjGaTO https://t.co/GVPhpDgNPo</w:t>
      </w:r>
    </w:p>
    <w:p>
      <w:r>
        <w:rPr>
          <w:b/>
          <w:u w:val="single"/>
        </w:rPr>
        <w:t xml:space="preserve">185208</w:t>
      </w:r>
    </w:p>
    <w:p>
      <w:r>
        <w:t xml:space="preserve">Se ei voi horjuttaa opettajaamme! https://t.co/G0gVYqz8HP https://t.co/tgewG1pqFf</w:t>
      </w:r>
    </w:p>
    <w:p>
      <w:r>
        <w:rPr>
          <w:b/>
          <w:u w:val="single"/>
        </w:rPr>
        <w:t xml:space="preserve">185209</w:t>
      </w:r>
    </w:p>
    <w:p>
      <w:r>
        <w:t xml:space="preserve">RuW:n lukijatapaaminen: Jumala ja Henki - kristitty vai pakana Tohtori Kümel (pakana), pastori Bode (ev), pastori M. Schmidt (ev) https://t.co/RfnuHiVArV https://t.co/oKdM0rXUGa https://t.co/oKdM0rXUGa</w:t>
      </w:r>
    </w:p>
    <w:p>
      <w:r>
        <w:rPr>
          <w:b/>
          <w:u w:val="single"/>
        </w:rPr>
        <w:t xml:space="preserve">185210</w:t>
      </w:r>
    </w:p>
    <w:p>
      <w:r>
        <w:t xml:space="preserve">Katsaus 14. RuW:n lukijatapaaminen - numero 049 https://t.co/iKW9zAzWWR https://t.co/lzknytU7S5 https://t.co/lzknytU7S5</w:t>
      </w:r>
    </w:p>
    <w:p>
      <w:r>
        <w:rPr>
          <w:b/>
          <w:u w:val="single"/>
        </w:rPr>
        <w:t xml:space="preserve">185211</w:t>
      </w:r>
    </w:p>
    <w:p>
      <w:r>
        <w:t xml:space="preserve">VL: En ole missään nimessä saanut tarpeekseni! | NYKYINEN https://t.co/tWCxrWkSOV https://t.co/n2XdgocHTa</w:t>
      </w:r>
    </w:p>
    <w:p>
      <w:r>
        <w:rPr>
          <w:b/>
          <w:u w:val="single"/>
        </w:rPr>
        <w:t xml:space="preserve">185212</w:t>
      </w:r>
    </w:p>
    <w:p>
      <w:r>
        <w:t xml:space="preserve">Äiti ja poika pyytävät anteeksi...tämä viesti menee suoraan ihon alle https://t.co/43uVY7Gi8G https://t.co/0mBtavHEu1</w:t>
      </w:r>
    </w:p>
    <w:p>
      <w:r>
        <w:rPr>
          <w:b/>
          <w:u w:val="single"/>
        </w:rPr>
        <w:t xml:space="preserve">185213</w:t>
      </w:r>
    </w:p>
    <w:p>
      <w:r>
        <w:t xml:space="preserve">W. s. Klartext 71 - Aihe: Tämä ja tuo... Nikolai Nerling, Dessau (Judensau) ja eurovaalit 2019 https://t.co/IeBRvggSDB https://t.co/RqgXGDfrCU</w:t>
      </w:r>
    </w:p>
    <w:p>
      <w:r>
        <w:rPr>
          <w:b/>
          <w:u w:val="single"/>
        </w:rPr>
        <w:t xml:space="preserve">185214</w:t>
      </w:r>
    </w:p>
    <w:p>
      <w:r>
        <w:t xml:space="preserve">MÄKÄ! Merkel kännissä kuin haisunäätä lehdistötilaisuudessa https://t.co/XuEZOzK0pc https://t.co/O0sfjY0UmR</w:t>
      </w:r>
    </w:p>
    <w:p>
      <w:r>
        <w:rPr>
          <w:b/>
          <w:u w:val="single"/>
        </w:rPr>
        <w:t xml:space="preserve">185215</w:t>
      </w:r>
    </w:p>
    <w:p>
      <w:r>
        <w:t xml:space="preserve">Voimakas tarina 5. People Power -viikosta https://t.co/9lVQilh9fk https://t.co/ZkNAGo67cG https://t.co/ZkNAGo67cG</w:t>
      </w:r>
    </w:p>
    <w:p>
      <w:r>
        <w:rPr>
          <w:b/>
          <w:u w:val="single"/>
        </w:rPr>
        <w:t xml:space="preserve">185216</w:t>
      </w:r>
    </w:p>
    <w:p>
      <w:r>
        <w:t xml:space="preserve">Saksalaiset hakkerit postitse https://t.co/BD5clmXI7f https://t.co/eATfg4EbIG</w:t>
      </w:r>
    </w:p>
    <w:p>
      <w:r>
        <w:rPr>
          <w:b/>
          <w:u w:val="single"/>
        </w:rPr>
        <w:t xml:space="preserve">185217</w:t>
      </w:r>
    </w:p>
    <w:p>
      <w:r>
        <w:t xml:space="preserve">Saksassa asuvat maahanmuuttajat lähettivät viime vuonna 5,1 miljardia euroa kotimaahansa https://t.co/tAu2cEFYQD https://t.co/Rok2rxwPeo</w:t>
      </w:r>
    </w:p>
    <w:p>
      <w:r>
        <w:rPr>
          <w:b/>
          <w:u w:val="single"/>
        </w:rPr>
        <w:t xml:space="preserve">185218</w:t>
      </w:r>
    </w:p>
    <w:p>
      <w:r>
        <w:t xml:space="preserve">Kattava katsaus liittoutuneiden sotarikoksiin https://t.co/QJ2fOdELDZ</w:t>
      </w:r>
    </w:p>
    <w:p>
      <w:r>
        <w:rPr>
          <w:b/>
          <w:u w:val="single"/>
        </w:rPr>
        <w:t xml:space="preserve">185219</w:t>
      </w:r>
    </w:p>
    <w:p>
      <w:r>
        <w:t xml:space="preserve">Kattava katsaus liittoutuneiden sotarikoksiin https://t.co/SSZ8mGtPcs</w:t>
      </w:r>
    </w:p>
    <w:p>
      <w:r>
        <w:rPr>
          <w:b/>
          <w:u w:val="single"/>
        </w:rPr>
        <w:t xml:space="preserve">185220</w:t>
      </w:r>
    </w:p>
    <w:p>
      <w:r>
        <w:t xml:space="preserve">Albert Schweitzer afrikkalaisesta herrarodusta... "Älkää koskaan hyväksykö heitä sosiaalisesti tasavertaisiksi, tai he syövät teidät". He tuhoavat sinut." https://t.co/xeVak6GBPz https://t.co/nCyGjjMn6A</w:t>
      </w:r>
    </w:p>
    <w:p>
      <w:r>
        <w:rPr>
          <w:b/>
          <w:u w:val="single"/>
        </w:rPr>
        <w:t xml:space="preserve">185221</w:t>
      </w:r>
    </w:p>
    <w:p>
      <w:r>
        <w:t xml:space="preserve">Albert Schweitzer afrikkalaisesta herrarodusta... "Älkää koskaan hyväksykö heitä sosiaalisesti tasavertaisiksi, tai he syövät teidät". He tuhoavat sinut." https://t.co/copVaMHPqK https://t.co/Gclie04IRA</w:t>
      </w:r>
    </w:p>
    <w:p>
      <w:r>
        <w:rPr>
          <w:b/>
          <w:u w:val="single"/>
        </w:rPr>
        <w:t xml:space="preserve">185222</w:t>
      </w:r>
    </w:p>
    <w:p>
      <w:r>
        <w:t xml:space="preserve">BREWER pidätetty! KÄSITTÄMÄTÖNTÄ DRAAMAA... https://t.co/NWLumv09vH https://t.co/Uc5DUz0dlo</w:t>
      </w:r>
    </w:p>
    <w:p>
      <w:r>
        <w:rPr>
          <w:b/>
          <w:u w:val="single"/>
        </w:rPr>
        <w:t xml:space="preserve">185223</w:t>
      </w:r>
    </w:p>
    <w:p>
      <w:r>
        <w:t xml:space="preserve">Saksa on täynnä matoja - ja toukkia!...Berliini: vihamielinen GG:lle, valheellinen, saksalaisvastainen.... https://t.co/fVO8hic9g4 https://t.co/e7Ewaxmgr0</w:t>
      </w:r>
    </w:p>
    <w:p>
      <w:r>
        <w:rPr>
          <w:b/>
          <w:u w:val="single"/>
        </w:rPr>
        <w:t xml:space="preserve">185224</w:t>
      </w:r>
    </w:p>
    <w:p>
      <w:r>
        <w:t xml:space="preserve">Alt-puolueet: "Me olemme niin rikas maa". Kun ihmiset tajuavat, että rahat on tuhlattu tai tuhlataan hyökkääjiin, jakotaistelut alkavat. Minua ei enää säälitä tämä maa. https://t.co/DvmOxfdMIv</w:t>
      </w:r>
    </w:p>
    <w:p>
      <w:r>
        <w:rPr>
          <w:b/>
          <w:u w:val="single"/>
        </w:rPr>
        <w:t xml:space="preserve">185225</w:t>
      </w:r>
    </w:p>
    <w:p>
      <w:r>
        <w:t xml:space="preserve">IM Erika oli SED:n nomenklaturan mielistelevä toveri, jolla oli puolueen stipendi Moskovassa; valekäärme.    Miksi Pohjanmeren aallot ovat niin rajuja? https://t.co/kauElEl1V1</w:t>
      </w:r>
    </w:p>
    <w:p>
      <w:r>
        <w:rPr>
          <w:b/>
          <w:u w:val="single"/>
        </w:rPr>
        <w:t xml:space="preserve">185226</w:t>
      </w:r>
    </w:p>
    <w:p>
      <w:r>
        <w:t xml:space="preserve">Tulevatko väärät profeetat vai väärät kokit? Kirkot ovat aina olleet/ovat "valtavirtaa", konkordaatti/kirkollisveron keruu. Rikollisjärjestöt olisi kiellettävä. https://t.co/7UNJ5YX7e8</w:t>
      </w:r>
    </w:p>
    <w:p>
      <w:r>
        <w:rPr>
          <w:b/>
          <w:u w:val="single"/>
        </w:rPr>
        <w:t xml:space="preserve">185227</w:t>
      </w:r>
    </w:p>
    <w:p>
      <w:r>
        <w:t xml:space="preserve">https://t.co/UL98s0QssM</w:t>
      </w:r>
    </w:p>
    <w:p>
      <w:r>
        <w:rPr>
          <w:b/>
          <w:u w:val="single"/>
        </w:rPr>
        <w:t xml:space="preserve">185228</w:t>
      </w:r>
    </w:p>
    <w:p>
      <w:r>
        <w:t xml:space="preserve">Pysäyttäkää eko-olentojen hyökkäys! Estä vihreiden maailmanherruus!  Olisi toivottavaa, että Saksan #Bundestagin porvarilliset puolueet palaisivat takaisin totalitarismin vastaiseen konsensukseen ja nimeäisivät vihreät yksimielisesti siksi, mitä ne ovat:  🎬 https://t.co/k2WxCNg9S1 https://t.co/82ahJFnAL9</w:t>
      </w:r>
    </w:p>
    <w:p>
      <w:r>
        <w:rPr>
          <w:b/>
          <w:u w:val="single"/>
        </w:rPr>
        <w:t xml:space="preserve">185229</w:t>
      </w:r>
    </w:p>
    <w:p>
      <w:r>
        <w:t xml:space="preserve">Parkkeerasi luudan ja vain ahdisteli Jean-Claudea hämäräpubissa.Toukokuun lopun sijaan nyt Haloween; sopii hänen liikkumistapaansa. https://t.co/Sv679eNioc</w:t>
      </w:r>
    </w:p>
    <w:p>
      <w:r>
        <w:rPr>
          <w:b/>
          <w:u w:val="single"/>
        </w:rPr>
        <w:t xml:space="preserve">185230</w:t>
      </w:r>
    </w:p>
    <w:p>
      <w:r>
        <w:t xml:space="preserve">@mariomayl Marxin "lahjoituksesta"... Se ei riitä, se on rikollinen hyväksikäyttävä lahko, ihmiset, jotka ovat edelleen listattuina siellä, ovat osallisia. Konkordaatti on edelleen olemassa, koska se on aina vallassa. https://t.co/40egtTM5iP.</w:t>
      </w:r>
    </w:p>
    <w:p>
      <w:r>
        <w:rPr>
          <w:b/>
          <w:u w:val="single"/>
        </w:rPr>
        <w:t xml:space="preserve">185231</w:t>
      </w:r>
    </w:p>
    <w:p>
      <w:r>
        <w:t xml:space="preserve">Laitahyökkääjästä oikeaksi puolustajaksi | Marius Wolf lomalehden... https://t.co/2jCV3dHscI</w:t>
      </w:r>
    </w:p>
    <w:p>
      <w:r>
        <w:rPr>
          <w:b/>
          <w:u w:val="single"/>
        </w:rPr>
        <w:t xml:space="preserve">185232</w:t>
      </w:r>
    </w:p>
    <w:p>
      <w:r>
        <w:t xml:space="preserve">Merkel on tekemisissä hänen kanssaan, kertokaa minulle, kenen kanssa te "menette", niin minä kerron teille, keitä te olette; rikollisia keskenään. https://t.co/rQP68KhcAX.</w:t>
      </w:r>
    </w:p>
    <w:p>
      <w:r>
        <w:rPr>
          <w:b/>
          <w:u w:val="single"/>
        </w:rPr>
        <w:t xml:space="preserve">185233</w:t>
      </w:r>
    </w:p>
    <w:p>
      <w:r>
        <w:t xml:space="preserve">Emme koskaan saa tietää, että muslimiterroristit sytyttivät Notre Damen palamaan. https://t.co/zItY55uIQp</w:t>
      </w:r>
    </w:p>
    <w:p>
      <w:r>
        <w:rPr>
          <w:b/>
          <w:u w:val="single"/>
        </w:rPr>
        <w:t xml:space="preserve">185234</w:t>
      </w:r>
    </w:p>
    <w:p>
      <w:r>
        <w:t xml:space="preserve">Sitä pojilla on (DNA) Tunne likaa, mutaa ja suota kohtaan; se kestää Ückendorfereilla koko elämän, eikä heitä kutsuta turhaan paskiaisiksi. https://t.co/u5dGEd1Dyd.</w:t>
      </w:r>
    </w:p>
    <w:p>
      <w:r>
        <w:rPr>
          <w:b/>
          <w:u w:val="single"/>
        </w:rPr>
        <w:t xml:space="preserve">185235</w:t>
      </w:r>
    </w:p>
    <w:p>
      <w:r>
        <w:t xml:space="preserve">Henkisen kumartelun lisäksi myös fyysinen kumartelu; onko tämän tarkoitus korvata rikollisen lahkon väärinkäytökset? Luultavasti markkinointitemppu tai artikkeli masokistiselle lehdelle. Heihin voi luottaa missä tahansa! https://t.co/3WwCkEbwrw</w:t>
      </w:r>
    </w:p>
    <w:p>
      <w:r>
        <w:rPr>
          <w:b/>
          <w:u w:val="single"/>
        </w:rPr>
        <w:t xml:space="preserve">185236</w:t>
      </w:r>
    </w:p>
    <w:p>
      <w:r>
        <w:t xml:space="preserve">Stasinen aiheuttama asuntopula, syy-yhteyttä avoimiin rajoihin ei käsitellä.     &amp;lt;p&amp;gt;Erika Steinbach: &amp;lt;/p&amp;gt;Se on kanslerin asuntopula https://t.co/96LtecLJnc via @Deutschland-KURIER</w:t>
      </w:r>
    </w:p>
    <w:p>
      <w:r>
        <w:rPr>
          <w:b/>
          <w:u w:val="single"/>
        </w:rPr>
        <w:t xml:space="preserve">185237</w:t>
      </w:r>
    </w:p>
    <w:p>
      <w:r>
        <w:t xml:space="preserve">Laittomasta tulee sittemmin laillista: CDU:n sisäministeri on ensimmäinen osavaltio, joka ottaa asetuksella käyttöön oleskeluoikeuden hylätyille turvapaikanhakijoille (eli valepakolaisille) #BadenWürttembergissä. #Lane change #Strobl https://t.co/esTTeyz3pE</w:t>
      </w:r>
    </w:p>
    <w:p>
      <w:r>
        <w:rPr>
          <w:b/>
          <w:u w:val="single"/>
        </w:rPr>
        <w:t xml:space="preserve">185238</w:t>
      </w:r>
    </w:p>
    <w:p>
      <w:r>
        <w:t xml:space="preserve">Retwiittaat, jos Gretan ympärillä oleva kohu käy sinunkin hermoillesi.</w:t>
      </w:r>
    </w:p>
    <w:p>
      <w:r>
        <w:rPr>
          <w:b/>
          <w:u w:val="single"/>
        </w:rPr>
        <w:t xml:space="preserve">185239</w:t>
      </w:r>
    </w:p>
    <w:p>
      <w:r>
        <w:t xml:space="preserve">Löysin syyrialaisen miehen lompakon. Minä pidin sen, ne ovat kuitenkin minun rahojani. https://t.co/2dxoRXcTQu.</w:t>
      </w:r>
    </w:p>
    <w:p>
      <w:r>
        <w:rPr>
          <w:b/>
          <w:u w:val="single"/>
        </w:rPr>
        <w:t xml:space="preserve">185240</w:t>
      </w:r>
    </w:p>
    <w:p>
      <w:r>
        <w:t xml:space="preserve">Lauma taistelee toisiaan vastaan....Napa saisi minunkin sormeni kutisemaan, mutta en ole punaniska, vaan minulla on argumentteja, jotka ovat terävämpiä kuin kaikki aseet.    Lyönnit kasvoihin: Lewandowski ja Coman tappelevat harjoituksissa https://t.co/Ky0nXxb85S</w:t>
      </w:r>
    </w:p>
    <w:p>
      <w:r>
        <w:rPr>
          <w:b/>
          <w:u w:val="single"/>
        </w:rPr>
        <w:t xml:space="preserve">185241</w:t>
      </w:r>
    </w:p>
    <w:p>
      <w:r>
        <w:t xml:space="preserve">#Juncker, joka on ilmeisesti jälleen humalassa, on vaaraksi itselleen ja lähipiirilleen. https://t.co/0ufD4q79G3</w:t>
      </w:r>
    </w:p>
    <w:p>
      <w:r>
        <w:rPr>
          <w:b/>
          <w:u w:val="single"/>
        </w:rPr>
        <w:t xml:space="preserve">185242</w:t>
      </w:r>
    </w:p>
    <w:p>
      <w:r>
        <w:t xml:space="preserve">Valtiovierailulla #Rwandassa #Juncker erehtyy luulemaan pimeää soihtua presidentin vaimosta ja melkein soihtuttaa hänet!  Iskiasta kärsivät tuntevat tämän ongelman. https://t.co/NY3ap0muoc</w:t>
      </w:r>
    </w:p>
    <w:p>
      <w:r>
        <w:rPr>
          <w:b/>
          <w:u w:val="single"/>
        </w:rPr>
        <w:t xml:space="preserve">185243</w:t>
      </w:r>
    </w:p>
    <w:p>
      <w:r>
        <w:t xml:space="preserve">"Siistiä"? Jos he ovat jo viileitä, he ovat kuolleita, kerätäänkö kuolinilmoituksia? Kulttuurimuslimit? Se on ristiriitaista. https://t.co/QIQDwjHcBo.</w:t>
      </w:r>
    </w:p>
    <w:p>
      <w:r>
        <w:rPr>
          <w:b/>
          <w:u w:val="single"/>
        </w:rPr>
        <w:t xml:space="preserve">185244</w:t>
      </w:r>
    </w:p>
    <w:p>
      <w:r>
        <w:t xml:space="preserve">Kaikki "Dieschonlängerhierlebenden", joita aiemmin kutsuttiin saksalaisiksi, asetetaan yleisen epäilyn kohteeksi, heidän on legitimoitava itsensä ja maksettava "pakolaisista"/tunkeutujista. https://t.co/c7dSqeT0XC.</w:t>
      </w:r>
    </w:p>
    <w:p>
      <w:r>
        <w:rPr>
          <w:b/>
          <w:u w:val="single"/>
        </w:rPr>
        <w:t xml:space="preserve">185245</w:t>
      </w:r>
    </w:p>
    <w:p>
      <w:r>
        <w:t xml:space="preserve">Ja mustasta Afrikasta kotoisin oleva sulhanen käyttää valkoisia morsiushanskoja 😂 #blackfacing reverse https://t.co/vrhbrJXolL</w:t>
      </w:r>
    </w:p>
    <w:p>
      <w:r>
        <w:rPr>
          <w:b/>
          <w:u w:val="single"/>
        </w:rPr>
        <w:t xml:space="preserve">185246</w:t>
      </w:r>
    </w:p>
    <w:p>
      <w:r>
        <w:t xml:space="preserve">55 000 osoitti mieltään korkeita vuokria vastaan. Maahanmuuton ja europolitiikan kaltaiset syyt jätettiin tiukasti huomiotta - sen sijaan oli paljon sosialistisia iskulauseita ja pakkolunastusfantasioita aina vihreiden johtajaa myöten. Sosialismin ansa elää ja voi hyvin. https://t.co/MqSUpXKGte</w:t>
      </w:r>
    </w:p>
    <w:p>
      <w:r>
        <w:rPr>
          <w:b/>
          <w:u w:val="single"/>
        </w:rPr>
        <w:t xml:space="preserve">185247</w:t>
      </w:r>
    </w:p>
    <w:p>
      <w:r>
        <w:t xml:space="preserve">Uskomatonta, kuka sen maksaa? Osavaltioiden verotuksen tasausjärjestelmä riittää, siksi Berliini on köyhä ja seksikäs, kuten Wowereit tapasi sanoa. Tulee selväksi, miksi asuntopula on niin suuri, avoimet rajat Wirschaffendasidiotin. https://t.co/rkzkCLApKP</w:t>
      </w:r>
    </w:p>
    <w:p>
      <w:r>
        <w:rPr>
          <w:b/>
          <w:u w:val="single"/>
        </w:rPr>
        <w:t xml:space="preserve">185248</w:t>
      </w:r>
    </w:p>
    <w:p>
      <w:r>
        <w:t xml:space="preserve">Jokainen, joka luottaa Eber(l)iin, on sika.    Borussia Mönchengladbach: Max Eberl ja hänen vaimonsa Simone ovat eronneet https://t.co/hWtTF1RF6y via @rponline</w:t>
      </w:r>
    </w:p>
    <w:p>
      <w:r>
        <w:rPr>
          <w:b/>
          <w:u w:val="single"/>
        </w:rPr>
        <w:t xml:space="preserve">185249</w:t>
      </w:r>
    </w:p>
    <w:p>
      <w:r>
        <w:t xml:space="preserve">Heldt on suurin ilmapumppu, luonnoton kääpiö, entinen Ückendorfin kääpiö.    Eurosport : Heldt ulos: Hannover antaa potkut managerille https://t.co/BMHDvEx8wD</w:t>
      </w:r>
    </w:p>
    <w:p>
      <w:r>
        <w:rPr>
          <w:b/>
          <w:u w:val="single"/>
        </w:rPr>
        <w:t xml:space="preserve">185250</w:t>
      </w:r>
    </w:p>
    <w:p>
      <w:r>
        <w:t xml:space="preserve">11 - Alexander Isakista tuli ensimmäinen pelaaja, joka teki 11 maalia 11 ensimmäisessä Eredivisie-ottelussaan sitten Kazimierz Frankiewiczin vuonna 1969. Bomber. https://t.co/nTTKLQRLln.</w:t>
      </w:r>
    </w:p>
    <w:p>
      <w:r>
        <w:rPr>
          <w:b/>
          <w:u w:val="single"/>
        </w:rPr>
        <w:t xml:space="preserve">185251</w:t>
      </w:r>
    </w:p>
    <w:p>
      <w:r>
        <w:t xml:space="preserve">@LisaFromm4 Miltä nämä natsit tuntuvat? https://t.co/E4PSLOrFRJ</w:t>
      </w:r>
    </w:p>
    <w:p>
      <w:r>
        <w:rPr>
          <w:b/>
          <w:u w:val="single"/>
        </w:rPr>
        <w:t xml:space="preserve">185252</w:t>
      </w:r>
    </w:p>
    <w:p>
      <w:r>
        <w:t xml:space="preserve">Neiti @akk haluaa, että ihmisten on pakko käyttää oikeaa nimeään internetissä - mutta häntä ei kiinnosta se, että joka kuukausi ~ pieneen kaupunkiin saapuu epämääräisiä ihmisiä kutsumatta. Entäpä todellinen velvoite käyttää selkeää nimeä Merkelin vieraille tarkoitetuissa aidoissa henkilökorteissa?</w:t>
      </w:r>
    </w:p>
    <w:p>
      <w:r>
        <w:rPr>
          <w:b/>
          <w:u w:val="single"/>
        </w:rPr>
        <w:t xml:space="preserve">185253</w:t>
      </w:r>
    </w:p>
    <w:p>
      <w:r>
        <w:t xml:space="preserve">Väistäminen paljastaa aikomuksen 'väistää', kaikki ovat syyllisiä paitsi 'pyhä katolinen kirkko'. Mikä fariseus hän onkaan. Kaikkien, jotka ovat vielä lahkon jäseniä, on poistuttava nopeasti tästä rikollisjärjestöstä. https://t.co/9iNVZydtZK.</w:t>
      </w:r>
    </w:p>
    <w:p>
      <w:r>
        <w:rPr>
          <w:b/>
          <w:u w:val="single"/>
        </w:rPr>
        <w:t xml:space="preserve">185254</w:t>
      </w:r>
    </w:p>
    <w:p>
      <w:r>
        <w:t xml:space="preserve">Jokainen, joka luulee vihreitä liberaaliksi puolueeksi, ei ole edes flirttaillut vapauden kanssa. https://t.co/9d3GxxpFv5</w:t>
      </w:r>
    </w:p>
    <w:p>
      <w:r>
        <w:rPr>
          <w:b/>
          <w:u w:val="single"/>
        </w:rPr>
        <w:t xml:space="preserve">185255</w:t>
      </w:r>
    </w:p>
    <w:p>
      <w:r>
        <w:t xml:space="preserve">Nyt myös @fdp omaksuu vasemmiston mantran tasa-arvosta #naisten yhtäläisten oikeuksien sijaan. Tällä askeleella taaksepäin Freiburgin teeseistä se muuttuu vihreämmäksi ja feministisemmäksi, mutta ei porvarillisemmaksi. https://t.co/DnjHdwQfGI.</w:t>
      </w:r>
    </w:p>
    <w:p>
      <w:r>
        <w:rPr>
          <w:b/>
          <w:u w:val="single"/>
        </w:rPr>
        <w:t xml:space="preserve">185256</w:t>
      </w:r>
    </w:p>
    <w:p>
      <w:r>
        <w:t xml:space="preserve">Berliinin vihreä chic-skene haluaa teeskennellä olevansa monikulttuurinen. Mutta kun on kyse heidän omien lastensa koulunkäynnistä, he pitävät mieluummin itsensä kurissa. https://t.co/MpaO5DKcic.</w:t>
      </w:r>
    </w:p>
    <w:p>
      <w:r>
        <w:rPr>
          <w:b/>
          <w:u w:val="single"/>
        </w:rPr>
        <w:t xml:space="preserve">185257</w:t>
      </w:r>
    </w:p>
    <w:p>
      <w:r>
        <w:t xml:space="preserve">Ravintola hylkää @Alice_Weidel u #Gauland, koska "ei palvele ihmisiä, jotka syrjivät muita heidän *poliittisten näkemystensä* perusteella". Poliittinen korrektius on tyhmää kuin purkkileipä. Todennäköisesti - paljon paljon typerämpi. https://t.co/Bq0xjPFa0j</w:t>
      </w:r>
    </w:p>
    <w:p>
      <w:r>
        <w:rPr>
          <w:b/>
          <w:u w:val="single"/>
        </w:rPr>
        <w:t xml:space="preserve">185258</w:t>
      </w:r>
    </w:p>
    <w:p>
      <w:r>
        <w:t xml:space="preserve">Missä ovat vastuulliset toimittajat ja poliitikot, jotka tekevät tästä järkeä?  Se ei ole enää Greta, joka on puhunut siellä pitkään, vaan hänen takanaan olevat lobbarit, jotka toivovat saavansa voittoa. Kuinka noloa muka kriittiselle medialle! https://t.co/A7aYtOf0Zk</w:t>
      </w:r>
    </w:p>
    <w:p>
      <w:r>
        <w:rPr>
          <w:b/>
          <w:u w:val="single"/>
        </w:rPr>
        <w:t xml:space="preserve">185259</w:t>
      </w:r>
    </w:p>
    <w:p>
      <w:r>
        <w:t xml:space="preserve">Nimeä minulle yksi - *yksi* - lausunto neiti #HarderKühneliltä, joka olisi vihamielinen tai fanaattinen! Et voi. Toisaalta "teidän" varapuheenjohtajanne Roth on esittänyt lukuisia tällaisia esimerkkejä. Kuka siis kantaa vihaa &amp;amp; fanaattisuutta #Bundestag|presidenttiin? https://t.co/LSuolXyldY</w:t>
      </w:r>
    </w:p>
    <w:p>
      <w:r>
        <w:rPr>
          <w:b/>
          <w:u w:val="single"/>
        </w:rPr>
        <w:t xml:space="preserve">185260</w:t>
      </w:r>
    </w:p>
    <w:p>
      <w:r>
        <w:t xml:space="preserve">Täällä on vaihtoehtoja Saksalle, eikä mitään vihreänhajuista pilvistä käkkimaailmaa. https://t.co/2jFW1dCZ7r.</w:t>
      </w:r>
    </w:p>
    <w:p>
      <w:r>
        <w:rPr>
          <w:b/>
          <w:u w:val="single"/>
        </w:rPr>
        <w:t xml:space="preserve">185261</w:t>
      </w:r>
    </w:p>
    <w:p>
      <w:r>
        <w:t xml:space="preserve">Koska muslimien antisemitismiä ei voida enää selittää pois, uusi lukutapa on nyt: muslimit eivät ole syyllisiä muslimien antisemitismiin, vaan ei-muslimit. Tämä ei ole aprillipila. https://t.co/laT9N4QHHg.</w:t>
      </w:r>
    </w:p>
    <w:p>
      <w:r>
        <w:rPr>
          <w:b/>
          <w:u w:val="single"/>
        </w:rPr>
        <w:t xml:space="preserve">185262</w:t>
      </w:r>
    </w:p>
    <w:p>
      <w:r>
        <w:t xml:space="preserve">44 % veitsihyökkäyksistä, 10 % väestöosuudesta. Vasemmisto ei vain halua myöntää sitä. #Michael</w:t>
      </w:r>
    </w:p>
    <w:p>
      <w:r>
        <w:rPr>
          <w:b/>
          <w:u w:val="single"/>
        </w:rPr>
        <w:t xml:space="preserve">185263</w:t>
      </w:r>
    </w:p>
    <w:p>
      <w:r>
        <w:t xml:space="preserve">Väitetty idiootti #Trump on jälleen kerran huijannut demokraatteja ja heidän siirtolaisystäviään.</w:t>
      </w:r>
    </w:p>
    <w:p>
      <w:r>
        <w:rPr>
          <w:b/>
          <w:u w:val="single"/>
        </w:rPr>
        <w:t xml:space="preserve">185264</w:t>
      </w:r>
    </w:p>
    <w:p>
      <w:r>
        <w:t xml:space="preserve">Seuraa rahan kulkua - ja huomaat, että FridayforFuture ei ole opiskelijoiden oma-aloitteinen tai organisoima ja että Greta on vain varainkeruuorganisaation keulakuva. https://t.co/0fCaXFQZ9K</w:t>
      </w:r>
    </w:p>
    <w:p>
      <w:r>
        <w:rPr>
          <w:b/>
          <w:u w:val="single"/>
        </w:rPr>
        <w:t xml:space="preserve">185265</w:t>
      </w:r>
    </w:p>
    <w:p>
      <w:r>
        <w:t xml:space="preserve">Asianajajan käytös on varsin röyhkeää. Tuomarit, joilla on #AfD-puolueen jäsenyys, eivät tiettävästi pystyisi arvioimaan tällaisia tapauksia puolueettomasti. Mutta kun tuomareilla on vihreän puolueen jäsenyys, voitte olla varmoja, ettei kukaan saa asennepalkkiota? https://t.co/v4yH0pdOtt ...</w:t>
      </w:r>
    </w:p>
    <w:p>
      <w:r>
        <w:rPr>
          <w:b/>
          <w:u w:val="single"/>
        </w:rPr>
        <w:t xml:space="preserve">185266</w:t>
      </w:r>
    </w:p>
    <w:p>
      <w:r>
        <w:t xml:space="preserve">Ihme? Täysin sitomaton maahanmuuttosopimus on siis sittenkin sitova - kaikkien Euroopan valtioiden kannalta? Mahdollisesti ei ole kyse ihmeestä, vaan yksinkertaisesti hallituksen, parlamentin ja perustuslakituomioistuimen presidentin harjoittamasta äänestäjien huijauksesta. https://t.co/kEs2ow97v9</w:t>
      </w:r>
    </w:p>
    <w:p>
      <w:r>
        <w:rPr>
          <w:b/>
          <w:u w:val="single"/>
        </w:rPr>
        <w:t xml:space="preserve">185267</w:t>
      </w:r>
    </w:p>
    <w:p>
      <w:r>
        <w:t xml:space="preserve">Valtavirran tiedotusvälineiden pikku ohjelmapäällikkö ADS ler aistii jälleen ongelmia "oikeiston" taholta. Varo pieniä miehiä, sanoi eräs vanhempi kollegani minulle; kuinka oikeassa hän onkaan. https://t.co/hVQh67DBfu.</w:t>
      </w:r>
    </w:p>
    <w:p>
      <w:r>
        <w:rPr>
          <w:b/>
          <w:u w:val="single"/>
        </w:rPr>
        <w:t xml:space="preserve">185268</w:t>
      </w:r>
    </w:p>
    <w:p>
      <w:r>
        <w:t xml:space="preserve">Perjantait ovat koulupäiviä, eivät ulkoilupäiviä. Jos kutsut itseäsi aktivistiksi, sinun pitäisi olla aktiivinen koulussa eikä juosta vihreiden ideologioiden perässä. https://t.co/534fhXDYlt.</w:t>
      </w:r>
    </w:p>
    <w:p>
      <w:r>
        <w:rPr>
          <w:b/>
          <w:u w:val="single"/>
        </w:rPr>
        <w:t xml:space="preserve">185269</w:t>
      </w:r>
    </w:p>
    <w:p>
      <w:r>
        <w:t xml:space="preserve">Stasitrine on yhtä täynnä kuin pieni kirkko, se melkein hokee sanojaan; se on varmaan ottanut yliannostuksen Junckerin iskiaslääkettä.    Angela Merkel EU:n huippukokouksen tuloksista 11.04.19 https://t.co/bfRyAlDGED via @YouTube</w:t>
      </w:r>
    </w:p>
    <w:p>
      <w:r>
        <w:rPr>
          <w:b/>
          <w:u w:val="single"/>
        </w:rPr>
        <w:t xml:space="preserve">185270</w:t>
      </w:r>
    </w:p>
    <w:p>
      <w:r>
        <w:t xml:space="preserve">Musta päivä #ilmaisunvapaudelle.   #EU:n parlamentti äänestää #tekijänoikeusuudistuksen puolesta.   Ilman muutoksia.  Mukaan lukien #Article13 #CopyrightDirective 🤐🤐🤐🤐 #AfD oli ehdottomasti vastaan!</w:t>
      </w:r>
    </w:p>
    <w:p>
      <w:r>
        <w:rPr>
          <w:b/>
          <w:u w:val="single"/>
        </w:rPr>
        <w:t xml:space="preserve">185271</w:t>
      </w:r>
    </w:p>
    <w:p>
      <w:r>
        <w:t xml:space="preserve">Kun naiset eivät ole töissä, liiketoiminta jatkuu tavalliseen tapaan - vahva lausunto, rakas @DIEZEIT! https://t.co/rUKUx9Ysso</w:t>
      </w:r>
    </w:p>
    <w:p>
      <w:r>
        <w:rPr>
          <w:b/>
          <w:u w:val="single"/>
        </w:rPr>
        <w:t xml:space="preserve">185272</w:t>
      </w:r>
    </w:p>
    <w:p>
      <w:r>
        <w:t xml:space="preserve">@TamaraWernli Miksi naiset ovat niin huonoja pysäköinnissä?  Yksinkertaisesti siksi, että heille kerrotaan aina väärin, mitä 20 cm on.</w:t>
      </w:r>
    </w:p>
    <w:p>
      <w:r>
        <w:rPr>
          <w:b/>
          <w:u w:val="single"/>
        </w:rPr>
        <w:t xml:space="preserve">185273</w:t>
      </w:r>
    </w:p>
    <w:p>
      <w:r>
        <w:t xml:space="preserve">Puheenjohtaja Nancy #Pelosi: Ei, #Impeachment of Donald #Trump. Hän ei ole sen arvoinen. Selkokielinen teksti: Siis kahden vuoden kunnianloukkauksen, henkilökuntaan kohdistuvan massiivisen painostuksen ja nuuskimisen jälkeen ei löytynyt mitään riittävää? Mutta hän oli sen arvoinen! https://t.co/C2weO4DLAC</w:t>
      </w:r>
    </w:p>
    <w:p>
      <w:r>
        <w:rPr>
          <w:b/>
          <w:u w:val="single"/>
        </w:rPr>
        <w:t xml:space="preserve">185274</w:t>
      </w:r>
    </w:p>
    <w:p>
      <w:r>
        <w:t xml:space="preserve">Melanie Amann on havainnut kaksi virhettä kirjani #Widerworte artikkelikuvauksessa (!). Ei itse kirjassa, vaan sitä myyvässä verkkokaupassa. Mutta koska hän on niin innoissaan: Merkel muss weck! #endlichmalmitprofis #rechtsschreibung https://t.co/kUNYO2TzYz</w:t>
      </w:r>
    </w:p>
    <w:p>
      <w:r>
        <w:rPr>
          <w:b/>
          <w:u w:val="single"/>
        </w:rPr>
        <w:t xml:space="preserve">185275</w:t>
      </w:r>
    </w:p>
    <w:p>
      <w:r>
        <w:t xml:space="preserve">Ensimmäinen: Puolalainen historioitsija tekee tiliä länsimaisten arvojen kanssa: "Itse asiassa länsi on enimmäkseen mätä": Varsova. Puolalainen historioitsija professori Wojciech Roszkowski uusimman kirjansa esittelyn yhteydessä... https://t.co/OM5DvITF3q #CulturalSociety</w:t>
      </w:r>
    </w:p>
    <w:p>
      <w:r>
        <w:rPr>
          <w:b/>
          <w:u w:val="single"/>
        </w:rPr>
        <w:t xml:space="preserve">185276</w:t>
      </w:r>
    </w:p>
    <w:p>
      <w:r>
        <w:t xml:space="preserve">Kun korkeasti koulutetut ihmiset lähtevät ja vähemmän koulutetut ihmiset tulevat - kaksinkertainen maahanmuutto-ongelma: Saksa on jälleen kerran maastamuuton maa, kuten se oli 1800-luvulla, ilman että tästä ilmiöstä keskustellaan saksalaisessa julkisuudessa. https://t.co/6xOBAJ7YGj https://t.co/yuNdNn2L88.</w:t>
      </w:r>
    </w:p>
    <w:p>
      <w:r>
        <w:rPr>
          <w:b/>
          <w:u w:val="single"/>
        </w:rPr>
        <w:t xml:space="preserve">185277</w:t>
      </w:r>
    </w:p>
    <w:p>
      <w:r>
        <w:t xml:space="preserve">Mitä @Karl_Lauterbachin (SPD) mielessä liikkuu, näkyy hyvin selvästi tässä twiitissä (jonka hän on salaa poistanut). Tällä poikkeamalla on kliinisiä ulottuvuuksia. Pyytääkö hän julkisesti anteeksi sitä? https://t.co/cxVX48nwjR</w:t>
      </w:r>
    </w:p>
    <w:p>
      <w:r>
        <w:rPr>
          <w:b/>
          <w:u w:val="single"/>
        </w:rPr>
        <w:t xml:space="preserve">185278</w:t>
      </w:r>
    </w:p>
    <w:p>
      <w:r>
        <w:t xml:space="preserve">Tämä on Skyn epäkunnioittavin kenttätoimittaja, joka toistaa jatkuvasti kysymyksiä tietäen hyvin, ettei haastateltava halua vastata niihin. Völler, Labbadia ja muut, nyt Hecking.    Gladbachin valmentaja Hecking keskeyttää haastattelun Sky https://t.co/v7I8RomFby via @welt</w:t>
      </w:r>
    </w:p>
    <w:p>
      <w:r>
        <w:rPr>
          <w:b/>
          <w:u w:val="single"/>
        </w:rPr>
        <w:t xml:space="preserve">185279</w:t>
      </w:r>
    </w:p>
    <w:p>
      <w:r>
        <w:t xml:space="preserve">Kuka Merkelin hallituksessa on arvokas ja pätevä? Kala haisee päästä päähän ja Altmaier on saavuttanut "Peterin periaatteen" mukaisen epäpätevyyden korkeimman tason.    Kapina Altmaieria vastaan: niin paljon turhautumista oli harvinaista https://t.co/lka5dCVUwb #fplus via @faznet</w:t>
      </w:r>
    </w:p>
    <w:p>
      <w:r>
        <w:rPr>
          <w:b/>
          <w:u w:val="single"/>
        </w:rPr>
        <w:t xml:space="preserve">185280</w:t>
      </w:r>
    </w:p>
    <w:p>
      <w:r>
        <w:t xml:space="preserve">Nämä ovat muuten ne herrat, jotka eivät voineet tarjota ensiapukursseja #AfD:lle "omantunnon syistä". https://t.co/LE8KvtQJmF.</w:t>
      </w:r>
    </w:p>
    <w:p>
      <w:r>
        <w:rPr>
          <w:b/>
          <w:u w:val="single"/>
        </w:rPr>
        <w:t xml:space="preserve">185281</w:t>
      </w:r>
    </w:p>
    <w:p>
      <w:r>
        <w:t xml:space="preserve">#AfD tuomitsee #Antifa-pilarin Frankfurtin yliopistossa!  Sekasortoinen maailma! #väkivaltaiset varoittavat #erilaisia ajattelijoita! https://t.co/nqptnEN5lv via @junge_freiheit</w:t>
      </w:r>
    </w:p>
    <w:p>
      <w:r>
        <w:rPr>
          <w:b/>
          <w:u w:val="single"/>
        </w:rPr>
        <w:t xml:space="preserve">185282</w:t>
      </w:r>
    </w:p>
    <w:p>
      <w:r>
        <w:t xml:space="preserve">Tervehdys Münsteristä: Lehdistötilaisuus juuri ennen @AfD_Muensterin #NewYearReceptionin tämänpäiväistä #NewYearReceptionia @Joerg_Meuthenin, @1MartinSchillerin, @GuidoReilin, @EspendillerM:n ja @Helmut_Seifenin kanssa.  #AfD https://t.co/mCeOanKIIl</w:t>
      </w:r>
    </w:p>
    <w:p>
      <w:r>
        <w:rPr>
          <w:b/>
          <w:u w:val="single"/>
        </w:rPr>
        <w:t xml:space="preserve">185283</w:t>
      </w:r>
    </w:p>
    <w:p>
      <w:r>
        <w:t xml:space="preserve">Tiedotusvälineiden ja mellakoitsijoiden pelotteluyrityksistä huolimatta olen menossa AfD:n #Uudenvuodenvastaanottoon Münsterissä perjantaina. Vapaana kansalaisena en anna heidän viedä minulta oikeutta tiedottaa itsestäni milloin ja missä tahansa poliittisissa tapahtumissa. https://t.co/V2ubQHWbWQ.</w:t>
      </w:r>
    </w:p>
    <w:p>
      <w:r>
        <w:rPr>
          <w:b/>
          <w:u w:val="single"/>
        </w:rPr>
        <w:t xml:space="preserve">185284</w:t>
      </w:r>
    </w:p>
    <w:p>
      <w:r>
        <w:t xml:space="preserve">Huonosta tuurista voi oppia - paitsi Saksassa, jossa sen on ilmeisesti ensin oltava totaalinen tappio. Tanska 🇩🇰 luopuu kotouttamisesta tavoitteena, laittomat maahanmuuttajat pitäisi vain karkottaa. #dd2502 https://t.co/fPoX63OeqB</w:t>
      </w:r>
    </w:p>
    <w:p>
      <w:r>
        <w:rPr>
          <w:b/>
          <w:u w:val="single"/>
        </w:rPr>
        <w:t xml:space="preserve">185285</w:t>
      </w:r>
    </w:p>
    <w:p>
      <w:r>
        <w:t xml:space="preserve">Yhteen lauseeseen tai yhteen otsikkoon tiivistyy koko epärealistisen, kyllästyneen ja ahdasmielisen vasemmistoliberaalin sikermän hölynpöly. Isoäitini olisi sanonut: "Mikä ei voi olla, ei voi olla!" #afd https://t.co/JJu8EpAuve</w:t>
      </w:r>
    </w:p>
    <w:p>
      <w:r>
        <w:rPr>
          <w:b/>
          <w:u w:val="single"/>
        </w:rPr>
        <w:t xml:space="preserve">185286</w:t>
      </w:r>
    </w:p>
    <w:p>
      <w:r>
        <w:t xml:space="preserve">"Jokainen, joka käyttää verkkareita, on menettänyt elämänsä hallinnan". Karl Lagerfeld huhtikuussa 2012</w:t>
      </w:r>
    </w:p>
    <w:p>
      <w:r>
        <w:rPr>
          <w:b/>
          <w:u w:val="single"/>
        </w:rPr>
        <w:t xml:space="preserve">185287</w:t>
      </w:r>
    </w:p>
    <w:p>
      <w:r>
        <w:t xml:space="preserve">+++ Nyt se alkaa olla seikkailullista! 🇬🇷 Kreikka ei ole enää turvallinen lähtömaa +++ Syyrialainen perhe nostaa kanteen. Tuomarit toimittavat pyydetyn mukaisesti. Ja sillä on kauaskantoiset seuraukset nykyiseen turvapaikkapolitiikkaan.  #AfD ➡️ https://t.co/rTxp0x5ld6 https://t.co/idnqn6omxD https://t.co/idnqn6omxD</w:t>
      </w:r>
    </w:p>
    <w:p>
      <w:r>
        <w:rPr>
          <w:b/>
          <w:u w:val="single"/>
        </w:rPr>
        <w:t xml:space="preserve">185288</w:t>
      </w:r>
    </w:p>
    <w:p>
      <w:r>
        <w:t xml:space="preserve">"Vilunväristykset", kun hän ajattelee turvallisuustilannetta maahanmuuttajaterroristien takia: perustuslakivaliokunnan entinen puheenjohtaja Hans-Georg Maaßen virheistä vuodesta 2015 lähtien. https://t.co/jdnZEdsQA4. https://t.co/jdnZEdsQA4</w:t>
      </w:r>
    </w:p>
    <w:p>
      <w:r>
        <w:rPr>
          <w:b/>
          <w:u w:val="single"/>
        </w:rPr>
        <w:t xml:space="preserve">185289</w:t>
      </w:r>
    </w:p>
    <w:p>
      <w:r>
        <w:t xml:space="preserve">Hans-Georg Maaßenin edustama virkamiehen eetos ei tunnu enää nykyään sopivalta. Siksi hänen oli lähdettävä. https://t.co/mKLEZKtfM5 https://t.co/tamXqfMl7w</w:t>
      </w:r>
    </w:p>
    <w:p>
      <w:r>
        <w:rPr>
          <w:b/>
          <w:u w:val="single"/>
        </w:rPr>
        <w:t xml:space="preserve">185290</w:t>
      </w:r>
    </w:p>
    <w:p>
      <w:r>
        <w:t xml:space="preserve">#Maassen iskee takaisin: puheessaan #CDU:n #WerteUnionille hän iskee #Merkeliin ja establishmentiin, propagandamediaan ja vasemmiston diskurssin suvereniteettiin. Hänen pelkonsa: olemme menossa kohti uutta biedermeieriä. https://t.co/THHjNB0bd8</w:t>
      </w:r>
    </w:p>
    <w:p>
      <w:r>
        <w:rPr>
          <w:b/>
          <w:u w:val="single"/>
        </w:rPr>
        <w:t xml:space="preserve">185291</w:t>
      </w:r>
    </w:p>
    <w:p>
      <w:r>
        <w:t xml:space="preserve">Bundestag: Kansanedustajat suunnittelevat naiskierrosta pariteettilain puolesta!  AfD:n naiset eivät osallistu tähän hölynpölyyn! Se on hyvä! https://t.co/KSOHm0tURU via @SPIEGELONLINE</w:t>
      </w:r>
    </w:p>
    <w:p>
      <w:r>
        <w:rPr>
          <w:b/>
          <w:u w:val="single"/>
        </w:rPr>
        <w:t xml:space="preserve">185292</w:t>
      </w:r>
    </w:p>
    <w:p>
      <w:r>
        <w:t xml:space="preserve">Aion kertoa kaikille salaisuuden: Voisitte lukea kaiken siitä vuonna 2015 #AfD:llä, mutta se oli todella ilkeä natsi!  #Werkstattgespraech https://t.co/TKRN3ax6P0</w:t>
      </w:r>
    </w:p>
    <w:p>
      <w:r>
        <w:rPr>
          <w:b/>
          <w:u w:val="single"/>
        </w:rPr>
        <w:t xml:space="preserve">185293</w:t>
      </w:r>
    </w:p>
    <w:p>
      <w:r>
        <w:t xml:space="preserve">#AmadeuAntonioFoundation, jonka päätehtävänä on pussittaa kaikenlainen epäsovinnaisuus, on saanut uuden uhriryhmän: #SED-rikosten jalostajat. https://t.co/t7ByIVSct5</w:t>
      </w:r>
    </w:p>
    <w:p>
      <w:r>
        <w:rPr>
          <w:b/>
          <w:u w:val="single"/>
        </w:rPr>
        <w:t xml:space="preserve">185294</w:t>
      </w:r>
    </w:p>
    <w:p>
      <w:r>
        <w:t xml:space="preserve">Abortti on sallittava tietyin edellytyksin, mutta lapsi on tietyn pisteen jälkeen itsenäinen henkilö eikä osa äidin kehoa. Se ei siis koske ainoastaan naisia ja heidän kehoaan.</w:t>
      </w:r>
    </w:p>
    <w:p>
      <w:r>
        <w:rPr>
          <w:b/>
          <w:u w:val="single"/>
        </w:rPr>
        <w:t xml:space="preserve">185295</w:t>
      </w:r>
    </w:p>
    <w:p>
      <w:r>
        <w:t xml:space="preserve">Syntymättömän lapsen ruumis ei ole naisen ruumis #AnneWill</w:t>
      </w:r>
    </w:p>
    <w:p>
      <w:r>
        <w:rPr>
          <w:b/>
          <w:u w:val="single"/>
        </w:rPr>
        <w:t xml:space="preserve">185296</w:t>
      </w:r>
    </w:p>
    <w:p>
      <w:r>
        <w:t xml:space="preserve">Miksi tällaisissa hankkeissa "pakolaisten" on aina oltava nuoria miehiä ja naisten on aina oltava paikallisia?    En ole koskaan nähnyt projektia, jossa on nuoria saksalaisia miehiä ja pakolaistyttöjä. https://t.co/Sg7yGSnyek.</w:t>
      </w:r>
    </w:p>
    <w:p>
      <w:r>
        <w:rPr>
          <w:b/>
          <w:u w:val="single"/>
        </w:rPr>
        <w:t xml:space="preserve">185297</w:t>
      </w:r>
    </w:p>
    <w:p>
      <w:r>
        <w:t xml:space="preserve">Henryk M. Broder poliittista korrektiutta ja poliittisen... https://t.co/cAcV3DWBgp via @YouTube</w:t>
      </w:r>
    </w:p>
    <w:p>
      <w:r>
        <w:rPr>
          <w:b/>
          <w:u w:val="single"/>
        </w:rPr>
        <w:t xml:space="preserve">185298</w:t>
      </w:r>
    </w:p>
    <w:p>
      <w:r>
        <w:t xml:space="preserve">Haldenwang ja #Antifa. Kaksi on etsinyt ja löytänyt toisensa. VS siteeraa #AfD:n vastaisessa mietinnössään perustuslain vihollisia osoitteessa https://t.co/aDvP2miq58 objektiivisena lähteenä.</w:t>
      </w:r>
    </w:p>
    <w:p>
      <w:r>
        <w:rPr>
          <w:b/>
          <w:u w:val="single"/>
        </w:rPr>
        <w:t xml:space="preserve">185299</w:t>
      </w:r>
    </w:p>
    <w:p>
      <w:r>
        <w:t xml:space="preserve">Nyt kun ensimmäinen moraalisen ylivertaisuuden aiheuttama hyvä mieli on ohi, yleisön on tarkoitus maksaa vapaaehtoisesti annetut (!) "pakolaisten" takuut... https://t.co/PulXxJlOGb https://t.co/38mYRb9QCJ</w:t>
      </w:r>
    </w:p>
    <w:p>
      <w:r>
        <w:rPr>
          <w:b/>
          <w:u w:val="single"/>
        </w:rPr>
        <w:t xml:space="preserve">185300</w:t>
      </w:r>
    </w:p>
    <w:p>
      <w:r>
        <w:t xml:space="preserve">"Pakolaisavun työntekijät: Takaajien ei tarvitse maksaa."  Tarkoittaa käännettynä: Meidän kaikkien on nyt maksettava näiden hyväntekijöiden hyvänolonhetkistä vuosien ajan!  https://t.co/9BeXLXvcDJ</w:t>
      </w:r>
    </w:p>
    <w:p>
      <w:r>
        <w:rPr>
          <w:b/>
          <w:u w:val="single"/>
        </w:rPr>
        <w:t xml:space="preserve">185301</w:t>
      </w:r>
    </w:p>
    <w:p>
      <w:r>
        <w:t xml:space="preserve">Sitä #Knobloch tekee koko ajan. #NS #uhrien väärinkäyttö. Eikä vain Knobloch. Monet muutkin. https://t.co/BlqF8Dlhvq</w:t>
      </w:r>
    </w:p>
    <w:p>
      <w:r>
        <w:rPr>
          <w:b/>
          <w:u w:val="single"/>
        </w:rPr>
        <w:t xml:space="preserve">185302</w:t>
      </w:r>
    </w:p>
    <w:p>
      <w:r>
        <w:t xml:space="preserve">Liittohallitus ja osavaltiot haluavat ottaa vastuulleen työvoimatoimiston taloudelliset vaatimukset pakolaistakuun antajilta. https://t.co/HtCbDFgLQm.</w:t>
      </w:r>
    </w:p>
    <w:p>
      <w:r>
        <w:rPr>
          <w:b/>
          <w:u w:val="single"/>
        </w:rPr>
        <w:t xml:space="preserve">185303</w:t>
      </w:r>
    </w:p>
    <w:p>
      <w:r>
        <w:t xml:space="preserve">Alexander #Gauland, Bundestagin #AfD-ryhmän puheenjohtaja, #Migraatioraportista: "Yli miljoona maahanmuuttajaa vuodessa ei ole mikään syy hurraamiseen". Seehoferin itseruoskinta on täysin aiheetonta!" https://t.co/aFc9Tm5awk https://t.co/7jnncKRCfc https://t.co/7jnncKRCfc</w:t>
      </w:r>
    </w:p>
    <w:p>
      <w:r>
        <w:rPr>
          <w:b/>
          <w:u w:val="single"/>
        </w:rPr>
        <w:t xml:space="preserve">185304</w:t>
      </w:r>
    </w:p>
    <w:p>
      <w:r>
        <w:t xml:space="preserve">Uskomatonta: Perustuslain suojeluvirasto yrittää mustamaalata suurinta oppositiopuoluetta perustuslain vihollisten avulla. #AfD @AfDimBundestag https://t.co/WB1Ewb3SgF https://t.co/WB1Ewb3SgF</w:t>
      </w:r>
    </w:p>
    <w:p>
      <w:r>
        <w:rPr>
          <w:b/>
          <w:u w:val="single"/>
        </w:rPr>
        <w:t xml:space="preserve">185305</w:t>
      </w:r>
    </w:p>
    <w:p>
      <w:r>
        <w:t xml:space="preserve">Mielipiteiden tunkkainen ilmapiiri johtuu myös siitä, että monet yksilöt eivät uskalla puolustaa mielipiteitään. JF:n päätoimittajan Dieter Steinin kommentti. https://t.co/GMAkNdZJmn. https://t.co/GMAkNdZJmn</w:t>
      </w:r>
    </w:p>
    <w:p>
      <w:r>
        <w:rPr>
          <w:b/>
          <w:u w:val="single"/>
        </w:rPr>
        <w:t xml:space="preserve">185306</w:t>
      </w:r>
    </w:p>
    <w:p>
      <w:r>
        <w:t xml:space="preserve">#sensuuri - tuomioistuin kieltää COMPACTin tammikuun numeron toimittamisen edelleen! https://t.co/fj6gD0UKyL</w:t>
      </w:r>
    </w:p>
    <w:p>
      <w:r>
        <w:rPr>
          <w:b/>
          <w:u w:val="single"/>
        </w:rPr>
        <w:t xml:space="preserve">185307</w:t>
      </w:r>
    </w:p>
    <w:p>
      <w:r>
        <w:t xml:space="preserve">Saksan mainosneuvosto on antanut Thüringenin Schmalkalden-Meiningenin piirille huomautuksen seksistisestä mainonnasta. Vastaava piirin hallintojohtaja kutsui mainosta hauskaksi. Moitteet olivat "vakava virhearviointi". https://t.co/luBVVZRHzj.</w:t>
      </w:r>
    </w:p>
    <w:p>
      <w:r>
        <w:rPr>
          <w:b/>
          <w:u w:val="single"/>
        </w:rPr>
        <w:t xml:space="preserve">185308</w:t>
      </w:r>
    </w:p>
    <w:p>
      <w:r>
        <w:t xml:space="preserve">Itävallan sisäministeri Herbert Kickl (FPÖ) on ilmoittanut tiukentavansa turvapaikkalainsäädäntöä. Taustalla on neljän naisen murhat vuoden alusta lähtien. https://t.co/seIaSGuWvO</w:t>
      </w:r>
    </w:p>
    <w:p>
      <w:r>
        <w:rPr>
          <w:b/>
          <w:u w:val="single"/>
        </w:rPr>
        <w:t xml:space="preserve">185309</w:t>
      </w:r>
    </w:p>
    <w:p>
      <w:r>
        <w:t xml:space="preserve">#Austriassa 🇦🇹 murhien määrä nousi 40:stä 70:een vuodesta 2015 vuoteen 2018. Naisten osuus uhreista nousi jatkuvasti 42,5 prosentista 58,5 prosenttiin. https://t.co/qCXqJXFdol.</w:t>
      </w:r>
    </w:p>
    <w:p>
      <w:r>
        <w:rPr>
          <w:b/>
          <w:u w:val="single"/>
        </w:rPr>
        <w:t xml:space="preserve">185310</w:t>
      </w:r>
    </w:p>
    <w:p>
      <w:r>
        <w:t xml:space="preserve">#Stegner - yksi nimi, yksi tunnustus. Mies on niin tyhmä, ettei myönnä, että demokratian viholliset ovat käyttäneet #BfV:tä hyväkseen. #SPD #AfD https://t.co/xLpvxexXX7</w:t>
      </w:r>
    </w:p>
    <w:p>
      <w:r>
        <w:rPr>
          <w:b/>
          <w:u w:val="single"/>
        </w:rPr>
        <w:t xml:space="preserve">185311</w:t>
      </w:r>
    </w:p>
    <w:p>
      <w:r>
        <w:t xml:space="preserve">@cem_oezdemir Takaisin typerät puheet #viha!  #AfD ei vihaa ketään, eivätkä sen virkamiehet, jäsenet tai äänestäjät harjoita #väkivaltaa. Tämä on #FightAgainstRightin vasemmisto-vihreän myyttinen kiihkomyytti.  Lopettakaa tämä mielettömyys tai olette osallisia!</w:t>
      </w:r>
    </w:p>
    <w:p>
      <w:r>
        <w:rPr>
          <w:b/>
          <w:u w:val="single"/>
        </w:rPr>
        <w:t xml:space="preserve">185312</w:t>
      </w:r>
    </w:p>
    <w:p>
      <w:r>
        <w:t xml:space="preserve">Konservatiivisten puolueiden vastainen kiihottaminen on osasyyllinen AfD:n rakennuksiin ja ihmisiin kohdistuneisiin kauheisiin hyökkäyksiin #NazisRaus</w:t>
      </w:r>
    </w:p>
    <w:p>
      <w:r>
        <w:rPr>
          <w:b/>
          <w:u w:val="single"/>
        </w:rPr>
        <w:t xml:space="preserve">185313</w:t>
      </w:r>
    </w:p>
    <w:p>
      <w:r>
        <w:t xml:space="preserve">https://t.co/SnuHoXmVej #Hallituksen agitaatio toimii: Kun #vasemmistoterroristit ovat tähän asti rajoittuneet #AfD:n toimistojen tuhoamiseen, he tuntevat nyt #vihakampanjoiden ansiosta olevansa velvoitettuja menemään äärimmäisyyksiin: he yrittivät #murhata Bremenin BTA:n Frank #Magnitzin.</w:t>
      </w:r>
    </w:p>
    <w:p>
      <w:r>
        <w:rPr>
          <w:b/>
          <w:u w:val="single"/>
        </w:rPr>
        <w:t xml:space="preserve">185314</w:t>
      </w:r>
    </w:p>
    <w:p>
      <w:r>
        <w:t xml:space="preserve">Tässä on Frank #Magnitz, #AfD:n liittopäivämies. Useat hyökkääjät hakkasivat hänet puolikuoliaaksi Bremenissä aiemmin.    Olen tällä hetkellä niin järkyttynyt, etten pysty kommentoimaan asiaa enempää. Kommentoin tätä raukkamaista ja vastenmielistä hyökkäystä huomenna. https://t.co/fBjRbgthHU.</w:t>
      </w:r>
    </w:p>
    <w:p>
      <w:r>
        <w:rPr>
          <w:b/>
          <w:u w:val="single"/>
        </w:rPr>
        <w:t xml:space="preserve">185315</w:t>
      </w:r>
    </w:p>
    <w:p>
      <w:r>
        <w:t xml:space="preserve">Tänään kaikki seuraajat huutavat #NazisRaus aikana, jolloin se ei enää vaadi rohkeutta. Näin kiillotat omaa imagoasi ja mustamaalaat täysin harmittomia mutta epämiellyttäviä poliittisia vastustajia. Silloin monet näistä ihmisistä olisivat marssineet mukana.</w:t>
      </w:r>
    </w:p>
    <w:p>
      <w:r>
        <w:rPr>
          <w:b/>
          <w:u w:val="single"/>
        </w:rPr>
        <w:t xml:space="preserve">185316</w:t>
      </w:r>
    </w:p>
    <w:p>
      <w:r>
        <w:t xml:space="preserve">Minulla ei ole: #pudotuspelkoa, enkä #raivoa, enkä ole tai tunne kiintymystä. Olen #rikas ja osa globaalia "eliittiä".  Kyllä, olen menettänyt uskoni sinuun ja kaltaisiisi, @SawsanChebli. Olen huolissani #Saksasta. Siksi äänestin #AfD:tä. https://t.co/pPU8lJeM9U.</w:t>
      </w:r>
    </w:p>
    <w:p>
      <w:r>
        <w:rPr>
          <w:b/>
          <w:u w:val="single"/>
        </w:rPr>
        <w:t xml:space="preserve">185317</w:t>
      </w:r>
    </w:p>
    <w:p>
      <w:r>
        <w:t xml:space="preserve">En löydä yhtään väärää sanaa: Kaikki on kohdallaan ja ytimekästä! #Chapeau! https://t.co/OzXCFib77o</w:t>
      </w:r>
    </w:p>
    <w:p>
      <w:r>
        <w:rPr>
          <w:b/>
          <w:u w:val="single"/>
        </w:rPr>
        <w:t xml:space="preserve">185318</w:t>
      </w:r>
    </w:p>
    <w:p>
      <w:r>
        <w:t xml:space="preserve">Epäoikeudenmukaisuuden sääntö. Tämä tasavalta on rappeutunut muuksi. Seehofer on nyt yksi heistä. Et voi uskoa sitä. #CSU suojelee vasemmistoradikaaleja. Vain #AfD https://t.co/GdwD7hYMVE</w:t>
      </w:r>
    </w:p>
    <w:p>
      <w:r>
        <w:rPr>
          <w:b/>
          <w:u w:val="single"/>
        </w:rPr>
        <w:t xml:space="preserve">185319</w:t>
      </w:r>
    </w:p>
    <w:p>
      <w:r>
        <w:t xml:space="preserve">Hyvää huomenta 🇩🇪!  Liittokanslerin oletettu suunnitelma antaa sanoinkuvaamattoman #Migration Pactin purjehtia sekä yleisön että hänen oman puolueensa tutkan alla on epäonnistunut räikeästi, kiitos #AfD:n valistustyön.  ➡️ https://t.co/0v8J2a7M14 https://t.co/w0QfyVvLvV https://t.co/w0QfyVvLvV</w:t>
      </w:r>
    </w:p>
    <w:p>
      <w:r>
        <w:rPr>
          <w:b/>
          <w:u w:val="single"/>
        </w:rPr>
        <w:t xml:space="preserve">185320</w:t>
      </w:r>
    </w:p>
    <w:p>
      <w:r>
        <w:t xml:space="preserve">Maahanmuuttajilla on kaikki oikeudet (esim. sosiaalijärjestelmässä) #MigrationPact-sopimuksen myötä, aivan kuten Saksan kansalaisilla. Olisi eräänlainen perusoikeus #muuttoon. Tämä sopimus ei saa tulla voimaan!  #AfD https://t.co/yNT4WDQIw3</w:t>
      </w:r>
    </w:p>
    <w:p>
      <w:r>
        <w:rPr>
          <w:b/>
          <w:u w:val="single"/>
        </w:rPr>
        <w:t xml:space="preserve">185321</w:t>
      </w:r>
    </w:p>
    <w:p>
      <w:r>
        <w:t xml:space="preserve">+++ Närkästys #CDUbpt18: "Allekirjoitus on minulle maanpetos!" +++ Valtuutettu Eugen #Abler hyökkää jyrkästi #Merkelin kimppuun, koska hän aikoo allekirjoittaa #Maahanmuuttosopimuksen:  #KrampKarrenbauer #AKK #CDUChair #AFD #Merz ➡️ https://t.co/ORMVlhzVej https://t.co/WgUPJXu6K2</w:t>
      </w:r>
    </w:p>
    <w:p>
      <w:r>
        <w:rPr>
          <w:b/>
          <w:u w:val="single"/>
        </w:rPr>
        <w:t xml:space="preserve">185322</w:t>
      </w:r>
    </w:p>
    <w:p>
      <w:r>
        <w:t xml:space="preserve">#AfD-MdB Ulrich #Oehme: "Järkyttävää, että sharia-lainsäädäntöä harjoitetaan tai suvaitaan rinnakkaisoikeutena paljon enemmän #Euroopan neuvoston ei-islamilaisissa maissa, kuten 🇬🇧, 🇬🇷 ja viime aikoina myös 🇩🇪 - kuten #lapsiavioliitot."  https://t.co/aP94ZEGdeB</w:t>
      </w:r>
    </w:p>
    <w:p>
      <w:r>
        <w:rPr>
          <w:b/>
          <w:u w:val="single"/>
        </w:rPr>
        <w:t xml:space="preserve">185323</w:t>
      </w:r>
    </w:p>
    <w:p>
      <w:r>
        <w:t xml:space="preserve">En voi kuvitella sitä ollenkaan. Merkel on luvannut meille, että se on täysin sitomaton. Ja minusta on täysin poissuljettua, että hän valehtelee https://t.co/HWvT7eR8g3 #Maahanmuuttosopimus #Merkel #Migration #Lie #Merkelin diktatuuri</w:t>
      </w:r>
    </w:p>
    <w:p>
      <w:r>
        <w:rPr>
          <w:b/>
          <w:u w:val="single"/>
        </w:rPr>
        <w:t xml:space="preserve">185324</w:t>
      </w:r>
    </w:p>
    <w:p>
      <w:r>
        <w:t xml:space="preserve">Nyt he näpelöivät demokratian pyhintä pyhää: äänioikeutta. Tulevaisuudessa saamme äänestää vain kiintiöiden mukaan, kuten DDR:ssä. Pelastaako liittovaltion perustuslakituomioistuin demokratian? https://t.co/3TVl5RF5C3</w:t>
      </w:r>
    </w:p>
    <w:p>
      <w:r>
        <w:rPr>
          <w:b/>
          <w:u w:val="single"/>
        </w:rPr>
        <w:t xml:space="preserve">185325</w:t>
      </w:r>
    </w:p>
    <w:p>
      <w:r>
        <w:t xml:space="preserve">#BAMF raportoi turvapaikanhakijoiden määrän jyrkästä kasvusta tammikuussa, ja joka kolmas karkotettu maahanmuuttaja palaa Saksaan. Maahanmuuttorintamalla ei ole mitään uutta tietoa! https://t.co/MWO6PShAHz</w:t>
      </w:r>
    </w:p>
    <w:p>
      <w:r>
        <w:rPr>
          <w:b/>
          <w:u w:val="single"/>
        </w:rPr>
        <w:t xml:space="preserve">185326</w:t>
      </w:r>
    </w:p>
    <w:p>
      <w:r>
        <w:t xml:space="preserve">Kun lukee #AfD:n kunnianloukkausta koskevan "asiantuntijalausunnon", käy selväksi, miksi #Verfassungsschutz ei julkaissut tätä taideteosta itse, vaan jätti valittujen toimittajien tehtäväksi tehdä siitä jotain... #Gefaelligkeitsgutachten https://t.co/KtBME9fIRL https://t.co/5qvz9d7f6k</w:t>
      </w:r>
    </w:p>
    <w:p>
      <w:r>
        <w:rPr>
          <w:b/>
          <w:u w:val="single"/>
        </w:rPr>
        <w:t xml:space="preserve">185327</w:t>
      </w:r>
    </w:p>
    <w:p>
      <w:r>
        <w:t xml:space="preserve">++ Leimaava vaikutus #tutkintatapauksena: NRW:n entinen perustuslakituomari kritisoi #Valtiosuojelua #AfD:n käsittelystä! ++ Viraston pitäisi tehdä työnsä - eikä politiikkaa!  ➡️ https://t.co/AG0XrnB89q https://t.co/u4xbusEM9M https://t.co/u4xbusEM9M</w:t>
      </w:r>
    </w:p>
    <w:p>
      <w:r>
        <w:rPr>
          <w:b/>
          <w:u w:val="single"/>
        </w:rPr>
        <w:t xml:space="preserve">185328</w:t>
      </w:r>
    </w:p>
    <w:p>
      <w:r>
        <w:t xml:space="preserve">#AfD on syyttänyt Münchenin ja Ylä-Baijerin juutalaisyhteisön puheenjohtajaa Charlotte Knoblochia kansallissosialistien uhrien muistotilaisuuden poliittisesta väärinkäytöstä. https://t.co/wAnu3op6qK.</w:t>
      </w:r>
    </w:p>
    <w:p>
      <w:r>
        <w:rPr>
          <w:b/>
          <w:u w:val="single"/>
        </w:rPr>
        <w:t xml:space="preserve">185329</w:t>
      </w:r>
    </w:p>
    <w:p>
      <w:r>
        <w:t xml:space="preserve">Jälleen kerran on valittu "#UnwordofTheYear" -termi, jolle on ominaista ennen kaikkea se, että se ei sovi vasemmistoliberaalin, itseoikeutetuista asiantuntijoista koostuvan raadin maailmankuvaan. Boris T. Kaiserin kommentti. https://t.co/ZNZVsEnXXb.</w:t>
      </w:r>
    </w:p>
    <w:p>
      <w:r>
        <w:rPr>
          <w:b/>
          <w:u w:val="single"/>
        </w:rPr>
        <w:t xml:space="preserve">185330</w:t>
      </w:r>
    </w:p>
    <w:p>
      <w:r>
        <w:t xml:space="preserve">Raakaa rehellisyyttä Wienissä: naisten murhien sarjan todettiin johtuvan siirtolaiskriisistä. Äärimmäinen naisvihamielisyys, antisemitismi ja radikaali islamismi tuotiin "pakolaisten" mukana. https://t.co/9DZ8apeAAS</w:t>
      </w:r>
    </w:p>
    <w:p>
      <w:r>
        <w:rPr>
          <w:b/>
          <w:u w:val="single"/>
        </w:rPr>
        <w:t xml:space="preserve">185331</w:t>
      </w:r>
    </w:p>
    <w:p>
      <w:r>
        <w:t xml:space="preserve">+++Demokraattisen keskustelun arvoista on #AfD-fraktion syrjintä!+++ Olipa kyseessä #Maischberger, #AnneWill, #Hartaberfair tai #Illner - aivan avoimesti he leikkaavat suurinta oppositiopuoluetta, joka istuu #Bundestagissa noin 6 miljoonan äänestäjän puolesta.  ➡️ https://t.co/J7d2Y4JLyU https://t.co/h85t9WkIMv https://t.co/h85t9WkIMv</w:t>
      </w:r>
    </w:p>
    <w:p>
      <w:r>
        <w:rPr>
          <w:b/>
          <w:u w:val="single"/>
        </w:rPr>
        <w:t xml:space="preserve">185332</w:t>
      </w:r>
    </w:p>
    <w:p>
      <w:r>
        <w:t xml:space="preserve">++Turvapaikkalainsäädäntö: Tanska näyttää hyvää esimerkkiä++ Ulkomaalaiset, jotka joutuvat lähtemään 🇩🇰 rikosten tai hylättyjen hakemusten vuoksi, majoitetaan jatkossa saarelle. Myös perheenyhdistämisille on asetettu yläraja!  #AfD ➡️https://t.co/gO5FSdAH0L https://t.co/1JyAeu27fu https://t.co/1JyAeu27fu</w:t>
      </w:r>
    </w:p>
    <w:p>
      <w:r>
        <w:rPr>
          <w:b/>
          <w:u w:val="single"/>
        </w:rPr>
        <w:t xml:space="preserve">185333</w:t>
      </w:r>
    </w:p>
    <w:p>
      <w:r>
        <w:t xml:space="preserve">Ihmetyttää, kuinka paljon kohua aiheuttaa se, että suvereenit valtiot kieltäytyvät allekirjoittamasta "oikeudellisesti ei-sitovaa" aiesopimusta. Jos sopimus on niin harmiton eikä pakota mitään valtiota tekemään mitään, miksi sitten kaikki tämä huuto? #Stop migration pact</w:t>
      </w:r>
    </w:p>
    <w:p>
      <w:r>
        <w:rPr>
          <w:b/>
          <w:u w:val="single"/>
        </w:rPr>
        <w:t xml:space="preserve">185334</w:t>
      </w:r>
    </w:p>
    <w:p>
      <w:r>
        <w:t xml:space="preserve">Kun intialainen opiskelija kuoli raa'an joukkoraiskauksen seurauksena, tiedotusvälineet ympäri maailmaa uutisoivat asiasta, ja intialaiset vaativat raivoissaan rikoslain tiukentamista.  Tässä tapauksessa alueellinen tapahtuma johtaa vain rikoksentekijäryhmän refleksiiviseen puolustamiseen. #Freiburg</w:t>
      </w:r>
    </w:p>
    <w:p>
      <w:r>
        <w:rPr>
          <w:b/>
          <w:u w:val="single"/>
        </w:rPr>
        <w:t xml:space="preserve">185335</w:t>
      </w:r>
    </w:p>
    <w:p>
      <w:r>
        <w:t xml:space="preserve">Tämän roskaväen harjoittama maamme raakalaismaisuus on sietämätöntä!   #Hesse #AfD #LtwHesse #LtwHe #LtwHe18 #Hessen vaalit #Freiburg https://t.co/K7JCfTsKLU</w:t>
      </w:r>
    </w:p>
    <w:p>
      <w:r>
        <w:rPr>
          <w:b/>
          <w:u w:val="single"/>
        </w:rPr>
        <w:t xml:space="preserve">185336</w:t>
      </w:r>
    </w:p>
    <w:p>
      <w:r>
        <w:t xml:space="preserve">@VenomStrike3 @ITUADE @Dieter_Stein @AfD Luuletko todella, että ylpeät nuoret miehet, jotka nyt tulevat meille, ovat kiinnostuneita näistä kovista töistä? Oppisopimuskoulutuksen järjestämisestä on jo pitkään ollut kielteisiä kokemuksia jopa ammattialoilla.</w:t>
      </w:r>
    </w:p>
    <w:p>
      <w:r>
        <w:rPr>
          <w:b/>
          <w:u w:val="single"/>
        </w:rPr>
        <w:t xml:space="preserve">185337</w:t>
      </w:r>
    </w:p>
    <w:p>
      <w:r>
        <w:t xml:space="preserve">@Mr_Bellvedaehr @AfD_HD Tarkoitit varmaan '45? Muuten loukkauksessasi ei ole mitään järkeä, ja teet AfD:stä tahattomasti vastarintataistelijoita.</w:t>
      </w:r>
    </w:p>
    <w:p>
      <w:r>
        <w:rPr>
          <w:b/>
          <w:u w:val="single"/>
        </w:rPr>
        <w:t xml:space="preserve">185338</w:t>
      </w:r>
    </w:p>
    <w:p>
      <w:r>
        <w:t xml:space="preserve">PI: Nyt jopa venezuelalaiset pakenevat Eurooppaan Saksa 2019: Lisää maahanmuuttoa - lisää sivuvaikutuksia: EUGEN PRINZ | Maahanmuutoksi kutsuttu ihmisvirtapumppu, joka pumppaa ihmisjoukkoja kaikkialta maailmasta Etelä- ja Keski-Eurooppaan,... https://t.co/UdbbBdKtgK...</w:t>
      </w:r>
    </w:p>
    <w:p>
      <w:r>
        <w:rPr>
          <w:b/>
          <w:u w:val="single"/>
        </w:rPr>
        <w:t xml:space="preserve">185339</w:t>
      </w:r>
    </w:p>
    <w:p>
      <w:r>
        <w:t xml:space="preserve">Contra-Mag: Salvini ilmoittaa budjettileikkauksista maahanmuuttoyhdistyksille: Vasemmistolaisten kansalaisjärjestöjen rahoitus Italiassa on päättymässä sen jälkeen, kun Italian sisäministeri Matteo Salvini ilmoitti, että joukko budjettileikkauksia... https://t.co/GcLZ9wF6c4 ...</w:t>
      </w:r>
    </w:p>
    <w:p>
      <w:r>
        <w:rPr>
          <w:b/>
          <w:u w:val="single"/>
        </w:rPr>
        <w:t xml:space="preserve">185340</w:t>
      </w:r>
    </w:p>
    <w:p>
      <w:r>
        <w:t xml:space="preserve">MMNews: Weidel kritisoi jälleen ilmastonmuutosteoriaa: AfD:n eduskuntaryhmän johtaja Alice Weidel on toistanut epäilyksensä ihmisen aiheuttamasta ilmastonmuutoksesta. "En kiellä maapallon lämpenemistä, mutta en usko, että ihminen... https://t.co/S3MtyBLBXt</w:t>
      </w:r>
    </w:p>
    <w:p>
      <w:r>
        <w:rPr>
          <w:b/>
          <w:u w:val="single"/>
        </w:rPr>
        <w:t xml:space="preserve">185341</w:t>
      </w:r>
    </w:p>
    <w:p>
      <w:r>
        <w:t xml:space="preserve">Contra-Mag.: Itävalta sulkee saudiarabialaisen kulttuurikeskuksen: Itävallan hallitus haluaa sulkea saudiarabialaisen kulttuurikeskuksen. Syynä ovat ihmisoikeusloukkaukset. Toimittaja Itävallan hallitus on ilmoittanut suunnitelmista sulkea kulttuurikeskus, jota johtaa... https://t.co/noJvMrUoq3...</w:t>
      </w:r>
    </w:p>
    <w:p>
      <w:r>
        <w:rPr>
          <w:b/>
          <w:u w:val="single"/>
        </w:rPr>
        <w:t xml:space="preserve">185342</w:t>
      </w:r>
    </w:p>
    <w:p>
      <w:r>
        <w:t xml:space="preserve">ef:'Hallitsijoiden korruptio Afrikassa: ote valtion kassasta: Hallitsijoiden korruptio Afrikassa: ote valtion kassasta https://t.co/tMmNbxFaia '</w:t>
      </w:r>
    </w:p>
    <w:p>
      <w:r>
        <w:rPr>
          <w:b/>
          <w:u w:val="single"/>
        </w:rPr>
        <w:t xml:space="preserve">185343</w:t>
      </w:r>
    </w:p>
    <w:p>
      <w:r>
        <w:t xml:space="preserve">MMNews: Uusi valeuutisten palo: Italia haluaa rangaista siirtolaisten pelastamisesta: Saksan tiedotusvälineet vääristelevät Italian asetusta, jolla kielletään yksityisten "pelastusalusten" pääsy Italian vesille. Lue lisää... https://t.co/I4MaUpT1pv</w:t>
      </w:r>
    </w:p>
    <w:p>
      <w:r>
        <w:rPr>
          <w:b/>
          <w:u w:val="single"/>
        </w:rPr>
        <w:t xml:space="preserve">185344</w:t>
      </w:r>
    </w:p>
    <w:p>
      <w:r>
        <w:t xml:space="preserve">Sensuroimaton: Mielenosoitus isän, äidin ja lasten muodostaman perheen puolesta 15. kesäkuuta Wienissä: Marssi perheen puolesta Kuva: z.V.g. Tulevana lauantaina, 15. kesäkuuta, järjestetään kahdeksatta kertaa Wienin marssi perheen puolesta. Sen järjestää kristillinen... https://t.co/XDAuwYb7Ay https://t.co/XDAuwYb7Ay</w:t>
      </w:r>
    </w:p>
    <w:p>
      <w:r>
        <w:rPr>
          <w:b/>
          <w:u w:val="single"/>
        </w:rPr>
        <w:t xml:space="preserve">185345</w:t>
      </w:r>
    </w:p>
    <w:p>
      <w:r>
        <w:t xml:space="preserve">DWN: "Peking ei alistu Valkoisen talon painostukseen": Energia-asiantuntija Demostenes Floros analysoi Deutsche Wirtschaftsnachrichtenin haastattelussa Iranin ja Libyan kriisien taloudellista ja geopoliittista taustaa. https://t.co/Ah4FcNHE1w.</w:t>
      </w:r>
    </w:p>
    <w:p>
      <w:r>
        <w:rPr>
          <w:b/>
          <w:u w:val="single"/>
        </w:rPr>
        <w:t xml:space="preserve">185346</w:t>
      </w:r>
    </w:p>
    <w:p>
      <w:r>
        <w:t xml:space="preserve">DWN: Pankit: Uusi EU-direktiivi vähentää tuntuvasti verkkomaksujen määrää: Euroopan pankit sanovat, etteivät ne pysty panemaan täytäntöön uutta verkkomaksuja koskevaa EU-direktiiviä syyskuuhun mennessä. Uhkana on huomattavia häiriöitä. https://t.co/efrkshtksD.</w:t>
      </w:r>
    </w:p>
    <w:p>
      <w:r>
        <w:rPr>
          <w:b/>
          <w:u w:val="single"/>
        </w:rPr>
        <w:t xml:space="preserve">185347</w:t>
      </w:r>
    </w:p>
    <w:p>
      <w:r>
        <w:t xml:space="preserve">JF: SPD on menettänyt mahdollisuutensa: Vuonna 2010 SPD:llä oli mahdollisuus noudattaa Thilo Sarrazinin neuvoja ja ottaa maahanmuuttovastaisempi linja. Sigmar Gabrielin ja Thomas Oppermannin nykyiset lausunnot vaikuttavat... https://t.co/OquUA1txJB...</w:t>
      </w:r>
    </w:p>
    <w:p>
      <w:r>
        <w:rPr>
          <w:b/>
          <w:u w:val="single"/>
        </w:rPr>
        <w:t xml:space="preserve">185348</w:t>
      </w:r>
    </w:p>
    <w:p>
      <w:r>
        <w:t xml:space="preserve">DWN: Euroopan pankit etenevät hitaasti luottotappioiden vähentämisessä: Järjestämättömien lainojen osuus eurooppalaisten pankkien taseista laski tuntuvasti vuosien 2017 ja 2018 välillä. Joissakin maissa on kuitenkin edelleen suuria riskejä. https://t.co/BX8BzwpUtW.</w:t>
      </w:r>
    </w:p>
    <w:p>
      <w:r>
        <w:rPr>
          <w:b/>
          <w:u w:val="single"/>
        </w:rPr>
        <w:t xml:space="preserve">185349</w:t>
      </w:r>
    </w:p>
    <w:p>
      <w:r>
        <w:t xml:space="preserve">Sensuroimaton: Taideprojekti puiden kanssa estää EM-ottelun Wörthersee Stadiumilla: Wörthersee Stadion Kuva: Steindy / Wikimedia (CC BY-SA 2.0) Kuvittele seuraavaa: Perinteikäs wieniläisseura Rapid onnistuu osallistumaan Euroopan cupiin... https://t.co/qetAH5Nzn0</w:t>
      </w:r>
    </w:p>
    <w:p>
      <w:r>
        <w:rPr>
          <w:b/>
          <w:u w:val="single"/>
        </w:rPr>
        <w:t xml:space="preserve">185350</w:t>
      </w:r>
    </w:p>
    <w:p>
      <w:r>
        <w:t xml:space="preserve">Tichy: Kanslerin viran loppu: Merkel on enää vain itsensä symboli: Japanin keisarin luopuminen vallasta näyttää lastenleikiltä Merkelin kanslerikauden loppua vasten. Jos Tenno symboloi Japanin yhtenäisyyttä,... https://t.co/CmgIrjgnhR...</w:t>
      </w:r>
    </w:p>
    <w:p>
      <w:r>
        <w:rPr>
          <w:b/>
          <w:u w:val="single"/>
        </w:rPr>
        <w:t xml:space="preserve">185351</w:t>
      </w:r>
    </w:p>
    <w:p>
      <w:r>
        <w:t xml:space="preserve">ef:'Ekototalitarismi: kohti vihreää valtuutuslakia?: Ekototalitarismi: kohti vihreää valtuutuslakia? https://t.co/VitVfAiUtk '</w:t>
      </w:r>
    </w:p>
    <w:p>
      <w:r>
        <w:rPr>
          <w:b/>
          <w:u w:val="single"/>
        </w:rPr>
        <w:t xml:space="preserve">185352</w:t>
      </w:r>
    </w:p>
    <w:p>
      <w:r>
        <w:t xml:space="preserve">ef:'Pearl of the Day Episode 116: Se on maailmanlaajuinen propagandapyrkimys: Päivän helmi Jakso 116: Se on maailmanlaajuinen propagandapyrkimys https://t.co/90iqhewFPt '</w:t>
      </w:r>
    </w:p>
    <w:p>
      <w:r>
        <w:rPr>
          <w:b/>
          <w:u w:val="single"/>
        </w:rPr>
        <w:t xml:space="preserve">185353</w:t>
      </w:r>
    </w:p>
    <w:p>
      <w:r>
        <w:t xml:space="preserve">DWN: Saksalaisille valmistajille shokki: automyynti Kiinassa romahtaa: Maailman tärkeimmillä kasvumarkkinoilla autojen myynti romahti merkittävästi toukokuussa. Saksalaisilla autonvalmistajilla on vakavia ongelmia. https://t.co/RgqxNmM0P5</w:t>
      </w:r>
    </w:p>
    <w:p>
      <w:r>
        <w:rPr>
          <w:b/>
          <w:u w:val="single"/>
        </w:rPr>
        <w:t xml:space="preserve">185354</w:t>
      </w:r>
    </w:p>
    <w:p>
      <w:r>
        <w:t xml:space="preserve">MMNews: Lafontaine SED:lle: Tiedotusvälineiden mukaan SPD:n entinen puheenjohtaja ja sittemmin Vasemmistopuolueen perustaja Oskar Lafontaine pitää näiden kahden puolueen yhdistymistä välttämättömänä ja puolustaa tätä kantaa jo sisäisissä keskusteluissa... https://t.co/pBb4pAIguJ ...</w:t>
      </w:r>
    </w:p>
    <w:p>
      <w:r>
        <w:rPr>
          <w:b/>
          <w:u w:val="single"/>
        </w:rPr>
        <w:t xml:space="preserve">185355</w:t>
      </w:r>
    </w:p>
    <w:p>
      <w:r>
        <w:t xml:space="preserve">Sensuroimaton: Punainen ryöstö: pokerimiljonääri hanaa vettä SPÖ:n Wienin kunnassa: Brunnsee Wildalpenissa Kuva: Uoaei1 / Wikimedia CC BY-SA 4.0 FPÖ tuo tänään keskiviikkona 12. kesäkuuta parlamenttiin vesiensuojeluesityksen. Tämän tarkoituksena on... https://t.co/Omsrv50Puk</w:t>
      </w:r>
    </w:p>
    <w:p>
      <w:r>
        <w:rPr>
          <w:b/>
          <w:u w:val="single"/>
        </w:rPr>
        <w:t xml:space="preserve">185356</w:t>
      </w:r>
    </w:p>
    <w:p>
      <w:r>
        <w:t xml:space="preserve">Compact: Notre Damen Klöckner iskee 13 Nestlén glyfosaattilisselistä - Elmis moinbrifn 12. kesäkuuta: Kolumnistimme Elmar Hörig pärjää hyvin Notre Damen Klöcknerinä ja lukee Julialle mellakkalakia, auttaa sammuttamaan Molotovit... https://t.co/HBJFC8RERf...</w:t>
      </w:r>
    </w:p>
    <w:p>
      <w:r>
        <w:rPr>
          <w:b/>
          <w:u w:val="single"/>
        </w:rPr>
        <w:t xml:space="preserve">185357</w:t>
      </w:r>
    </w:p>
    <w:p>
      <w:r>
        <w:t xml:space="preserve">JF: Sarrazin neuvoo SPD:tä: Uskalla enemmän Tanska: Berliinin entinen valtiovarainsenaattori Thilo Sarrazin (SPD) on neuvonut puoluettaan ottamaan mallia Tanskan sosiaalidemokraateista turvapaikka- ja maahanmuuttopolitiikassaan. Myös Saksan SPD näkee... https://t.co/IlTwQTeVCk...</w:t>
      </w:r>
    </w:p>
    <w:p>
      <w:r>
        <w:rPr>
          <w:b/>
          <w:u w:val="single"/>
        </w:rPr>
        <w:t xml:space="preserve">185358</w:t>
      </w:r>
    </w:p>
    <w:p>
      <w:r>
        <w:t xml:space="preserve">Tichy:Armin Laschet: "Hän ei todellakaan voi sille mitään ...": Hän ei todellakaan voi sille mitään ... on Frankfurter Allgemeine Sonntagszeitung -lehden lähes koko sivun mittaisen "PR-artikkelin" otsikko, joka "puoltaa" Nordrhein-Westfalenin... https://t.co/i7uO941405 ...</w:t>
      </w:r>
    </w:p>
    <w:p>
      <w:r>
        <w:rPr>
          <w:b/>
          <w:u w:val="single"/>
        </w:rPr>
        <w:t xml:space="preserve">185359</w:t>
      </w:r>
    </w:p>
    <w:p>
      <w:r>
        <w:t xml:space="preserve">DWN: Ifo-instituutti: Itä-Saksan väkiluku laskee vuoden 1905 tasolle: Itä-Saksan väkiluku on laskenut alhaisimmalle tasolleen moneen vuosikymmeneen, raportoi Ifo-instituutti. https://t.co/jvNzyhds8C.</w:t>
      </w:r>
    </w:p>
    <w:p>
      <w:r>
        <w:rPr>
          <w:b/>
          <w:u w:val="single"/>
        </w:rPr>
        <w:t xml:space="preserve">185360</w:t>
      </w:r>
    </w:p>
    <w:p>
      <w:r>
        <w:t xml:space="preserve">Tichy: Brandenburgissa AfD johtaa gallupeissa: Kuten jo jonkin aikaa on oletettu, AfD:n odotetaan olevan Brandenburgin osavaltiovaaleissa vahvin puolue 21 prosentilla. Jos SPD saavuttaisi mitatun 18 prosentin tuloksen, se olisi... https://t.co/Pw1kOIOWTF...</w:t>
      </w:r>
    </w:p>
    <w:p>
      <w:r>
        <w:rPr>
          <w:b/>
          <w:u w:val="single"/>
        </w:rPr>
        <w:t xml:space="preserve">185361</w:t>
      </w:r>
    </w:p>
    <w:p>
      <w:r>
        <w:t xml:space="preserve">ef: "Vaihtoehtoiset uutiset Jakso 264: Grillaus. Kansanvalta. Irtautuminen. Internetin sensuuri. Vuokrankorotus. Kulta: "Vaihtoehtoiset uutiset Jakso 264: Grillaus. Kansanvalta. Irtautuminen. Internetin sensuuri. Vuokrankorotus. Kulta. https://t.co/x8vnLN9kkk '</w:t>
      </w:r>
    </w:p>
    <w:p>
      <w:r>
        <w:rPr>
          <w:b/>
          <w:u w:val="single"/>
        </w:rPr>
        <w:t xml:space="preserve">185362</w:t>
      </w:r>
    </w:p>
    <w:p>
      <w:r>
        <w:t xml:space="preserve">ef: "Satu: Liikkuva taivas: satu: Liikkuva taivas https://t.co/mCmKjZJI5N '</w:t>
      </w:r>
    </w:p>
    <w:p>
      <w:r>
        <w:rPr>
          <w:b/>
          <w:u w:val="single"/>
        </w:rPr>
        <w:t xml:space="preserve">185363</w:t>
      </w:r>
    </w:p>
    <w:p>
      <w:r>
        <w:t xml:space="preserve">Contra-Mag.: Brandenburg: AfD vahvin voima - vihreät plussalla: Brandenburgissa valitaan pian osavaltioparlamentti. Voittajat ovat AfD ja vihreät. By Redaktion Vain kolmen kuukauden kuluttua kesätauon jälkeen Brandenburgissa valitaan uusi osavaltion parlamentti... https://t.co/5WOfiTTLIy...</w:t>
      </w:r>
    </w:p>
    <w:p>
      <w:r>
        <w:rPr>
          <w:b/>
          <w:u w:val="single"/>
        </w:rPr>
        <w:t xml:space="preserve">185364</w:t>
      </w:r>
    </w:p>
    <w:p>
      <w:r>
        <w:t xml:space="preserve">Contra-Mag.: Velkakiista: Italia riidoissa EU:n kanssa: aiheuttaako Italia seuraavan eurokriisin? Rooman ja Brysselin välinen kiista valtionvelasta kärjistyy. Toimituskunta Euroopan unioni on lähellä virallista aloitetta... https://t.co/nusAuo1FVn</w:t>
      </w:r>
    </w:p>
    <w:p>
      <w:r>
        <w:rPr>
          <w:b/>
          <w:u w:val="single"/>
        </w:rPr>
        <w:t xml:space="preserve">185365</w:t>
      </w:r>
    </w:p>
    <w:p>
      <w:r>
        <w:t xml:space="preserve">Tichy:Politpegel: Grüne 26, Union 24: Tutustu kuuluisan sunnuntaikyselyn tuloksiin liittopäivävaaleja varten INSA:n BILD:lle tekemän tuoreen tutkimuksen mukaan: Suostun siihen, että minulle näytetään sisältöä Twitteristä... https://t.co/l3sgeGPmBJ...</w:t>
      </w:r>
    </w:p>
    <w:p>
      <w:r>
        <w:rPr>
          <w:b/>
          <w:u w:val="single"/>
        </w:rPr>
        <w:t xml:space="preserve">185366</w:t>
      </w:r>
    </w:p>
    <w:p>
      <w:r>
        <w:t xml:space="preserve">Contra-Mag.: Washingtonin sotariippuvuuden katkaiseminen: Washington on jatkuvassa sotahulluuden tilassa. Kysymykseen siitä, miten globaaleihin haasteisiin pitäisi vastata, näyttää aina löytyvän sama vastaus... https://t.co/fDdGRlBYIa...</w:t>
      </w:r>
    </w:p>
    <w:p>
      <w:r>
        <w:rPr>
          <w:b/>
          <w:u w:val="single"/>
        </w:rPr>
        <w:t xml:space="preserve">185367</w:t>
      </w:r>
    </w:p>
    <w:p>
      <w:r>
        <w:t xml:space="preserve">ef:'Zeit Online -lehden mukaan synkkä väestösokki: Saksassa on enää kaksi asukasta: Zeit Online -lehden mukaan synkkä väestösokki: Saksassa on enää kaksi asukasta https://t.co/ndJCIRdjxK '</w:t>
      </w:r>
    </w:p>
    <w:p>
      <w:r>
        <w:rPr>
          <w:b/>
          <w:u w:val="single"/>
        </w:rPr>
        <w:t xml:space="preserve">185368</w:t>
      </w:r>
    </w:p>
    <w:p>
      <w:r>
        <w:t xml:space="preserve">MMNews: Brandenburg: AfD vahvimmillaan, lopussa punapunaista: valtavirran propaganda hyödytöntä blokkipuolueille? Brandenburgissa AfD johtaa ensimmäistä kertaa. Tämä käy ilmi viimeisimmästä BrandenburgTrendistä, jonka infratest dimap toteutti rbb:n toimeksiannosta. Mutta myös... https://t.co/btmYpJOmWj</w:t>
      </w:r>
    </w:p>
    <w:p>
      <w:r>
        <w:rPr>
          <w:b/>
          <w:u w:val="single"/>
        </w:rPr>
        <w:t xml:space="preserve">185369</w:t>
      </w:r>
    </w:p>
    <w:p>
      <w:r>
        <w:t xml:space="preserve">Contra-Mag.: Lavrov: Yhdysvaltojen ja Venäjän on vältettävä ydinsotaa: Moskova on tehnyt ehdotuksia kaikista strategista vakautta koskevista kysymyksistä, mutta ei ole vielä saanut vastausta, sanoo Venäjän huippudiplomaatti. Lavrov kehottaa Yhdysvaltoja vastaamaan... https://t.co/cAv4hpkj1t https://t.co/cAv4hpkj1t</w:t>
      </w:r>
    </w:p>
    <w:p>
      <w:r>
        <w:rPr>
          <w:b/>
          <w:u w:val="single"/>
        </w:rPr>
        <w:t xml:space="preserve">185370</w:t>
      </w:r>
    </w:p>
    <w:p>
      <w:r>
        <w:t xml:space="preserve">ef:'Horst Seehoferin lausunto laskujen käsittelystä: Tuloverolain mutkaton kohta: Horst Seehoferin lausunto laskujen käsittelystä: Tuloverolain mutkaton kohta https://t.co/F2uietkdsl '</w:t>
      </w:r>
    </w:p>
    <w:p>
      <w:r>
        <w:rPr>
          <w:b/>
          <w:u w:val="single"/>
        </w:rPr>
        <w:t xml:space="preserve">185371</w:t>
      </w:r>
    </w:p>
    <w:p>
      <w:r>
        <w:t xml:space="preserve">PAZ: Vahva juttu: ylimielisyyttä ja kaksinaismoraalia: "Saksalaiset poliitikot puhuvat Itävallasta ikään kuin Wien olisi Magdeburg tai Hannover" https://t.co/tRaAH0SuJV https://t.co/tRaAH0SuJV</w:t>
      </w:r>
    </w:p>
    <w:p>
      <w:r>
        <w:rPr>
          <w:b/>
          <w:u w:val="single"/>
        </w:rPr>
        <w:t xml:space="preserve">185372</w:t>
      </w:r>
    </w:p>
    <w:p>
      <w:r>
        <w:t xml:space="preserve">PAZ:Uudet vaalit edessä: Se ei enää toimi: Sisäpiiriläiset antavat Grokolle vain kuukausia https://t.co/AmG1fs6VPX</w:t>
      </w:r>
    </w:p>
    <w:p>
      <w:r>
        <w:rPr>
          <w:b/>
          <w:u w:val="single"/>
        </w:rPr>
        <w:t xml:space="preserve">185373</w:t>
      </w:r>
    </w:p>
    <w:p>
      <w:r>
        <w:t xml:space="preserve">Sensuroimaton: FPÖ:n esityksen ansiosta: Wiener Neustadtin turvallisuuskoulu pelastui: Liittovaltion asevoimat Kuva: https://t.co/r3yojKRBAK Kansallisneuvosto hyväksyi tänään täysistunnossaan päätöslauselman liittovaltion kauppaopiston säilyttämisestä... https://t.co/QImPCJhoaG</w:t>
      </w:r>
    </w:p>
    <w:p>
      <w:r>
        <w:rPr>
          <w:b/>
          <w:u w:val="single"/>
        </w:rPr>
        <w:t xml:space="preserve">185374</w:t>
      </w:r>
    </w:p>
    <w:p>
      <w:r>
        <w:t xml:space="preserve">Tichy:Eifelin paimen syyttää: Lampaat teurastettiin julmasti yöllä niityllä: "Ne on tapettu eläimettömällä tavalla" ja "Kuka teurastaa eläimeni yöllä?", kysyy epätoivoinen 62-vuotias Eifelin paimen, joka teurastettiin yöllä niityllä enemmän... https://t.co/0ESg0nZ6YL...</w:t>
      </w:r>
    </w:p>
    <w:p>
      <w:r>
        <w:rPr>
          <w:b/>
          <w:u w:val="single"/>
        </w:rPr>
        <w:t xml:space="preserve">185375</w:t>
      </w:r>
    </w:p>
    <w:p>
      <w:r>
        <w:t xml:space="preserve">MMNews: Ramelow, Günther: AfD uhkana Saksalle: Schleswig-Holsteinin ja Thüringenin ministeripresidentit varoittavat yhteisessä haastattelussa oikeistopopulistien vahvistumisesta entisestään. Lue lisää... https://t.co/dUQ0jK2YSM</w:t>
      </w:r>
    </w:p>
    <w:p>
      <w:r>
        <w:rPr>
          <w:b/>
          <w:u w:val="single"/>
        </w:rPr>
        <w:t xml:space="preserve">185376</w:t>
      </w:r>
    </w:p>
    <w:p>
      <w:r>
        <w:t xml:space="preserve">MMNews: Italia: 50 000 euron sakko hinaajille: Rooman hallitus haluaa kieltää yksityisten "pelastusalusten" pääsyn Italian vesille. Rikkomustapauksissa kapteenia tai operaattoria uhkaa jopa 50 000 euron sakko. Lue lisää... https://t.co/xrRSryQx3s</w:t>
      </w:r>
    </w:p>
    <w:p>
      <w:r>
        <w:rPr>
          <w:b/>
          <w:u w:val="single"/>
        </w:rPr>
        <w:t xml:space="preserve">185377</w:t>
      </w:r>
    </w:p>
    <w:p>
      <w:r>
        <w:t xml:space="preserve">JF: Ifo-instituutti: Itä-Saksa vuotaa kuiviin: Vielä lähes 30 vuotta yhdistymisen jälkeen vanhojen ja uusien osavaltioiden väkiluvut ovat edelleen kaukana toisistaan. Itä-Saksa on pudonnut vuoden väestömäärään... https://t.co/lvB1C5JR43</w:t>
      </w:r>
    </w:p>
    <w:p>
      <w:r>
        <w:rPr>
          <w:b/>
          <w:u w:val="single"/>
        </w:rPr>
        <w:t xml:space="preserve">185378</w:t>
      </w:r>
    </w:p>
    <w:p>
      <w:r>
        <w:t xml:space="preserve">@Joerg_Meuthen: "#Article13 &amp;amp; #uploadfilter - valtava #sensuurikone!"  Meidän #AfD-liittovaltuutettu ja #Euroopanvaalien kärkiehdokkaamme äänestää näitä sensuuriyrityksiä vastaan #Euroopanparlamentissa!  #Article13Demo aihe elävästi selitetty:  ➡ https://t.co/bTdLrSPM9x https://t.co/3jOB1Vy52Q</w:t>
      </w:r>
    </w:p>
    <w:p>
      <w:r>
        <w:rPr>
          <w:b/>
          <w:u w:val="single"/>
        </w:rPr>
        <w:t xml:space="preserve">185379</w:t>
      </w:r>
    </w:p>
    <w:p>
      <w:r>
        <w:t xml:space="preserve">Muut parlamenttiryhmät kutsuvat itseään nimellä "Die Demokratischen" (Demokraatit), mikä on teeskentelevä ero AfD:hen. Mikään ei kuitenkaan paljasta heidän omaa haluttomuuttaan omaksua demokratiaa selvemmin kuin tämä miljoonia saksalaisia äänestäjiä kohtaan tehty loukkaus. https://t.co/YgeApmfGts.</w:t>
      </w:r>
    </w:p>
    <w:p>
      <w:r>
        <w:rPr>
          <w:b/>
          <w:u w:val="single"/>
        </w:rPr>
        <w:t xml:space="preserve">185380</w:t>
      </w:r>
    </w:p>
    <w:p>
      <w:r>
        <w:t xml:space="preserve">Afrikan väestö kaksinkertaistuu vuoteen 2050 mennessä. Riittääkö se uskomaan etelän hyökkäykseen?! Se, mikä voisi auttaa, on vihdoin edistää syntyvyyden valvontaa! Siihen tarvitaan asiantuntijoita, ja he voivat kutsua itseään miksi haluavat! #afd https://t.co/szilUy4dmJ</w:t>
      </w:r>
    </w:p>
    <w:p>
      <w:r>
        <w:rPr>
          <w:b/>
          <w:u w:val="single"/>
        </w:rPr>
        <w:t xml:space="preserve">185381</w:t>
      </w:r>
    </w:p>
    <w:p>
      <w:r>
        <w:t xml:space="preserve">Haluat päästää kaikki sisään, mutta lukitset itse ulko-oven. Haluat "pelastaa ilmaston", mutta teet sen kanta-asiakkaana. Puhutaan demokratiasta, mutta juhlitaan EU:ta ja sensuuria. Muiden pitäisi sukupuolittua kieltä, mutta twiittaavat yleensä itse. Se tekee näistä kaksinaismoralistisista standardeista toimivia.</w:t>
      </w:r>
    </w:p>
    <w:p>
      <w:r>
        <w:rPr>
          <w:b/>
          <w:u w:val="single"/>
        </w:rPr>
        <w:t xml:space="preserve">185382</w:t>
      </w:r>
    </w:p>
    <w:p>
      <w:r>
        <w:t xml:space="preserve">@VenomStrike3 @ITUADE @Dieter_Stein @AfD Kansallisen identiteetin ja kulttuurin hiipivän katoamisen lisäksi meillä on myös tuskin ongelmia monien maahanmuuttajaryhmien kanssa. Islamilaisista maista tulevaan maahanmuuttoon liittyy kuitenkin erityinen ongelma, ks. Sarrazinin kirja. Monet muslimit eivät halua muuttua lainkaan.</w:t>
      </w:r>
    </w:p>
    <w:p>
      <w:r>
        <w:rPr>
          <w:b/>
          <w:u w:val="single"/>
        </w:rPr>
        <w:t xml:space="preserve">185383</w:t>
      </w:r>
    </w:p>
    <w:p>
      <w:r>
        <w:t xml:space="preserve">#UnwordoftheYear-kampanjasta on tulossa yhä enemmän poliittinen valvontakeino epäsuosittujen mielipiteiden tukahduttamiseksi.👎 Taistellaan vastaan! Ehdotetaan sanoiksi '#Hetze(-r/in)', '#Hetzjagd' ja #Zusammenrottung'!   ℹ️ https://t.co/U3F0UKVIPU https://t.co/aWj3C7lovO https://t.co/aWj3C7lovO</w:t>
      </w:r>
    </w:p>
    <w:p>
      <w:r>
        <w:rPr>
          <w:b/>
          <w:u w:val="single"/>
        </w:rPr>
        <w:t xml:space="preserve">185384</w:t>
      </w:r>
    </w:p>
    <w:p>
      <w:r>
        <w:t xml:space="preserve">Red Dead Redemption 2:n julkaisutraileri saa ensi-iltansa huomenna kello 16.00.    Tilaa digitaalinen versio ennakkoon nyt ja lataa se ennakkoon perjantaina klo 0:00 alkaen: https://t.co/8nKSFKFF1x https://t.co/qWqdPe8rM3 https://t.co/qWqdPe8rM3</w:t>
      </w:r>
    </w:p>
    <w:p>
      <w:r>
        <w:rPr>
          <w:b/>
          <w:u w:val="single"/>
        </w:rPr>
        <w:t xml:space="preserve">185385</w:t>
      </w:r>
    </w:p>
    <w:p>
      <w:r>
        <w:t xml:space="preserve">Pakkoavioliitot ja raiskaukset - tätä kulttuurittomuutta vasemmistolaiset ja monikulttuuriset juoruilijat edistävät Saksassa, mutta toisaalta he järjestävät liioitellun #metoo-kampanjan. Mikä vasemmistolainen tekopyhyys! #AfD #Poggenburg https://t.co/HxLyWTPCRR</w:t>
      </w:r>
    </w:p>
    <w:p>
      <w:r>
        <w:rPr>
          <w:b/>
          <w:u w:val="single"/>
        </w:rPr>
        <w:t xml:space="preserve">185386</w:t>
      </w:r>
    </w:p>
    <w:p>
      <w:r>
        <w:t xml:space="preserve">Machetea heiluttanut raiskaaja: Yksitoista ja puoli vuotta vankeutta epäoikeudenmukaista, sanoo oikeus. Taas kerran, onko jollakulla enemmän empatiaa tekijää kuin uhria kohtaan? Olen ällistynyt. #AfD #Camperin #Bonn https://t.co/2MhBdAsTBX</w:t>
      </w:r>
    </w:p>
    <w:p>
      <w:r>
        <w:rPr>
          <w:b/>
          <w:u w:val="single"/>
        </w:rPr>
        <w:t xml:space="preserve">185387</w:t>
      </w:r>
    </w:p>
    <w:p>
      <w:r>
        <w:t xml:space="preserve">Sensuroimaton: Terveydenhuolto: Etelä-Tirolin kansanpuolue sahaa etnistä suhteellisuutta: Sairaalahuone Kuva: Fotos GOVBA / flickr (CC BY 2.0) SVP:n ehdotuksesta Bolzanossa päätettiin jälleen kerran perua vaivalla saavutettu etninen tasaus... https://t.co/uyouStTXUY...</w:t>
      </w:r>
    </w:p>
    <w:p>
      <w:r>
        <w:rPr>
          <w:b/>
          <w:u w:val="single"/>
        </w:rPr>
        <w:t xml:space="preserve">185388</w:t>
      </w:r>
    </w:p>
    <w:p>
      <w:r>
        <w:t xml:space="preserve">Compact: Kansanäänestys: Vapaiden kansalaisten julkisen median pakollista rahoitusta vastaan: Baden-Württembergin osavaltion parlamentin kansalais- ja mediakeskuksessa pidettiin 06. kesäkuuta 2019 lehdistötilaisuus, jossa käsiteltiin vetoomusta, joka koskee... https://t.co/fq20vFYC0v</w:t>
      </w:r>
    </w:p>
    <w:p>
      <w:r>
        <w:rPr>
          <w:b/>
          <w:u w:val="single"/>
        </w:rPr>
        <w:t xml:space="preserve">185389</w:t>
      </w:r>
    </w:p>
    <w:p>
      <w:r>
        <w:t xml:space="preserve">Contra-Mag.: Putinin vierailu Italiaan: suhteiden parantaminen: Venäjän presidentti Vladimir Putin aikoo vierailla Italiassa heinäkuussa. Kahdenvälistä yhteistyötä on vahvistettava. Toimittaja Venäjän presidentti Vladimir Putin vierailee Italiassa heinäkuussa... https://t.co/P5xsYQY6Sn</w:t>
      </w:r>
    </w:p>
    <w:p>
      <w:r>
        <w:rPr>
          <w:b/>
          <w:u w:val="single"/>
        </w:rPr>
        <w:t xml:space="preserve">185390</w:t>
      </w:r>
    </w:p>
    <w:p>
      <w:r>
        <w:t xml:space="preserve">Contra-Mag.: Trump siirtää sotilaita Saksasta Puolaan: Saksasta Puolaan siirretään yhteensä 1 000 Yhdysvaltain sotilasta. Tästä ilmoitti Yhdysvaltain presidentti Donald Trump. Varsova maksaa sen. Myös F-35 on toimitettu. From... https://t.co/3vYbZHMHbq</w:t>
      </w:r>
    </w:p>
    <w:p>
      <w:r>
        <w:rPr>
          <w:b/>
          <w:u w:val="single"/>
        </w:rPr>
        <w:t xml:space="preserve">185391</w:t>
      </w:r>
    </w:p>
    <w:p>
      <w:r>
        <w:t xml:space="preserve">ef: "Daniel Cohn-Bendit vaatii SED:n paluuta: Ei mustaa huumoria, vaan vihreää reaalipolitiikkaa: Daniel Cohn-Bendit vaatii SED:n paluuta: Ei mustaa huumoria, vaan vihreää reaalipolitiikkaa https://t.co/bYoGuiT4vi '</w:t>
      </w:r>
    </w:p>
    <w:p>
      <w:r>
        <w:rPr>
          <w:b/>
          <w:u w:val="single"/>
        </w:rPr>
        <w:t xml:space="preserve">185392</w:t>
      </w:r>
    </w:p>
    <w:p>
      <w:r>
        <w:t xml:space="preserve">Contra-Mag.: Unionin vähemmistöhallitus tulossa?: CDU ja SPD häviävät massiivisesti syksyn osavaltiovaaleissa. Sosiaalidemokraatit voisivat jättää GroKon ja unioni voisi päätyä yksin hallittavaksi. Michael Steiner Kolmessa itäisessä... https://t.co/hOq9rPYXHd...</w:t>
      </w:r>
    </w:p>
    <w:p>
      <w:r>
        <w:rPr>
          <w:b/>
          <w:u w:val="single"/>
        </w:rPr>
        <w:t xml:space="preserve">185393</w:t>
      </w:r>
    </w:p>
    <w:p>
      <w:r>
        <w:t xml:space="preserve">PAZ:Euroa uhkaa rinnakkaisvaluutta: Miksi EU:n alijäämämenettely Italiaa vastaan on epätodennäköinen EU-komission suosituksesta huolimatta https://t.co/9yrmRmW9x4</w:t>
      </w:r>
    </w:p>
    <w:p>
      <w:r>
        <w:rPr>
          <w:b/>
          <w:u w:val="single"/>
        </w:rPr>
        <w:t xml:space="preserve">185394</w:t>
      </w:r>
    </w:p>
    <w:p>
      <w:r>
        <w:t xml:space="preserve">Sensuroimaton: Kansallisneuvosto äänesti kuningas Abdullahin keskuksen sulkemisesta: ÖVP vastaan: SAudiA Kuva: Anashir / Wikimedia (CC BY-SA 3.0) Vain muutama päivä sen jälkeen, kun Saudi-Arabian hallinto oli ilmoittanut sulkevansa yhden arvostelijansa, jonka se oli tunnistanut vain 13... https://t.co/zntlhZF0e7...</w:t>
      </w:r>
    </w:p>
    <w:p>
      <w:r>
        <w:rPr>
          <w:b/>
          <w:u w:val="single"/>
        </w:rPr>
        <w:t xml:space="preserve">185395</w:t>
      </w:r>
    </w:p>
    <w:p>
      <w:r>
        <w:t xml:space="preserve">Sezession: Lauren Southernin tapaus ja #VoxAdpocalpyse: Lauren Southernin uusi elokuva "Borderless" on todennäköisesti myös hänen viimeinen. Kauan odotettu elokuva, josta piti tulla hänen opus magnum -teoksensa, oli julkaistu Youtubessa ja muissa kanavissa... https://t.co/ZBhy4p7o7K...</w:t>
      </w:r>
    </w:p>
    <w:p>
      <w:r>
        <w:rPr>
          <w:b/>
          <w:u w:val="single"/>
        </w:rPr>
        <w:t xml:space="preserve">185396</w:t>
      </w:r>
    </w:p>
    <w:p>
      <w:r>
        <w:t xml:space="preserve">Tichy: Lomavuokraus ei nosta kiinteistöjen hintoja: Kike Sarasolaa pidetään alalla "outona". Entinen espanjalainen olympiaratsastaja ei ole vain hevoshullu, minkä vuoksi eläimen pää on ikuistettu myös hänen hotelliketjunsa Room Maten logoon... https://t.co/Wxbgs1J3ox...</w:t>
      </w:r>
    </w:p>
    <w:p>
      <w:r>
        <w:rPr>
          <w:b/>
          <w:u w:val="single"/>
        </w:rPr>
        <w:t xml:space="preserve">185397</w:t>
      </w:r>
    </w:p>
    <w:p>
      <w:r>
        <w:t xml:space="preserve">PI: Ei mitään uutta lännessä? Patriootit ovat maan suola lännessä: ACHILL PATRAS | Äänet "lännen" hylkäämiseksi lisääntyvät. Vihreiden järkyttävä menestys EU-vaaleissa ei ole ainoastaan jakanut Eurooppaa ja vaikeuttanut... https://t.co/7AjFvTsfd4 ...</w:t>
      </w:r>
    </w:p>
    <w:p>
      <w:r>
        <w:rPr>
          <w:b/>
          <w:u w:val="single"/>
        </w:rPr>
        <w:t xml:space="preserve">185398</w:t>
      </w:r>
    </w:p>
    <w:p>
      <w:r>
        <w:t xml:space="preserve">Tichy:Strache-video: Tämä vaikutti massiivisesti vaaleihin: Strachen videon tuottamisella ja julkaisemisella päähenkilöt vaikuttivat tarkoituksellisesti vaalitulokseen ja puuttuivat näin massiivisesti Itävallan demokratiaan.... https://t.co/tgFoiqwuBC.</w:t>
      </w:r>
    </w:p>
    <w:p>
      <w:r>
        <w:rPr>
          <w:b/>
          <w:u w:val="single"/>
        </w:rPr>
        <w:t xml:space="preserve">185399</w:t>
      </w:r>
    </w:p>
    <w:p>
      <w:r>
        <w:t xml:space="preserve">ef: "Turisteja ja heinäsirkkoja käsittelevän ARD:n uutisohjelman verkkosivusto: Tagesschaun vitsaukset: Turisteja ja heinäsirkkoja käsittelevän ARD:n uutisohjelman verkkosivut: "Tagesschaun" vitsaukset https://t.co/9EBxkyQfLh '</w:t>
      </w:r>
    </w:p>
    <w:p>
      <w:r>
        <w:rPr>
          <w:b/>
          <w:u w:val="single"/>
        </w:rPr>
        <w:t xml:space="preserve">185400</w:t>
      </w:r>
    </w:p>
    <w:p>
      <w:r>
        <w:t xml:space="preserve">Compact: Hyvää 50-vuotissyntymäpäivää, rakas HC Strache: FPÖ perui syntymäpäiväjuhlat - COMPACT onnittelee silti! Ja antaa hyvälle miehelle hyviä neuvoja COMPACT 6/2019. HC Strache täyttää tänään 50 vuotta! Mikä olisi voinut... https://t.co/zUsEJQsdoL</w:t>
      </w:r>
    </w:p>
    <w:p>
      <w:r>
        <w:rPr>
          <w:b/>
          <w:u w:val="single"/>
        </w:rPr>
        <w:t xml:space="preserve">185401</w:t>
      </w:r>
    </w:p>
    <w:p>
      <w:r>
        <w:t xml:space="preserve">Contra-Mag.: Italia: Siirtolaisten pelastamisesta tulee kallista: Italian hallitus on säätänyt asetuksella, että siirtolaisten pelastaminen Välimereltä on rangaistava teko. Avustusjärjestöt joutuvat sitten maksamaan. Toimittaja Yksityisalukset... https://t.co/fFVoFu24Ee...</w:t>
      </w:r>
    </w:p>
    <w:p>
      <w:r>
        <w:rPr>
          <w:b/>
          <w:u w:val="single"/>
        </w:rPr>
        <w:t xml:space="preserve">185402</w:t>
      </w:r>
    </w:p>
    <w:p>
      <w:r>
        <w:t xml:space="preserve">MMNews: Voi keskuspankkeja, jos ne menettävät korkojen hallinnan: Korkotaso on kaikkialla maailmassa suuntautumassa kohti nollaa. Mitä muuta keskuspankit voivat tehdä taantuman sattuessa? Tilanne on todennäköisesti muuttumassa huolestuttavaksi. Ainoa pelastus: kulta .... https://t.co/njZ2S6Ze2e</w:t>
      </w:r>
    </w:p>
    <w:p>
      <w:r>
        <w:rPr>
          <w:b/>
          <w:u w:val="single"/>
        </w:rPr>
        <w:t xml:space="preserve">185403</w:t>
      </w:r>
    </w:p>
    <w:p>
      <w:r>
        <w:t xml:space="preserve">Sensuroimaton: Kysely: AfD jo selvästi vahvin voima Brandenburgissa ennen SPD:tä, vihreitä ja CDU:ta: AfD Kuva: vfutscher/ flickr (CC BY-NC 2.0) Vaihtoehto Saksalle (AfD) on erityisen hyviä uutisia erityisesti tasavallan itäosista.... https://t.co/BQoYhjjheh.</w:t>
      </w:r>
    </w:p>
    <w:p>
      <w:r>
        <w:rPr>
          <w:b/>
          <w:u w:val="single"/>
        </w:rPr>
        <w:t xml:space="preserve">185404</w:t>
      </w:r>
    </w:p>
    <w:p>
      <w:r>
        <w:t xml:space="preserve">ef: "OECD ja G20 etsimässä maailmanlaajuisia tulonlähteitä: Veroerotiikkaa: OECD ja G20 etsivät maailmanlaajuisia tulonlähteitä: Veroerotiikka https://t.co/rKSW1fkonH '</w:t>
      </w:r>
    </w:p>
    <w:p>
      <w:r>
        <w:rPr>
          <w:b/>
          <w:u w:val="single"/>
        </w:rPr>
        <w:t xml:space="preserve">185405</w:t>
      </w:r>
    </w:p>
    <w:p>
      <w:r>
        <w:t xml:space="preserve">MMNews: Valtiovarainministeri Scholz puolustaa vuokrakattoa: Liittovaltion valtiovarainministeri Olaf Scholz (SPD) on osoittanut ymmärrystä Berliinin punapunavihreän osavaltion hallituksen suunnitelmille jäädyttää vuokrat viideksi vuodeksi. "Tällaisia toimenpiteitä on harkittava... https://t.co/L7523HRTmA...</w:t>
      </w:r>
    </w:p>
    <w:p>
      <w:r>
        <w:rPr>
          <w:b/>
          <w:u w:val="single"/>
        </w:rPr>
        <w:t xml:space="preserve">185406</w:t>
      </w:r>
    </w:p>
    <w:p>
      <w:r>
        <w:t xml:space="preserve">Kompakti: Itä loistaa: Kretschmer kutsuu Putinin Saksin osavaltioon https://t.co/rEM06f56kl</w:t>
      </w:r>
    </w:p>
    <w:p>
      <w:r>
        <w:rPr>
          <w:b/>
          <w:u w:val="single"/>
        </w:rPr>
        <w:t xml:space="preserve">185407</w:t>
      </w:r>
    </w:p>
    <w:p>
      <w:r>
        <w:t xml:space="preserve">PI: Kasatschok, Kalinka ja ... BILD Mitä Ossista ja Putinista saa kirjoittaa - ja mitä ei: PETER BARTELS | BILD kuolee? Vanha hattu! Jos mokaat kierron yli viidestä miljoonasta alle yhteen miljoonaan, kuolet. Mutta miksi... https://t.co/z6aXh3YMSW</w:t>
      </w:r>
    </w:p>
    <w:p>
      <w:r>
        <w:rPr>
          <w:b/>
          <w:u w:val="single"/>
        </w:rPr>
        <w:t xml:space="preserve">185408</w:t>
      </w:r>
    </w:p>
    <w:p>
      <w:r>
        <w:t xml:space="preserve">JF: Mielenosoittajat vaativat koko Saksan laajuisen ilmastohätätilan julistamista: Useat mielenosoittajat kahlitsivat itsensä liittokanslerin kanslian virastoon Berliinissä tiistaina vastalauseena Saksan hallituksen ilmastopolitiikalle. Ryhmä "Extinction Rebellion Germany"... https://t.co/t3aYFFbLIu...</w:t>
      </w:r>
    </w:p>
    <w:p>
      <w:r>
        <w:rPr>
          <w:b/>
          <w:u w:val="single"/>
        </w:rPr>
        <w:t xml:space="preserve">185409</w:t>
      </w:r>
    </w:p>
    <w:p>
      <w:r>
        <w:t xml:space="preserve">Sensuroimaton: Pohjois-Korea: Murhatun Kim Jong-namin väitetään olleen CIA:n ilmiantaja: Kuala Lumpurin kansainvälinen lentokenttä Kuva: Craig / Wikimedia (PD) Kim Jong-namin, Pohjois-Korean diktaattorin Kim Jong-unin vanhemman velipuolen väitetään olleen CIA:n ilmiantaja... https://t.co/bWbz8pK0Gp...</w:t>
      </w:r>
    </w:p>
    <w:p>
      <w:r>
        <w:rPr>
          <w:b/>
          <w:u w:val="single"/>
        </w:rPr>
        <w:t xml:space="preserve">185410</w:t>
      </w:r>
    </w:p>
    <w:p>
      <w:r>
        <w:t xml:space="preserve">Sensuroimaton: "Tapa mies sisällä": Juliste ennen naisten lakkoa Sveitsissä järkyttää: Naisten lakko Kuva: Comet Photo AG / wikimedia (CC BY-SA 4.0) Kesäkuun 14. päivänä Sveitsissä oli jälleen määrä järjestää vuosittainen naisten lakko. Huomion kiinnittämiseksi... https://t.co/N3Jnw9hrRK... https://t.co/N3Jnw9hrRK</w:t>
      </w:r>
    </w:p>
    <w:p>
      <w:r>
        <w:rPr>
          <w:b/>
          <w:u w:val="single"/>
        </w:rPr>
        <w:t xml:space="preserve">185411</w:t>
      </w:r>
    </w:p>
    <w:p>
      <w:r>
        <w:t xml:space="preserve">Tichy: Korkeasti koulutettu herra Laschet: Aina kun hän tapasi aikalaisen, joka oli erityisen vakuuttunut itsestään, isoäitini - rauha hänen sielulleen - tapasi sanoa: "Mielikuvitus on myös koulutusta!". Oliko hän oikeassa - ja kuka minä olen,... https://t.co/P5k2e8yIKx...</w:t>
      </w:r>
    </w:p>
    <w:p>
      <w:r>
        <w:rPr>
          <w:b/>
          <w:u w:val="single"/>
        </w:rPr>
        <w:t xml:space="preserve">185412</w:t>
      </w:r>
    </w:p>
    <w:p>
      <w:r>
        <w:t xml:space="preserve">ef:'Solidaarisuuslisän väitetty suunniteltu poistaminen: 30 vuotta porkkanan takana: Solidaarisuuslisän väitetty suunniteltu poistaminen: 30 vuotta porkkanan takana https://t.co/NaTYf36jVE '</w:t>
      </w:r>
    </w:p>
    <w:p>
      <w:r>
        <w:rPr>
          <w:b/>
          <w:u w:val="single"/>
        </w:rPr>
        <w:t xml:space="preserve">185413</w:t>
      </w:r>
    </w:p>
    <w:p>
      <w:r>
        <w:t xml:space="preserve">DWN: Kiina vähentää merkittävästi harvinaisten maametallien vientiä: Kiina vähentää merkittävästi harvinaisten maametallien vientiä. Strategisesti tärkeät raaka-aineet toimivat ilmeisesti vipuvoimana Yhdysvaltojen kanssa käytävissä kauppaneuvotteluissa. https://t.co/W9s2CelTii.</w:t>
      </w:r>
    </w:p>
    <w:p>
      <w:r>
        <w:rPr>
          <w:b/>
          <w:u w:val="single"/>
        </w:rPr>
        <w:t xml:space="preserve">185414</w:t>
      </w:r>
    </w:p>
    <w:p>
      <w:r>
        <w:t xml:space="preserve">DWN: Tuleeko kryptovaluutoista pian yleinen maksuväline nettikasinoilla?: Kryptovaluutoilla maksamisen vaihtoehtoja otetaan parhaillaan käyttöön kaikkialla. Pelaako myös token-teollisuus nettikasinoille? https://t.co/auH4hSdk9n</w:t>
      </w:r>
    </w:p>
    <w:p>
      <w:r>
        <w:rPr>
          <w:b/>
          <w:u w:val="single"/>
        </w:rPr>
        <w:t xml:space="preserve">185415</w:t>
      </w:r>
    </w:p>
    <w:p>
      <w:r>
        <w:t xml:space="preserve">JF: Hampurin yliopistossa ei toistaiseksi ole ohjeita sukupuolittuneesta kielenkäytöstä: Hampurin yliopiston tasa-arvovaltuutettu Angelika Paschke-Kratzin on aluksi epäonnistunut sukupuolittunutta kielenkäyttöä koskevien ohjeiden laatimisessa. Se oli... https://t.co/c7gEsad9TX</w:t>
      </w:r>
    </w:p>
    <w:p>
      <w:r>
        <w:rPr>
          <w:b/>
          <w:u w:val="single"/>
        </w:rPr>
        <w:t xml:space="preserve">185416</w:t>
      </w:r>
    </w:p>
    <w:p>
      <w:r>
        <w:t xml:space="preserve">DWN: Trump hyökkää keskuspankkia vastaan: "Korot ovat aivan liian korkeat": Yhdysvaltain presidentti Donald Trump kehottaa Yhdysvaltain keskuspankkia alentamaan ohjauskorkoja. https://t.co/vIhNgnmbEI</w:t>
      </w:r>
    </w:p>
    <w:p>
      <w:r>
        <w:rPr>
          <w:b/>
          <w:u w:val="single"/>
        </w:rPr>
        <w:t xml:space="preserve">185417</w:t>
      </w:r>
    </w:p>
    <w:p>
      <w:r>
        <w:t xml:space="preserve">MMNews: Onko uusi SED tulossa?: Daniel Cohn-Bendit vaatii SPD:n ja vasemmistopuolueen yhdistymistä - ja uskoo vihreään liittokansleriin. Voiko tämä pelastaa toverit? Lue lisää... https://t.co/K4usk6stpF</w:t>
      </w:r>
    </w:p>
    <w:p>
      <w:r>
        <w:rPr>
          <w:b/>
          <w:u w:val="single"/>
        </w:rPr>
        <w:t xml:space="preserve">185418</w:t>
      </w:r>
    </w:p>
    <w:p>
      <w:r>
        <w:t xml:space="preserve">ef:'Pearl of the Day Episode 115: Editorial: Pearl of the Day Episode 115: Editorial https://t.co/OcAtQfR0X8 '</w:t>
      </w:r>
    </w:p>
    <w:p>
      <w:r>
        <w:rPr>
          <w:b/>
          <w:u w:val="single"/>
        </w:rPr>
        <w:t xml:space="preserve">185419</w:t>
      </w:r>
    </w:p>
    <w:p>
      <w:r>
        <w:t xml:space="preserve">MMNews: IS uhkaa Baijeria: Internetiin on ilmestynyt Islamilaisen valtion uhkauskirje, jossa uhataan Baijeriaa ja myös Saksaa kostolla. Syy: Muslimeille kelvottomat turvapaikkaehdot. Allahin avulla IS kaataa Baijerin... https://t.co/5VnsxkApGp...</w:t>
      </w:r>
    </w:p>
    <w:p>
      <w:r>
        <w:rPr>
          <w:b/>
          <w:u w:val="single"/>
        </w:rPr>
        <w:t xml:space="preserve">185420</w:t>
      </w:r>
    </w:p>
    <w:p>
      <w:r>
        <w:t xml:space="preserve">Ensinnäkin: euro-oikeistolainen "superryhmä" on toistaiseksi poissa pelistä: Puola ja Britannia eivät halua liittyä siihen: Bryssel. Jopa oikeistopopulistit, joista osa menestyi varsin hyvin viime eurovaaleissa, ovat vain kiehuvaa vettä - heidän suunnitelmansa... https://t.co/U3grqgc26x #Kansainvälinen</w:t>
      </w:r>
    </w:p>
    <w:p>
      <w:r>
        <w:rPr>
          <w:b/>
          <w:u w:val="single"/>
        </w:rPr>
        <w:t xml:space="preserve">185421</w:t>
      </w:r>
    </w:p>
    <w:p>
      <w:r>
        <w:t xml:space="preserve">ef:'Liittovaltion hallituksen maahanmuuttopaketti: Suuri bluffi: Liittovaltion hallituksen maahanmuuttopaketti: Suuri bluffi https://t.co/tVerM9IqYV '</w:t>
      </w:r>
    </w:p>
    <w:p>
      <w:r>
        <w:rPr>
          <w:b/>
          <w:u w:val="single"/>
        </w:rPr>
        <w:t xml:space="preserve">185422</w:t>
      </w:r>
    </w:p>
    <w:p>
      <w:r>
        <w:t xml:space="preserve">JF: Afrikkalainen pahoinpiteli yhdeksänvuotiasta tyttöä Roßlaussa: 27-vuotias afrikkalainen, jonka väitetään pahoinpidelleen yhdeksänvuotiasta tyttöä Dessau-Roßlaussa, on pidätetty. Maanantaina iltapäivällä Nigerian kansalaisesta annettiin pidätysmääräys... https://t.co/eBg7JHwgtg ...</w:t>
      </w:r>
    </w:p>
    <w:p>
      <w:r>
        <w:rPr>
          <w:b/>
          <w:u w:val="single"/>
        </w:rPr>
        <w:t xml:space="preserve">185423</w:t>
      </w:r>
    </w:p>
    <w:p>
      <w:r>
        <w:t xml:space="preserve">DWN: Työvoimatoimisto odottaa pätkätyön lisääntyvän: Saksan työmarkkinoiden hyvä tilanne on synkistynyt jo useiden kuukausien ajan. https://t.co/QV1LP6K8mP. https://t.co/QV1LP6K8mP</w:t>
      </w:r>
    </w:p>
    <w:p>
      <w:r>
        <w:rPr>
          <w:b/>
          <w:u w:val="single"/>
        </w:rPr>
        <w:t xml:space="preserve">185424</w:t>
      </w:r>
    </w:p>
    <w:p>
      <w:r>
        <w:t xml:space="preserve">Tichy: "Ilmastodiktatuuri" liittovaltion ympäristövirastosta: Suuren muutoksen journalismia osa II : Tämän artikkelin ensimmäisessä osassa TE tutki liittovaltion ympäristöviraston tapahtumia, jotka antavat aihetta suureen huoleen. Ensimmäisessä osassa voitiin osoittaa... https://t.co/hpjfD1u97I...</w:t>
      </w:r>
    </w:p>
    <w:p>
      <w:r>
        <w:rPr>
          <w:b/>
          <w:u w:val="single"/>
        </w:rPr>
        <w:t xml:space="preserve">185425</w:t>
      </w:r>
    </w:p>
    <w:p>
      <w:r>
        <w:t xml:space="preserve">Contra-Mag.:EU: Valta- ja vaikutusvaltaa: Euroopan unionin on tarkoitus lisätä vaikutusvaltaansa maailmanlaajuisesti. Näin sanotaan Brysselin eurokraattien "strategisessa ohjelmassa". Mutta sitä varten heidän on hypättävä omien varjojensa yli. From... https://t.co/KolWKfqhMT</w:t>
      </w:r>
    </w:p>
    <w:p>
      <w:r>
        <w:rPr>
          <w:b/>
          <w:u w:val="single"/>
        </w:rPr>
        <w:t xml:space="preserve">185426</w:t>
      </w:r>
    </w:p>
    <w:p>
      <w:r>
        <w:t xml:space="preserve">Contra-Mag.:USS Liberty -alukseen kohdistuneen israelilaishyökkäyksen vuosipäivä ja diktaattori Netanjahu: Tiedotusvälineet jättävät huomiotta sekä Israelin pääministerin valtaannousun että Israelin sotarikoksen vuosipäivän... https://t.co/SJsOR6wRM3...</w:t>
      </w:r>
    </w:p>
    <w:p>
      <w:r>
        <w:rPr>
          <w:b/>
          <w:u w:val="single"/>
        </w:rPr>
        <w:t xml:space="preserve">185427</w:t>
      </w:r>
    </w:p>
    <w:p>
      <w:r>
        <w:t xml:space="preserve">Contra-Mag.: Yhdysvaltain yritysmedia: Yhdysvallat ei uhkaa Irania, se vain vastaa Iranin uhkauksiin: Yhdysvaltain johtajat ovat uhkailleet Irania jo vuosia, mutta Yhdysvaltain tiedotusvälineet leimaavat jatkuvasti ja virheellisesti Yhdysvaltain Iranin vastaiset toimet... https://t.co/mOcgnSKnYJ...</w:t>
      </w:r>
    </w:p>
    <w:p>
      <w:r>
        <w:rPr>
          <w:b/>
          <w:u w:val="single"/>
        </w:rPr>
        <w:t xml:space="preserve">185428</w:t>
      </w:r>
    </w:p>
    <w:p>
      <w:r>
        <w:t xml:space="preserve">JF: Vatikaani arvostelee sukupuoliideologian aiheuttamaa "kasvatuksellista hätätilaa": Vatikaani on julkaissut kriittisen lausunnon sukupuoliideologiasta. Otsikolla "Miehenä ja naisena hän loi heidät", toimittajan mukaan katolinen... https://t.co/GsQXHrInDX...</w:t>
      </w:r>
    </w:p>
    <w:p>
      <w:r>
        <w:rPr>
          <w:b/>
          <w:u w:val="single"/>
        </w:rPr>
        <w:t xml:space="preserve">185429</w:t>
      </w:r>
    </w:p>
    <w:p>
      <w:r>
        <w:t xml:space="preserve">Tichy: Reiät sukissa ovat Robert Habeckin stigmat: Saksan puoluerakenne on murroksessa, jota useimmat ihmiset Berliinin keskustassa eivät ole vielä täysin ymmärtäneet. Tai pikemminkin juuri pääkaupungin keskustassa asuvat ihmiset... https://t.co/fDcNuHtm8T...</w:t>
      </w:r>
    </w:p>
    <w:p>
      <w:r>
        <w:rPr>
          <w:b/>
          <w:u w:val="single"/>
        </w:rPr>
        <w:t xml:space="preserve">185430</w:t>
      </w:r>
    </w:p>
    <w:p>
      <w:r>
        <w:t xml:space="preserve">LePenseur: "Ei mitään uutta auringon alla: Fragolin Siirtymäkauden puolustusasiantuntija hylkäsi Ala-Itävallan alueelle rakennettavan uuden sotilaslukion. Ei lykätä siihen asti, kunnes mielipidemittaus vaaliporukan... https://t.co/6NZlggDmcM '</w:t>
      </w:r>
    </w:p>
    <w:p>
      <w:r>
        <w:rPr>
          <w:b/>
          <w:u w:val="single"/>
        </w:rPr>
        <w:t xml:space="preserve">185431</w:t>
      </w:r>
    </w:p>
    <w:p>
      <w:r>
        <w:t xml:space="preserve">Contra-Mag.: Maailmanpolitiikka: Putin kehottaa siirtymään pois vastakkainasettelusta: Venäjän presidentti Vladimir Putin kehottaa maailmaa ratkaisemaan alueelliset ja maailmanlaajuiset ongelmat rakentavasti. Hän kritisoi Yhdysvaltojen itsekkäitä, yksin tekemisen meininkiä.... https://t.co/1f0J6V4v6z.</w:t>
      </w:r>
    </w:p>
    <w:p>
      <w:r>
        <w:rPr>
          <w:b/>
          <w:u w:val="single"/>
        </w:rPr>
        <w:t xml:space="preserve">185432</w:t>
      </w:r>
    </w:p>
    <w:p>
      <w:r>
        <w:t xml:space="preserve">PAZ: Elefanttihäät autonvalmistajien kesken?: Fiat Chrysler ja Renault tähtäävät fuusioon - Ranskan vastustus uhkaa https://t.co/3NBWZbR3fu</w:t>
      </w:r>
    </w:p>
    <w:p>
      <w:r>
        <w:rPr>
          <w:b/>
          <w:u w:val="single"/>
        </w:rPr>
        <w:t xml:space="preserve">185433</w:t>
      </w:r>
    </w:p>
    <w:p>
      <w:r>
        <w:t xml:space="preserve">Ensin: Rasittava tie "Euroopan linnoitukseen": EU:n sisäministerit sitoutuvat nopeuttamaan turvapaikanhakijoiden karkottamista: Luxemburg. EU:sta on usein kuultu tällaisia ilmoituksia, joita eivät valitettavasti seuraa toimet: nyt... https://t.co/3yWx38rH59 #International</w:t>
      </w:r>
    </w:p>
    <w:p>
      <w:r>
        <w:rPr>
          <w:b/>
          <w:u w:val="single"/>
        </w:rPr>
        <w:t xml:space="preserve">185434</w:t>
      </w:r>
    </w:p>
    <w:p>
      <w:r>
        <w:t xml:space="preserve">Carnival 2070: Entisessä "Saksassa" asuva Buntling pukeutuu saksalaiseksi!    Tuomitsevatko tietäjät tämän lähes sukupuuttoon kuolleeseen vähemmistöön kohdistuvasta rasismista tai kieltävätkö he sen, koska se on edelleen "natsimainen"?  #Indian</w:t>
      </w:r>
    </w:p>
    <w:p>
      <w:r>
        <w:rPr>
          <w:b/>
          <w:u w:val="single"/>
        </w:rPr>
        <w:t xml:space="preserve">185435</w:t>
      </w:r>
    </w:p>
    <w:p>
      <w:r>
        <w:t xml:space="preserve">Tämä aiheuttaa Berliinin piispa Kochille lojaalisuusongelmia, "Jeesus-Greta" tai "Jumalan sijainen maan päällä - paavi". Minulle he ovat kolme huijaria.    Greta Thunberg tapaa paavi Franciscuksen Roomassa https://t.co/2t77RWXfrg</w:t>
      </w:r>
    </w:p>
    <w:p>
      <w:r>
        <w:rPr>
          <w:b/>
          <w:u w:val="single"/>
        </w:rPr>
        <w:t xml:space="preserve">185436</w:t>
      </w:r>
    </w:p>
    <w:p>
      <w:r>
        <w:t xml:space="preserve">Miten minun pitäisi selittää lapsenlapsilleni, että Saksaa ihailtiin aikoinaan ympäri maailmaa koulutettuna, korkeasti kehittyneenä, edistyksellisenä ja puhtaana, kun se on täynnä sishabaareita, ghettoja, diilereitä, roskaa + erittäin uskonnollisia ja hunnutettuja naisia? #Homeland</w:t>
      </w:r>
    </w:p>
    <w:p>
      <w:r>
        <w:rPr>
          <w:b/>
          <w:u w:val="single"/>
        </w:rPr>
        <w:t xml:space="preserve">185437</w:t>
      </w:r>
    </w:p>
    <w:p>
      <w:r>
        <w:t xml:space="preserve">Hallituksen pitäisi noudattaa lakia - kun kyse on raja-arvoista.  Miksei rajaturvallisuutta, senkin kiusankappale Robert Habeck?   #illner</w:t>
      </w:r>
    </w:p>
    <w:p>
      <w:r>
        <w:rPr>
          <w:b/>
          <w:u w:val="single"/>
        </w:rPr>
        <w:t xml:space="preserve">185438</w:t>
      </w:r>
    </w:p>
    <w:p>
      <w:r>
        <w:t xml:space="preserve">🙌 WAUW 🇪🇷 Eritrea meets KingSide 🇳🇱 #WILpec @alex_isak https://t.co/B75pzqOEX4</w:t>
      </w:r>
    </w:p>
    <w:p>
      <w:r>
        <w:rPr>
          <w:b/>
          <w:u w:val="single"/>
        </w:rPr>
        <w:t xml:space="preserve">185439</w:t>
      </w:r>
    </w:p>
    <w:p>
      <w:r>
        <w:t xml:space="preserve">#AbouChaker pidätettiin tuomioistuimessa. Oletettavasti poliisi ei enää uskalla pidättää arabiklaanin jäseniä heidän kodeistaan tai autoistaan.</w:t>
      </w:r>
    </w:p>
    <w:p>
      <w:r>
        <w:rPr>
          <w:b/>
          <w:u w:val="single"/>
        </w:rPr>
        <w:t xml:space="preserve">185440</w:t>
      </w:r>
    </w:p>
    <w:p>
      <w:r>
        <w:t xml:space="preserve">Koska #Habeck on liian alhainen Twitteriin, se on hänelle "jakoväline".   Btw: Muuten, eniten erimielisyyksiä aiheuttavat mielipuolisen Vihreän nuorison Saksaa tuhoavat twiitit.</w:t>
      </w:r>
    </w:p>
    <w:p>
      <w:r>
        <w:rPr>
          <w:b/>
          <w:u w:val="single"/>
        </w:rPr>
        <w:t xml:space="preserve">185441</w:t>
      </w:r>
    </w:p>
    <w:p>
      <w:r>
        <w:t xml:space="preserve">#Mülheim, la, 29.12. 20:30: ~ 40-vuotias, 1,85 m, hoikka, punainen takki, heitti n. 10-vuotiaan narttukoiran (max. 40 cm korkea, vaaleanruskea+pieni turkki, oranssi talutushihna+kaulus) sillalta Schlossbrücken lähellä Ruhriin. Eläinparka hukkui! Kuka tuntee hänet? https://t.co/cKX0p33YRv</w:t>
      </w:r>
    </w:p>
    <w:p>
      <w:r>
        <w:rPr>
          <w:b/>
          <w:u w:val="single"/>
        </w:rPr>
        <w:t xml:space="preserve">185442</w:t>
      </w:r>
    </w:p>
    <w:p>
      <w:r>
        <w:t xml:space="preserve">Normaali ihminen: "100 miljardia euroa heitetään ikkunasta ulos vieraiden, usein ei edes laillisten, ihmisten takia?".  EU: "Aivan oikein, emme voi tehdä sitä! Tehdään jotain muuta! Miten olisi, jos maksaisimme myös EU:n työttömyysvakuutuksen?" https://t.co/jvF1UlSFlx https://t.co/jvF1UlSFlx</w:t>
      </w:r>
    </w:p>
    <w:p>
      <w:r>
        <w:rPr>
          <w:b/>
          <w:u w:val="single"/>
        </w:rPr>
        <w:t xml:space="preserve">185443</w:t>
      </w:r>
    </w:p>
    <w:p>
      <w:r>
        <w:t xml:space="preserve">#Scholzin mukaan "Saksan lihavat vuodet ovat ohi".  Niinkö? Saksalaiset siis vannoutuvat jälleen "kiristämään vyötä", kuten he tekivät talouslaman aikana ~2007? Miksi? Tiedämme nyt, että siellä on miljardeja euroja.</w:t>
      </w:r>
    </w:p>
    <w:p>
      <w:r>
        <w:rPr>
          <w:b/>
          <w:u w:val="single"/>
        </w:rPr>
        <w:t xml:space="preserve">185444</w:t>
      </w:r>
    </w:p>
    <w:p>
      <w:r>
        <w:t xml:space="preserve">"Suojelunhakijat" tulevat Italiaan #Sea-hätäpelastuksella Hae turvapaikkaa siellä Matkusta #Flixbusilla D: hen Hae myös turvapaikkaa Näin saat 2x sosiaalietuuksia Toimenpide D: stä: All in+ "Vetoamme pakolaisiin, etteivät he hakisi turvapaikkaa myös D:stä" https://t.co/Wh0Fa0DUcN https://t.co/Wh0Fa0DUcN</w:t>
      </w:r>
    </w:p>
    <w:p>
      <w:r>
        <w:rPr>
          <w:b/>
          <w:u w:val="single"/>
        </w:rPr>
        <w:t xml:space="preserve">185445</w:t>
      </w:r>
    </w:p>
    <w:p>
      <w:r>
        <w:t xml:space="preserve">Hienoa, #Hamburgin päärautatieasemalla jälleen kerran jättipotin kysymys: Olenko laskeutunut Afrikkaan vai salafistien linnakkeeseen?</w:t>
      </w:r>
    </w:p>
    <w:p>
      <w:r>
        <w:rPr>
          <w:b/>
          <w:u w:val="single"/>
        </w:rPr>
        <w:t xml:space="preserve">185446</w:t>
      </w:r>
    </w:p>
    <w:p>
      <w:r>
        <w:t xml:space="preserve">Hyvät vasemmistofasistit: en vastaa twiitteihini, jotka on kuvattu kuvakaappauksellanne ja joiden alla on teidän hölynpölyänne, en vastaa 2. tileihin tai loukkauksiin DM:n kautta. Se ei tarkoita, että olet oikeassa, vaan sitä, etten halua antaa sinulle mitään vaikutusvaltaa mainitsemalla sinut.</w:t>
      </w:r>
    </w:p>
    <w:p>
      <w:r>
        <w:rPr>
          <w:b/>
          <w:u w:val="single"/>
        </w:rPr>
        <w:t xml:space="preserve">185447</w:t>
      </w:r>
    </w:p>
    <w:p>
      <w:r>
        <w:t xml:space="preserve">Merkel poissa, tulva aivan sama.  #2018In5Words</w:t>
      </w:r>
    </w:p>
    <w:p>
      <w:r>
        <w:rPr>
          <w:b/>
          <w:u w:val="single"/>
        </w:rPr>
        <w:t xml:space="preserve">185448</w:t>
      </w:r>
    </w:p>
    <w:p>
      <w:r>
        <w:t xml:space="preserve">Nauroin myös puolikuoliaaksi. The May Lab 😉 puhuu värähtelevistä molekyyleistä ja sanoo tietävänsä paljon kemiasta. Eikä kerro, että #4G tai #5G #mikroaaltosäteily #lämmittää #ilmastoa enemmän kuin #CO2 (energian muuntolaki). https://t.co/qo0hWMcomZ.</w:t>
      </w:r>
    </w:p>
    <w:p>
      <w:r>
        <w:rPr>
          <w:b/>
          <w:u w:val="single"/>
        </w:rPr>
        <w:t xml:space="preserve">185449</w:t>
      </w:r>
    </w:p>
    <w:p>
      <w:r>
        <w:t xml:space="preserve">Miss Baltimore for all jälleen kerran. Isä 3x pormestari ja näin ollen Amerikan Shitholetownien paikan 2 keksijä. Amerikan Berliini tai Frankfurt - riippuen siitä, missä asut. Katsokaa niitä tarkkaan. He ovat niitä, jotka tuhoavat kaupunkeja &amp;amp; maita 😀👍 https://t.co/vcEC2H3Kjj https://t.co/vcEC2H3Kjj</w:t>
      </w:r>
    </w:p>
    <w:p>
      <w:r>
        <w:rPr>
          <w:b/>
          <w:u w:val="single"/>
        </w:rPr>
        <w:t xml:space="preserve">185450</w:t>
      </w:r>
    </w:p>
    <w:p>
      <w:r>
        <w:t xml:space="preserve">En kuulu mihinkään puolueeseen &amp;amp; joskus toivon, että kaikki diktaattorien kannattajat ylennettäisiin merenpohjaan.</w:t>
      </w:r>
    </w:p>
    <w:p>
      <w:r>
        <w:rPr>
          <w:b/>
          <w:u w:val="single"/>
        </w:rPr>
        <w:t xml:space="preserve">185451</w:t>
      </w:r>
    </w:p>
    <w:p>
      <w:r>
        <w:t xml:space="preserve">Ei vain hän. Merkel kaikille. Ei vain saksalaisten pitäisi saada häneltä jotain.  Merkel ennen presidenttiä. Saksan parhaan liittokanslerin jälkeen hänestä tulisi Euroopan, koko maailman, paras presidentti. MERKEL, MERKEL...  https://t.co/eh6fqgSmVH</w:t>
      </w:r>
    </w:p>
    <w:p>
      <w:r>
        <w:rPr>
          <w:b/>
          <w:u w:val="single"/>
        </w:rPr>
        <w:t xml:space="preserve">185452</w:t>
      </w:r>
    </w:p>
    <w:p>
      <w:r>
        <w:t xml:space="preserve">Täysin ymmärrettävää ennaltaehkäisevää käyttäytymistä. Poliitikot sallivat itselleen 3 prosenttia enemmän nettotuloja vuodessa, mikä vastaa lähes 5 prosentin bruttotuloja muille. Ja jos elinkustannukset nousevat edes sen verran, hyvin laskeneet joutuvat maksamaan enemmän tai jopa konkurssiin. https://t.co/w8EqxxuLS0.</w:t>
      </w:r>
    </w:p>
    <w:p>
      <w:r>
        <w:rPr>
          <w:b/>
          <w:u w:val="single"/>
        </w:rPr>
        <w:t xml:space="preserve">185453</w:t>
      </w:r>
    </w:p>
    <w:p>
      <w:r>
        <w:t xml:space="preserve">Yksityinen: Joitakin asioita saavutettu, suuri tavoite asetettu.  #2018In5Words</w:t>
      </w:r>
    </w:p>
    <w:p>
      <w:r>
        <w:rPr>
          <w:b/>
          <w:u w:val="single"/>
        </w:rPr>
        <w:t xml:space="preserve">185454</w:t>
      </w:r>
    </w:p>
    <w:p>
      <w:r>
        <w:t xml:space="preserve">#AachenerVertrag muistuttaa D-vihaaja Joschka Fischerin lausumaa: "Saksasta pitäisi kadota mahdollisimman paljon vaurautta".</w:t>
      </w:r>
    </w:p>
    <w:p>
      <w:r>
        <w:rPr>
          <w:b/>
          <w:u w:val="single"/>
        </w:rPr>
        <w:t xml:space="preserve">185455</w:t>
      </w:r>
    </w:p>
    <w:p>
      <w:r>
        <w:t xml:space="preserve">https://t.co/UbgmDQNG9Y via @madmimi</w:t>
      </w:r>
    </w:p>
    <w:p>
      <w:r>
        <w:rPr>
          <w:b/>
          <w:u w:val="single"/>
        </w:rPr>
        <w:t xml:space="preserve">185456</w:t>
      </w:r>
    </w:p>
    <w:p>
      <w:r>
        <w:t xml:space="preserve">Hyökkäys #Magnitziin neutraalisti tarkasteltuna: Näyttää siltä, että Magnitzin takana seisova tummahousuinen kaveri lyö häntä esineellä päähän! Sitten hän ojentaa esineen 2. kaverille juosten. Se olisi itse asiassa voinut olla #Kantholz. https://t.co/kWDKlkzUD6. https://t.co/kWDKlkzUD6</w:t>
      </w:r>
    </w:p>
    <w:p>
      <w:r>
        <w:rPr>
          <w:b/>
          <w:u w:val="single"/>
        </w:rPr>
        <w:t xml:space="preserve">185457</w:t>
      </w:r>
    </w:p>
    <w:p>
      <w:r>
        <w:t xml:space="preserve">Ihmiset, jotka ilmoittavat dramaattisesti virtuaalisesta itsemurhastaan:  ✔Puhetta, ei tekoja ✔ Itsesäälissä kylpeminen ✔ Hermostunut ympäristöönsä ✔ Muiden syyllistäminen ✔ Moralisointi ... voi olla vain #Green https://t.co/8vONKDN9Pu</w:t>
      </w:r>
    </w:p>
    <w:p>
      <w:r>
        <w:rPr>
          <w:b/>
          <w:u w:val="single"/>
        </w:rPr>
        <w:t xml:space="preserve">185458</w:t>
      </w:r>
    </w:p>
    <w:p>
      <w:r>
        <w:t xml:space="preserve">@Sandy82609625 https://t.co/3r7Xig58jI</w:t>
      </w:r>
    </w:p>
    <w:p>
      <w:r>
        <w:rPr>
          <w:b/>
          <w:u w:val="single"/>
        </w:rPr>
        <w:t xml:space="preserve">185459</w:t>
      </w:r>
    </w:p>
    <w:p>
      <w:r>
        <w:t xml:space="preserve">@suzydymna https://t.co/3r7XifNxsa</w:t>
      </w:r>
    </w:p>
    <w:p>
      <w:r>
        <w:rPr>
          <w:b/>
          <w:u w:val="single"/>
        </w:rPr>
        <w:t xml:space="preserve">185460</w:t>
      </w:r>
    </w:p>
    <w:p>
      <w:r>
        <w:t xml:space="preserve">Imad #Karim tänään @AfDimBundestagin edessä: "#Islamilla ja mafialla on kolme yhteistä asiaa: Siihen syntyy, siihen voi myös liittyä, mutta kukaan ei voi lähteä." Lähteminen merkitsee kuolemantuomiota. #Apostasy https://t.co/UzDrbvBcHZ</w:t>
      </w:r>
    </w:p>
    <w:p>
      <w:r>
        <w:rPr>
          <w:b/>
          <w:u w:val="single"/>
        </w:rPr>
        <w:t xml:space="preserve">185461</w:t>
      </w:r>
    </w:p>
    <w:p>
      <w:r>
        <w:t xml:space="preserve">Koraanin repiminen Bremenissä oli 6 minuutin raportin arvoinen @ZDF:lle Heute-Journalissa. Nigeriläisen "pakolaisen" raiskaamaa 9-vuotiasta tyttöä ei näkynyt missään.</w:t>
      </w:r>
    </w:p>
    <w:p>
      <w:r>
        <w:rPr>
          <w:b/>
          <w:u w:val="single"/>
        </w:rPr>
        <w:t xml:space="preserve">185462</w:t>
      </w:r>
    </w:p>
    <w:p>
      <w:r>
        <w:t xml:space="preserve">#NASA https://t.co/6lGz9QvAKO</w:t>
      </w:r>
    </w:p>
    <w:p>
      <w:r>
        <w:rPr>
          <w:b/>
          <w:u w:val="single"/>
        </w:rPr>
        <w:t xml:space="preserve">185463</w:t>
      </w:r>
    </w:p>
    <w:p>
      <w:r>
        <w:t xml:space="preserve">https://t.co/5IwuKha2PS #Strache</w:t>
      </w:r>
    </w:p>
    <w:p>
      <w:r>
        <w:rPr>
          <w:b/>
          <w:u w:val="single"/>
        </w:rPr>
        <w:t xml:space="preserve">185464</w:t>
      </w:r>
    </w:p>
    <w:p>
      <w:r>
        <w:t xml:space="preserve">Microsoft Flight Simulator - E3 2019 - Announce Trailer https://t.co/NEjWF1mreQ via @YouTube</w:t>
      </w:r>
    </w:p>
    <w:p>
      <w:r>
        <w:rPr>
          <w:b/>
          <w:u w:val="single"/>
        </w:rPr>
        <w:t xml:space="preserve">185465</w:t>
      </w:r>
    </w:p>
    <w:p>
      <w:r>
        <w:t xml:space="preserve">Muslimi törmää autolla "vääräuskoisten" väkijoukkoon = mahdollinen onnettomuus, mielenhäiriö.    Valkoinen mies ajaa autolla muslimiryhmään = viharikos.    Otsikosta voi jo päätellä, kuka ajoi kenenkin päälle. https://t.co/J1180knFBF.</w:t>
      </w:r>
    </w:p>
    <w:p>
      <w:r>
        <w:rPr>
          <w:b/>
          <w:u w:val="single"/>
        </w:rPr>
        <w:t xml:space="preserve">185466</w:t>
      </w:r>
    </w:p>
    <w:p>
      <w:r>
        <w:t xml:space="preserve">Rothschild tarvitsee mielentiedettä ja mielipolitiikkaa maailmanhallitusta varten https://t.co/mbCBJ0NaCI</w:t>
      </w:r>
    </w:p>
    <w:p>
      <w:r>
        <w:rPr>
          <w:b/>
          <w:u w:val="single"/>
        </w:rPr>
        <w:t xml:space="preserve">185467</w:t>
      </w:r>
    </w:p>
    <w:p>
      <w:r>
        <w:t xml:space="preserve">Vaihtoehtoiset uutiset (radio) https://t.co/hVlKEIs9k6</w:t>
      </w:r>
    </w:p>
    <w:p>
      <w:r>
        <w:rPr>
          <w:b/>
          <w:u w:val="single"/>
        </w:rPr>
        <w:t xml:space="preserve">185468</w:t>
      </w:r>
    </w:p>
    <w:p>
      <w:r>
        <w:t xml:space="preserve">Polit-Talk - Tim K. - Syvä valtio Saksassa https://t.co/rrGCDVQj8e https://t.co/hvCsuny71p https://t.co/hvCsuny71p</w:t>
      </w:r>
    </w:p>
    <w:p>
      <w:r>
        <w:rPr>
          <w:b/>
          <w:u w:val="single"/>
        </w:rPr>
        <w:t xml:space="preserve">185469</w:t>
      </w:r>
    </w:p>
    <w:p>
      <w:r>
        <w:t xml:space="preserve">Yhdysvaltain laivasto vahvistaa - virallisesti - lukuisat vakavat ufohavainnot ja sotilashenkilöstön tekemät ufotutkimukset https://t.co/lPo4j8HXux https://t.co/B1CPtDHXkN</w:t>
      </w:r>
    </w:p>
    <w:p>
      <w:r>
        <w:rPr>
          <w:b/>
          <w:u w:val="single"/>
        </w:rPr>
        <w:t xml:space="preserve">185470</w:t>
      </w:r>
    </w:p>
    <w:p>
      <w:r>
        <w:t xml:space="preserve">WsK 73: Aihe: Saksan poliisi - "saksalainen" oikeus https://t.co/5xxSGaMWxO https://t.co/cRgoUtxlPP https://t.co/cRgoUtxlPP</w:t>
      </w:r>
    </w:p>
    <w:p>
      <w:r>
        <w:rPr>
          <w:b/>
          <w:u w:val="single"/>
        </w:rPr>
        <w:t xml:space="preserve">185471</w:t>
      </w:r>
    </w:p>
    <w:p>
      <w:r>
        <w:t xml:space="preserve">5G:n piilevät vaarat https://t.co/KievLZ14YC https://t.co/qCDRSS8nUN https://t.co/qCDRSS8nUN</w:t>
      </w:r>
    </w:p>
    <w:p>
      <w:r>
        <w:rPr>
          <w:b/>
          <w:u w:val="single"/>
        </w:rPr>
        <w:t xml:space="preserve">185472</w:t>
      </w:r>
    </w:p>
    <w:p>
      <w:r>
        <w:t xml:space="preserve">Project Future 6 Project Lucifer ja Alien Jesus... miksi 5G:stä on tulossa uusi Jumalamme... https://t.co/AIRuzjxBUS https://t.co/3ol6yyaIJO</w:t>
      </w:r>
    </w:p>
    <w:p>
      <w:r>
        <w:rPr>
          <w:b/>
          <w:u w:val="single"/>
        </w:rPr>
        <w:t xml:space="preserve">185473</w:t>
      </w:r>
    </w:p>
    <w:p>
      <w:r>
        <w:t xml:space="preserve">"Saksalaisen" rautatien uudelleensuunnittelu... selvä paljastus väestönvaihdosta https://t.co/TNRgwH1MmI https://t.co/AHhBWNM72X</w:t>
      </w:r>
    </w:p>
    <w:p>
      <w:r>
        <w:rPr>
          <w:b/>
          <w:u w:val="single"/>
        </w:rPr>
        <w:t xml:space="preserve">185474</w:t>
      </w:r>
    </w:p>
    <w:p>
      <w:r>
        <w:t xml:space="preserve">joka ei kunnioita eläintä .... https://t.co/Fk2QPHbd8o https://t.co/OIaBo0VGoX</w:t>
      </w:r>
    </w:p>
    <w:p>
      <w:r>
        <w:rPr>
          <w:b/>
          <w:u w:val="single"/>
        </w:rPr>
        <w:t xml:space="preserve">185475</w:t>
      </w:r>
    </w:p>
    <w:p>
      <w:r>
        <w:t xml:space="preserve">Katsaus viime päivien tärkeimpiin uutisiin: Afrikasta tulee pormestari.... https://t.co/FKM6UMqNW3 https://t.co/kTj6WQk1vp https://t.co/kTj6WQk1vp</w:t>
      </w:r>
    </w:p>
    <w:p>
      <w:r>
        <w:rPr>
          <w:b/>
          <w:u w:val="single"/>
        </w:rPr>
        <w:t xml:space="preserve">185476</w:t>
      </w:r>
    </w:p>
    <w:p>
      <w:r>
        <w:t xml:space="preserve">Poliittinen keskustelu Tim K:n kanssa - Vigils for Germany https://t.co/Ux7WCuGsNK https://t.co/A6HHeFPRvO https://t.co/A6HHeFPRvO</w:t>
      </w:r>
    </w:p>
    <w:p>
      <w:r>
        <w:rPr>
          <w:b/>
          <w:u w:val="single"/>
        </w:rPr>
        <w:t xml:space="preserve">185477</w:t>
      </w:r>
    </w:p>
    <w:p>
      <w:r>
        <w:t xml:space="preserve">Immortal - Unforgotten... https://t.co/MxdmeCTj5q https://t.co/inBbSH3ApW https://t.co/inBbSH3ApW</w:t>
      </w:r>
    </w:p>
    <w:p>
      <w:r>
        <w:rPr>
          <w:b/>
          <w:u w:val="single"/>
        </w:rPr>
        <w:t xml:space="preserve">185478</w:t>
      </w:r>
    </w:p>
    <w:p>
      <w:r>
        <w:t xml:space="preserve">SALAISTA TOIMINTAA ja lisää BANGERS! https://t.co/aCLC4WzwWZ https://t.co/EqEC7jVZqc</w:t>
      </w:r>
    </w:p>
    <w:p>
      <w:r>
        <w:rPr>
          <w:b/>
          <w:u w:val="single"/>
        </w:rPr>
        <w:t xml:space="preserve">185479</w:t>
      </w:r>
    </w:p>
    <w:p>
      <w:r>
        <w:t xml:space="preserve">Pois juutalainen emakko !?! | NYKYINEN https://t.co/fz2wqfXAzc https://t.co/cQiDv2fGRK</w:t>
      </w:r>
    </w:p>
    <w:p>
      <w:r>
        <w:rPr>
          <w:b/>
          <w:u w:val="single"/>
        </w:rPr>
        <w:t xml:space="preserve">185480</w:t>
      </w:r>
    </w:p>
    <w:p>
      <w:r>
        <w:t xml:space="preserve">Megacrash: Suuri pakkolunastus on tulossa https://t.co/BI52IvC70i https://t.co/BI52IvC70i</w:t>
      </w:r>
    </w:p>
    <w:p>
      <w:r>
        <w:rPr>
          <w:b/>
          <w:u w:val="single"/>
        </w:rPr>
        <w:t xml:space="preserve">185481</w:t>
      </w:r>
    </w:p>
    <w:p>
      <w:r>
        <w:t xml:space="preserve">Kiitos avusta ! https://t.co/8HDwLxp51b</w:t>
      </w:r>
    </w:p>
    <w:p>
      <w:r>
        <w:rPr>
          <w:b/>
          <w:u w:val="single"/>
        </w:rPr>
        <w:t xml:space="preserve">185482</w:t>
      </w:r>
    </w:p>
    <w:p>
      <w:r>
        <w:t xml:space="preserve">Baby Bison! https://t.co/SZNdLQJUh7</w:t>
      </w:r>
    </w:p>
    <w:p>
      <w:r>
        <w:rPr>
          <w:b/>
          <w:u w:val="single"/>
        </w:rPr>
        <w:t xml:space="preserve">185483</w:t>
      </w:r>
    </w:p>
    <w:p>
      <w:r>
        <w:t xml:space="preserve">Mitä kommunismi tekee maalle.    "Itä-Saksan väkiluku vuoden 1905 tasolla" "Dresdenissä ja Leipzigissa olisi nykyään kaksi kertaa enemmän asukkaita ja ne olisivat miljoonakaupunkeja" https://t.co/hqnF1g0x48</w:t>
      </w:r>
    </w:p>
    <w:p>
      <w:r>
        <w:rPr>
          <w:b/>
          <w:u w:val="single"/>
        </w:rPr>
        <w:t xml:space="preserve">185484</w:t>
      </w:r>
    </w:p>
    <w:p>
      <w:r>
        <w:t xml:space="preserve">#Olen ylpeä kansallisneuvostostamme ja kiitän SPÖ:tä, FPÖ:tä ja Neosia heidän tuestaan. Tämä on merkki ihmisoikeuksille #SaudiArabiassa, ja toivon, että se löytää monia jäljittelijöitä muuallakin kuin Euroopassa: https://t.co/4oUSBDKfz8.</w:t>
      </w:r>
    </w:p>
    <w:p>
      <w:r>
        <w:rPr>
          <w:b/>
          <w:u w:val="single"/>
        </w:rPr>
        <w:t xml:space="preserve">185485</w:t>
      </w:r>
    </w:p>
    <w:p>
      <w:r>
        <w:t xml:space="preserve">Kuvitelkaa, jos parlamenttiin muodostettaisiin punasinivihreä koalitio, joka toimisi oikein. https://t.co/5pQ4h17jgU</w:t>
      </w:r>
    </w:p>
    <w:p>
      <w:r>
        <w:rPr>
          <w:b/>
          <w:u w:val="single"/>
        </w:rPr>
        <w:t xml:space="preserve">185486</w:t>
      </w:r>
    </w:p>
    <w:p>
      <w:r>
        <w:t xml:space="preserve">Hauska fakta: latinaksi pizza on nimeltään "placenta compressa".    Hyvää ruokahalua! 🍕</w:t>
      </w:r>
    </w:p>
    <w:p>
      <w:r>
        <w:rPr>
          <w:b/>
          <w:u w:val="single"/>
        </w:rPr>
        <w:t xml:space="preserve">185487</w:t>
      </w:r>
    </w:p>
    <w:p>
      <w:r>
        <w:t xml:space="preserve">Minkä nimen olette valinneet itsellenne?</w:t>
      </w:r>
    </w:p>
    <w:p>
      <w:r>
        <w:rPr>
          <w:b/>
          <w:u w:val="single"/>
        </w:rPr>
        <w:t xml:space="preserve">185488</w:t>
      </w:r>
    </w:p>
    <w:p>
      <w:r>
        <w:t xml:space="preserve">@Fischblog @ForscherRobert @DennisEckmeier Pfannkuchen on Berliinin paikallinen nimi, joka etymologisesti tulee istukasta ja viittaa siihen, mitä perinteisesti käytetään punaisena täytteenä muualla Saksassa tavanomaisen hillon sijasta. Berliiniläiset käyttävät sitä kunnioittaakseen naistensa kehuttua hedelmällisyyttä.</w:t>
      </w:r>
    </w:p>
    <w:p>
      <w:r>
        <w:rPr>
          <w:b/>
          <w:u w:val="single"/>
        </w:rPr>
        <w:t xml:space="preserve">185489</w:t>
      </w:r>
    </w:p>
    <w:p>
      <w:r>
        <w:t xml:space="preserve">Samaan aikaan päivystyspoliklinikalla: (läpsyttelykierre) https://t.co/Pg7dSabSnk</w:t>
      </w:r>
    </w:p>
    <w:p>
      <w:r>
        <w:rPr>
          <w:b/>
          <w:u w:val="single"/>
        </w:rPr>
        <w:t xml:space="preserve">185490</w:t>
      </w:r>
    </w:p>
    <w:p>
      <w:r>
        <w:t xml:space="preserve">.@HeikoMaas Iranin hallinnon käsityksessä: "Jawan" - vallankumouskaartin sanomalehti - julkaisee Saksan ulkoministeristä antisemitistisen pilakuvan hänen Iranin-matkansa yhteydessä. https://t.co/cqJFPOnaLH.</w:t>
      </w:r>
    </w:p>
    <w:p>
      <w:r>
        <w:rPr>
          <w:b/>
          <w:u w:val="single"/>
        </w:rPr>
        <w:t xml:space="preserve">185491</w:t>
      </w:r>
    </w:p>
    <w:p>
      <w:r>
        <w:t xml:space="preserve">Eksklusiivinen: #Lafontaine ja Kühnert sulautumisneuvotteluissa.  #ineinsnundiehände https://t.co/wsxeTFiCyl</w:t>
      </w:r>
    </w:p>
    <w:p>
      <w:r>
        <w:rPr>
          <w:b/>
          <w:u w:val="single"/>
        </w:rPr>
        <w:t xml:space="preserve">185492</w:t>
      </w:r>
    </w:p>
    <w:p>
      <w:r>
        <w:t xml:space="preserve">Twitter Saksa kokonaan itselleen. https://t.co/LLq5Vcq8jj</w:t>
      </w:r>
    </w:p>
    <w:p>
      <w:r>
        <w:rPr>
          <w:b/>
          <w:u w:val="single"/>
        </w:rPr>
        <w:t xml:space="preserve">185493</w:t>
      </w:r>
    </w:p>
    <w:p>
      <w:r>
        <w:t xml:space="preserve">Tässä. Joku tekee virheen. Ja myöntää sen. Lähes 10 000 ihmistä pitää siitä, ja monet kommentoivat sitä myönteisesti. Se on siis mahdollista. Mutta siihen tarvitaan kaksi osapuolta: toinen myöntää virheen ja toinen antaa sen olla hyvä. #Communication2019 https://t.co/6o5twJGWCZ</w:t>
      </w:r>
    </w:p>
    <w:p>
      <w:r>
        <w:rPr>
          <w:b/>
          <w:u w:val="single"/>
        </w:rPr>
        <w:t xml:space="preserve">185494</w:t>
      </w:r>
    </w:p>
    <w:p>
      <w:r>
        <w:t xml:space="preserve">Turkkiin matkustavien on oltava varovaisia, sanoo @AuswaertigesAmt. Sinun ei olisi pitänyt jakaa tai tykätä verkossa mitään sellaista, jota voitaisiin pitää loukkauksena presidentti Erdogania kohtaan laajimmassa merkityksessä. Turkki voi vielä olla kauden voittaja saksalaisille lomailijoille https://t.co/5PTa6Ztca2</w:t>
      </w:r>
    </w:p>
    <w:p>
      <w:r>
        <w:rPr>
          <w:b/>
          <w:u w:val="single"/>
        </w:rPr>
        <w:t xml:space="preserve">185495</w:t>
      </w:r>
    </w:p>
    <w:p>
      <w:r>
        <w:t xml:space="preserve">Elinluovutukset, pakkorokotukset, käännytys "terapiat": maan aluhaatit ja litteän maan kannattajat ovat saaneet uuden lempivihollisen. https://t.co/TmyItW9rtP</w:t>
      </w:r>
    </w:p>
    <w:p>
      <w:r>
        <w:rPr>
          <w:b/>
          <w:u w:val="single"/>
        </w:rPr>
        <w:t xml:space="preserve">185496</w:t>
      </w:r>
    </w:p>
    <w:p>
      <w:r>
        <w:t xml:space="preserve">Heiko Maas sanoi, että hän tuli politiikkaan Auschwitzin vuoksi. Tässä hän kättelee miestä, joka haluaisi toistaa Auschwitzin. Tätä kutsutaan kognitiiviseksi dissonanssiksi. https://t.co/OncWCeeMa3</w:t>
      </w:r>
    </w:p>
    <w:p>
      <w:r>
        <w:rPr>
          <w:b/>
          <w:u w:val="single"/>
        </w:rPr>
        <w:t xml:space="preserve">185497</w:t>
      </w:r>
    </w:p>
    <w:p>
      <w:r>
        <w:t xml:space="preserve">Tässä kuvassa n-tv on piilottanut CDU:n seuraavan liittokansleriehdokkaan (m/f/d). https://t.co/CeSL86wWv6</w:t>
      </w:r>
    </w:p>
    <w:p>
      <w:r>
        <w:rPr>
          <w:b/>
          <w:u w:val="single"/>
        </w:rPr>
        <w:t xml:space="preserve">185498</w:t>
      </w:r>
    </w:p>
    <w:p>
      <w:r>
        <w:t xml:space="preserve">Nykyinen ehdotus #SPD:n uudistamiseksi: kohti ekologisesti suuntautunutta sosiaalidemokratiaa. Riippumatta siitä, minkä #kansleriehdokkaan #SPD asettaa, tämän ehdotuksen on oltava lähtökohtana 😍✊ https://t.co/phWgmANdGn</w:t>
      </w:r>
    </w:p>
    <w:p>
      <w:r>
        <w:rPr>
          <w:b/>
          <w:u w:val="single"/>
        </w:rPr>
        <w:t xml:space="preserve">185499</w:t>
      </w:r>
    </w:p>
    <w:p>
      <w:r>
        <w:t xml:space="preserve">Olisin ulkona täältä, jos minun pitäisi käyttää #clarnimeä.   Moni muukin luultavasti tekisi niin.</w:t>
      </w:r>
    </w:p>
    <w:p>
      <w:r>
        <w:rPr>
          <w:b/>
          <w:u w:val="single"/>
        </w:rPr>
        <w:t xml:space="preserve">185500</w:t>
      </w:r>
    </w:p>
    <w:p>
      <w:r>
        <w:t xml:space="preserve">Tämä ulkoministeriön varoitus tulee käytännössä samaan aikaan kuin Kramp-Karrenbauerin vaatimus #clarname-velvoitteesta verkossa.   Toinen esimerkki siitä, miksi ihmisellä on oltava oikeus pysyä nimettömänä verkossa. #ilmaisunvapaus #uusi alue @fdp #Erdogan https://t.co/QFsKnwpykh</w:t>
      </w:r>
    </w:p>
    <w:p>
      <w:r>
        <w:rPr>
          <w:b/>
          <w:u w:val="single"/>
        </w:rPr>
        <w:t xml:space="preserve">185501</w:t>
      </w:r>
    </w:p>
    <w:p>
      <w:r>
        <w:t xml:space="preserve">Ajan Dresdenin läpi, näen kaikkialla Dynamo-fanien "SGD"-kirjaimet, joita aina koristaa "ACAB", ja kysyn itseltäni: mikä sukunimi on Saksissa syntyneillä äpärillä?</w:t>
      </w:r>
    </w:p>
    <w:p>
      <w:r>
        <w:rPr>
          <w:b/>
          <w:u w:val="single"/>
        </w:rPr>
        <w:t xml:space="preserve">185502</w:t>
      </w:r>
    </w:p>
    <w:p>
      <w:r>
        <w:t xml:space="preserve">Päivien ajan @polizei_nrw_k:ta on hakattu verbaalisesti. Etualalla on rasismisyytökset.   Kyllä, erityisesti tämä kuva on hyvin huolestuttava. Aluksi ajattelin: "Ei voi olla totta!"   Mutta minusta oli liian helppoa heilauttaa rasismin mailaa suoraan.  Tapahtui seuraavaa: https://t.co/UcQF4fN719</w:t>
      </w:r>
    </w:p>
    <w:p>
      <w:r>
        <w:rPr>
          <w:b/>
          <w:u w:val="single"/>
        </w:rPr>
        <w:t xml:space="preserve">185503</w:t>
      </w:r>
    </w:p>
    <w:p>
      <w:r>
        <w:t xml:space="preserve">On ihan hyvä, että olet puristanut sisään muutaman iloisen hetken, mutta muistatko myös päästää heidät irti huonoina päivinä?</w:t>
      </w:r>
    </w:p>
    <w:p>
      <w:r>
        <w:rPr>
          <w:b/>
          <w:u w:val="single"/>
        </w:rPr>
        <w:t xml:space="preserve">185504</w:t>
      </w:r>
    </w:p>
    <w:p>
      <w:r>
        <w:t xml:space="preserve">Kaikki puhuvat SPD:n lähestyvän viiden prosentin rajaa, mutta tuskin kukaan puhuu puolueesta, joka on jo saavuttanut sen.     Nahles on eronnut, mutta Kipping on edelleen virassa. Miksi? https://t.co/2nTPHzHuuw</w:t>
      </w:r>
    </w:p>
    <w:p>
      <w:r>
        <w:rPr>
          <w:b/>
          <w:u w:val="single"/>
        </w:rPr>
        <w:t xml:space="preserve">185505</w:t>
      </w:r>
    </w:p>
    <w:p>
      <w:r>
        <w:t xml:space="preserve">Kaksoisjohtajuus Kevin/Thilo! 🍿 https://t.co/l4abXCH0s2</w:t>
      </w:r>
    </w:p>
    <w:p>
      <w:r>
        <w:rPr>
          <w:b/>
          <w:u w:val="single"/>
        </w:rPr>
        <w:t xml:space="preserve">185506</w:t>
      </w:r>
    </w:p>
    <w:p>
      <w:r>
        <w:t xml:space="preserve">Noin. Nyt MM-kisat! ⚽️</w:t>
      </w:r>
    </w:p>
    <w:p>
      <w:r>
        <w:rPr>
          <w:b/>
          <w:u w:val="single"/>
        </w:rPr>
        <w:t xml:space="preserve">185507</w:t>
      </w:r>
    </w:p>
    <w:p>
      <w:r>
        <w:t xml:space="preserve">@HollsteinM Sosiaalidemokratian ydin on mahdollistaa alhaalta tulevien ihmisten nousu. SPD tekee työväenluokan lapsista akateemikkoja ja Kevineistä kanslereita. Kiitos, SPD!</w:t>
      </w:r>
    </w:p>
    <w:p>
      <w:r>
        <w:rPr>
          <w:b/>
          <w:u w:val="single"/>
        </w:rPr>
        <w:t xml:space="preserve">185508</w:t>
      </w:r>
    </w:p>
    <w:p>
      <w:r>
        <w:t xml:space="preserve">SPÖ on johtajakeskustelussaan jo askeleen pidemmällä kuin SPD. https://t.co/Lr4O4rA7wN.</w:t>
      </w:r>
    </w:p>
    <w:p>
      <w:r>
        <w:rPr>
          <w:b/>
          <w:u w:val="single"/>
        </w:rPr>
        <w:t xml:space="preserve">185509</w:t>
      </w:r>
    </w:p>
    <w:p>
      <w:r>
        <w:t xml:space="preserve">Ensin! 🎅❄️🌲 https://t.co/fs6w7bLoPD https://t.co/fs6w7bLoPD</w:t>
      </w:r>
    </w:p>
    <w:p>
      <w:r>
        <w:rPr>
          <w:b/>
          <w:u w:val="single"/>
        </w:rPr>
        <w:t xml:space="preserve">185510</w:t>
      </w:r>
    </w:p>
    <w:p>
      <w:r>
        <w:t xml:space="preserve">Ei, koska silloin peniksesi putoaa pois ja yhtäkkiä et voi enää pysäköidä. https://t.co/vNaye87WP2.</w:t>
      </w:r>
    </w:p>
    <w:p>
      <w:r>
        <w:rPr>
          <w:b/>
          <w:u w:val="single"/>
        </w:rPr>
        <w:t xml:space="preserve">185511</w:t>
      </w:r>
    </w:p>
    <w:p>
      <w:r>
        <w:t xml:space="preserve">Rakastan @MariamLau1:n raittiutta. Johdonmukaisesti analyyttinen, ytimekäs. Ilman riemunkiljahduksia. Vahva nainen. Hyvä toimittaja! https://t.co/oFfVRYSSE7</w:t>
      </w:r>
    </w:p>
    <w:p>
      <w:r>
        <w:rPr>
          <w:b/>
          <w:u w:val="single"/>
        </w:rPr>
        <w:t xml:space="preserve">185512</w:t>
      </w:r>
    </w:p>
    <w:p>
      <w:r>
        <w:t xml:space="preserve">Tämän maan akateemisen laitoksen pimeimpiä paikkoja ovat Itämaiset instituutit, nämä vastavalistuksen ja paheksunnan pesäkkeet. Siksi ei ole yllättävää, että jotkut Lähi-idän tutkijat tukevat julkisesti BDS:ää. https://t.co/GDPUs8VIPV.</w:t>
      </w:r>
    </w:p>
    <w:p>
      <w:r>
        <w:rPr>
          <w:b/>
          <w:u w:val="single"/>
        </w:rPr>
        <w:t xml:space="preserve">185513</w:t>
      </w:r>
    </w:p>
    <w:p>
      <w:r>
        <w:t xml:space="preserve">Koko Wien vihaa poliisia on luultavasti typerin iskulause, jota voi käyttää perustellussa mielenosoituksessa. https://t.co/0A8LOM2h2C</w:t>
      </w:r>
    </w:p>
    <w:p>
      <w:r>
        <w:rPr>
          <w:b/>
          <w:u w:val="single"/>
        </w:rPr>
        <w:t xml:space="preserve">185514</w:t>
      </w:r>
    </w:p>
    <w:p>
      <w:r>
        <w:t xml:space="preserve">Saksan liittopäivät hyväksyy jotain, joka ei ole 100-prosenttisesti vihreiden ohjelman mukainen, ja suuttumuksen twitterissä on taas vaahtoamassa suusta.</w:t>
      </w:r>
    </w:p>
    <w:p>
      <w:r>
        <w:rPr>
          <w:b/>
          <w:u w:val="single"/>
        </w:rPr>
        <w:t xml:space="preserve">185515</w:t>
      </w:r>
    </w:p>
    <w:p>
      <w:r>
        <w:t xml:space="preserve">Tämä on Rosie. Rosi on todellinen kaunotar. Hän on hyvin nopeasti hukkua. Yhtäkkiä kaikki haluavat jotain. Rosie ei pidä siitä. Sitten hän joutuu automaattisesti shokkitilaan. Rauhoitat häntä laulamalla vaelluslauluja. #scribblemonster https://t.co/SYSCJanXjB</w:t>
      </w:r>
    </w:p>
    <w:p>
      <w:r>
        <w:rPr>
          <w:b/>
          <w:u w:val="single"/>
        </w:rPr>
        <w:t xml:space="preserve">185516</w:t>
      </w:r>
    </w:p>
    <w:p>
      <w:r>
        <w:t xml:space="preserve">Gabriel kehottaa SPD:tä omaksumaan "vankan turvapaikkapolitiikan" Tanskan mallin mukaisesti https://t.co/ADtQPXD2mk</w:t>
      </w:r>
    </w:p>
    <w:p>
      <w:r>
        <w:rPr>
          <w:b/>
          <w:u w:val="single"/>
        </w:rPr>
        <w:t xml:space="preserve">185517</w:t>
      </w:r>
    </w:p>
    <w:p>
      <w:r>
        <w:t xml:space="preserve">Oletetaan, että olisit jäänyt aikakoneesi kanssa 1600- tai 1700-luvulle.    Mitä modernia saavutusta kaipaisit eniten?</w:t>
      </w:r>
    </w:p>
    <w:p>
      <w:r>
        <w:rPr>
          <w:b/>
          <w:u w:val="single"/>
        </w:rPr>
        <w:t xml:space="preserve">185518</w:t>
      </w:r>
    </w:p>
    <w:p>
      <w:r>
        <w:t xml:space="preserve">Päivän sankari: Irlannin pääministeri Leo Varadkar, joka kuunteli tänään lähietäisyydeltä Trumpin järjetöntä roskaa Irlannin maarajasta turvautumatta kirveeseen.  En olisi pystynyt siihen. https://t.co/d5YVDY0kkO</w:t>
      </w:r>
    </w:p>
    <w:p>
      <w:r>
        <w:rPr>
          <w:b/>
          <w:u w:val="single"/>
        </w:rPr>
        <w:t xml:space="preserve">185519</w:t>
      </w:r>
    </w:p>
    <w:p>
      <w:r>
        <w:t xml:space="preserve">Ennuste: Sosiaalidemokraatit edellä Tanskan vaaleissa https://t.co/lYZ52RjgLI #Denmark #ParliamentaryElection</w:t>
      </w:r>
    </w:p>
    <w:p>
      <w:r>
        <w:rPr>
          <w:b/>
          <w:u w:val="single"/>
        </w:rPr>
        <w:t xml:space="preserve">185520</w:t>
      </w:r>
    </w:p>
    <w:p>
      <w:r>
        <w:t xml:space="preserve">Tanskan vaaleissa #Sosiaalidemokraatit ovat suuren voiton partaalla - tiukan pakolais- ja turvapaikkapolitiikan vauhdittamina.  Tämän vuoksi oikeistopopulistien arvot ovat yli puolittuneet https://t.co/bQQSvUre0n</w:t>
      </w:r>
    </w:p>
    <w:p>
      <w:r>
        <w:rPr>
          <w:b/>
          <w:u w:val="single"/>
        </w:rPr>
        <w:t xml:space="preserve">185521</w:t>
      </w:r>
    </w:p>
    <w:p>
      <w:r>
        <w:t xml:space="preserve">Naiset/tytöt, toisin kuin miehet, eivät saa käyttää housuja voimistelukilpailuissa. Valmentajan kommentti tästä: Naisilla on kauniit vartalot, sen saa nähdä.   Gaht's no? https://t.co/Qy8dOBXJoa</w:t>
      </w:r>
    </w:p>
    <w:p>
      <w:r>
        <w:rPr>
          <w:b/>
          <w:u w:val="single"/>
        </w:rPr>
        <w:t xml:space="preserve">185522</w:t>
      </w:r>
    </w:p>
    <w:p>
      <w:r>
        <w:t xml:space="preserve">Ekologisesti tiedostavina ihmisinä emme vain heitä ruokaa pois. Laitamme sen jääkaappiin, katsomme sitä syyllisyydentuntoisesti joka kerta, kun avaamme sen, kunnes se on mätä, ja sitten heitämme sen pois.</w:t>
      </w:r>
    </w:p>
    <w:p>
      <w:r>
        <w:rPr>
          <w:b/>
          <w:u w:val="single"/>
        </w:rPr>
        <w:t xml:space="preserve">185523</w:t>
      </w:r>
    </w:p>
    <w:p>
      <w:r>
        <w:t xml:space="preserve">Tilanne muuttuu todella vakavaksi vasta, kun älykotivelvoite tulee voimaan. Enkä usko, että se tapahtuu ennen seuraavia liittopäivävaaleja.</w:t>
      </w:r>
    </w:p>
    <w:p>
      <w:r>
        <w:rPr>
          <w:b/>
          <w:u w:val="single"/>
        </w:rPr>
        <w:t xml:space="preserve">185524</w:t>
      </w:r>
    </w:p>
    <w:p>
      <w:r>
        <w:t xml:space="preserve">Erich Mielke istuu helvetissä ja itkee katkerasti. Kapitalisteilla on kaikki, mistä hän on aina unelmoinut, ja ihmiset ottavat sen jopa vapaaehtoisesti koteihinsa. #Alexa</w:t>
      </w:r>
    </w:p>
    <w:p>
      <w:r>
        <w:rPr>
          <w:b/>
          <w:u w:val="single"/>
        </w:rPr>
        <w:t xml:space="preserve">185525</w:t>
      </w:r>
    </w:p>
    <w:p>
      <w:r>
        <w:t xml:space="preserve">😶 https://t.co/JpJZTCmC3N</w:t>
      </w:r>
    </w:p>
    <w:p>
      <w:r>
        <w:rPr>
          <w:b/>
          <w:u w:val="single"/>
        </w:rPr>
        <w:t xml:space="preserve">185526</w:t>
      </w:r>
    </w:p>
    <w:p>
      <w:r>
        <w:t xml:space="preserve">Erkanbald on kaunis nimi. #mainz</w:t>
      </w:r>
    </w:p>
    <w:p>
      <w:r>
        <w:rPr>
          <w:b/>
          <w:u w:val="single"/>
        </w:rPr>
        <w:t xml:space="preserve">185527</w:t>
      </w:r>
    </w:p>
    <w:p>
      <w:r>
        <w:t xml:space="preserve">Sarjasta 'Life in Graphs' - miesnäyttelijöiden ja heidän naispuolisten näyttelijätovereidensa iät. https://t.co/g8HAT80l2W</w:t>
      </w:r>
    </w:p>
    <w:p>
      <w:r>
        <w:rPr>
          <w:b/>
          <w:u w:val="single"/>
        </w:rPr>
        <w:t xml:space="preserve">185528</w:t>
      </w:r>
    </w:p>
    <w:p>
      <w:r>
        <w:t xml:space="preserve">Samaan aikaan ensimmäisen maailman terveydenhuoltojärjestelmässä: https://t.co/VcKKXrwnsn</w:t>
      </w:r>
    </w:p>
    <w:p>
      <w:r>
        <w:rPr>
          <w:b/>
          <w:u w:val="single"/>
        </w:rPr>
        <w:t xml:space="preserve">185529</w:t>
      </w:r>
    </w:p>
    <w:p>
      <w:r>
        <w:t xml:space="preserve">En voi jäädä pois pysäkilläni, koska hameeni on jäänyt kiinni vastakkaisella puolella olevaan maanalaiseen oveen ja nyt minun on jatkettava matkaa, kunnes on pysäkki, joka on sivussa, en tiedä, milloin se on, ja miten teillä menee?</w:t>
      </w:r>
    </w:p>
    <w:p>
      <w:r>
        <w:rPr>
          <w:b/>
          <w:u w:val="single"/>
        </w:rPr>
        <w:t xml:space="preserve">185530</w:t>
      </w:r>
    </w:p>
    <w:p>
      <w:r>
        <w:t xml:space="preserve">Puheeni taskurahojen korottamisesta 150 euroon turvapaikanhakijoille, joiden on pakko poistua maasta. Kuka haluaa vielä elää kuin Jumala Ranskassa, jos hän voi elää turvapaikanhakijana Saksassa? https://t.co/L4gGQDmjbR.</w:t>
      </w:r>
    </w:p>
    <w:p>
      <w:r>
        <w:rPr>
          <w:b/>
          <w:u w:val="single"/>
        </w:rPr>
        <w:t xml:space="preserve">185531</w:t>
      </w:r>
    </w:p>
    <w:p>
      <w:r>
        <w:t xml:space="preserve">Älä enää koskaan puhu paskaa amerikkalaisista.    (Kartta: @welt) https://t.co/jGmTNBmGxN</w:t>
      </w:r>
    </w:p>
    <w:p>
      <w:r>
        <w:rPr>
          <w:b/>
          <w:u w:val="single"/>
        </w:rPr>
        <w:t xml:space="preserve">185532</w:t>
      </w:r>
    </w:p>
    <w:p>
      <w:r>
        <w:t xml:space="preserve">Kiinan kommunistihallinnon suorittama vapausaktivistien joukkomurha Tiananmenin aukiolla tänään 30 vuotta sitten oli yksi elämäni ratkaisevimmista tapahtumista. Olin 18-vuotias, ja vapaus oli minulle hyvin keskeinen käsite. https://t.co/EeORtE75uz.</w:t>
      </w:r>
    </w:p>
    <w:p>
      <w:r>
        <w:rPr>
          <w:b/>
          <w:u w:val="single"/>
        </w:rPr>
        <w:t xml:space="preserve">185533</w:t>
      </w:r>
    </w:p>
    <w:p>
      <w:r>
        <w:t xml:space="preserve">Hyvä on. https://t.co/u8djzrgFgH</w:t>
      </w:r>
    </w:p>
    <w:p>
      <w:r>
        <w:rPr>
          <w:b/>
          <w:u w:val="single"/>
        </w:rPr>
        <w:t xml:space="preserve">185534</w:t>
      </w:r>
    </w:p>
    <w:p>
      <w:r>
        <w:t xml:space="preserve">Tietenkin voisi myös yksinkertaisesti kysyä @Bild Zeitungilta, mitä bottia käytetään Wagnerin alkuperäisten tekstien tuottamiseen. https://t.co/oZNgs7DajS</w:t>
      </w:r>
    </w:p>
    <w:p>
      <w:r>
        <w:rPr>
          <w:b/>
          <w:u w:val="single"/>
        </w:rPr>
        <w:t xml:space="preserve">185535</w:t>
      </w:r>
    </w:p>
    <w:p>
      <w:r>
        <w:t xml:space="preserve">Tiedätkö, mikä oli tyttöystäväni viimeinen lause? "Minä rakastan sinua! Rakkaus on se, mikä lopulta jää jäljelle. Hän lähti tietäen, että häntä rakastettiin, ja jätti rakkautensa muihin. Me kaikki saimme hänestä palan ja jätimme häneen palan vastineeksi.</w:t>
      </w:r>
    </w:p>
    <w:p>
      <w:r>
        <w:rPr>
          <w:b/>
          <w:u w:val="single"/>
        </w:rPr>
        <w:t xml:space="preserve">185536</w:t>
      </w:r>
    </w:p>
    <w:p>
      <w:r>
        <w:t xml:space="preserve">Tässä täysin hullussa #Berliinin kaupungissa senaattori (vasen) tekee rikosilmoituksen valtion virkamiehistä (poliiseista), jotka suorittavat karkotuksia ohjeiden mukaisesti = 5 rikossyytettä tunkeutumisesta.  Uskomatonta.  Hyvä, että sisustussenaattori asettuu sitä vastaan #r2g #poliisi https://t.co/QC6OUgFl4t</w:t>
      </w:r>
    </w:p>
    <w:p>
      <w:r>
        <w:rPr>
          <w:b/>
          <w:u w:val="single"/>
        </w:rPr>
        <w:t xml:space="preserve">185537</w:t>
      </w:r>
    </w:p>
    <w:p>
      <w:r>
        <w:t xml:space="preserve">Parlamentti poistaa Linus Försterin parlamentaarisen koskemattomuuden: https://t.co/Ic4ROh8QTD</w:t>
      </w:r>
    </w:p>
    <w:p>
      <w:r>
        <w:rPr>
          <w:b/>
          <w:u w:val="single"/>
        </w:rPr>
        <w:t xml:space="preserve">185538</w:t>
      </w:r>
    </w:p>
    <w:p>
      <w:r>
        <w:t xml:space="preserve">Ainoa ero Merkelin ja Gabrielin välillä on heidän sukupuolensa - sisällön ja (epä)pätevyyden suhteen he eivät eroa toisistaan. * https://t.co/dJDou16yHF</w:t>
      </w:r>
    </w:p>
    <w:p>
      <w:r>
        <w:rPr>
          <w:b/>
          <w:u w:val="single"/>
        </w:rPr>
        <w:t xml:space="preserve">185539</w:t>
      </w:r>
    </w:p>
    <w:p>
      <w:r>
        <w:t xml:space="preserve">Kannattaa lukea! Romanit Unkarissa: hiljaiset nousijat https://t.co/8bv9pG8j40 via @faznet</w:t>
      </w:r>
    </w:p>
    <w:p>
      <w:r>
        <w:rPr>
          <w:b/>
          <w:u w:val="single"/>
        </w:rPr>
        <w:t xml:space="preserve">185540</w:t>
      </w:r>
    </w:p>
    <w:p>
      <w:r>
        <w:t xml:space="preserve">Hei Praha! 💕 https://t.co/UxPdwUt6Ol</w:t>
      </w:r>
    </w:p>
    <w:p>
      <w:r>
        <w:rPr>
          <w:b/>
          <w:u w:val="single"/>
        </w:rPr>
        <w:t xml:space="preserve">185541</w:t>
      </w:r>
    </w:p>
    <w:p>
      <w:r>
        <w:t xml:space="preserve">Hyvä kun tämän valheellisen tarinan keksijöitä rangaistaan!  #FAKENEWS https://t.co/YThxqUUaDA https://t.co/x14CauHZd5</w:t>
      </w:r>
    </w:p>
    <w:p>
      <w:r>
        <w:rPr>
          <w:b/>
          <w:u w:val="single"/>
        </w:rPr>
        <w:t xml:space="preserve">185542</w:t>
      </w:r>
    </w:p>
    <w:p>
      <w:r>
        <w:t xml:space="preserve">Maassa, jossa on haettava 531 lupaa jokaista pientä asiaa varten, toimitettava 47 ympäristöselvitystä ja rauhoitettava 18 vihaista kansalaisaloitetta, lentotaksit ovat ratkaisu kaikkiin liikenneongelmiin, älkää antako kenenkään suostutella teitä siihen!</w:t>
      </w:r>
    </w:p>
    <w:p>
      <w:r>
        <w:rPr>
          <w:b/>
          <w:u w:val="single"/>
        </w:rPr>
        <w:t xml:space="preserve">185543</w:t>
      </w:r>
    </w:p>
    <w:p>
      <w:r>
        <w:t xml:space="preserve">Oikeastaan #ilmataksit ovat aivan loistava ajatus ilmastonsuojelun kannalta. Niistä on vain tehtävä tarpeeksi suuria, jotta niihin mahtuu 30 tai 40 ihmistä. Tosin jos ne eivät lennä lainkaan, ne ovat vielä halvempia. Sitten voisi olla myös erittäin suuria superlentotakseja kiskoilla.....</w:t>
      </w:r>
    </w:p>
    <w:p>
      <w:r>
        <w:rPr>
          <w:b/>
          <w:u w:val="single"/>
        </w:rPr>
        <w:t xml:space="preserve">185544</w:t>
      </w:r>
    </w:p>
    <w:p>
      <w:r>
        <w:t xml:space="preserve">DWN: Autonvalmistajat: Riskipitoisia vetoja sähköisen liikkuvuuden läpimurrosta: Analyysin mukaan monet autonvalmistajat panostavat kaikkensa sähköisen liikkuvuuden korttiin. Vaikka tämä riskialtis veto onnistuisikin ja läpimurto sähköiseen liikkuvuuteen saavutettaisiin,... https://t.co/TZwOusCTS4...</w:t>
      </w:r>
    </w:p>
    <w:p>
      <w:r>
        <w:rPr>
          <w:b/>
          <w:u w:val="single"/>
        </w:rPr>
        <w:t xml:space="preserve">185545</w:t>
      </w:r>
    </w:p>
    <w:p>
      <w:r>
        <w:t xml:space="preserve">Tichy: Ex-BND:n presidentti Hanning: Dublinin voimassaolon palauttaminen: BND:n entinen puheenjohtaja ja liittovaltion sisäministeriön valtiosihteeri August Hanning ei usko, että Saksan turvapaikkakäytäntö on pitkällä aikavälillä kestävä. Tavoitteena on kaksinkertaistaa... https://t.co/bRVaGTCsar...</w:t>
      </w:r>
    </w:p>
    <w:p>
      <w:r>
        <w:rPr>
          <w:b/>
          <w:u w:val="single"/>
        </w:rPr>
        <w:t xml:space="preserve">185546</w:t>
      </w:r>
    </w:p>
    <w:p>
      <w:r>
        <w:t xml:space="preserve">DWN: Ekonomisti Basu: Miksi kaupan aritmetiikka suosii Kiinaa: Intialainen taloustieteilijä Kaushik Basu uskoo, että Yhdysvaltain hallitus ei pysty ylläpitämään tuontitullien käyttöönottoon tähtäävää strategiaansa pitkään. https://t.co/8PC0WMvQY1</w:t>
      </w:r>
    </w:p>
    <w:p>
      <w:r>
        <w:rPr>
          <w:b/>
          <w:u w:val="single"/>
        </w:rPr>
        <w:t xml:space="preserve">185547</w:t>
      </w:r>
    </w:p>
    <w:p>
      <w:r>
        <w:t xml:space="preserve">Tichy: Yrittäjien liitto vaatii verohelpotuksia kriisiä vastaan: Saksan talouden hidastumisen vuoksi perheyritysten liitto on vaatinut liittohallitukselta verohelpotuksia yrityksille, jotta... https://t.co/STr7W2SJgs...</w:t>
      </w:r>
    </w:p>
    <w:p>
      <w:r>
        <w:rPr>
          <w:b/>
          <w:u w:val="single"/>
        </w:rPr>
        <w:t xml:space="preserve">185548</w:t>
      </w:r>
    </w:p>
    <w:p>
      <w:r>
        <w:t xml:space="preserve">ef:'Näyttämösankari Kay Nielsen (1886-1957): Minimalistinen, outo, pohjoismainen: Kay Nielsen (1886-1957): Minimalistinen, outo, pohjoismainen https://t.co/8apfiqTVSO '</w:t>
      </w:r>
    </w:p>
    <w:p>
      <w:r>
        <w:rPr>
          <w:b/>
          <w:u w:val="single"/>
        </w:rPr>
        <w:t xml:space="preserve">185549</w:t>
      </w:r>
    </w:p>
    <w:p>
      <w:r>
        <w:t xml:space="preserve">Kompakti: Kylmät soturit Pullachissa https://t.co/WiFpMlECXI</w:t>
      </w:r>
    </w:p>
    <w:p>
      <w:r>
        <w:rPr>
          <w:b/>
          <w:u w:val="single"/>
        </w:rPr>
        <w:t xml:space="preserve">185550</w:t>
      </w:r>
    </w:p>
    <w:p>
      <w:r>
        <w:t xml:space="preserve">DWN: Otto Group hyökkää jyrkästi Amazonia vastaan: Otto Group on ärsyyntynyt yhdysvaltalaisen kilpailijansa Amazonin verotuksellisista tempuista. https://t.co/EG2sojDoyX</w:t>
      </w:r>
    </w:p>
    <w:p>
      <w:r>
        <w:rPr>
          <w:b/>
          <w:u w:val="single"/>
        </w:rPr>
        <w:t xml:space="preserve">185551</w:t>
      </w:r>
    </w:p>
    <w:p>
      <w:r>
        <w:t xml:space="preserve">Contra-Mag.: DARPA haluaa mielenhallinta-aseita: Sodan verkottuminen etenee. DARPA edistää mielenhallinta-aseiden tutkimusta. Tämä on vaarallista. DARPA:n (Defense Advanced Research... https://t.co/6qqgHt1rke) toimesta.</w:t>
      </w:r>
    </w:p>
    <w:p>
      <w:r>
        <w:rPr>
          <w:b/>
          <w:u w:val="single"/>
        </w:rPr>
        <w:t xml:space="preserve">185552</w:t>
      </w:r>
    </w:p>
    <w:p>
      <w:r>
        <w:t xml:space="preserve">Contra-Mag.: Sähköautot: Uudet akut ratkaisevat suuren ongelman: Saksalaiset tutkijat ovat kehittäneet uusia akkuja, jotka voivat tehdä sähköautoista halvempia. Lisäksi kantama kasvaa suuremman energiatiheyden ansiosta. Irina Slav /... https://t.co/20FApwV0Yf</w:t>
      </w:r>
    </w:p>
    <w:p>
      <w:r>
        <w:rPr>
          <w:b/>
          <w:u w:val="single"/>
        </w:rPr>
        <w:t xml:space="preserve">185553</w:t>
      </w:r>
    </w:p>
    <w:p>
      <w:r>
        <w:t xml:space="preserve">MMNews: Kulta: Nousuaalto on täydessä vauhdissa: Kulta: Ensimmäinen hintatavoite 1450 dollaria unssilta - sitten juhlat todella alkavat. Onko kiihdytysvaihe tulossa nyt? Kaivososakkeet ovat suurimpia voittajia.  Mitä nyt tapahtuu? Lue lisää... https://t.co/Pp3ZKllUrO</w:t>
      </w:r>
    </w:p>
    <w:p>
      <w:r>
        <w:rPr>
          <w:b/>
          <w:u w:val="single"/>
        </w:rPr>
        <w:t xml:space="preserve">185554</w:t>
      </w:r>
    </w:p>
    <w:p>
      <w:r>
        <w:t xml:space="preserve">Ensimmäinen: Kastraatio laissa: Alabama aikoo käyttää kemiallista sumutetta lasten hyväksikäyttäjiä vastaan: Montgomery. Amerikka on erilainen: Alabaman osavaltiossa Yhdysvalloissa on nyt säädetty laki tuomittujen lasten hyväksikäyttäjien kemiallisesta kastraatiosta... https://t.co/pTS7xzZcfI #Kansainvälinen</w:t>
      </w:r>
    </w:p>
    <w:p>
      <w:r>
        <w:rPr>
          <w:b/>
          <w:u w:val="single"/>
        </w:rPr>
        <w:t xml:space="preserve">185555</w:t>
      </w:r>
    </w:p>
    <w:p>
      <w:r>
        <w:t xml:space="preserve">@SPDde, joka tekee politiikkaa normaaleja palkasta riippuvaisia, jo pidempään eläneitä ihmisiä varten sen sijaan, että se yrittäisi mielistellä muiden puolueiden äänestäjäkuntaa - siinä kaikki.</w:t>
      </w:r>
    </w:p>
    <w:p>
      <w:r>
        <w:rPr>
          <w:b/>
          <w:u w:val="single"/>
        </w:rPr>
        <w:t xml:space="preserve">185556</w:t>
      </w:r>
    </w:p>
    <w:p>
      <w:r>
        <w:t xml:space="preserve">Jos luet otsikoita kuten "Merkelin viimeinen taistelu" ja pidät sitten älypuhelimesi hyvin lähellä korvaasi, voit hiljaa kuulla, kuinka Guido Knopp kirjoittaa kirjasarjaa Merkelin auttajat.</w:t>
      </w:r>
    </w:p>
    <w:p>
      <w:r>
        <w:rPr>
          <w:b/>
          <w:u w:val="single"/>
        </w:rPr>
        <w:t xml:space="preserve">185557</w:t>
      </w:r>
    </w:p>
    <w:p>
      <w:r>
        <w:t xml:space="preserve">#WorldBikeDay Wienistä Prahaan. Otin silti junan.   #VIEPRG 🚅 https://t.co/lJwjOK3Adk</w:t>
      </w:r>
    </w:p>
    <w:p>
      <w:r>
        <w:rPr>
          <w:b/>
          <w:u w:val="single"/>
        </w:rPr>
        <w:t xml:space="preserve">185558</w:t>
      </w:r>
    </w:p>
    <w:p>
      <w:r>
        <w:t xml:space="preserve">Olethan myös huomannut, että ensi viikolla on jalkapallon maailmanmestaruuskisat?</w:t>
      </w:r>
    </w:p>
    <w:p>
      <w:r>
        <w:rPr>
          <w:b/>
          <w:u w:val="single"/>
        </w:rPr>
        <w:t xml:space="preserve">185559</w:t>
      </w:r>
    </w:p>
    <w:p>
      <w:r>
        <w:t xml:space="preserve">Kaikki televisiossa puhuvat @personaldebatesta. Aivan oikein!</w:t>
      </w:r>
    </w:p>
    <w:p>
      <w:r>
        <w:rPr>
          <w:b/>
          <w:u w:val="single"/>
        </w:rPr>
        <w:t xml:space="preserve">185560</w:t>
      </w:r>
    </w:p>
    <w:p>
      <w:r>
        <w:t xml:space="preserve">Nyt on taas se aika vuodesta, kun joutuu katselemaan muiden ihmisten tatuointeja koko ajan.</w:t>
      </w:r>
    </w:p>
    <w:p>
      <w:r>
        <w:rPr>
          <w:b/>
          <w:u w:val="single"/>
        </w:rPr>
        <w:t xml:space="preserve">185561</w:t>
      </w:r>
    </w:p>
    <w:p>
      <w:r>
        <w:t xml:space="preserve">Kenen pitäisi nyt johtaa SPD:tä?</w:t>
      </w:r>
    </w:p>
    <w:p>
      <w:r>
        <w:rPr>
          <w:b/>
          <w:u w:val="single"/>
        </w:rPr>
        <w:t xml:space="preserve">185562</w:t>
      </w:r>
    </w:p>
    <w:p>
      <w:r>
        <w:t xml:space="preserve">Joskus mietin, katsookohan Angela Merkel tämän päivän kaltaisina päivinä SPD:tä ja onko hän hyvin tyytyväinen työhönsä.</w:t>
      </w:r>
    </w:p>
    <w:p>
      <w:r>
        <w:rPr>
          <w:b/>
          <w:u w:val="single"/>
        </w:rPr>
        <w:t xml:space="preserve">185563</w:t>
      </w:r>
    </w:p>
    <w:p>
      <w:r>
        <w:t xml:space="preserve">Tämä video on avunhuuto maailmalle: #Risteilyalukset pois #Venetsistä! https://t.co/dJE4MWBZTd</w:t>
      </w:r>
    </w:p>
    <w:p>
      <w:r>
        <w:rPr>
          <w:b/>
          <w:u w:val="single"/>
        </w:rPr>
        <w:t xml:space="preserve">185564</w:t>
      </w:r>
    </w:p>
    <w:p>
      <w:r>
        <w:t xml:space="preserve">Entä jos kuusi puoluetta on yksinkertaisesti yksi liikaa?</w:t>
      </w:r>
    </w:p>
    <w:p>
      <w:r>
        <w:rPr>
          <w:b/>
          <w:u w:val="single"/>
        </w:rPr>
        <w:t xml:space="preserve">185565</w:t>
      </w:r>
    </w:p>
    <w:p>
      <w:r>
        <w:t xml:space="preserve">AMS:n johtaja Kopf: "Väärä tutkinto on parempi kuin ei mitään": https://t.co/9hcuLc3Gl8.</w:t>
      </w:r>
    </w:p>
    <w:p>
      <w:r>
        <w:rPr>
          <w:b/>
          <w:u w:val="single"/>
        </w:rPr>
        <w:t xml:space="preserve">185566</w:t>
      </w:r>
    </w:p>
    <w:p>
      <w:r>
        <w:t xml:space="preserve">Vain puoluejohtaja @Ralf_Stegner voi nyt pelastaa SPD:n! ☝️</w:t>
      </w:r>
    </w:p>
    <w:p>
      <w:r>
        <w:rPr>
          <w:b/>
          <w:u w:val="single"/>
        </w:rPr>
        <w:t xml:space="preserve">185567</w:t>
      </w:r>
    </w:p>
    <w:p>
      <w:r>
        <w:t xml:space="preserve">Vanhemmat muistavat: ennen vuoden 2009 liittopäivävaaleja FDP oli yhtä järjettömän yliarvostettu kuin vihreät nykyään. Neljä vuotta myöhemmin se lensi ulos Bundestagista. #Forsa</w:t>
      </w:r>
    </w:p>
    <w:p>
      <w:r>
        <w:rPr>
          <w:b/>
          <w:u w:val="single"/>
        </w:rPr>
        <w:t xml:space="preserve">185568</w:t>
      </w:r>
    </w:p>
    <w:p>
      <w:r>
        <w:t xml:space="preserve">"Reconquista Internet" -aloite, johon sisältyy kiihottaminen murhatun Susannan perhettä vastaan, palkitaan.  #grimmepreis https://t.co/8yrHVXc7DO</w:t>
      </w:r>
    </w:p>
    <w:p>
      <w:r>
        <w:rPr>
          <w:b/>
          <w:u w:val="single"/>
        </w:rPr>
        <w:t xml:space="preserve">185569</w:t>
      </w:r>
    </w:p>
    <w:p>
      <w:r>
        <w:t xml:space="preserve">Identiteettipolitiikassa muodostetaan aina uusia uhriryhmiä. https://t.co/4WC8QIxtac.</w:t>
      </w:r>
    </w:p>
    <w:p>
      <w:r>
        <w:rPr>
          <w:b/>
          <w:u w:val="single"/>
        </w:rPr>
        <w:t xml:space="preserve">185570</w:t>
      </w:r>
    </w:p>
    <w:p>
      <w:r>
        <w:t xml:space="preserve">Ihan totta, ihmiset, olkaa kiitollisia keskimääräisestä elämäkerrasta.</w:t>
      </w:r>
    </w:p>
    <w:p>
      <w:r>
        <w:rPr>
          <w:b/>
          <w:u w:val="single"/>
        </w:rPr>
        <w:t xml:space="preserve">185571</w:t>
      </w:r>
    </w:p>
    <w:p>
      <w:r>
        <w:t xml:space="preserve">@streetcoverage @PolizeiSachsen @DJVde Ei vain #dd1502:ssa käy selväksi, että @streetcoverage ei liity mitenkään lehdistöön ja journalismiin. He ovat vain vasemmistolaisten kannattajia, joilla on kamera kädessään ja jotka yrittävät saada siivun rääächtzin vastaisen taistelun suuresta kakusta.</w:t>
      </w:r>
    </w:p>
    <w:p>
      <w:r>
        <w:rPr>
          <w:b/>
          <w:u w:val="single"/>
        </w:rPr>
        <w:t xml:space="preserve">185572</w:t>
      </w:r>
    </w:p>
    <w:p>
      <w:r>
        <w:t xml:space="preserve">Vatikaanin huumori. https://t.co/mZpDQT2lGx</w:t>
      </w:r>
    </w:p>
    <w:p>
      <w:r>
        <w:rPr>
          <w:b/>
          <w:u w:val="single"/>
        </w:rPr>
        <w:t xml:space="preserve">185573</w:t>
      </w:r>
    </w:p>
    <w:p>
      <w:r>
        <w:t xml:space="preserve">Tyypillistä itävaltalaista toimintaa: Joka aamu herättyään tarkistetaan ensin, kuka on liittokansleri tänään.</w:t>
      </w:r>
    </w:p>
    <w:p>
      <w:r>
        <w:rPr>
          <w:b/>
          <w:u w:val="single"/>
        </w:rPr>
        <w:t xml:space="preserve">185574</w:t>
      </w:r>
    </w:p>
    <w:p>
      <w:r>
        <w:t xml:space="preserve">Katsoimme eilen loppuun Game of Thronesin. Nyt voin vihdoin poistaa tämän listan uudelleen. Niin monet kusipäät lähettävät spoilereita maailmalle. Lohikäärmeen tulta ei riitä kaikille. https://t.co/iLT5iHet6E</w:t>
      </w:r>
    </w:p>
    <w:p>
      <w:r>
        <w:rPr>
          <w:b/>
          <w:u w:val="single"/>
        </w:rPr>
        <w:t xml:space="preserve">185575</w:t>
      </w:r>
    </w:p>
    <w:p>
      <w:r>
        <w:t xml:space="preserve">#AfD oli oikeassa arvioidessaan, että #Maaßen vastainen kampanja tähtäsi #Valtiosuojelupalvelun väärinkäyttöön vallan välineenä. "Tarkistakoot" - korkeintaan he voivat oppia jotain, kuten äskettäin Baijerissa. https://t.co/d1butHv5hq.</w:t>
      </w:r>
    </w:p>
    <w:p>
      <w:r>
        <w:rPr>
          <w:b/>
          <w:u w:val="single"/>
        </w:rPr>
        <w:t xml:space="preserve">185576</w:t>
      </w:r>
    </w:p>
    <w:p>
      <w:r>
        <w:t xml:space="preserve">@suse1603 @EmmanuelMacron Koska puhumme selkeästi väkivaltaa vastaan ja rauhanomaisten mielenosoitusten puolesta kaikkialla? Unohtakaa se, kukaan ei usko teidän jatkuvaa vasemmistoagitaatiotanne. Väkivalta ja autojen polttaminen Saksassa ovat enemmän sinun juttusi!</w:t>
      </w:r>
    </w:p>
    <w:p>
      <w:r>
        <w:rPr>
          <w:b/>
          <w:u w:val="single"/>
        </w:rPr>
        <w:t xml:space="preserve">185577</w:t>
      </w:r>
    </w:p>
    <w:p>
      <w:r>
        <w:t xml:space="preserve">PI: Markus Lanz on Lunge Tyrolean keskiyöllä: PETER BARTELS | Poliitikko, jolla oli Fielmannin lasit, oli 41... Bloggaaja, jolla oli punainen harja 44... Tirolilainen, jolla oli Scharr-kengät 50... Loput 117 vuotta olivat taustahälyä:... https://t.co/PiRGP3141y</w:t>
      </w:r>
    </w:p>
    <w:p>
      <w:r>
        <w:rPr>
          <w:b/>
          <w:u w:val="single"/>
        </w:rPr>
        <w:t xml:space="preserve">185578</w:t>
      </w:r>
    </w:p>
    <w:p>
      <w:r>
        <w:t xml:space="preserve">Pravda-tv: Trumpin vierailun vakiinnuttama liittouma johtaa 9/11:n jälkeisen vallankaappausliikkeen kääntymiseen: Yhdysvaltain presidentin Donald Trumpin viime viikolla tekemä vierailu Yhdistyneeseen kuningaskuntaan on parantanut säröjä Anglo-Allianssissa ja varmistaa... https://t.co/W2mXskF6V3 ...</w:t>
      </w:r>
    </w:p>
    <w:p>
      <w:r>
        <w:rPr>
          <w:b/>
          <w:u w:val="single"/>
        </w:rPr>
        <w:t xml:space="preserve">185579</w:t>
      </w:r>
    </w:p>
    <w:p>
      <w:r>
        <w:t xml:space="preserve">JF: Teknisiä ongelmia JF-Onlinessa: Hyvät lukijat, kuten jotkut teistä ovat varmasti jo huomanneet, verkkosivuillamme on ollut yksittäisiä teknisiä ongelmia viime perjantaista lähtien. Valitettavasti digitaalinen versio vaikuttaa edelleen... https://t.co/hTA9pUzoWM...</w:t>
      </w:r>
    </w:p>
    <w:p>
      <w:r>
        <w:rPr>
          <w:b/>
          <w:u w:val="single"/>
        </w:rPr>
        <w:t xml:space="preserve">185580</w:t>
      </w:r>
    </w:p>
    <w:p>
      <w:r>
        <w:t xml:space="preserve">ef: 'Ihmisluonto, neljäs osa: pelkkiä verqueer-teorioita?...: Ihmisen luonto, neljäs osa: Pelkkiä queer-teorioita? https://t.co/morCoGQx0s '</w:t>
      </w:r>
    </w:p>
    <w:p>
      <w:r>
        <w:rPr>
          <w:b/>
          <w:u w:val="single"/>
        </w:rPr>
        <w:t xml:space="preserve">185581</w:t>
      </w:r>
    </w:p>
    <w:p>
      <w:r>
        <w:t xml:space="preserve">JF: Lentokenttäpomo: Lyhyen matkan lennot eivät ole haitallisempia kuin autolla ajaminen: Nürnbergin lentoaseman toimitusjohtaja Michael Hupe ei pidä lähilentoja ilmastolle haitallisempina kuin autoilua. "Mielestäni kielto on täysin järjetön", hän sanoi... https://t.co/Wh2qoVrq02...</w:t>
      </w:r>
    </w:p>
    <w:p>
      <w:r>
        <w:rPr>
          <w:b/>
          <w:u w:val="single"/>
        </w:rPr>
        <w:t xml:space="preserve">185582</w:t>
      </w:r>
    </w:p>
    <w:p>
      <w:r>
        <w:t xml:space="preserve">Sensuroimaton: SPÖ:n pormestari Michael Ludwig haluaa pelastaa Life Ballin - hinnalla millä hyvänsä: Gery Keszler ja Austrian Airlinesin miehistö Kuva: Austrian Airlines from Austria / Wikimedia CC BY-SA 2.0 Ei siis vielä! Tapahtuma, joka järjestäjän Gery... https://t.co/En9Q1KFo3y...</w:t>
      </w:r>
    </w:p>
    <w:p>
      <w:r>
        <w:rPr>
          <w:b/>
          <w:u w:val="single"/>
        </w:rPr>
        <w:t xml:space="preserve">185583</w:t>
      </w:r>
    </w:p>
    <w:p>
      <w:r>
        <w:t xml:space="preserve">DWN: Huomio kustannusloukku: Lähes kaikki robo-neuvojat eivät läpäise soveltuvuustestiä: Yksityissijoittajille suunnattujen automaattisten sijoitusten analyysi johtaa järkyttävään johtopäätökseen: vain harvat robo-neuvojat soveltuvat todella sijoittajille. Miten... https://t.co/l0jwDWaX0o</w:t>
      </w:r>
    </w:p>
    <w:p>
      <w:r>
        <w:rPr>
          <w:b/>
          <w:u w:val="single"/>
        </w:rPr>
        <w:t xml:space="preserve">185584</w:t>
      </w:r>
    </w:p>
    <w:p>
      <w:r>
        <w:t xml:space="preserve">Varmin osoitus siitä, että jokin asia on täyttä paskaa, on edelleen innostunut keskustelu sosiaalisessa mediassa hashtageineen ja pi pa po.</w:t>
      </w:r>
    </w:p>
    <w:p>
      <w:r>
        <w:rPr>
          <w:b/>
          <w:u w:val="single"/>
        </w:rPr>
        <w:t xml:space="preserve">185585</w:t>
      </w:r>
    </w:p>
    <w:p>
      <w:r>
        <w:t xml:space="preserve">Billassa sanotaan, että suklaan ostaminen on järkevää vain, jos suklaapatukoita on yli 6, ja he ovat mielestäni oikeassa. https://t.co/jG0cWojRrD</w:t>
      </w:r>
    </w:p>
    <w:p>
      <w:r>
        <w:rPr>
          <w:b/>
          <w:u w:val="single"/>
        </w:rPr>
        <w:t xml:space="preserve">185586</w:t>
      </w:r>
    </w:p>
    <w:p>
      <w:r>
        <w:t xml:space="preserve">Puolueella, jossa Mutti on vuodesta 2005 lähtien purrut pään irti kaikilta, joilla on enemmän karismaa kuin yksisuuntaisessa katukyltissä, on luonnollisesti valtava potentiaali lahjakkaita nuoria poliitikkoja, jotka saavat nyt asiat liikkeelle. Älä anna heidän suostutella sinua mihinkään.</w:t>
      </w:r>
    </w:p>
    <w:p>
      <w:r>
        <w:rPr>
          <w:b/>
          <w:u w:val="single"/>
        </w:rPr>
        <w:t xml:space="preserve">185587</w:t>
      </w:r>
    </w:p>
    <w:p>
      <w:r>
        <w:t xml:space="preserve">Vain erittäin älykäs mieli. Lue. https://t.co/O4XLAzQi3T</w:t>
      </w:r>
    </w:p>
    <w:p>
      <w:r>
        <w:rPr>
          <w:b/>
          <w:u w:val="single"/>
        </w:rPr>
        <w:t xml:space="preserve">185588</w:t>
      </w:r>
    </w:p>
    <w:p>
      <w:r>
        <w:t xml:space="preserve">Frankfurtin vanhin kirjakauppa #Carolus on suljettava. Ilmeisesti sen kohtaloksi ei ole koitunut ainoastaan alan murros, vaan myös neljä vuotta sitten tehty siirto. https://t.co/chj6uB1bQe</w:t>
      </w:r>
    </w:p>
    <w:p>
      <w:r>
        <w:rPr>
          <w:b/>
          <w:u w:val="single"/>
        </w:rPr>
        <w:t xml:space="preserve">185589</w:t>
      </w:r>
    </w:p>
    <w:p>
      <w:r>
        <w:t xml:space="preserve">Päästävätköhän vihreät Trittinin ulos äänieristetystä kellarista nyt, kun vaalit ovat ohi?</w:t>
      </w:r>
    </w:p>
    <w:p>
      <w:r>
        <w:rPr>
          <w:b/>
          <w:u w:val="single"/>
        </w:rPr>
        <w:t xml:space="preserve">185590</w:t>
      </w:r>
    </w:p>
    <w:p>
      <w:r>
        <w:t xml:space="preserve">Puna-sininen on voittanut. Onnittelut! #Misconfidence motion</w:t>
      </w:r>
    </w:p>
    <w:p>
      <w:r>
        <w:rPr>
          <w:b/>
          <w:u w:val="single"/>
        </w:rPr>
        <w:t xml:space="preserve">185591</w:t>
      </w:r>
    </w:p>
    <w:p>
      <w:r>
        <w:t xml:space="preserve">Itävallan sosiaalidemokraatit muodostavat tänään FPÖ:n kanssa sinipunaisen koalition, jonka tarkoituksena on kaataa musta väliaikaishallitus. (Syyskuussa järjestetään joka tapauksessa uudet vaalit) https://t.co/KBd8uoerPQ https://t.co/KBd8uoerPQ</w:t>
      </w:r>
    </w:p>
    <w:p>
      <w:r>
        <w:rPr>
          <w:b/>
          <w:u w:val="single"/>
        </w:rPr>
        <w:t xml:space="preserve">185592</w:t>
      </w:r>
    </w:p>
    <w:p>
      <w:r>
        <w:t xml:space="preserve">Kuulinko tuon juuri oikein? @tagesthemen kommentoija @BeckerRainald: "Ehkä vihreä liittokansleri ei olisi niin huono tulevaisuutemme kannalta."   Voinko ainakin vähentää lähetysmaksuni verotuksessa puoluelahjoituksena Vihreille? #GEZ #EP2019 #EuropeanElection2019 https://t.co/mEZfRBuua3 https://t.co/mEZfRBuua3</w:t>
      </w:r>
    </w:p>
    <w:p>
      <w:r>
        <w:rPr>
          <w:b/>
          <w:u w:val="single"/>
        </w:rPr>
        <w:t xml:space="preserve">185593</w:t>
      </w:r>
    </w:p>
    <w:p>
      <w:r>
        <w:t xml:space="preserve">Nyt.   #FRAVIE 🚅 https://t.co/snUGfF5xg4 https://t.co/snUGfF5xg4</w:t>
      </w:r>
    </w:p>
    <w:p>
      <w:r>
        <w:rPr>
          <w:b/>
          <w:u w:val="single"/>
        </w:rPr>
        <w:t xml:space="preserve">185594</w:t>
      </w:r>
    </w:p>
    <w:p>
      <w:r>
        <w:t xml:space="preserve">Hm... @ThePARTY #EuropeanElections #EuropeanElection2019 #eu https://t.co/GpQ0Ubepr8</w:t>
      </w:r>
    </w:p>
    <w:p>
      <w:r>
        <w:rPr>
          <w:b/>
          <w:u w:val="single"/>
        </w:rPr>
        <w:t xml:space="preserve">185595</w:t>
      </w:r>
    </w:p>
    <w:p>
      <w:r>
        <w:t xml:space="preserve">SPD:n ja CDU:n poliitikot ovat ilmeisesti oppineet #TwitternWie18Uhr-twiitit ulkoa ja toistavat niitä 1:1. #EP2019</w:t>
      </w:r>
    </w:p>
    <w:p>
      <w:r>
        <w:rPr>
          <w:b/>
          <w:u w:val="single"/>
        </w:rPr>
        <w:t xml:space="preserve">185596</w:t>
      </w:r>
    </w:p>
    <w:p>
      <w:r>
        <w:t xml:space="preserve">Raitiovaunuparaati! https://t.co/kr7sqGAszd</w:t>
      </w:r>
    </w:p>
    <w:p>
      <w:r>
        <w:rPr>
          <w:b/>
          <w:u w:val="single"/>
        </w:rPr>
        <w:t xml:space="preserve">185597</w:t>
      </w:r>
    </w:p>
    <w:p>
      <w:r>
        <w:t xml:space="preserve">MMNews: Hartz IV ja hauskanpito samaan aikaan: Internetissä leviää video, jossa epäilty klaanin jäsen pilkkaa työvoimatoimistoa. Hän esittelee ylpeänä autoaan ja sen sisältöä - hän ei selvästikään tehnyt töitä sen eteen... Lue lisää... https://t.co/WCYOKYSZAV</w:t>
      </w:r>
    </w:p>
    <w:p>
      <w:r>
        <w:rPr>
          <w:b/>
          <w:u w:val="single"/>
        </w:rPr>
        <w:t xml:space="preserve">185598</w:t>
      </w:r>
    </w:p>
    <w:p>
      <w:r>
        <w:t xml:space="preserve">Vaalien läpät (symbolinen kuva).   #EuropeanElection2019 #EP2019 https://t.co/G0sxKYAh0C https://t.co/G0sxKYAh0C</w:t>
      </w:r>
    </w:p>
    <w:p>
      <w:r>
        <w:rPr>
          <w:b/>
          <w:u w:val="single"/>
        </w:rPr>
        <w:t xml:space="preserve">185599</w:t>
      </w:r>
    </w:p>
    <w:p>
      <w:r>
        <w:t xml:space="preserve">Lausebingo #EuropeanElection2019 -vaaleja varten. [Pelikortti 1/7] 🗳️ #Vaalit #Vaalisunnuntai #EuropeanElections2019 #bingo #bullshitbingo #GehtWaehlen #TwitternWie18Uhr https://t.co/d87Dsna5Os</w:t>
      </w:r>
    </w:p>
    <w:p>
      <w:r>
        <w:rPr>
          <w:b/>
          <w:u w:val="single"/>
        </w:rPr>
        <w:t xml:space="preserve">185600</w:t>
      </w:r>
    </w:p>
    <w:p>
      <w:r>
        <w:t xml:space="preserve">En ymmärrä, mitä meidän olisi pitänyt tehdä toisin. #TwitterLike18O'clock</w:t>
      </w:r>
    </w:p>
    <w:p>
      <w:r>
        <w:rPr>
          <w:b/>
          <w:u w:val="single"/>
        </w:rPr>
        <w:t xml:space="preserve">185601</w:t>
      </w:r>
    </w:p>
    <w:p>
      <w:r>
        <w:t xml:space="preserve">Tämä on tietenkin karvas pettymys SPD:lle. Analysoimme nyt tuloksen rauhallisesti.    #TwitterLike18O'clock</w:t>
      </w:r>
    </w:p>
    <w:p>
      <w:r>
        <w:rPr>
          <w:b/>
          <w:u w:val="single"/>
        </w:rPr>
        <w:t xml:space="preserve">185602</w:t>
      </w:r>
    </w:p>
    <w:p>
      <w:r>
        <w:t xml:space="preserve">"Vasemman käden pelaajien määrä oli 1,69-1,72, joten pystyimme jopa lisäämään absoluuttisia lukuja edelliseen kaikkien vanhempien kokoukseen verrattuna. Se on selkeä toimeksianto. #TweetAs18Watch</w:t>
      </w:r>
    </w:p>
    <w:p>
      <w:r>
        <w:rPr>
          <w:b/>
          <w:u w:val="single"/>
        </w:rPr>
        <w:t xml:space="preserve">185603</w:t>
      </w:r>
    </w:p>
    <w:p>
      <w:r>
        <w:t xml:space="preserve">+++ 🎅 E I L M E L D U N G 🎅 +++ 😱🌲🎄🎁 🌲🎄🎁🌲🎄🎁 😱 Tänään on joulu 7 kuukauden päästä 😱 🌲🎄🎁🌲🎄🎁🌲🎄🎁 😱 +++ 🎅 E I L M E L D U N G 🎅 +++</w:t>
      </w:r>
    </w:p>
    <w:p>
      <w:r>
        <w:rPr>
          <w:b/>
          <w:u w:val="single"/>
        </w:rPr>
        <w:t xml:space="preserve">185604</w:t>
      </w:r>
    </w:p>
    <w:p>
      <w:r>
        <w:t xml:space="preserve">Koettu totuus: Saksalaiset arvioivat muslimien osuuden aivan liian suureksi https://t.co/0mfT3AMNVs via @SPIEGELONLINE</w:t>
      </w:r>
    </w:p>
    <w:p>
      <w:r>
        <w:rPr>
          <w:b/>
          <w:u w:val="single"/>
        </w:rPr>
        <w:t xml:space="preserve">185605</w:t>
      </w:r>
    </w:p>
    <w:p>
      <w:r>
        <w:t xml:space="preserve">Berliinin iskun jälkeen poliisi antoi pidätysmääräyksen tunnistetusta maanalaisesta hyökkääjästä https://t.co/C9J6oladze.</w:t>
      </w:r>
    </w:p>
    <w:p>
      <w:r>
        <w:rPr>
          <w:b/>
          <w:u w:val="single"/>
        </w:rPr>
        <w:t xml:space="preserve">185606</w:t>
      </w:r>
    </w:p>
    <w:p>
      <w:r>
        <w:t xml:space="preserve">CDU aloittaa karkotukset. Poliisi tuo ensimmäiset CSU:n liittopäivien jäsenet takaisin Baijeriin.</w:t>
      </w:r>
    </w:p>
    <w:p>
      <w:r>
        <w:rPr>
          <w:b/>
          <w:u w:val="single"/>
        </w:rPr>
        <w:t xml:space="preserve">185607</w:t>
      </w:r>
    </w:p>
    <w:p>
      <w:r>
        <w:t xml:space="preserve">Voisi lyödä vetoa, että se oli #singlecase https://t.co/xrozjq6wKN</w:t>
      </w:r>
    </w:p>
    <w:p>
      <w:r>
        <w:rPr>
          <w:b/>
          <w:u w:val="single"/>
        </w:rPr>
        <w:t xml:space="preserve">185608</w:t>
      </w:r>
    </w:p>
    <w:p>
      <w:r>
        <w:t xml:space="preserve">Kun poliitikot sanovat "me", he tarkoittavat aina muita, jotka ovat aina olleet täällä ja joiden on kaivettava syvälle taskuihinsa. #politiciansmean https://t.co/vXWZfMI92D</w:t>
      </w:r>
    </w:p>
    <w:p>
      <w:r>
        <w:rPr>
          <w:b/>
          <w:u w:val="single"/>
        </w:rPr>
        <w:t xml:space="preserve">185609</w:t>
      </w:r>
    </w:p>
    <w:p>
      <w:r>
        <w:t xml:space="preserve">Ja - entä epäfeminiiniset ominaisuudet sinun tapauksessasi? https://t.co/OeYzQyT1e7</w:t>
      </w:r>
    </w:p>
    <w:p>
      <w:r>
        <w:rPr>
          <w:b/>
          <w:u w:val="single"/>
        </w:rPr>
        <w:t xml:space="preserve">185610</w:t>
      </w:r>
    </w:p>
    <w:p>
      <w:r>
        <w:t xml:space="preserve">Oma maali: #keingeldfürrechts-aktivisti jättää Scholz &amp;amp; Ystävät https://t.co/vlyG3N9k1W Lahjoitan nyt osoitteeseen https://t.co/WJgBs2JYi7.</w:t>
      </w:r>
    </w:p>
    <w:p>
      <w:r>
        <w:rPr>
          <w:b/>
          <w:u w:val="single"/>
        </w:rPr>
        <w:t xml:space="preserve">185611</w:t>
      </w:r>
    </w:p>
    <w:p>
      <w:r>
        <w:t xml:space="preserve">Koska rakastan planeettaani niin paljon, varasin juuri liput yli 2000 kilometrin pituiselle maareitille (MFG + juna) kolmessa päivässä. Siitä tulee niin kaunis! https://t.co/8VtYlcsZ6n</w:t>
      </w:r>
    </w:p>
    <w:p>
      <w:r>
        <w:rPr>
          <w:b/>
          <w:u w:val="single"/>
        </w:rPr>
        <w:t xml:space="preserve">185612</w:t>
      </w:r>
    </w:p>
    <w:p>
      <w:r>
        <w:t xml:space="preserve">Useissa maissa saatujen kirjeäänestysilmoitusten mukaan äänestysprosentti on korkeampi kuin vuonna 2014. #EP2019 https://t.co/EnoAIEYvAr</w:t>
      </w:r>
    </w:p>
    <w:p>
      <w:r>
        <w:rPr>
          <w:b/>
          <w:u w:val="single"/>
        </w:rPr>
        <w:t xml:space="preserve">185613</w:t>
      </w:r>
    </w:p>
    <w:p>
      <w:r>
        <w:t xml:space="preserve">Bremeniin saa jäädä 80 afganistanilaista. https://t.co/hr2O1kkGgx</w:t>
      </w:r>
    </w:p>
    <w:p>
      <w:r>
        <w:rPr>
          <w:b/>
          <w:u w:val="single"/>
        </w:rPr>
        <w:t xml:space="preserve">185614</w:t>
      </w:r>
    </w:p>
    <w:p>
      <w:r>
        <w:t xml:space="preserve">Alankomaissa odotetaan sosialidemokraattien(!) vaalivoittoa. #EP2019 https://t.co/JZgDvbsJ1t</w:t>
      </w:r>
    </w:p>
    <w:p>
      <w:r>
        <w:rPr>
          <w:b/>
          <w:u w:val="single"/>
        </w:rPr>
        <w:t xml:space="preserve">185615</w:t>
      </w:r>
    </w:p>
    <w:p>
      <w:r>
        <w:t xml:space="preserve">#Look ...look ...look closely! ..Näin! alkoi myös niin sanottu arabikevät muutama vuosi sitten, juuri näin! https://t.co/B21dTo9QTH</w:t>
      </w:r>
    </w:p>
    <w:p>
      <w:r>
        <w:rPr>
          <w:b/>
          <w:u w:val="single"/>
        </w:rPr>
        <w:t xml:space="preserve">185616</w:t>
      </w:r>
    </w:p>
    <w:p>
      <w:r>
        <w:t xml:space="preserve">Baijeri: Tuomarit valittavat turvapaikkatapausten valtavasta lisääntymisestä - Pian he voisivat ottaa huomioon joka toisen tapauksen... https://t.co/9uAe6NLC6f</w:t>
      </w:r>
    </w:p>
    <w:p>
      <w:r>
        <w:rPr>
          <w:b/>
          <w:u w:val="single"/>
        </w:rPr>
        <w:t xml:space="preserve">185617</w:t>
      </w:r>
    </w:p>
    <w:p>
      <w:r>
        <w:t xml:space="preserve">CDU haluaa kehuskella, että se on toteuttanut vihreiden vaaliohjelman.     (En ole vielä varma, mikä äänestäjäryhmä tällä on tarkoitus tavoittaa.) (Toivottavasti sunnuntai on pian täällä ja kaikki tämä kurjuus on vihdoin ohi.) https://t.co/wZ2oGS5Ha3.</w:t>
      </w:r>
    </w:p>
    <w:p>
      <w:r>
        <w:rPr>
          <w:b/>
          <w:u w:val="single"/>
        </w:rPr>
        <w:t xml:space="preserve">185618</w:t>
      </w:r>
    </w:p>
    <w:p>
      <w:r>
        <w:t xml:space="preserve">Ainoa syy siihen, miksi minusta ei tule huippupoliitikkoa, on se, että jossain on luultavasti vielä videotallenteita nuoruudestani pronssikurssilta "Standarditanssit". Kaikki olisi ohi viimeistään foxtrotissa.</w:t>
      </w:r>
    </w:p>
    <w:p>
      <w:r>
        <w:rPr>
          <w:b/>
          <w:u w:val="single"/>
        </w:rPr>
        <w:t xml:space="preserve">185619</w:t>
      </w:r>
    </w:p>
    <w:p>
      <w:r>
        <w:t xml:space="preserve">Eilen sain tietää, että Haltungstwitter pitää yhtäkkiä populistista paskaa täysin superina, kun se tulee joltain Youtuberilta ja on CDU:ta vastaan.</w:t>
      </w:r>
    </w:p>
    <w:p>
      <w:r>
        <w:rPr>
          <w:b/>
          <w:u w:val="single"/>
        </w:rPr>
        <w:t xml:space="preserve">185620</w:t>
      </w:r>
    </w:p>
    <w:p>
      <w:r>
        <w:t xml:space="preserve">Ei rasismille ja syrjinnälle jalkapallossa! UEFA:n pitäisi elää arvojaan mainoskampanjoiden ulkopuolella. Armenialaisen Mkhitaryanin sulkemista pois Bakussa ei voida hyväksyä ja se on ristiriidassa jalkapallon hengen kanssa. https://t.co/9NMI5QgCOA</w:t>
      </w:r>
    </w:p>
    <w:p>
      <w:r>
        <w:rPr>
          <w:b/>
          <w:u w:val="single"/>
        </w:rPr>
        <w:t xml:space="preserve">185621</w:t>
      </w:r>
    </w:p>
    <w:p>
      <w:r>
        <w:t xml:space="preserve">🤣🤣 https://t.co/FxGxBTBjT3</w:t>
      </w:r>
    </w:p>
    <w:p>
      <w:r>
        <w:rPr>
          <w:b/>
          <w:u w:val="single"/>
        </w:rPr>
        <w:t xml:space="preserve">185622</w:t>
      </w:r>
    </w:p>
    <w:p>
      <w:r>
        <w:t xml:space="preserve">Työväenpuolue 13 %, konservatiivit 7 % Molemmat erittäin ansioituneita. #EP2019 https://t.co/TSe7g0goLB</w:t>
      </w:r>
    </w:p>
    <w:p>
      <w:r>
        <w:rPr>
          <w:b/>
          <w:u w:val="single"/>
        </w:rPr>
        <w:t xml:space="preserve">185623</w:t>
      </w:r>
    </w:p>
    <w:p>
      <w:r>
        <w:t xml:space="preserve">Haluan piilottaa tänne lasten naurua sisältävän kasetin. https://t.co/zPvc1Vqy32.</w:t>
      </w:r>
    </w:p>
    <w:p>
      <w:r>
        <w:rPr>
          <w:b/>
          <w:u w:val="single"/>
        </w:rPr>
        <w:t xml:space="preserve">185624</w:t>
      </w:r>
    </w:p>
    <w:p>
      <w:r>
        <w:t xml:space="preserve">Itävalta hallitsee edelleen saksalaisten sanomalehtien etusivuja tänään. https://t.co/7IpBhyyxcM.</w:t>
      </w:r>
    </w:p>
    <w:p>
      <w:r>
        <w:rPr>
          <w:b/>
          <w:u w:val="single"/>
        </w:rPr>
        <w:t xml:space="preserve">185625</w:t>
      </w:r>
    </w:p>
    <w:p>
      <w:r>
        <w:t xml:space="preserve">Päivän popcornsisältö. 🍿 (Ihmiset, jotka vihaavat AfD:tä, koska se on ...Huomio! 🥁... liian vasemmistolainen heille!) https://t.co/4cxUtOnQAG</w:t>
      </w:r>
    </w:p>
    <w:p>
      <w:r>
        <w:rPr>
          <w:b/>
          <w:u w:val="single"/>
        </w:rPr>
        <w:t xml:space="preserve">185626</w:t>
      </w:r>
    </w:p>
    <w:p>
      <w:r>
        <w:t xml:space="preserve">Seuraavassa elämässäni teen kaiken toisin.  Voi tietysti olla, että seuraavaa elämää ei olekaan.  Sitten näytän tyhmältä seuraavassa elämässäni.</w:t>
      </w:r>
    </w:p>
    <w:p>
      <w:r>
        <w:rPr>
          <w:b/>
          <w:u w:val="single"/>
        </w:rPr>
        <w:t xml:space="preserve">185627</w:t>
      </w:r>
    </w:p>
    <w:p>
      <w:r>
        <w:t xml:space="preserve">Päivänä, jolloin #NikiLauda s joutui onnettomuuteen Nürburgringillä (1.8.1976), Tonavan ylittävä Reichsbrücke romahti Wienissä.    Niki Laudan kuolinpäivänä (20.5.2019) hallitus romahti Wienissä.    Tällaista tapahtuu vain todella suurille.</w:t>
      </w:r>
    </w:p>
    <w:p>
      <w:r>
        <w:rPr>
          <w:b/>
          <w:u w:val="single"/>
        </w:rPr>
        <w:t xml:space="preserve">185628</w:t>
      </w:r>
    </w:p>
    <w:p>
      <w:r>
        <w:t xml:space="preserve">Emme löydä sanoja. 😔 Kolminkertainen Formula 1 -maailmanmestari #NikiLauda on kuollut 70-vuotiaana.      Kiitos monista yhteisistä hetkistä. Nostamme sinulle hattua! https://t.co/4ppYmxzRD0</w:t>
      </w:r>
    </w:p>
    <w:p>
      <w:r>
        <w:rPr>
          <w:b/>
          <w:u w:val="single"/>
        </w:rPr>
        <w:t xml:space="preserve">185629</w:t>
      </w:r>
    </w:p>
    <w:p>
      <w:r>
        <w:t xml:space="preserve">Samaan aikaan kolmannessa maailmassa: https://t.co/PtAVjy55qV</w:t>
      </w:r>
    </w:p>
    <w:p>
      <w:r>
        <w:rPr>
          <w:b/>
          <w:u w:val="single"/>
        </w:rPr>
        <w:t xml:space="preserve">185630</w:t>
      </w:r>
    </w:p>
    <w:p>
      <w:r>
        <w:t xml:space="preserve">Seitsemän poliitikkoa, jotka eivät ole itävaltalaisia eivätkä ehdolla eurovaaleissa, keskustelevat Itävallasta ja eurovaaleista. #Summit</w:t>
      </w:r>
    </w:p>
    <w:p>
      <w:r>
        <w:rPr>
          <w:b/>
          <w:u w:val="single"/>
        </w:rPr>
        <w:t xml:space="preserve">185631</w:t>
      </w:r>
    </w:p>
    <w:p>
      <w:r>
        <w:t xml:space="preserve">Mutta sillä ei ole mitään tekemistä minkään kanssa! https://t.co/1JqKgNduLS</w:t>
      </w:r>
    </w:p>
    <w:p>
      <w:r>
        <w:rPr>
          <w:b/>
          <w:u w:val="single"/>
        </w:rPr>
        <w:t xml:space="preserve">185632</w:t>
      </w:r>
    </w:p>
    <w:p>
      <w:r>
        <w:t xml:space="preserve">Päivän symbolinen kuva. #kickl https://t.co/kZaDPOJd5a</w:t>
      </w:r>
    </w:p>
    <w:p>
      <w:r>
        <w:rPr>
          <w:b/>
          <w:u w:val="single"/>
        </w:rPr>
        <w:t xml:space="preserve">185633</w:t>
      </w:r>
    </w:p>
    <w:p>
      <w:r>
        <w:t xml:space="preserve">Reaktio kommenttiini, jonka mukaan kuuden-kymmenenvuotiaiden tyttöjen huivit eivät ole hyvä ajatus, koska ne vievät osan vapaudesta ja lapsuudesta. Sanavalinta puhuu puolestaan. Minua ei todellakaan pelota tällainen saasta ✌️ https://t.co/VcJzWTj49q ...</w:t>
      </w:r>
    </w:p>
    <w:p>
      <w:r>
        <w:rPr>
          <w:b/>
          <w:u w:val="single"/>
        </w:rPr>
        <w:t xml:space="preserve">185634</w:t>
      </w:r>
    </w:p>
    <w:p>
      <w:r>
        <w:t xml:space="preserve">Seuraavassa elämässä minusta tulee väärennetty oligarkin veljentytär.</w:t>
      </w:r>
    </w:p>
    <w:p>
      <w:r>
        <w:rPr>
          <w:b/>
          <w:u w:val="single"/>
        </w:rPr>
        <w:t xml:space="preserve">185635</w:t>
      </w:r>
    </w:p>
    <w:p>
      <w:r>
        <w:t xml:space="preserve">Siirrymme lyhyesti sisäministeriöön #Kickl https://t.co/3KlSkAveM8</w:t>
      </w:r>
    </w:p>
    <w:p>
      <w:r>
        <w:rPr>
          <w:b/>
          <w:u w:val="single"/>
        </w:rPr>
        <w:t xml:space="preserve">185636</w:t>
      </w:r>
    </w:p>
    <w:p>
      <w:r>
        <w:t xml:space="preserve">Kirjoitin illalla muutaman rivin Heinz-Christian Strachesta: https://t.co/RYK3XfYVeC.</w:t>
      </w:r>
    </w:p>
    <w:p>
      <w:r>
        <w:rPr>
          <w:b/>
          <w:u w:val="single"/>
        </w:rPr>
        <w:t xml:space="preserve">185637</w:t>
      </w:r>
    </w:p>
    <w:p>
      <w:r>
        <w:t xml:space="preserve">#tatort muistuttaa minua siitä, että minun pitäisi kompostoida itseni viimeistään 10 vuoden kuluttua, jotta en koskaan tule riippuvaiseksi hoidosta.</w:t>
      </w:r>
    </w:p>
    <w:p>
      <w:r>
        <w:rPr>
          <w:b/>
          <w:u w:val="single"/>
        </w:rPr>
        <w:t xml:space="preserve">185638</w:t>
      </w:r>
    </w:p>
    <w:p>
      <w:r>
        <w:t xml:space="preserve">NEOS vaatii FPÖ:n ministerien erottamista: "Välitön vaara on olemassa" | https://t.co/EKfqgmRfBr https://t.co/2vktNLUdKd</w:t>
      </w:r>
    </w:p>
    <w:p>
      <w:r>
        <w:rPr>
          <w:b/>
          <w:u w:val="single"/>
        </w:rPr>
        <w:t xml:space="preserve">185639</w:t>
      </w:r>
    </w:p>
    <w:p>
      <w:r>
        <w:t xml:space="preserve">Seuraavassa on yleiskatsaus Saksan arvioinnista. Saksa jäi viimeiseksi yhteensä 8 kertaa, joista 7 kertaa televisioäänestyksessä. Keskimäärin tuomaristo myönsi D:lle 16,875. sijan ja televisioäänestäjät 22,59. sijan. #Eurovision #ESC2019 #DareToDream https://t.co/LkXe4OcK4a</w:t>
      </w:r>
    </w:p>
    <w:p>
      <w:r>
        <w:rPr>
          <w:b/>
          <w:u w:val="single"/>
        </w:rPr>
        <w:t xml:space="preserve">185640</w:t>
      </w:r>
    </w:p>
    <w:p>
      <w:r>
        <w:t xml:space="preserve">Nollatiimi #Euroviisut</w:t>
      </w:r>
    </w:p>
    <w:p>
      <w:r>
        <w:rPr>
          <w:b/>
          <w:u w:val="single"/>
        </w:rPr>
        <w:t xml:space="preserve">185641</w:t>
      </w:r>
    </w:p>
    <w:p>
      <w:r>
        <w:t xml:space="preserve">Mitä tämä päivä opettaa meille: Jos blondi heiluttelee tissejään ja neljännesmiljardin euron edestäsi, kannattaa ehdottomasti vetää vatsaa sisään, koska muuten moni YouTubessa näkee pian, että et ole enää nuorin.</w:t>
      </w:r>
    </w:p>
    <w:p>
      <w:r>
        <w:rPr>
          <w:b/>
          <w:u w:val="single"/>
        </w:rPr>
        <w:t xml:space="preserve">185642</w:t>
      </w:r>
    </w:p>
    <w:p>
      <w:r>
        <w:t xml:space="preserve">Jos Kurz tekee nyt täsmälleen samoin kuin Schüssel vuonna 2002, hän kutsuu koolle uudet vaalit, antaa äänestäjien teurastaa FPÖ:n ja jatkaa sitten sen nöyryytettyjen (ja vastaavasti kesyjen) jäänteiden kanssa. https://t.co/uwH6bqZopK.</w:t>
      </w:r>
    </w:p>
    <w:p>
      <w:r>
        <w:rPr>
          <w:b/>
          <w:u w:val="single"/>
        </w:rPr>
        <w:t xml:space="preserve">185643</w:t>
      </w:r>
    </w:p>
    <w:p>
      <w:r>
        <w:t xml:space="preserve">1. Kuka asettaa tällaisen ansan?  2. Miksi? 3. Miksi he antavat videon tiedotusvälineille kaksi vuotta myöhemmin?  4. Mitä tapahtui kaudella 2017-19? 5. Oliko Stracheen kohdistuvia paineita?  6. Miksi 2 huippupoliitikkoa menee kokoukseen, ilmeisesti tuskin tekevät mitään tutkimusta - nimi oli keksitty! - ja sitten puhua vapaasti?</w:t>
      </w:r>
    </w:p>
    <w:p>
      <w:r>
        <w:rPr>
          <w:b/>
          <w:u w:val="single"/>
        </w:rPr>
        <w:t xml:space="preserve">185644</w:t>
      </w:r>
    </w:p>
    <w:p>
      <w:r>
        <w:t xml:space="preserve">ZDF 'heute', Katrin Müller-Hohenstein, kadulla seisoen: "Tunnelma Münchenissä on melko hallittavissa" 😂</w:t>
      </w:r>
    </w:p>
    <w:p>
      <w:r>
        <w:rPr>
          <w:b/>
          <w:u w:val="single"/>
        </w:rPr>
        <w:t xml:space="preserve">185645</w:t>
      </w:r>
    </w:p>
    <w:p>
      <w:r>
        <w:t xml:space="preserve">Posti lähetetään Strasbourgiin. #EP2019 https://t.co/5q2tg0A5QZ</w:t>
      </w:r>
    </w:p>
    <w:p>
      <w:r>
        <w:rPr>
          <w:b/>
          <w:u w:val="single"/>
        </w:rPr>
        <w:t xml:space="preserve">185646</w:t>
      </w:r>
    </w:p>
    <w:p>
      <w:r>
        <w:t xml:space="preserve">Onnittelut FCB Dynamolle 117. peräkkäisestä Saksan mestaruudesta! ⚽️🏆</w:t>
      </w:r>
    </w:p>
    <w:p>
      <w:r>
        <w:rPr>
          <w:b/>
          <w:u w:val="single"/>
        </w:rPr>
        <w:t xml:space="preserve">185647</w:t>
      </w:r>
    </w:p>
    <w:p>
      <w:r>
        <w:t xml:space="preserve">Antoi kaikkensa koko kauden ajan. Sietää vakavia vammoja. He uskovat aina itseensä. Mitä vastustajia voitimme Eurooppa-liigassa. Ja lopulta menetimme kaiken. Se on todella hyvin, hyvin katkeraa @Eintrachtille. #FCBSGE</w:t>
      </w:r>
    </w:p>
    <w:p>
      <w:r>
        <w:rPr>
          <w:b/>
          <w:u w:val="single"/>
        </w:rPr>
        <w:t xml:space="preserve">185648</w:t>
      </w:r>
    </w:p>
    <w:p>
      <w:r>
        <w:t xml:space="preserve">Toooooooooor! YAAAAAAAA!!!</w:t>
      </w:r>
    </w:p>
    <w:p>
      <w:r>
        <w:rPr>
          <w:b/>
          <w:u w:val="single"/>
        </w:rPr>
        <w:t xml:space="preserve">185649</w:t>
      </w:r>
    </w:p>
    <w:p>
      <w:r>
        <w:t xml:space="preserve">😭😭😭😭 #FCBSGE https://t.co/fBiAb7AXKo</w:t>
      </w:r>
    </w:p>
    <w:p>
      <w:r>
        <w:rPr>
          <w:b/>
          <w:u w:val="single"/>
        </w:rPr>
        <w:t xml:space="preserve">185650</w:t>
      </w:r>
    </w:p>
    <w:p>
      <w:r>
        <w:t xml:space="preserve">@mainwasser Jollakin on ollut Strache kädessään kaksi vuotta. Kukaan ei tiedä, mitkä olivat seuraukset ja miksi hän esittää ne nyt. Koko asiasta tulee jännittävä.</w:t>
      </w:r>
    </w:p>
    <w:p>
      <w:r>
        <w:rPr>
          <w:b/>
          <w:u w:val="single"/>
        </w:rPr>
        <w:t xml:space="preserve">185651</w:t>
      </w:r>
    </w:p>
    <w:p>
      <w:r>
        <w:t xml:space="preserve">Syynä @sebastiankurzin lausunnon jatkuvaan lykkäämiseen on tiettävästi @volkspartei:n vaatimus, että myös entisen FPÖ:n pääsihteerin sisäministeri Kicklin on erottava. Jälkimmäinen kieltäytyy kiivaasti.</w:t>
      </w:r>
    </w:p>
    <w:p>
      <w:r>
        <w:rPr>
          <w:b/>
          <w:u w:val="single"/>
        </w:rPr>
        <w:t xml:space="preserve">185652</w:t>
      </w:r>
    </w:p>
    <w:p>
      <w:r>
        <w:t xml:space="preserve">Se, että liittokansleri @sebastiankurz antaa lausuntonsa #IbizaGate #StracheVideo ja varakansleri Strachen eroamisesta kestää niin kauan, tulkitsen, että taustalla etsitään jo lukuisia uusia ministereitä. Sitten on liittopresidentti @vanderBellenin vuoro.</w:t>
      </w:r>
    </w:p>
    <w:p>
      <w:r>
        <w:rPr>
          <w:b/>
          <w:u w:val="single"/>
        </w:rPr>
        <w:t xml:space="preserve">185653</w:t>
      </w:r>
    </w:p>
    <w:p>
      <w:r>
        <w:t xml:space="preserve">Rakastan kotimaassani Itävallassa sitä, että poliittisten tapahtumien, kuten nykyisen hallituskriisin, kommentointi on sekoitus teatterikritiikkiä ja urheiluraporttia, Burgtheateria ja stadionia. Olemme musikaalinen, runollinen kansa, joka rakastaa draamaa ja vakavuutta #IbizaGate</w:t>
      </w:r>
    </w:p>
    <w:p>
      <w:r>
        <w:rPr>
          <w:b/>
          <w:u w:val="single"/>
        </w:rPr>
        <w:t xml:space="preserve">185654</w:t>
      </w:r>
    </w:p>
    <w:p>
      <w:r>
        <w:t xml:space="preserve">Viimeinen jalkapallo, RWE:n purkutyöntekijöiden alue ja tuho. Keskellä Saksaa sijaitseva kylä, joka on hylätty. #Manheim https://t.co/AQUrgqjQH8</w:t>
      </w:r>
    </w:p>
    <w:p>
      <w:r>
        <w:rPr>
          <w:b/>
          <w:u w:val="single"/>
        </w:rPr>
        <w:t xml:space="preserve">185655</w:t>
      </w:r>
    </w:p>
    <w:p>
      <w:r>
        <w:t xml:space="preserve">Jos FPÖ otetaan mukaan hallitukseen, ei puhkea fasismi vaan korruptio. Näin oli jo Schüssel/Grasserin tapauksessa vuonna 2000. #Strache</w:t>
      </w:r>
    </w:p>
    <w:p>
      <w:r>
        <w:rPr>
          <w:b/>
          <w:u w:val="single"/>
        </w:rPr>
        <w:t xml:space="preserve">185656</w:t>
      </w:r>
    </w:p>
    <w:p>
      <w:r>
        <w:t xml:space="preserve">Olen iloinen siitä, että FW:lle ja puolueelle on nyt palkkiot, mutta myös ÖDP ja Tierschutzpartei ovat edustettuina Euroopan parlamentissa ja ansaitsisivat myös palkit. https://t.co/kR8qd6qczT.</w:t>
      </w:r>
    </w:p>
    <w:p>
      <w:r>
        <w:rPr>
          <w:b/>
          <w:u w:val="single"/>
        </w:rPr>
        <w:t xml:space="preserve">185657</w:t>
      </w:r>
    </w:p>
    <w:p>
      <w:r>
        <w:t xml:space="preserve">Grumpy Cat on kuollut. Kenen mukaan minun pitäisi suunnata elämäni tulevaisuudessa? 😾😿</w:t>
      </w:r>
    </w:p>
    <w:p>
      <w:r>
        <w:rPr>
          <w:b/>
          <w:u w:val="single"/>
        </w:rPr>
        <w:t xml:space="preserve">185658</w:t>
      </w:r>
    </w:p>
    <w:p>
      <w:r>
        <w:t xml:space="preserve">Potkikoon FCB tänään Niko Kovacin ulos ja maksakoon hänelle ison erorahan! Koska valitettavasti @Eintracht ei voi huomenna ottaa häntä huomioon. Se, että huomenna saapuu paikalle porukkaa seurasta, joka arvostaa NK:ta enemmän kuin omiaan, on mieletöntä! 🦅❤️ #FCBSGE #kovac</w:t>
      </w:r>
    </w:p>
    <w:p>
      <w:r>
        <w:rPr>
          <w:b/>
          <w:u w:val="single"/>
        </w:rPr>
        <w:t xml:space="preserve">185659</w:t>
      </w:r>
    </w:p>
    <w:p>
      <w:r>
        <w:t xml:space="preserve">Muista se! Enemmän inhimillisyyttä ja vihaa vastaan. #Kovac https://t.co/rjzDCvnz4O</w:t>
      </w:r>
    </w:p>
    <w:p>
      <w:r>
        <w:rPr>
          <w:b/>
          <w:u w:val="single"/>
        </w:rPr>
        <w:t xml:space="preserve">185660</w:t>
      </w:r>
    </w:p>
    <w:p>
      <w:r>
        <w:t xml:space="preserve">Se, mikä tekee sosialismista ja kapitalismista jotenkin niin inhimillisiä, on se, että molempien on pärjättävä tyhmiä puhuvien 25-vuotiaiden kanssa. https://t.co/7sU4KoLfIX</w:t>
      </w:r>
    </w:p>
    <w:p>
      <w:r>
        <w:rPr>
          <w:b/>
          <w:u w:val="single"/>
        </w:rPr>
        <w:t xml:space="preserve">185661</w:t>
      </w:r>
    </w:p>
    <w:p>
      <w:r>
        <w:t xml:space="preserve">He huijaavat meitä. #BER https://t.co/jjKJkDM5Kr</w:t>
      </w:r>
    </w:p>
    <w:p>
      <w:r>
        <w:rPr>
          <w:b/>
          <w:u w:val="single"/>
        </w:rPr>
        <w:t xml:space="preserve">185662</w:t>
      </w:r>
    </w:p>
    <w:p>
      <w:r>
        <w:t xml:space="preserve">Ja kuka oikeastaan edustaa Vatikaania? #ESC2019</w:t>
      </w:r>
    </w:p>
    <w:p>
      <w:r>
        <w:rPr>
          <w:b/>
          <w:u w:val="single"/>
        </w:rPr>
        <w:t xml:space="preserve">185663</w:t>
      </w:r>
    </w:p>
    <w:p>
      <w:r>
        <w:t xml:space="preserve">Vaikuttava lavaesitys ESC:ssä, kuivaa sumua käytettiin taitavasti. #Eurovision https://t.co/fCQ60gwrI7</w:t>
      </w:r>
    </w:p>
    <w:p>
      <w:r>
        <w:rPr>
          <w:b/>
          <w:u w:val="single"/>
        </w:rPr>
        <w:t xml:space="preserve">185664</w:t>
      </w:r>
    </w:p>
    <w:p>
      <w:r>
        <w:t xml:space="preserve">Weberin ja Timmermansin välinen "kaksintaistelu" on jopa hellyyttävämpi kuin Merkelin ja Schulzin välinen kaksintaistelu. 👨❤️💋👨 #TVDuell #EP2019 https://t.co/9qZZpy0Jjv</w:t>
      </w:r>
    </w:p>
    <w:p>
      <w:r>
        <w:rPr>
          <w:b/>
          <w:u w:val="single"/>
        </w:rPr>
        <w:t xml:space="preserve">185665</w:t>
      </w:r>
    </w:p>
    <w:p>
      <w:r>
        <w:t xml:space="preserve">Se, että tällaisesta asiasta on ylipäätään keskusteltava. 🙄 https://t.co/UBSw39vXnu</w:t>
      </w:r>
    </w:p>
    <w:p>
      <w:r>
        <w:rPr>
          <w:b/>
          <w:u w:val="single"/>
        </w:rPr>
        <w:t xml:space="preserve">185666</w:t>
      </w:r>
    </w:p>
    <w:p>
      <w:r>
        <w:t xml:space="preserve">Samanaikaisesti vaalikuulutuksen kanssa täällä Baijerissa sain nyt postissa myös vaalikorttini samoja vaaleja varten, vain Itävallassa.    DE: Kaikki ovat sekaisin, se ei voi olla, mitä tehdä?! 😱 AT: "Kyllä, lähetä se vain takaisin. Kunhan et äänestä kahta kertaa, eikö niin?" 😂</w:t>
      </w:r>
    </w:p>
    <w:p>
      <w:r>
        <w:rPr>
          <w:b/>
          <w:u w:val="single"/>
        </w:rPr>
        <w:t xml:space="preserve">185667</w:t>
      </w:r>
    </w:p>
    <w:p>
      <w:r>
        <w:t xml:space="preserve">#VIETXL ✈️</w:t>
      </w:r>
    </w:p>
    <w:p>
      <w:r>
        <w:rPr>
          <w:b/>
          <w:u w:val="single"/>
        </w:rPr>
        <w:t xml:space="preserve">185668</w:t>
      </w:r>
    </w:p>
    <w:p>
      <w:r>
        <w:t xml:space="preserve">Kuten aina, @SPIEGELONLINE seisoo uskollisesti ystäviensä rinnalla rasistikerho BDS:ssä, se on melkein liikuttavaa. https://t.co/lTf5Cg8ZZN</w:t>
      </w:r>
    </w:p>
    <w:p>
      <w:r>
        <w:rPr>
          <w:b/>
          <w:u w:val="single"/>
        </w:rPr>
        <w:t xml:space="preserve">185669</w:t>
      </w:r>
    </w:p>
    <w:p>
      <w:r>
        <w:t xml:space="preserve">Ensinnäkin, sääli kaikille niille katulampuille, joihin on ripustettu pyytämättömiä poliitikkojen elämänkokoisia passikuvia lupauksineen, jotka on jo unohdettu 24 tuntia vaalien jälkeen.</w:t>
      </w:r>
    </w:p>
    <w:p>
      <w:r>
        <w:rPr>
          <w:b/>
          <w:u w:val="single"/>
        </w:rPr>
        <w:t xml:space="preserve">185670</w:t>
      </w:r>
    </w:p>
    <w:p>
      <w:r>
        <w:t xml:space="preserve">Alex Kondakov https://t.co/YBuWKU5cE5 https://t.co/i93vcimKnJ</w:t>
      </w:r>
    </w:p>
    <w:p>
      <w:r>
        <w:rPr>
          <w:b/>
          <w:u w:val="single"/>
        </w:rPr>
        <w:t xml:space="preserve">185671</w:t>
      </w:r>
    </w:p>
    <w:p>
      <w:r>
        <w:t xml:space="preserve">CDU:n ja SPD:n eurovaalikampanja on täydessä vauhdissa. 🇪🇺#EP2019 https://t.co/xqp2GU3RWY https://t.co/xqp2GU3RWY</w:t>
      </w:r>
    </w:p>
    <w:p>
      <w:r>
        <w:rPr>
          <w:b/>
          <w:u w:val="single"/>
        </w:rPr>
        <w:t xml:space="preserve">185672</w:t>
      </w:r>
    </w:p>
    <w:p>
      <w:r>
        <w:t xml:space="preserve">Roolipelifriikit ovat jo kauan sitten luopuneet D&amp;amp;D:stä ja viettävät öitä pelaten Wahlomatia, joskus pahansuovana uusliberaalina, joskus orjuuttavana stalinistina, joskus paniikissa olevana eko-Jeesuksena. 🧙♂️</w:t>
      </w:r>
    </w:p>
    <w:p>
      <w:r>
        <w:rPr>
          <w:b/>
          <w:u w:val="single"/>
        </w:rPr>
        <w:t xml:space="preserve">185673</w:t>
      </w:r>
    </w:p>
    <w:p>
      <w:r>
        <w:t xml:space="preserve">https://t.co/qQagLe5mzB</w:t>
      </w:r>
    </w:p>
    <w:p>
      <w:r>
        <w:rPr>
          <w:b/>
          <w:u w:val="single"/>
        </w:rPr>
        <w:t xml:space="preserve">185674</w:t>
      </w:r>
    </w:p>
    <w:p>
      <w:r>
        <w:t xml:space="preserve">https://t.co/Wmbuvt4cQG</w:t>
      </w:r>
    </w:p>
    <w:p>
      <w:r>
        <w:rPr>
          <w:b/>
          <w:u w:val="single"/>
        </w:rPr>
        <w:t xml:space="preserve">185675</w:t>
      </w:r>
    </w:p>
    <w:p>
      <w:r>
        <w:t xml:space="preserve">Bayern München voittaa tällä kaudella Saksan mestaruuden ja cupin. Münchenissä tätä kutsutaan "paska kaudeksi" ja valmentaja halutaan erottaa sen takia. https://t.co/RfdwetrUV6</w:t>
      </w:r>
    </w:p>
    <w:p>
      <w:r>
        <w:rPr>
          <w:b/>
          <w:u w:val="single"/>
        </w:rPr>
        <w:t xml:space="preserve">185676</w:t>
      </w:r>
    </w:p>
    <w:p>
      <w:r>
        <w:t xml:space="preserve">Valaiden erittäin hyvä kuulo on välttämättömyys. Jos edessäsi on 30 sinivalaita viulukonsertissa, olet jo kilometrin päässä lavasta.</w:t>
      </w:r>
    </w:p>
    <w:p>
      <w:r>
        <w:rPr>
          <w:b/>
          <w:u w:val="single"/>
        </w:rPr>
        <w:t xml:space="preserve">185677</w:t>
      </w:r>
    </w:p>
    <w:p>
      <w:r>
        <w:t xml:space="preserve">Aivan lopussa, pilaa kaikki, mitä olemme rakentaneet koko vuoden ajan. Siinä me olemme hyviä. #SGEM05</w:t>
      </w:r>
    </w:p>
    <w:p>
      <w:r>
        <w:rPr>
          <w:b/>
          <w:u w:val="single"/>
        </w:rPr>
        <w:t xml:space="preserve">185678</w:t>
      </w:r>
    </w:p>
    <w:p>
      <w:r>
        <w:t xml:space="preserve">Kun kuvittelen, mitä Schleyerin, Bubackin, Rohwedderin, Herrhausenin jne. perheiden jäsenten täytyy ajatella, kun he näkevät tällaisen twiitin, henkeäni salpaa. Sietämätöntä. https://t.co/AcjFU8gXkJ</w:t>
      </w:r>
    </w:p>
    <w:p>
      <w:r>
        <w:rPr>
          <w:b/>
          <w:u w:val="single"/>
        </w:rPr>
        <w:t xml:space="preserve">185679</w:t>
      </w:r>
    </w:p>
    <w:p>
      <w:r>
        <w:t xml:space="preserve">Minulla ei ole mitään mielipidettä #RoyalBaby -vauvasta, paitsi yksi -riippumaton- kestävästä ja maantieteellisesti oikeudenmukaisesta monarkkien jakamisesta:</w:t>
      </w:r>
    </w:p>
    <w:p>
      <w:r>
        <w:rPr>
          <w:b/>
          <w:u w:val="single"/>
        </w:rPr>
        <w:t xml:space="preserve">185680</w:t>
      </w:r>
    </w:p>
    <w:p>
      <w:r>
        <w:t xml:space="preserve">huonoin bändin nimi https://t.co/NKtT47AmVS</w:t>
      </w:r>
    </w:p>
    <w:p>
      <w:r>
        <w:rPr>
          <w:b/>
          <w:u w:val="single"/>
        </w:rPr>
        <w:t xml:space="preserve">185681</w:t>
      </w:r>
    </w:p>
    <w:p>
      <w:r>
        <w:t xml:space="preserve">No, ja jos sinulla on koiraystävällinen asunto (vähintään 60 m2), jossa on parveke tai puutarha, Frankfurtissa (mieluiten hieman hajautetummin laitakaupungilla, josta on S-Bahn-yhteys), tiedät mitä tarkoitan. Bonuspisteitä, jos se ei maksa 4000€ kylmää 60m2 hehehe. ❤️ https://t.co/6pb8NVkQ99</w:t>
      </w:r>
    </w:p>
    <w:p>
      <w:r>
        <w:rPr>
          <w:b/>
          <w:u w:val="single"/>
        </w:rPr>
        <w:t xml:space="preserve">185682</w:t>
      </w:r>
    </w:p>
    <w:p>
      <w:r>
        <w:t xml:space="preserve">Kielletään muovipussit, jotta estetään jätteiden vienti kehitysmaihin.  Mitä?  Jäikö minulta jotain huomaamatta? Vai eikö meidän pitäisi sen sijaan kieltää jätteiden vienti?</w:t>
      </w:r>
    </w:p>
    <w:p>
      <w:r>
        <w:rPr>
          <w:b/>
          <w:u w:val="single"/>
        </w:rPr>
        <w:t xml:space="preserve">185683</w:t>
      </w:r>
    </w:p>
    <w:p>
      <w:r>
        <w:t xml:space="preserve">Miksi pöly on olemassa, mainitse 1 (yksi) hyödyllinen sovellus.</w:t>
      </w:r>
    </w:p>
    <w:p>
      <w:r>
        <w:rPr>
          <w:b/>
          <w:u w:val="single"/>
        </w:rPr>
        <w:t xml:space="preserve">185684</w:t>
      </w:r>
    </w:p>
    <w:p>
      <w:r>
        <w:t xml:space="preserve">Jos joku ihmettelee: Teemme muuten saman asian kuin @DFB_Cupin kanssa. Nuuski ensin, tule sitten vuoden kuluttua takaisin ja tee se loppuun.  #CHESGE #SGEuropa</w:t>
      </w:r>
    </w:p>
    <w:p>
      <w:r>
        <w:rPr>
          <w:b/>
          <w:u w:val="single"/>
        </w:rPr>
        <w:t xml:space="preserve">185685</w:t>
      </w:r>
    </w:p>
    <w:p>
      <w:r>
        <w:t xml:space="preserve">Voiko @Eintracht nyt pelata Something Cupin finaalin Ajax Amsterdamin kanssa? Euroliigan ja CL-finaalien välillä? Ja lopussa molemmat saavat potin uskomattomista euroesityksistään? Ihan noin vain fanien nimissä? Kannatan sitä! #CHESGE</w:t>
      </w:r>
    </w:p>
    <w:p>
      <w:r>
        <w:rPr>
          <w:b/>
          <w:u w:val="single"/>
        </w:rPr>
        <w:t xml:space="preserve">185686</w:t>
      </w:r>
    </w:p>
    <w:p>
      <w:r>
        <w:t xml:space="preserve">Silti niin ylpeä ❤️ #SGEuropa #CHESGE https://t.co/joR6xJ8ImS https://t.co/joR6xJ8ImS</w:t>
      </w:r>
    </w:p>
    <w:p>
      <w:r>
        <w:rPr>
          <w:b/>
          <w:u w:val="single"/>
        </w:rPr>
        <w:t xml:space="preserve">185687</w:t>
      </w:r>
    </w:p>
    <w:p>
      <w:r>
        <w:t xml:space="preserve">Kiitos, @Eintracht, tästä mahtavasta Euroopan kiertueesta. Kiitos! &amp;lt;3 #SGE #CHESGE #SGE #CHESGE</w:t>
      </w:r>
    </w:p>
    <w:p>
      <w:r>
        <w:rPr>
          <w:b/>
          <w:u w:val="single"/>
        </w:rPr>
        <w:t xml:space="preserve">185688</w:t>
      </w:r>
    </w:p>
    <w:p>
      <w:r>
        <w:t xml:space="preserve">😤😤😤😤 https://t.co/n88BzArATN</w:t>
      </w:r>
    </w:p>
    <w:p>
      <w:r>
        <w:rPr>
          <w:b/>
          <w:u w:val="single"/>
        </w:rPr>
        <w:t xml:space="preserve">185689</w:t>
      </w:r>
    </w:p>
    <w:p>
      <w:r>
        <w:t xml:space="preserve">Ainoa etu näissä supermarkettien kassoissa, joissa ei ole kassoja, on se, että voit maksaa rauhassa ja heittää kolme kiloa pennejä robotin kurkkuun ilman, että kukaan katsoo minua ilkeästi.</w:t>
      </w:r>
    </w:p>
    <w:p>
      <w:r>
        <w:rPr>
          <w:b/>
          <w:u w:val="single"/>
        </w:rPr>
        <w:t xml:space="preserve">185690</w:t>
      </w:r>
    </w:p>
    <w:p>
      <w:r>
        <w:t xml:space="preserve">Työpaikkailmoitus työstä, jossa olet tekemisissä lähes yksinomaan digitaalitekniikan kanssa.   Hakemusasiakirjat hyväksytään ainoastaan paperipostina. 🤨</w:t>
      </w:r>
    </w:p>
    <w:p>
      <w:r>
        <w:rPr>
          <w:b/>
          <w:u w:val="single"/>
        </w:rPr>
        <w:t xml:space="preserve">185691</w:t>
      </w:r>
    </w:p>
    <w:p>
      <w:r>
        <w:t xml:space="preserve">Tuntuu siltä, että 57 prosenttia kaikista "vuokrausta" käsittelevistä artikkeleista kuvitetaan tämän talorivin valokuvalla.    Tietääkö kukaan, missä tämä on?     Ja ovatko näiden talojen asukkaat edes vuokralaisia? Vai onko niistä jo kauan sitten tullut luksusasuntoja? https://t.co/dAJ8aKUbLF https://t.co/dAJ8aKUbLF</w:t>
      </w:r>
    </w:p>
    <w:p>
      <w:r>
        <w:rPr>
          <w:b/>
          <w:u w:val="single"/>
        </w:rPr>
        <w:t xml:space="preserve">185692</w:t>
      </w:r>
    </w:p>
    <w:p>
      <w:r>
        <w:t xml:space="preserve">Uutisia RRG:ltä Berliinistä. 😣 https://t.co/jNtf5R2nDA</w:t>
      </w:r>
    </w:p>
    <w:p>
      <w:r>
        <w:rPr>
          <w:b/>
          <w:u w:val="single"/>
        </w:rPr>
        <w:t xml:space="preserve">185693</w:t>
      </w:r>
    </w:p>
    <w:p>
      <w:r>
        <w:t xml:space="preserve">Pyöräilijät maksavat tuloveroa* aivan kuten autoilijat, mutta käyttävät suhteettoman paljon vähemmän julkista tilaa ja kuluttavat tietä paljon vähemmän kuin autoilijat.     *+ Polkupyörien, varaosien, kulutustavaroiden jne. verot https://t.co/bNNj4fnuyC https://t.co/bNNj4fnuyC</w:t>
      </w:r>
    </w:p>
    <w:p>
      <w:r>
        <w:rPr>
          <w:b/>
          <w:u w:val="single"/>
        </w:rPr>
        <w:t xml:space="preserve">185694</w:t>
      </w:r>
    </w:p>
    <w:p>
      <w:r>
        <w:t xml:space="preserve">A5-tiellä Frankfurtin lähellä kulkee nyt johdinautoja. https://t.co/j8UtG6i85W.</w:t>
      </w:r>
    </w:p>
    <w:p>
      <w:r>
        <w:rPr>
          <w:b/>
          <w:u w:val="single"/>
        </w:rPr>
        <w:t xml:space="preserve">185695</w:t>
      </w:r>
    </w:p>
    <w:p>
      <w:r>
        <w:t xml:space="preserve">Tältä se näyttää, rakkaat ihmiset ulkona työpajoissa, toimistoissa, kouluissa, kasarmeissa, RTW:ssä, veturissa ja kuorma-autossa!  #rp19 https://t.co/clGYFJQtr9</w:t>
      </w:r>
    </w:p>
    <w:p>
      <w:r>
        <w:rPr>
          <w:b/>
          <w:u w:val="single"/>
        </w:rPr>
        <w:t xml:space="preserve">185696</w:t>
      </w:r>
    </w:p>
    <w:p>
      <w:r>
        <w:t xml:space="preserve">Ms @akk, niiden, jotka vaativat pakollisia #lobby-nimiä, pitäisi ensin olla itse läpinäkyviä. @CDU on estänyt #lobbyregisteriä jo vuosia. Kansalaiset haluavat tietää, mitkä lobbaajat vaikuttavat kuinka paljon poliitikkoihin ja heidän lainsäädäntöönsä https://t.co/o6mDU4iv8z</w:t>
      </w:r>
    </w:p>
    <w:p>
      <w:r>
        <w:rPr>
          <w:b/>
          <w:u w:val="single"/>
        </w:rPr>
        <w:t xml:space="preserve">185697</w:t>
      </w:r>
    </w:p>
    <w:p>
      <w:r>
        <w:t xml:space="preserve">Missä ovat tällaisten toimien valossa ihmiset, jotka jatkuvasti "osoittavat kantaansa"? jotka omien sanojensa mukaan vastustavat vihaa ja kiihotusta? Berliinin hiljaisuus pauhaa äänekkäästi. https://t.co/WPXobGbA3n.</w:t>
      </w:r>
    </w:p>
    <w:p>
      <w:r>
        <w:rPr>
          <w:b/>
          <w:u w:val="single"/>
        </w:rPr>
        <w:t xml:space="preserve">185698</w:t>
      </w:r>
    </w:p>
    <w:p>
      <w:r>
        <w:t xml:space="preserve">#Koelnin "puoluekuningas", joka huusi poliiseille, loukkasi heitä ja uhkasi lehdistökortillaan "Olen toimittaja, teillä ei ole mitään sanottavaa minulle", on @ZDF:n toimittaja Andreas #Halbach (59), @Frontal21:n työntekijä https://t.co/WlStYFrNqS</w:t>
      </w:r>
    </w:p>
    <w:p>
      <w:r>
        <w:rPr>
          <w:b/>
          <w:u w:val="single"/>
        </w:rPr>
        <w:t xml:space="preserve">185699</w:t>
      </w:r>
    </w:p>
    <w:p>
      <w:r>
        <w:t xml:space="preserve">@valerielesrayna Erityisesti StGB:n 32 §:ssä todetaan:    (1)Se, joka tekee teon, jota itsepuolustus edellyttää, ei toimi lainvastaisesti (2)Itsepuolustus on puolustautumista, joka on tarpeen, jotta voidaan torjua itsestä tai toisesta tuleva laiton hyökkäys https://t.co/GQ3QHVqp9l</w:t>
      </w:r>
    </w:p>
    <w:p>
      <w:r>
        <w:rPr>
          <w:b/>
          <w:u w:val="single"/>
        </w:rPr>
        <w:t xml:space="preserve">185700</w:t>
      </w:r>
    </w:p>
    <w:p>
      <w:r>
        <w:t xml:space="preserve">Minusta on hämmästyttävää, että toimittajat ovat kiinnostuneita vain viidestä keskustelustani AfD:n poliitikkojen kanssa eivätkä keskusteluistani vasemmiston, vihreiden, SPD:n ja CDU/CSU:n poliitikkojen kanssa (yli 200). Oliko tuo neuvo myös minulta? #zweierleimass (hgm) https://t.co/oiGo0Qhe6Z</w:t>
      </w:r>
    </w:p>
    <w:p>
      <w:r>
        <w:rPr>
          <w:b/>
          <w:u w:val="single"/>
        </w:rPr>
        <w:t xml:space="preserve">185701</w:t>
      </w:r>
    </w:p>
    <w:p>
      <w:r>
        <w:t xml:space="preserve">PÄIVITYS !!!!!!!! Osa tekijöistä on tunnistettu .... on ihmisiä, jotka tuntevat rikoksentekijät ja tekevät rikosilmoituksen poliisille ! KIITOS kaikille tämän videon jakamisesta ! jälleen kerran facebook on syyllistynyt rikokseen,joten ovat poistaneet todisteet !!!!    @uncensored https://t.co/rHSAH6prOi</w:t>
      </w:r>
    </w:p>
    <w:p>
      <w:r>
        <w:rPr>
          <w:b/>
          <w:u w:val="single"/>
        </w:rPr>
        <w:t xml:space="preserve">185702</w:t>
      </w:r>
    </w:p>
    <w:p>
      <w:r>
        <w:t xml:space="preserve">Maria Ladenburger, Mia #Kandel Susanna F. voisi olla vielä elossa, hänellä voisi olla lapsia, lapsenlapsia ja lapsenlapsenlapsia. Mutta liittovaltion hallitus huijasi häneltä nuoruuden, elämän ja vanhuuden, ystävät ja kärsimyksen. Hänen pysyvä perintönsä: Ei koskaan enää! ja: Wehret den Anfängen! https://t.co/D9oWhho1pd</w:t>
      </w:r>
    </w:p>
    <w:p>
      <w:r>
        <w:rPr>
          <w:b/>
          <w:u w:val="single"/>
        </w:rPr>
        <w:t xml:space="preserve">185703</w:t>
      </w:r>
    </w:p>
    <w:p>
      <w:r>
        <w:t xml:space="preserve">"#Islam kuuluu Saksaan🇩🇪❗️" "Maamme tulee muuttumaan❗️" "Siitä tulee myös uskonnollisempi❗️" Katso itse😕:    @The_Greens @CDU @spdde https://t.co/6gavoYGevC https://t.co/6gavoYGevC</w:t>
      </w:r>
    </w:p>
    <w:p>
      <w:r>
        <w:rPr>
          <w:b/>
          <w:u w:val="single"/>
        </w:rPr>
        <w:t xml:space="preserve">185704</w:t>
      </w:r>
    </w:p>
    <w:p>
      <w:r>
        <w:t xml:space="preserve">Epäoikeudenmukaisuus 100%!    Ihmiset, jotka ovat työskennelleet vuosia ja saavat köyhyyseläkettä! Kuunnelkaa nyt, mitä vasemmistolaiset vaativat! He vaativat lisää rahaa # turvapaikanhakijoille, jotka eivät ole maksaneet senttiäkään verokirstuun! Entä eläkeläiset?  #AfD #Saksa #Asylum https://t.co/vHoCPxX8Kw</w:t>
      </w:r>
    </w:p>
    <w:p>
      <w:r>
        <w:rPr>
          <w:b/>
          <w:u w:val="single"/>
        </w:rPr>
        <w:t xml:space="preserve">185705</w:t>
      </w:r>
    </w:p>
    <w:p>
      <w:r>
        <w:t xml:space="preserve">https://t.co/OcqSMjShEm</w:t>
      </w:r>
    </w:p>
    <w:p>
      <w:r>
        <w:rPr>
          <w:b/>
          <w:u w:val="single"/>
        </w:rPr>
        <w:t xml:space="preserve">185706</w:t>
      </w:r>
    </w:p>
    <w:p>
      <w:r>
        <w:t xml:space="preserve">#Bexbach: Kolme syyrialaisnuorta uhkailee junamatkustajia helluntaiviikonloppuna kolmena päivänä peräkkäin myös veitsillä ja ahdistelee naisia ja tyttöjä - poliisi päästää heidät kerta toisensa jälkeen vapaaksi https://t.co/plbzEOHNHC</w:t>
      </w:r>
    </w:p>
    <w:p>
      <w:r>
        <w:rPr>
          <w:b/>
          <w:u w:val="single"/>
        </w:rPr>
        <w:t xml:space="preserve">185707</w:t>
      </w:r>
    </w:p>
    <w:p>
      <w:r>
        <w:t xml:space="preserve">@Kaeri91622010 @Lempathia Mitä kaupunki tekee tässä on toisaalta vaalikampanjointia #ProChemnitzin ja #AfD:n puolesta ja toisaalta tietysti jakaa yhteiskuntaa Miten voitte perua #Stadtfestin #Chemnitzissä ja juhlia #Zuckerfestiä Syksyn vaaleista tulee hauskat, koska #WAHLTAGISTZAHLTAG</w:t>
      </w:r>
    </w:p>
    <w:p>
      <w:r>
        <w:rPr>
          <w:b/>
          <w:u w:val="single"/>
        </w:rPr>
        <w:t xml:space="preserve">185708</w:t>
      </w:r>
    </w:p>
    <w:p>
      <w:r>
        <w:t xml:space="preserve">Missä ovat vasemmistolaiset ja vihreät, kun 9-vuotiaiden tyttöjen raiskausta vastaan järjestetään mielenosoituksia? https://t.co/I6PTPZi8lv</w:t>
      </w:r>
    </w:p>
    <w:p>
      <w:r>
        <w:rPr>
          <w:b/>
          <w:u w:val="single"/>
        </w:rPr>
        <w:t xml:space="preserve">185709</w:t>
      </w:r>
    </w:p>
    <w:p>
      <w:r>
        <w:t xml:space="preserve">#Prenzlau: 3 tšetšeeniä hyökkää 11-vuotiaan kimppuun riidan jälkeen, kuristavat häntä kaulaan jättäen kuristusjälkiä, potkivat ja lyövät häntä, kunnes silminnäkijä puuttuu asiaan - lapsen äiti ja setä jäljittävät 2 hyökkääjää turvapaikkakeskuksen edessä #kansalaisrohkeus https://t.co/WP1Q2Ocpka</w:t>
      </w:r>
    </w:p>
    <w:p>
      <w:r>
        <w:rPr>
          <w:b/>
          <w:u w:val="single"/>
        </w:rPr>
        <w:t xml:space="preserve">185710</w:t>
      </w:r>
    </w:p>
    <w:p>
      <w:r>
        <w:t xml:space="preserve">Nyt olen saanut kirjallisen vahvistuksen Facebookilta. Allahu akhbar -lahkon jäsenten tekemät lasten raiskaukset ja seksuaalinen hyväksikäyttö ovat ok.    Sen arvostelu on "vihapuhetta", josta sinut bannataan 30 päiväksi.    Kuinka sairasta se on????</w:t>
      </w:r>
    </w:p>
    <w:p>
      <w:r>
        <w:rPr>
          <w:b/>
          <w:u w:val="single"/>
        </w:rPr>
        <w:t xml:space="preserve">185711</w:t>
      </w:r>
    </w:p>
    <w:p>
      <w:r>
        <w:t xml:space="preserve">Kuvan sensurointi #instagram onnistuneesti torjuttu: Sensuroimani kuva vaalijulisteestamme on taas verkossa! Kiitos @Steinhoefel Mikä skandaali, että nykyään on palkattava asianajaja, jotta ei joutuisi suukapulaksi. https://t.co/6Ma7bt1Iwk</w:t>
      </w:r>
    </w:p>
    <w:p>
      <w:r>
        <w:rPr>
          <w:b/>
          <w:u w:val="single"/>
        </w:rPr>
        <w:t xml:space="preserve">185712</w:t>
      </w:r>
    </w:p>
    <w:p>
      <w:r>
        <w:t xml:space="preserve">...tämä on valtio, jonka kanssa #Merkel, #Maas &amp; Co. näyttävät liittoutuvan mieluummin kuin Venäjän, Unkarin, Italian tai Yhdysvaltojen kanssa! 🤦♂️🤦♂️🤦♂️#Iran https://t.co/m60fpDsJlz</w:t>
      </w:r>
    </w:p>
    <w:p>
      <w:r>
        <w:rPr>
          <w:b/>
          <w:u w:val="single"/>
        </w:rPr>
        <w:t xml:space="preserve">185713</w:t>
      </w:r>
    </w:p>
    <w:p>
      <w:r>
        <w:t xml:space="preserve">Uusi video "rikastuneesta" Wienistä.  Mukaan lukien "Vitun itävaltalaiset" kohdassa 0:26. https://t.co/AFIB6XuUok. https://t.co/AFIB6XuUok</w:t>
      </w:r>
    </w:p>
    <w:p>
      <w:r>
        <w:rPr>
          <w:b/>
          <w:u w:val="single"/>
        </w:rPr>
        <w:t xml:space="preserve">185714</w:t>
      </w:r>
    </w:p>
    <w:p>
      <w:r>
        <w:t xml:space="preserve">#Syyrialainen pakolainen ilman junalippua vastustaa lippujen tarkastusta. Hän pahoinpitelee sattumalta paikalla olevan liittovaltion poliisin ja lähettää hänet sairaalaan, myös rautatietyöntekijä loukkaantuu. https://t.co/7wiChq26Bh</w:t>
      </w:r>
    </w:p>
    <w:p>
      <w:r>
        <w:rPr>
          <w:b/>
          <w:u w:val="single"/>
        </w:rPr>
        <w:t xml:space="preserve">185715</w:t>
      </w:r>
    </w:p>
    <w:p>
      <w:r>
        <w:t xml:space="preserve">80 "ihmisen" tappelu, jossa käytettiin myös Molotovin cocktaileja. ÖRR:n valtiolliset koulutuselimet täyttävät jälleen kerran velvollisuudentuntoisesti hämäystehtävänsä. https://t.co/uBqoHMS7uD</w:t>
      </w:r>
    </w:p>
    <w:p>
      <w:r>
        <w:rPr>
          <w:b/>
          <w:u w:val="single"/>
        </w:rPr>
        <w:t xml:space="preserve">185716</w:t>
      </w:r>
    </w:p>
    <w:p>
      <w:r>
        <w:t xml:space="preserve">#Dessau: Nigeriläinen mies pahoinpiteli seksuaalisesti 9-vuotiasta tyttöä entisen venäläiskasarmin alueella #Viikonloppusunnuntaina - vain tunteja myöhemmin myös afrikkalainen saatiin kiinni helikopterilla takaa-ajon jälkeen https://t.co/0GI09IQtZz</w:t>
      </w:r>
    </w:p>
    <w:p>
      <w:r>
        <w:rPr>
          <w:b/>
          <w:u w:val="single"/>
        </w:rPr>
        <w:t xml:space="preserve">185717</w:t>
      </w:r>
    </w:p>
    <w:p>
      <w:r>
        <w:t xml:space="preserve">vertailun vuoksi: https://t.co/jquUMO9Yhr</w:t>
      </w:r>
    </w:p>
    <w:p>
      <w:r>
        <w:rPr>
          <w:b/>
          <w:u w:val="single"/>
        </w:rPr>
        <w:t xml:space="preserve">185718</w:t>
      </w:r>
    </w:p>
    <w:p>
      <w:r>
        <w:t xml:space="preserve">Veronmaksajat elättävät muslimit tätä varten.    Nuoret miehet haavoittivat poliisia Stendalissa | Stendal https://t.co/OsgG3zwAJb https://t.co/OsgG3zwAJb</w:t>
      </w:r>
    </w:p>
    <w:p>
      <w:r>
        <w:rPr>
          <w:b/>
          <w:u w:val="single"/>
        </w:rPr>
        <w:t xml:space="preserve">185719</w:t>
      </w:r>
    </w:p>
    <w:p>
      <w:r>
        <w:t xml:space="preserve">Raaka ryöstö kuvattu ja lähetetty nettiin - tekijät ovat vasta 13-vuotiaita ja poliisin tiedossa https://t.co/FKDK9nCJcI via @wordpressdotcom</w:t>
      </w:r>
    </w:p>
    <w:p>
      <w:r>
        <w:rPr>
          <w:b/>
          <w:u w:val="single"/>
        </w:rPr>
        <w:t xml:space="preserve">185720</w:t>
      </w:r>
    </w:p>
    <w:p>
      <w:r>
        <w:t xml:space="preserve">Epäilty lasten hyväksikäyttäjä on jo taas vapaalla jalalla!  ⏬⏬⏬⏬ Lena oli viime viikolla kertonut koulukaverilleen, mitä Dimitri D. teki hänelle säännöllisesti. Lena kysyi täynnä pelkoa: "Onko se normaalia? Tekeekö isäsi myös niin?"  ⏬⏬⏬⏬ https://t.co/2i63ZfiVoh</w:t>
      </w:r>
    </w:p>
    <w:p>
      <w:r>
        <w:rPr>
          <w:b/>
          <w:u w:val="single"/>
        </w:rPr>
        <w:t xml:space="preserve">185721</w:t>
      </w:r>
    </w:p>
    <w:p>
      <w:r>
        <w:t xml:space="preserve">Münchenin lähellä: Törkeä ryöstö: Tekijät sitoivat Edekan työntekijän ja pakenivat 10 000 euron kanssa https://t.co/PxrvRXrtPd via @wordpressdotcom</w:t>
      </w:r>
    </w:p>
    <w:p>
      <w:r>
        <w:rPr>
          <w:b/>
          <w:u w:val="single"/>
        </w:rPr>
        <w:t xml:space="preserve">185722</w:t>
      </w:r>
    </w:p>
    <w:p>
      <w:r>
        <w:t xml:space="preserve">Vihreiden kova ydin on valmis perustamaan ekodiktatuurin, jos muuta mahdollisuutta ei ole.  Katrin Göring-Eckardtin vaatimus: Vihreät haluavat kieltää Amazonia tuhoamasta palautuksia #Verbotspartei https://t.co/enDqrSqO3v via @SPIEGELONLINE</w:t>
      </w:r>
    </w:p>
    <w:p>
      <w:r>
        <w:rPr>
          <w:b/>
          <w:u w:val="single"/>
        </w:rPr>
        <w:t xml:space="preserve">185723</w:t>
      </w:r>
    </w:p>
    <w:p>
      <w:r>
        <w:t xml:space="preserve">Tohtori #Lübcken poika löytää isänsä vakavasti loukkaantuneena terassilta. Sen sijaan, että hän soittaisi välittömästi hätänumeroon, hän soittaa ystävälleen, joka on Arbeiter-Samariter-Bundin vapaaehtoinen. Ja hän tuo mukanaan siivousvälineet siivoamista varten. Jokin on vialla. https://t.co/H3LUyfyiGl</w:t>
      </w:r>
    </w:p>
    <w:p>
      <w:r>
        <w:rPr>
          <w:b/>
          <w:u w:val="single"/>
        </w:rPr>
        <w:t xml:space="preserve">185724</w:t>
      </w:r>
    </w:p>
    <w:p>
      <w:r>
        <w:t xml:space="preserve">🇺🇸🇸🇺🇸Hämmästyttäviä kuvia🇺🇸🇸🇺🇸https://t.co/EkIcv3s2Hx</w:t>
      </w:r>
    </w:p>
    <w:p>
      <w:r>
        <w:rPr>
          <w:b/>
          <w:u w:val="single"/>
        </w:rPr>
        <w:t xml:space="preserve">185725</w:t>
      </w:r>
    </w:p>
    <w:p>
      <w:r>
        <w:t xml:space="preserve">Video: Bird killer -tuulivoimala - näin tuulivoima tappaa https://t.co/21VsGn8VCz via @wordpressdotcom</w:t>
      </w:r>
    </w:p>
    <w:p>
      <w:r>
        <w:rPr>
          <w:b/>
          <w:u w:val="single"/>
        </w:rPr>
        <w:t xml:space="preserve">185726</w:t>
      </w:r>
    </w:p>
    <w:p>
      <w:r>
        <w:t xml:space="preserve">Inhottavaa: "n-tv" vähättelee 9-vuotiaaseen kohdistunutta seksuaalista hyökkäystä ja hermostuu "oikeistolaisista" mielenosoittajista https://t.co/cbTtSMesq6 via @jouwatch</w:t>
      </w:r>
    </w:p>
    <w:p>
      <w:r>
        <w:rPr>
          <w:b/>
          <w:u w:val="single"/>
        </w:rPr>
        <w:t xml:space="preserve">185727</w:t>
      </w:r>
    </w:p>
    <w:p>
      <w:r>
        <w:t xml:space="preserve">Äänioikeutettu 16-vuotiaana, mutta ei täysin kykenevä tekemään rikoksia.  Näiden tapahtumien valossa meidän olisi harkittava uutta nuorisorikoslakia. Tämä maahanmuuttajajoukon tekemä rikos ei saa jäädä ilman seurauksia! https://t.co/QoCT6CPluo</w:t>
      </w:r>
    </w:p>
    <w:p>
      <w:r>
        <w:rPr>
          <w:b/>
          <w:u w:val="single"/>
        </w:rPr>
        <w:t xml:space="preserve">185728</w:t>
      </w:r>
    </w:p>
    <w:p>
      <w:r>
        <w:t xml:space="preserve">Vaarallinen ----Armed but free like Anis Amri! https://t.co/J9cOJZX0Ya</w:t>
      </w:r>
    </w:p>
    <w:p>
      <w:r>
        <w:rPr>
          <w:b/>
          <w:u w:val="single"/>
        </w:rPr>
        <w:t xml:space="preserve">185729</w:t>
      </w:r>
    </w:p>
    <w:p>
      <w:r>
        <w:t xml:space="preserve">Tagesschau raportoi 8-vuotiaan raiskauksesta ja murhasta Intiassa, mutta ei 9-vuotiaan "vakavasta seksuaalisesta hyväksikäytöstä" Dessaussa tänään. Ehkä se on väitetyn rikoksentekijän, Nigeristä kotoisin olevan miehen, nimi? https://t.co/vUaHnbg66l.</w:t>
      </w:r>
    </w:p>
    <w:p>
      <w:r>
        <w:rPr>
          <w:b/>
          <w:u w:val="single"/>
        </w:rPr>
        <w:t xml:space="preserve">185730</w:t>
      </w:r>
    </w:p>
    <w:p>
      <w:r>
        <w:t xml:space="preserve">Juuri minun huumorini..... 👍🍷 Mitä tutkiva journalisti tekee kännissä❗ https://t.co/h5vLhdJgUy</w:t>
      </w:r>
    </w:p>
    <w:p>
      <w:r>
        <w:rPr>
          <w:b/>
          <w:u w:val="single"/>
        </w:rPr>
        <w:t xml:space="preserve">185731</w:t>
      </w:r>
    </w:p>
    <w:p>
      <w:r>
        <w:t xml:space="preserve">Ympäristön tuhoaminen "vihreän" energian vuoksi.    Uusiutuva energia EI tarvitse uusiutuvia metalleja, ja se myrkyttää ympäristöä louhinnan aikana.     Yksi #tuuliturbiini tarvitsee 1 tonnin harvinaisia maametalleja!    #EnergyTurnaround #Greens https://t.co/IOcVYmhP5u</w:t>
      </w:r>
    </w:p>
    <w:p>
      <w:r>
        <w:rPr>
          <w:b/>
          <w:u w:val="single"/>
        </w:rPr>
        <w:t xml:space="preserve">185732</w:t>
      </w:r>
    </w:p>
    <w:p>
      <w:r>
        <w:t xml:space="preserve">Punapunainen "vihreä" politiikka: kallista, saastuttavaa, ihmisvastaista ja epäkäytännöllistä. Väitetty "vihreä" politiikka merkitsee taantumista, ei edistystä. Edistyksellinen politiikka sanoo kyllä #polttomoottorille. #AfD #BVG #Electromobility https://t.co/2fN3izGScz</w:t>
      </w:r>
    </w:p>
    <w:p>
      <w:r>
        <w:rPr>
          <w:b/>
          <w:u w:val="single"/>
        </w:rPr>
        <w:t xml:space="preserve">185733</w:t>
      </w:r>
    </w:p>
    <w:p>
      <w:r>
        <w:t xml:space="preserve">Se, että se tapahtui niin nopeasti eikä tekijä pystynyt aiheuttamaan enempää vahinkoa, on kiitos #Roßlaun asukkaille, joita on parjattu "rasisteiksi"! https://t.co/Oz8KGxXzuz via @DrDavidBerger #Dessau</w:t>
      </w:r>
    </w:p>
    <w:p>
      <w:r>
        <w:rPr>
          <w:b/>
          <w:u w:val="single"/>
        </w:rPr>
        <w:t xml:space="preserve">185734</w:t>
      </w:r>
    </w:p>
    <w:p>
      <w:r>
        <w:t xml:space="preserve">Turkkilainen hääjuhla halvaannutti Münchenin keskustan 34 autolla. @PolizeiMuenchen järjesti näytöksen pyörittämällä renkaita. Reaktio ? He kirjasivat muutamia hallinnollisia rikkomuksia, mutta eivät nostaneet syytteitä. https://t.co/fdBOXH4rMD.</w:t>
      </w:r>
    </w:p>
    <w:p>
      <w:r>
        <w:rPr>
          <w:b/>
          <w:u w:val="single"/>
        </w:rPr>
        <w:t xml:space="preserve">185735</w:t>
      </w:r>
    </w:p>
    <w:p>
      <w:r>
        <w:t xml:space="preserve">@MarkusCan_ @Luisamneubauer #FridaysForFuture #LonghaulLuisa pelkää, että ne ovat jo melkein liian suosittuja.   Älä huoli, kun sinulla on 125 000 lentomailia takana pysyviä lomia varten ja sitten valehtelet niin kiimassa: https://t.co/acpSxOvquj</w:t>
      </w:r>
    </w:p>
    <w:p>
      <w:r>
        <w:rPr>
          <w:b/>
          <w:u w:val="single"/>
        </w:rPr>
        <w:t xml:space="preserve">185736</w:t>
      </w:r>
    </w:p>
    <w:p>
      <w:r>
        <w:t xml:space="preserve">Kaikki on hyvin salaperäistä.   Ensin on jälkiä, sitten ei. Ensihoitajat poistavat terassilla olevan vanteen puhdistusverta.  Nightingale, kuulen, että sinä riehut. https://t.co/iZIpdZmpPb</w:t>
      </w:r>
    </w:p>
    <w:p>
      <w:r>
        <w:rPr>
          <w:b/>
          <w:u w:val="single"/>
        </w:rPr>
        <w:t xml:space="preserve">185737</w:t>
      </w:r>
    </w:p>
    <w:p>
      <w:r>
        <w:t xml:space="preserve">Tohtori Greta! Tragedia on todellakin muuttunut farssiksi. Miksi edes opiskella tohtoriksi, kun saman voi saavuttaa jättämällä koulun väliin. https://t.co/t0IdagmhCH.</w:t>
      </w:r>
    </w:p>
    <w:p>
      <w:r>
        <w:rPr>
          <w:b/>
          <w:u w:val="single"/>
        </w:rPr>
        <w:t xml:space="preserve">185738</w:t>
      </w:r>
    </w:p>
    <w:p>
      <w:r>
        <w:t xml:space="preserve">#CDU olisi parempi, jos olisit hiljaa. Siitä tulee vain entistä nolompaa, etkä halua menettää viimeisiä äänestäjiänne, joita teillä vielä on!   #Europe #AfD #Saksa #Bundestag #Merkel #Asylum #Asylum policy https://t.co/SECsnP9omi</w:t>
      </w:r>
    </w:p>
    <w:p>
      <w:r>
        <w:rPr>
          <w:b/>
          <w:u w:val="single"/>
        </w:rPr>
        <w:t xml:space="preserve">185739</w:t>
      </w:r>
    </w:p>
    <w:p>
      <w:r>
        <w:t xml:space="preserve">Vuonna 2018 pakolaiset murhasivat 100 saksalaista ja saksalaiset murhasivat yhden pakolaisen. Miksi näitä tosiasioita peitellään järjestelmällisesti ja esitetään julkisuudessa ikään kuin me saksalaiset olisimme pahoja ja pakolaiset hyviä? https://t.co/jPSSE0nCmd</w:t>
      </w:r>
    </w:p>
    <w:p>
      <w:r>
        <w:rPr>
          <w:b/>
          <w:u w:val="single"/>
        </w:rPr>
        <w:t xml:space="preserve">185740</w:t>
      </w:r>
    </w:p>
    <w:p>
      <w:r>
        <w:t xml:space="preserve">#Oberhaching: 'Rahaa, rahaa! Arabiankielisen näköiset rikolliset ryöstävät #EDEKA:lta useita 10 000 € #veitsellä /s ja jättävät naispuoliset työntekijät sidottuina - järkyttyneitä naisia hoitaa kriisi-interventioryhmä https://t.co/ED4ijUTc0y</w:t>
      </w:r>
    </w:p>
    <w:p>
      <w:r>
        <w:rPr>
          <w:b/>
          <w:u w:val="single"/>
        </w:rPr>
        <w:t xml:space="preserve">185741</w:t>
      </w:r>
    </w:p>
    <w:p>
      <w:r>
        <w:t xml:space="preserve">⚡️&amp;gt;&amp;gt; Skandaali &amp;lt;&amp;lt; ⚡️ #Antifa on nyt virallisesti yhteydessä niin sanottuun #Verfassungsschutziin. Näin oppositiokansalaisia koskevat luottamukselliset tiedot ovat suoraan rikollisen #Staatsantifan terroristien ja roistojen saatavilla.   Vain #AfD💙!!!!  Netfund: https://t.co/jA6UH22I4L</w:t>
      </w:r>
    </w:p>
    <w:p>
      <w:r>
        <w:rPr>
          <w:b/>
          <w:u w:val="single"/>
        </w:rPr>
        <w:t xml:space="preserve">185742</w:t>
      </w:r>
    </w:p>
    <w:p>
      <w:r>
        <w:t xml:space="preserve">Pro Chemnitzin järjestämässä grillijuhlassa poliisi kielsi osallistujia grillaamasta kokonaista imettävää possua islamistien vuoksi.  Sokerifestivaalin vastaisen protestigrillin jälkeen kaksi syyrialaista hyökkäsi veitsen kanssa kahden osallistujan kimppuun. https://t.co/2GcRm4YVwA</w:t>
      </w:r>
    </w:p>
    <w:p>
      <w:r>
        <w:rPr>
          <w:b/>
          <w:u w:val="single"/>
        </w:rPr>
        <w:t xml:space="preserve">185743</w:t>
      </w:r>
    </w:p>
    <w:p>
      <w:r>
        <w:t xml:space="preserve">#Dessau-#Roßlau: Se tapahtui keskellä kirkasta päivää.    "Pieni tyttö katsoi minua ja itki ja itki, hän näytti minulle, kuinka veriset hänen jalkansa ja sormensa olivat, hän kysyi minulta peloissaan, pitääkö minun mennä sairaalaan?" Hän kysyi: "Pitääkö minun mennä sairaalaan?".    #DISGUSTING https://t.co/2t1zu3YeMc</w:t>
      </w:r>
    </w:p>
    <w:p>
      <w:r>
        <w:rPr>
          <w:b/>
          <w:u w:val="single"/>
        </w:rPr>
        <w:t xml:space="preserve">185744</w:t>
      </w:r>
    </w:p>
    <w:p>
      <w:r>
        <w:t xml:space="preserve">Mielenkiintoista: Kaikki jäätiköt eivät ole katoamassa, jotkut jopa kasvavat, ja aiemmat väärät laskelmat niiden katoamisesta pyyhitään hiljaa pois. #ilmastonmuutos https://t.co/QSjufUSxJj</w:t>
      </w:r>
    </w:p>
    <w:p>
      <w:r>
        <w:rPr>
          <w:b/>
          <w:u w:val="single"/>
        </w:rPr>
        <w:t xml:space="preserve">185745</w:t>
      </w:r>
    </w:p>
    <w:p>
      <w:r>
        <w:t xml:space="preserve">Hyvät saksialaiset, jos haluatte äänestää CDU:ta, SPD:tä, FDP:tä tai vihreitä osavaltiovaaleissa: ei ole väliä, ketä äänestätte! Voit myös heittää noppaa.    Virkaa tekevä pääministeri Kretschmer (ilman mandaattia) on ilmoittanut:     Tulee neljän puolueen koalitio.  #AfD https://t.co/kblXj5RV3z</w:t>
      </w:r>
    </w:p>
    <w:p>
      <w:r>
        <w:rPr>
          <w:b/>
          <w:u w:val="single"/>
        </w:rPr>
        <w:t xml:space="preserve">185746</w:t>
      </w:r>
    </w:p>
    <w:p>
      <w:r>
        <w:t xml:space="preserve">"Muuttoliike on väistämätöntä, välttämätöntä ja toivottavaa", sanoo @UN. #GlobalCompactMigrationin on tarkoitus tehdä tämä idiotismi kiveen hakatuksi. Jokainen hallitus, joka allekirjoittaa #sopimuksen, julistaa: "Kyllä, olemme globalistien lakeijoita - ja vihaamme teitä!" #AfD https://t.co/LKrjUDc34b</w:t>
      </w:r>
    </w:p>
    <w:p>
      <w:r>
        <w:rPr>
          <w:b/>
          <w:u w:val="single"/>
        </w:rPr>
        <w:t xml:space="preserve">185747</w:t>
      </w:r>
    </w:p>
    <w:p>
      <w:r>
        <w:t xml:space="preserve">Contra-Mag.: Seyran Ates: "Poliittinen islam valtaa Saksan": Saksa tarvitsee radikaalin kurssinmuutoksen islaminuskoa koskevassa politiikassaan. Näin sanoo Seyran Ateş, näkyvä naisten oikeuksien aktivisti ja asianajaja. Muuten maa on hänen mukaansa vaarassa joutua... https://t.co/GygOQKj5CW...</w:t>
      </w:r>
    </w:p>
    <w:p>
      <w:r>
        <w:rPr>
          <w:b/>
          <w:u w:val="single"/>
        </w:rPr>
        <w:t xml:space="preserve">185748</w:t>
      </w:r>
    </w:p>
    <w:p>
      <w:r>
        <w:t xml:space="preserve">MMNews: Heikko euro - mitä seuraavaksi?: Euro heikkenee suhteessa dollariin. Tämä johtuu pääasiassa siitä, että korkotaso on edelleen merkittävä Yhdysvalloissa eikä euroalueella. Nyt taloudelliset signaalit viittaavat myös siihen, että korot laskevat... https://t.co/rw11y9GYEy...</w:t>
      </w:r>
    </w:p>
    <w:p>
      <w:r>
        <w:rPr>
          <w:b/>
          <w:u w:val="single"/>
        </w:rPr>
        <w:t xml:space="preserve">185749</w:t>
      </w:r>
    </w:p>
    <w:p>
      <w:r>
        <w:t xml:space="preserve">Jos hän olisi vain huutanut #AllahuAkbar, se olisi ehkä ollut vähemmän? https://t.co/FGJ7UdfVO7</w:t>
      </w:r>
    </w:p>
    <w:p>
      <w:r>
        <w:rPr>
          <w:b/>
          <w:u w:val="single"/>
        </w:rPr>
        <w:t xml:space="preserve">185750</w:t>
      </w:r>
    </w:p>
    <w:p>
      <w:r>
        <w:t xml:space="preserve">Näitä #naisia pitää auttaa, ei testosteronivetoista #Taharrush tikkaria.... https://t.co/nFh0ah08Kh</w:t>
      </w:r>
    </w:p>
    <w:p>
      <w:r>
        <w:rPr>
          <w:b/>
          <w:u w:val="single"/>
        </w:rPr>
        <w:t xml:space="preserve">185751</w:t>
      </w:r>
    </w:p>
    <w:p>
      <w:r>
        <w:t xml:space="preserve">Isl. Hampurin keskusta järjestää edelleen Quds-päivää - vaikka Olaf Scholz viilettää siellä ajatollahien kanssa. https://t.co/KPdYbddVIB</w:t>
      </w:r>
    </w:p>
    <w:p>
      <w:r>
        <w:rPr>
          <w:b/>
          <w:u w:val="single"/>
        </w:rPr>
        <w:t xml:space="preserve">185752</w:t>
      </w:r>
    </w:p>
    <w:p>
      <w:r>
        <w:t xml:space="preserve">En harkitsisi sitä kahdesti. Mene kotiin kotimaahasi ja elä siellä uskoasi, näin... https://t.co/I7EH2M88PZ</w:t>
      </w:r>
    </w:p>
    <w:p>
      <w:r>
        <w:rPr>
          <w:b/>
          <w:u w:val="single"/>
        </w:rPr>
        <w:t xml:space="preserve">185753</w:t>
      </w:r>
    </w:p>
    <w:p>
      <w:r>
        <w:t xml:space="preserve">Tuomari, jolla on päähine päässään, herättää minussa samanlaista luottamusta oikeudenkäyttöön kuin tuomari, jolla on Wehrmachtin kypärä päässään. #Puolueettomuus</w:t>
      </w:r>
    </w:p>
    <w:p>
      <w:r>
        <w:rPr>
          <w:b/>
          <w:u w:val="single"/>
        </w:rPr>
        <w:t xml:space="preserve">185754</w:t>
      </w:r>
    </w:p>
    <w:p>
      <w:r>
        <w:t xml:space="preserve">SPD Hampuri esittäytyy #nohatespeech #AfD 'roskaväki' 'rasistit' 'rasistit' https://t.co/XRZwjy3PGY https://t.co/x7c4WS6mmP https://t.co/x7c4WS6mmP</w:t>
      </w:r>
    </w:p>
    <w:p>
      <w:r>
        <w:rPr>
          <w:b/>
          <w:u w:val="single"/>
        </w:rPr>
        <w:t xml:space="preserve">185755</w:t>
      </w:r>
    </w:p>
    <w:p>
      <w:r>
        <w:t xml:space="preserve">Kuka muistaa maahanmuuttajien väkivaltaisuuksien aiheuttamia lukuisia kuolemantapauksia? https://t.co/EmvZPbFP9L</w:t>
      </w:r>
    </w:p>
    <w:p>
      <w:r>
        <w:rPr>
          <w:b/>
          <w:u w:val="single"/>
        </w:rPr>
        <w:t xml:space="preserve">185756</w:t>
      </w:r>
    </w:p>
    <w:p>
      <w:r>
        <w:t xml:space="preserve">Ensin äänestäjät ovat liian tyhmiä, sitten he ovat liian vanhoja, sitten kansanäänestykset ovat paskaa ja nyt on pakollinen äänestys. Aivan outoa https://t.co/Fs2p5XEy8O</w:t>
      </w:r>
    </w:p>
    <w:p>
      <w:r>
        <w:rPr>
          <w:b/>
          <w:u w:val="single"/>
        </w:rPr>
        <w:t xml:space="preserve">185757</w:t>
      </w:r>
    </w:p>
    <w:p>
      <w:r>
        <w:t xml:space="preserve">@realJohr Hurraa demokratialle!</w:t>
      </w:r>
    </w:p>
    <w:p>
      <w:r>
        <w:rPr>
          <w:b/>
          <w:u w:val="single"/>
        </w:rPr>
        <w:t xml:space="preserve">185758</w:t>
      </w:r>
    </w:p>
    <w:p>
      <w:r>
        <w:t xml:space="preserve">@realJohr Tschööh Ger... er Dingensdah 💩 ...</w:t>
      </w:r>
    </w:p>
    <w:p>
      <w:r>
        <w:rPr>
          <w:b/>
          <w:u w:val="single"/>
        </w:rPr>
        <w:t xml:space="preserve">185759</w:t>
      </w:r>
    </w:p>
    <w:p>
      <w:r>
        <w:t xml:space="preserve">@realJohr ja se on hyvä asia! perustuu löyhästi Klaus Wowereitiin.</w:t>
      </w:r>
    </w:p>
    <w:p>
      <w:r>
        <w:rPr>
          <w:b/>
          <w:u w:val="single"/>
        </w:rPr>
        <w:t xml:space="preserve">185760</w:t>
      </w:r>
    </w:p>
    <w:p>
      <w:r>
        <w:t xml:space="preserve">@realJohr @MPKretschmer Erittäin mielenkiintoinen artikkeli. Jos tämä kaikki on totta - Twitterin ansiosta epäilen sitä - niin Itä ei ole vielä menetetty...</w:t>
      </w:r>
    </w:p>
    <w:p>
      <w:r>
        <w:rPr>
          <w:b/>
          <w:u w:val="single"/>
        </w:rPr>
        <w:t xml:space="preserve">185761</w:t>
      </w:r>
    </w:p>
    <w:p>
      <w:r>
        <w:t xml:space="preserve">@realJohr Kuten mainoksessa: "Take 5 pay 1" 🤣</w:t>
      </w:r>
    </w:p>
    <w:p>
      <w:r>
        <w:rPr>
          <w:b/>
          <w:u w:val="single"/>
        </w:rPr>
        <w:t xml:space="preserve">185762</w:t>
      </w:r>
    </w:p>
    <w:p>
      <w:r>
        <w:t xml:space="preserve">@realJohr Ui</w:t>
      </w:r>
    </w:p>
    <w:p>
      <w:r>
        <w:rPr>
          <w:b/>
          <w:u w:val="single"/>
        </w:rPr>
        <w:t xml:space="preserve">185763</w:t>
      </w:r>
    </w:p>
    <w:p>
      <w:r>
        <w:t xml:space="preserve">@realJohr Maito.</w:t>
      </w:r>
    </w:p>
    <w:p>
      <w:r>
        <w:rPr>
          <w:b/>
          <w:u w:val="single"/>
        </w:rPr>
        <w:t xml:space="preserve">185764</w:t>
      </w:r>
    </w:p>
    <w:p>
      <w:r>
        <w:t xml:space="preserve">@realJohr Hän näyttää jotenkin vaimoltaan. Tuo katse😂</w:t>
      </w:r>
    </w:p>
    <w:p>
      <w:r>
        <w:rPr>
          <w:b/>
          <w:u w:val="single"/>
        </w:rPr>
        <w:t xml:space="preserve">185765</w:t>
      </w:r>
    </w:p>
    <w:p>
      <w:r>
        <w:t xml:space="preserve">@realJohr Älä loukkaa päätarjoilijaa!  Vieraat ovat janoisia!</w:t>
      </w:r>
    </w:p>
    <w:p>
      <w:r>
        <w:rPr>
          <w:b/>
          <w:u w:val="single"/>
        </w:rPr>
        <w:t xml:space="preserve">185766</w:t>
      </w:r>
    </w:p>
    <w:p>
      <w:r>
        <w:t xml:space="preserve">Kaikki juhlivat, ja vasemmistolaiset sytyttävät tulipaloja. Vasemmisto ei saa teoillaan tunnustusta kansalta! https://t.co/d5eDZpFKX2 ...</w:t>
      </w:r>
    </w:p>
    <w:p>
      <w:r>
        <w:rPr>
          <w:b/>
          <w:u w:val="single"/>
        </w:rPr>
        <w:t xml:space="preserve">185767</w:t>
      </w:r>
    </w:p>
    <w:p>
      <w:r>
        <w:t xml:space="preserve">Nuo eivät ole jalat, vaan kakkatolpat https://t.co/NAbxAgJfRS</w:t>
      </w:r>
    </w:p>
    <w:p>
      <w:r>
        <w:rPr>
          <w:b/>
          <w:u w:val="single"/>
        </w:rPr>
        <w:t xml:space="preserve">185768</w:t>
      </w:r>
    </w:p>
    <w:p>
      <w:r>
        <w:t xml:space="preserve">#Trappattoni syyttää Saksaa kaikkivoipaisuusfantasioista ja puhuu italialaisista "neroista". Hitaasti seniiliksi? https://t.co/hxHyD3lvNy</w:t>
      </w:r>
    </w:p>
    <w:p>
      <w:r>
        <w:rPr>
          <w:b/>
          <w:u w:val="single"/>
        </w:rPr>
        <w:t xml:space="preserve">185769</w:t>
      </w:r>
    </w:p>
    <w:p>
      <w:r>
        <w:t xml:space="preserve">Minun on muistettava tuo lause, kun joku taas räjäyttää itsensä!  Hän halusi vain käyttää uskontoaan.... 😂 https://t.co/rVhnXx04S3</w:t>
      </w:r>
    </w:p>
    <w:p>
      <w:r>
        <w:rPr>
          <w:b/>
          <w:u w:val="single"/>
        </w:rPr>
        <w:t xml:space="preserve">185770</w:t>
      </w:r>
    </w:p>
    <w:p>
      <w:r>
        <w:t xml:space="preserve">#taharrushgamea junassa. Maahanmuuttajat hyökkäsivät jälleen tytön kimppuun. He kirjaimellisesti tappelivat "saaliista" https://t.co/rye9v8n05J</w:t>
      </w:r>
    </w:p>
    <w:p>
      <w:r>
        <w:rPr>
          <w:b/>
          <w:u w:val="single"/>
        </w:rPr>
        <w:t xml:space="preserve">185771</w:t>
      </w:r>
    </w:p>
    <w:p>
      <w:r>
        <w:t xml:space="preserve">En tiennyt, että #Mohammed oli kansa? #Popularity https://t.co/yKcGQ6dFsn</w:t>
      </w:r>
    </w:p>
    <w:p>
      <w:r>
        <w:rPr>
          <w:b/>
          <w:u w:val="single"/>
        </w:rPr>
        <w:t xml:space="preserve">185772</w:t>
      </w:r>
    </w:p>
    <w:p>
      <w:r>
        <w:t xml:space="preserve">Vasemmiston idiootit liikkeellä! https://t.co/vCWsXLD9co</w:t>
      </w:r>
    </w:p>
    <w:p>
      <w:r>
        <w:rPr>
          <w:b/>
          <w:u w:val="single"/>
        </w:rPr>
        <w:t xml:space="preserve">185773</w:t>
      </w:r>
    </w:p>
    <w:p>
      <w:r>
        <w:t xml:space="preserve">Contra-Mag.: Macron haluaa antaa uutta pontta Venäjän kanssa käytävälle strategiselle vuoropuhelulle: Ranskan presidentti Emmanuel Macron sanoi: "Eurooppa tarvitsee uutta vuoropuhelua luottamusta ja turvallisuutta koskevista kysymyksistä suhteissa Venäjään." From... https://t.co/22twAeKI8N</w:t>
      </w:r>
    </w:p>
    <w:p>
      <w:r>
        <w:rPr>
          <w:b/>
          <w:u w:val="single"/>
        </w:rPr>
        <w:t xml:space="preserve">185774</w:t>
      </w:r>
    </w:p>
    <w:p>
      <w:r>
        <w:t xml:space="preserve">Contra-Mag.: Lähi-idän tuhoamissota: suunnitelma islamilaisen maailman heikentämiseksi?: Geopoliittisesti yritys pakottaa Persianlahden valtiot keskinäiseen tuhoamissotaan on täysin järkevä. Ajatuksenjuoksu. Marco Maier Henry Kissinger... https://t.co/VaAOMxburp...</w:t>
      </w:r>
    </w:p>
    <w:p>
      <w:r>
        <w:rPr>
          <w:b/>
          <w:u w:val="single"/>
        </w:rPr>
        <w:t xml:space="preserve">185775</w:t>
      </w:r>
    </w:p>
    <w:p>
      <w:r>
        <w:t xml:space="preserve">MMNews: Merz haluaa osakkeita kaikille: CDU-poliitikko ja entinen CDU/CSU:n eduskuntaryhmän johtaja Friedrich Merz vaatii osakkeita kaikille Saksassa. On välttämätöntä "antaa työntekijöille suurempi osuus yritysten taloudellisesta menestyksestä", kirjoittaa Merz... https://t.co/4noZnu9eqk...</w:t>
      </w:r>
    </w:p>
    <w:p>
      <w:r>
        <w:rPr>
          <w:b/>
          <w:u w:val="single"/>
        </w:rPr>
        <w:t xml:space="preserve">185776</w:t>
      </w:r>
    </w:p>
    <w:p>
      <w:r>
        <w:t xml:space="preserve">Contra-Mag.:Kiina jatkaa kultavarastojen kartuttamista: Kiinan kultavarannot ovat jälleen kasvaneet voimakkaasti. Peking panostaa voimakkaasti suosittuun jalometalliin. Se haluaa olla vähemmän riippuvainen dollarista. Toimittaja Lähes kahden vuoden ajan... https://t.co/Op9Xy5WE0p...</w:t>
      </w:r>
    </w:p>
    <w:p>
      <w:r>
        <w:rPr>
          <w:b/>
          <w:u w:val="single"/>
        </w:rPr>
        <w:t xml:space="preserve">185777</w:t>
      </w:r>
    </w:p>
    <w:p>
      <w:r>
        <w:t xml:space="preserve">LePenseur: "Kvasi vastineena: ...". Frederick Deliuksen eiliseen "Mass of Life" -teokseen, joka perustuu Friedrich Nietzschen "Näin puhui Zarathustra" -teoksen sanoihin, tässä nyt, Richard Straussin syntymän 155-vuotispäivänä, hänen samanniminen sävelmänsä op.... https://t.co/5XcSLj54zJ '</w:t>
      </w:r>
    </w:p>
    <w:p>
      <w:r>
        <w:rPr>
          <w:b/>
          <w:u w:val="single"/>
        </w:rPr>
        <w:t xml:space="preserve">185778</w:t>
      </w:r>
    </w:p>
    <w:p>
      <w:r>
        <w:t xml:space="preserve">Oikein hyvä! Steinken kaltaisilla hulluilla ei ole sijaa #AFD:ssä! https://t.co/7TWTSzY3L5</w:t>
      </w:r>
    </w:p>
    <w:p>
      <w:r>
        <w:rPr>
          <w:b/>
          <w:u w:val="single"/>
        </w:rPr>
        <w:t xml:space="preserve">185779</w:t>
      </w:r>
    </w:p>
    <w:p>
      <w:r>
        <w:t xml:space="preserve">#Rodgau: #vammaiset karkotettiin #asunnottomiensuojaan - Ja #pakolaiset saavat rivitaloja #hullu https://t.co/3UTkePJvKE</w:t>
      </w:r>
    </w:p>
    <w:p>
      <w:r>
        <w:rPr>
          <w:b/>
          <w:u w:val="single"/>
        </w:rPr>
        <w:t xml:space="preserve">185780</w:t>
      </w:r>
    </w:p>
    <w:p>
      <w:r>
        <w:t xml:space="preserve">MMNews: Uutta propagandaa moottoriteiden nopeusrajoituksista: Saksalaiset ovat ilmeisesti valmiita vähentämään autoilua ympäristönsuojelun vuoksi. Targobankin teettämän ja Bild-lehden raportoiman Forsa-tutkimuksen mukaan 57 prosenttia kannattaa... https://t.co/9xEO94R98E ...</w:t>
      </w:r>
    </w:p>
    <w:p>
      <w:r>
        <w:rPr>
          <w:b/>
          <w:u w:val="single"/>
        </w:rPr>
        <w:t xml:space="preserve">185781</w:t>
      </w:r>
    </w:p>
    <w:p>
      <w:r>
        <w:t xml:space="preserve">JF: WerteUnion vaatii kansleriehdokkaan esivaalia: WerteUnion on vaatinut ennakkoäänestystä CDU:n ja CSU:n seuraavan kansleriehdokkaan määrittämiseksi. Kun otetaan huomioon "unionin dramaattisen huonot gallup-tulokset", tällainen... https://t.co/pmUSAfvdyf...</w:t>
      </w:r>
    </w:p>
    <w:p>
      <w:r>
        <w:rPr>
          <w:b/>
          <w:u w:val="single"/>
        </w:rPr>
        <w:t xml:space="preserve">185782</w:t>
      </w:r>
    </w:p>
    <w:p>
      <w:r>
        <w:t xml:space="preserve">Contra-Mag.: Miksi Kiina investoi rahaa arktiseen alueeseen?: Kiina investoi paljon rahaa arktiseen alueeseen. Mitä sen takana on? Yhdysvallat varoittaa alueen militarisoinnista. By Global Risk Insights Diplomaatit kokoontuivat Rovaniemelle keskustelemaan... https://t.co/4sadfNiLGL</w:t>
      </w:r>
    </w:p>
    <w:p>
      <w:r>
        <w:rPr>
          <w:b/>
          <w:u w:val="single"/>
        </w:rPr>
        <w:t xml:space="preserve">185783</w:t>
      </w:r>
    </w:p>
    <w:p>
      <w:r>
        <w:t xml:space="preserve">Meillä oli jo tällainen #nohatespeech-verkosto Saksassa. Silloin sitä kutsuttiin nimellä #Stasi. https://t.co/vEZJQUMNRY.</w:t>
      </w:r>
    </w:p>
    <w:p>
      <w:r>
        <w:rPr>
          <w:b/>
          <w:u w:val="single"/>
        </w:rPr>
        <w:t xml:space="preserve">185784</w:t>
      </w:r>
    </w:p>
    <w:p>
      <w:r>
        <w:t xml:space="preserve">Koskaan ei ole politiikan ja #valehtelevan lehdistön valheellinen peli ollut niin ilmeistä kuin viime päivinä #afd https://t.co/xGLb1v2Rdp</w:t>
      </w:r>
    </w:p>
    <w:p>
      <w:r>
        <w:rPr>
          <w:b/>
          <w:u w:val="single"/>
        </w:rPr>
        <w:t xml:space="preserve">185785</w:t>
      </w:r>
    </w:p>
    <w:p>
      <w:r>
        <w:t xml:space="preserve">Tämä on Achmed. Achmed on #Istanbulin terroristi ja moninkertainen murhaaja. Ahmed oli aiemmin pakolainen Itävallassa.  #NurSo https://t.co/Mb2vs4Yjsj</w:t>
      </w:r>
    </w:p>
    <w:p>
      <w:r>
        <w:rPr>
          <w:b/>
          <w:u w:val="single"/>
        </w:rPr>
        <w:t xml:space="preserve">185786</w:t>
      </w:r>
    </w:p>
    <w:p>
      <w:r>
        <w:t xml:space="preserve">Sensuroimaton: Esitys kansallisessa neuvostossa: FPÖ haluaa suojella käteistä rahaa perustuslaissa: 500 euron setelit Kuva: Bin im Garten / Wikimedia (CC BY-SA 3.0) FPÖ haluaa suojella käteistä rahaa Itävallassa: Sen jälkeen, kun kansalaiset ovat joutuneet yhä enemmän... https://t.co/1zLpHyvhhB...</w:t>
      </w:r>
    </w:p>
    <w:p>
      <w:r>
        <w:rPr>
          <w:b/>
          <w:u w:val="single"/>
        </w:rPr>
        <w:t xml:space="preserve">185787</w:t>
      </w:r>
    </w:p>
    <w:p>
      <w:r>
        <w:t xml:space="preserve">@gutmenschkind @spdde Mutta tämä turmeltunut asenne näyttää olevan normaalia #SPD:ssä sakki @Ralf_Stegner + hän täällä https://t.co/evG1lPq6Vc</w:t>
      </w:r>
    </w:p>
    <w:p>
      <w:r>
        <w:rPr>
          <w:b/>
          <w:u w:val="single"/>
        </w:rPr>
        <w:t xml:space="preserve">185788</w:t>
      </w:r>
    </w:p>
    <w:p>
      <w:r>
        <w:t xml:space="preserve">"Karkuri" hyökkää naisen kimppuun parkkipaikalla,puree ja haavoittaa häntä u poliisi. Ehdollinen vankeus.perverssi oikeusjärjestelmä https://t.co/TyCwdmfnSP</w:t>
      </w:r>
    </w:p>
    <w:p>
      <w:r>
        <w:rPr>
          <w:b/>
          <w:u w:val="single"/>
        </w:rPr>
        <w:t xml:space="preserve">185789</w:t>
      </w:r>
    </w:p>
    <w:p>
      <w:r>
        <w:t xml:space="preserve">Siinä on jotain hämärää! Ilman valmistautumista ja treenaamatta täysillä, tämä nilkki voittaa täysin treenatun maailmanmestarin! Erittäin outoa! https://t.co/dlzvuL7kek</w:t>
      </w:r>
    </w:p>
    <w:p>
      <w:r>
        <w:rPr>
          <w:b/>
          <w:u w:val="single"/>
        </w:rPr>
        <w:t xml:space="preserve">185790</w:t>
      </w:r>
    </w:p>
    <w:p>
      <w:r>
        <w:t xml:space="preserve">Pedofilia: Arjen hyväksikäyttöä vihreässä kunnassa! Se vain tekee sinut sairaaksi! https://t.co/iOiWa7vc4C via @welt</w:t>
      </w:r>
    </w:p>
    <w:p>
      <w:r>
        <w:rPr>
          <w:b/>
          <w:u w:val="single"/>
        </w:rPr>
        <w:t xml:space="preserve">185791</w:t>
      </w:r>
    </w:p>
    <w:p>
      <w:r>
        <w:t xml:space="preserve">#Euroopanparlamentti edistää "tulevaisuutta" mustan perheen kanssa Onko tämän todella tarkoitus olla tulevaisuutemme ja lapsiemme tulevaisuudennäkymä? Niinkö? #AfDwählen https://t.co/68J9SQF0WP</w:t>
      </w:r>
    </w:p>
    <w:p>
      <w:r>
        <w:rPr>
          <w:b/>
          <w:u w:val="single"/>
        </w:rPr>
        <w:t xml:space="preserve">185792</w:t>
      </w:r>
    </w:p>
    <w:p>
      <w:r>
        <w:t xml:space="preserve">😁 Jos siitä tulee paska, niin tehdään se sitten näyttävästi! 😂 Olemme aina kiitollisia kampanjatuesta vuonna 2021! https://t.co/YPaMnNmCl0</w:t>
      </w:r>
    </w:p>
    <w:p>
      <w:r>
        <w:rPr>
          <w:b/>
          <w:u w:val="single"/>
        </w:rPr>
        <w:t xml:space="preserve">185793</w:t>
      </w:r>
    </w:p>
    <w:p>
      <w:r>
        <w:t xml:space="preserve">"Nykyisellään kymmenvuotias ei puhu #Rebeccan vanhemmille henkilökohtaisesti, koska hänen äitinsä vastustaa sitä."    Miten sydämettömiä äitejä onkaan - Henkilökohtainen vaikutelmani sopii: Kuole sinä surkea pätkä slogan #GRÜNEN.😢 #findbecci https://t.co/fIiPAznmrK</w:t>
      </w:r>
    </w:p>
    <w:p>
      <w:r>
        <w:rPr>
          <w:b/>
          <w:u w:val="single"/>
        </w:rPr>
        <w:t xml:space="preserve">185794</w:t>
      </w:r>
    </w:p>
    <w:p>
      <w:r>
        <w:t xml:space="preserve">Bonnie, älä koskaan anna kenenkään käskeä sinua olemaan hiljaa, älä koskaan. Katsokaa vain ympärillenne, katsokaa Saksaa, mitä siitä on tullut.    A...loch #Wiltewka, eli #EkelWilfred, Papa #Wilberg Capitolilta ja O. #Wilke #BonnieStrange https://t.co/mWm6L97RqH</w:t>
      </w:r>
    </w:p>
    <w:p>
      <w:r>
        <w:rPr>
          <w:b/>
          <w:u w:val="single"/>
        </w:rPr>
        <w:t xml:space="preserve">185795</w:t>
      </w:r>
    </w:p>
    <w:p>
      <w:r>
        <w:t xml:space="preserve">Kuten kirjoitan jatkuvasti: että kyseessä on enemmänkin #tytön #omistaminen eikä #veljen tekemä murha - Yritys oli jo aiemmin. 😢 #findbecci vihdoinkin, vihdoinkin etsitään livenä #rebecca #freeflorian #brother-in-lawwars #media #press https://t.co/bgFPeGx18e</w:t>
      </w:r>
    </w:p>
    <w:p>
      <w:r>
        <w:rPr>
          <w:b/>
          <w:u w:val="single"/>
        </w:rPr>
        <w:t xml:space="preserve">185796</w:t>
      </w:r>
    </w:p>
    <w:p>
      <w:r>
        <w:t xml:space="preserve">Erityisesti Saksaa arvostellaan. Koska jokaisen artikkelin on ensin oltava Merkelin, sitten Vihreiden &amp;amp; Vasemmiston hyväksymä, ennen kuin se saa edes mennä verkkoon tai painoon. https://t.co/bCXSkq9pnv Das A...loch #Wiltewka, alias #EkelWilfred, Papa #Wilberg O. #Wilke.</w:t>
      </w:r>
    </w:p>
    <w:p>
      <w:r>
        <w:rPr>
          <w:b/>
          <w:u w:val="single"/>
        </w:rPr>
        <w:t xml:space="preserve">185797</w:t>
      </w:r>
    </w:p>
    <w:p>
      <w:r>
        <w:t xml:space="preserve">Ensin he vievät hänen työnsä &amp;amp; nyt he vievät häneltä unen - minulta myös. Hänen on nyt tarkoitus viedä heidät Krakovaan, 6 tunnin matkan päähän, 2x.    Alan oikeasti miettiä, kuka täällä on idiootti 😢 #findbecci vihdoin ja viimein, haku #rebecca https://t.co/WFerocSlDs</w:t>
      </w:r>
    </w:p>
    <w:p>
      <w:r>
        <w:rPr>
          <w:b/>
          <w:u w:val="single"/>
        </w:rPr>
        <w:t xml:space="preserve">185798</w:t>
      </w:r>
    </w:p>
    <w:p>
      <w:r>
        <w:t xml:space="preserve">"Emme ole antaneet aihetta kritiikkiin".  Gibbs &amp;amp; McGee eri mieltä - niin minäkin.  Puoli yhdeltätoista aamulla Saksassa metsänpohja oli jäässä, &amp;amp; maan pinnan alta etsitään 😢 #findbecci,looking for a live #Rebecca https://t.co/t4Adm5I9Ge .</w:t>
      </w:r>
    </w:p>
    <w:p>
      <w:r>
        <w:rPr>
          <w:b/>
          <w:u w:val="single"/>
        </w:rPr>
        <w:t xml:space="preserve">185799</w:t>
      </w:r>
    </w:p>
    <w:p>
      <w:r>
        <w:t xml:space="preserve">Elon Musk ilmeisesti twiittasi taas ruohoa polttaessaan - hauskaa Elon 😉 Ja juuri siksi, rakkaat pikkulapset, älkää twiittailko ruohoa polttaessanne.    Capitolin isä #Wilberg eli #EkelWilfred, #Wiltewka tai O. #Wilke https://t.co/2yhcggt2g9 https://t.co/2yhcggt2g9</w:t>
      </w:r>
    </w:p>
    <w:p>
      <w:r>
        <w:rPr>
          <w:b/>
          <w:u w:val="single"/>
        </w:rPr>
        <w:t xml:space="preserve">185800</w:t>
      </w:r>
    </w:p>
    <w:p>
      <w:r>
        <w:t xml:space="preserve">Bild tekee + jälleen kerran lankomiehen ja perheen tarkkuustarkkuutta tarkastamatonta haukkumista, jota he itse ovat auttaneet ripottelemaan naapureiden ja lukijoiden aivoihin.😢 The #DisgustingWilfred Älkää hätäilkö, #findbecci apua ja etsikää toimeentuleva #Rebecca. https://t.co/TlEYFY1sL1.</w:t>
      </w:r>
    </w:p>
    <w:p>
      <w:r>
        <w:rPr>
          <w:b/>
          <w:u w:val="single"/>
        </w:rPr>
        <w:t xml:space="preserve">185801</w:t>
      </w:r>
    </w:p>
    <w:p>
      <w:r>
        <w:t xml:space="preserve">Hälytys. Turvallisuus Windows-laatat kaapattu Käyttäjien, joilla on vielä live-laatat työpöydällään, tulisi poistaa ne. Ei näytä siltä, että heillä olisi tulevaisuutta muutenkin.    #Tilesmüssen weg 😊 - pahat kielet sanovat Merkel. https://t.co/2IdOy4DVYi</w:t>
      </w:r>
    </w:p>
    <w:p>
      <w:r>
        <w:rPr>
          <w:b/>
          <w:u w:val="single"/>
        </w:rPr>
        <w:t xml:space="preserve">185802</w:t>
      </w:r>
    </w:p>
    <w:p>
      <w:r>
        <w:t xml:space="preserve">52-vuotiaalla äidillä on enemmän vihjeitä kuin koko Berliinin poliisilla yhteensä.😢 Lähde osateksti: #Bild.de &amp;amp; #Bunte.de Anteeksi, että ylimielinen idiootti käy taas hermoillenne - ei teille kaikille.  #findbecci, etsi vihdoin ja viimein elävää #rebeccaa oikeista paikoista. https://t.co/tqY3f2mmfK</w:t>
      </w:r>
    </w:p>
    <w:p>
      <w:r>
        <w:rPr>
          <w:b/>
          <w:u w:val="single"/>
        </w:rPr>
        <w:t xml:space="preserve">185803</w:t>
      </w:r>
    </w:p>
    <w:p>
      <w:r>
        <w:t xml:space="preserve">Se on niin surullista, ja toivon äidille, perheille, #Rebeccalle kaikkea hyvää &amp;amp; että Berliinin poliisi alkaa vihdoin etsiä elävää Rebeccaa. He eivät koskaan löydä kuollutta Rebeccaa, olen sulkenut sen pois kolme kertaa.  #findbecci https://t.co/qwAutwE8js</w:t>
      </w:r>
    </w:p>
    <w:p>
      <w:r>
        <w:rPr>
          <w:b/>
          <w:u w:val="single"/>
        </w:rPr>
        <w:t xml:space="preserve">185804</w:t>
      </w:r>
    </w:p>
    <w:p>
      <w:r>
        <w:t xml:space="preserve">Muuten Berliinin poliitikot estävät aina sujuvan prosessin. Nyt se on mahdollista jopa ilman niitä. Ilkeät kielet kutsuvat sitä edistykseksi.    O. #Wilke, alias #EkelWilfred, #Wiltewka tai Papa #Wilberg Capitoliumilta https://t.co/gMwq5mKJ0u #Berlin kuten se...</w:t>
      </w:r>
    </w:p>
    <w:p>
      <w:r>
        <w:rPr>
          <w:b/>
          <w:u w:val="single"/>
        </w:rPr>
        <w:t xml:space="preserve">185805</w:t>
      </w:r>
    </w:p>
    <w:p>
      <w:r>
        <w:t xml:space="preserve">Vihdoinkin joku, jolla on hajua ja joka on hieman varovaisempi kuin minä.   Hän ehdottaa tapauksen uudelleenarviointia ja pyytää ulkopuolista asiantuntijaa tutkimaan #Rebeccan menneisyyttä. Mitä olen jo tehnyt.  #findbecci https://t.co/Z930iUFNpd</w:t>
      </w:r>
    </w:p>
    <w:p>
      <w:r>
        <w:rPr>
          <w:b/>
          <w:u w:val="single"/>
        </w:rPr>
        <w:t xml:space="preserve">185806</w:t>
      </w:r>
    </w:p>
    <w:p>
      <w:r>
        <w:t xml:space="preserve">109 Lasten uhraaminen pelastaakseen mahdollisesti yhden lapsen kuolemalta on 78 prosentille solidaarisuuskysymys. En kestä sitä enää. 😢 Papa #Wilberg Capitol &amp;amp; Enlightener, eli #EkelWilfred, #Wiltewka tai O. #Wilke #Masern #rokotus #nichtmehrmeinDeutschland 😢 https://t.co/B8pfaDzVN0</w:t>
      </w:r>
    </w:p>
    <w:p>
      <w:r>
        <w:rPr>
          <w:b/>
          <w:u w:val="single"/>
        </w:rPr>
        <w:t xml:space="preserve">185807</w:t>
      </w:r>
    </w:p>
    <w:p>
      <w:r>
        <w:t xml:space="preserve">Maassa on melkein vain hulluja jäljellä.   Pelastaakseen mahdollisesti yhden kuolemalta he haluavat uhrata 109 lasta. Ja 79 prosenttia on täysin sen takana. Papa #Wilberg Capitolista, alias #EkelWilfred, #Wiltewka tai O. #Wilke https://t.co/MvneZDX63O https://t.co/MvneZDX63O</w:t>
      </w:r>
    </w:p>
    <w:p>
      <w:r>
        <w:rPr>
          <w:b/>
          <w:u w:val="single"/>
        </w:rPr>
        <w:t xml:space="preserve">185808</w:t>
      </w:r>
    </w:p>
    <w:p>
      <w:r>
        <w:t xml:space="preserve">Onko #Berliini noloin pääkaupunki? Mikä Saksan pääkaupungissa on vialla?  Sinun ei tarvitse kuin katsoa näiden berliiniläisten twiittaajien ruikutusta, niin tiedät sen, vaikka olisit nainen.😉 https://t.co/rAOH6T7039 Papa #Wilberg Capitolista, eli #EkelWilfred.</w:t>
      </w:r>
    </w:p>
    <w:p>
      <w:r>
        <w:rPr>
          <w:b/>
          <w:u w:val="single"/>
        </w:rPr>
        <w:t xml:space="preserve">185809</w:t>
      </w:r>
    </w:p>
    <w:p>
      <w:r>
        <w:t xml:space="preserve">Pakolliset rokotukset ovat kupliva liiketoimintamalli, jossa potilasuskollisuus on parasta, joka tuo paljon veroja ja luo vältettävissä olevia työpaikkoja.    Yksi kuolema tuhkarokon vuoksi, 110 kuolemantapausta rokotusten &amp;amp; lähes 10 %:lla on tästä rokotuksesta johtuvia seurannaisvahinkoja.     #DisgustingWilfred &amp;amp; Enlightener - valistaja</w:t>
      </w:r>
    </w:p>
    <w:p>
      <w:r>
        <w:rPr>
          <w:b/>
          <w:u w:val="single"/>
        </w:rPr>
        <w:t xml:space="preserve">185810</w:t>
      </w:r>
    </w:p>
    <w:p>
      <w:r>
        <w:t xml:space="preserve">Mitä yhteistä on Herthalla, vasemmistolla, vihreillä, jopa alkuperäisillä sosialisteilla (SPD) ja Berliinillä? He eivät saa asioitaan kuntoon &amp;amp; lopulta he häviävät enemmän kuin voittavat!    The #EkelWilfred Pieni sydän &amp;amp; Berliner - Uusi sarja, niin että sinulla on myös jotain nauraa #Berlin.</w:t>
      </w:r>
    </w:p>
    <w:p>
      <w:r>
        <w:rPr>
          <w:b/>
          <w:u w:val="single"/>
        </w:rPr>
        <w:t xml:space="preserve">185811</w:t>
      </w:r>
    </w:p>
    <w:p>
      <w:r>
        <w:t xml:space="preserve">Hertha tökki taas nurmikolla tänään järjettömämmin kuin Berliinin poliisi kovassa metsänpohjassa.    #findbecci, vihdoinkin etsin elantoa #rebecca 😢 Der #EkelWilfred Ein Herzchen und Berliner - Uusi sarja, jotta sinulla olisi myös jotain naurettavaa #Berlinille.</w:t>
      </w:r>
    </w:p>
    <w:p>
      <w:r>
        <w:rPr>
          <w:b/>
          <w:u w:val="single"/>
        </w:rPr>
        <w:t xml:space="preserve">185812</w:t>
      </w:r>
    </w:p>
    <w:p>
      <w:r>
        <w:t xml:space="preserve">"Hän kävi kylän peruskoulua, ja hänen isosiskonsa poikaystävä rahoitti hänen jokapäiväisen elämänsä. Mutta kun hän lähti Eurooppaan, rahaa ei enää tullut. Melphia ei osannut edes lukea kunnolla. Koulunkäynnin sijaan hän lähti Kumasiin." 😢 https://t.co/CQyDaSG33l</w:t>
      </w:r>
    </w:p>
    <w:p>
      <w:r>
        <w:rPr>
          <w:b/>
          <w:u w:val="single"/>
        </w:rPr>
        <w:t xml:space="preserve">185813</w:t>
      </w:r>
    </w:p>
    <w:p>
      <w:r>
        <w:t xml:space="preserve">Pyydämme anteeksi Florianilta, hänen perheeltään ja #Rebeccalta, että käynnistimme todellisen metsästyksen, tuhosimme hänen elämänsä ja etsimme AINOASTAAN paikoista, joissa hän ei koskaan voisi olla, sitä pitäisi kutsua paremmaksi.😢 #findbecci https://t.co/Fh2LzF8TEs</w:t>
      </w:r>
    </w:p>
    <w:p>
      <w:r>
        <w:rPr>
          <w:b/>
          <w:u w:val="single"/>
        </w:rPr>
        <w:t xml:space="preserve">185814</w:t>
      </w:r>
    </w:p>
    <w:p>
      <w:r>
        <w:t xml:space="preserve">Jos minulla olisi jotain sanottavaa, potkisin Merkelit, vasemmistolaiset ja vihreät ulos asunnoistaan ja laittaisin sinne laittomia maahanmuuttajia. Ges... on elänyt liian hyvin minun kustannuksellani jo liian kauan.    #EkelWilfred, jolla ei ole mitään LAILLISUUTTA vastaan. https://t.co/64IteySc7m.</w:t>
      </w:r>
    </w:p>
    <w:p>
      <w:r>
        <w:rPr>
          <w:b/>
          <w:u w:val="single"/>
        </w:rPr>
        <w:t xml:space="preserve">185815</w:t>
      </w:r>
    </w:p>
    <w:p>
      <w:r>
        <w:t xml:space="preserve">#Wilfuzius sanoo: Jokainen, joka hengailee pedofiilien ystävien kanssa, on pedofiilin ystävä.    Tervehdys myös #Merkelille, mutta valitettavasti ei vain.😢 Vain siksi, että olet aina tehnyt niin ja esittänyt sen: Se, että se on perinne, ei ole syy suvaita. Kiitos.    #DisgustWilfred</w:t>
      </w:r>
    </w:p>
    <w:p>
      <w:r>
        <w:rPr>
          <w:b/>
          <w:u w:val="single"/>
        </w:rPr>
        <w:t xml:space="preserve">185816</w:t>
      </w:r>
    </w:p>
    <w:p>
      <w:r>
        <w:t xml:space="preserve">Tämä kuva on selkeä viesti Donald Trumpille https://t.co/urYewnqXvl #donald #trump #jäätävä #haistattelu #vihaaja #pedofiili #rikos #raiskaus # häpeä #maailma #media #pressa #vasemmisto #vihreä The #DisgustingWilfred, aka #Wiltewka, #Wilberg tai O. #Wilke</w:t>
      </w:r>
    </w:p>
    <w:p>
      <w:r>
        <w:rPr>
          <w:b/>
          <w:u w:val="single"/>
        </w:rPr>
        <w:t xml:space="preserve">185817</w:t>
      </w:r>
    </w:p>
    <w:p>
      <w:r>
        <w:t xml:space="preserve">13-vuotias pakenee kidnappaajalta, koska:    Poliisinaisten vinkki tällaisessa tapauksessa: Mene makuulle.  Vasemmistolaisen lausunto tällaisesta asiasta: Vain ensimmäiset minuutit ovat huonoja, sen jälkeen se voi olla nautinto.  Vasemmistolainen #EkelWilfred: Kaikki oikein tehty, pikkuinen. 👍 #NichtmehrmeinDeutschland 😢</w:t>
      </w:r>
    </w:p>
    <w:p>
      <w:r>
        <w:rPr>
          <w:b/>
          <w:u w:val="single"/>
        </w:rPr>
        <w:t xml:space="preserve">185818</w:t>
      </w:r>
    </w:p>
    <w:p>
      <w:r>
        <w:t xml:space="preserve">Günter Wallraff loukkaantui vakavasti polkupyöräonnettomuudessa - Näin ei muuten olisi koskaan käynyt dieselissä.  Parane pian Capitol-vakuutuksesta, ja toivottavasti kestät vitsiä. Myös Vihreille pikaista paranemista.    Sinun #Wilberg, alias #EkelWilfred, #Wiltewka tai O. #Wilke #berlin #Greens</w:t>
      </w:r>
    </w:p>
    <w:p>
      <w:r>
        <w:rPr>
          <w:b/>
          <w:u w:val="single"/>
        </w:rPr>
        <w:t xml:space="preserve">185819</w:t>
      </w:r>
    </w:p>
    <w:p>
      <w:r>
        <w:t xml:space="preserve">Rouva Suhrbierin vedonlyöntitoimistossa voi jo lyödä vetoa siitä, kumpi valmistuu nopeammin.   Berliinin lentoasema vai koko Berliini?     #EkelWilfred, alias #Wiltewka, #Wilberg, O. #Wilke Pieni sydän &amp;amp; Berliner - Uusi sarja, niin että sinulla on myös jotain nauraa #Berlin.😀 .</w:t>
      </w:r>
    </w:p>
    <w:p>
      <w:r>
        <w:rPr>
          <w:b/>
          <w:u w:val="single"/>
        </w:rPr>
        <w:t xml:space="preserve">185820</w:t>
      </w:r>
    </w:p>
    <w:p>
      <w:r>
        <w:t xml:space="preserve">Jopa Hamburger Abendblatt on vihdoin ryhtynyt toimiin - hyvin varovaisesti, mutta ainakin se on alku. 😋 'Rebecca: työryhmät matkalla lapiot metsässä' #findbecci vihdoin, vihdoin etsii elantoa #rebecca #freeflorian #media #press 😢 https://t.co/otaMevYkDv</w:t>
      </w:r>
    </w:p>
    <w:p>
      <w:r>
        <w:rPr>
          <w:b/>
          <w:u w:val="single"/>
        </w:rPr>
        <w:t xml:space="preserve">185821</w:t>
      </w:r>
    </w:p>
    <w:p>
      <w:r>
        <w:t xml:space="preserve">Jos koko kuva ei olisi niin surullinen. #Rebeccan katoamispäivänä metsässä oli pakkasta. Löytyikö lankomiehen kengänpohjista lapion jälkiä tai katosiko jokin hänen kengistään? Ei?! Miksi?!😢 #findbecci https://t.co/xTN2VGHPaU https://t.co/xTN2VGHPaU</w:t>
      </w:r>
    </w:p>
    <w:p>
      <w:r>
        <w:rPr>
          <w:b/>
          <w:u w:val="single"/>
        </w:rPr>
        <w:t xml:space="preserve">185822</w:t>
      </w:r>
    </w:p>
    <w:p>
      <w:r>
        <w:t xml:space="preserve">@georggukla @berlinsevent @BerLindow @mirja80 @James0099077522 @Professor_K @Evele24527026 @bahnhofshosting @danny_1703 Laita se sitten päähäsi 😉</w:t>
      </w:r>
    </w:p>
    <w:p>
      <w:r>
        <w:rPr>
          <w:b/>
          <w:u w:val="single"/>
        </w:rPr>
        <w:t xml:space="preserve">185823</w:t>
      </w:r>
    </w:p>
    <w:p>
      <w:r>
        <w:t xml:space="preserve">"Ei ole varmaa, löydämmekö hänet."  1. koska hän oli yhä talossa 1:18 tuntia viimeisen "#Rebecca ei ole siellä" -soiton jälkeen.   2. koska Twingo oli tehty saataville jotain muuta varten ENNEN.   Hän ei vain saa sanoa sitä. 😢 #findbecci https://t.co/sIDUKzNqOQ</w:t>
      </w:r>
    </w:p>
    <w:p>
      <w:r>
        <w:rPr>
          <w:b/>
          <w:u w:val="single"/>
        </w:rPr>
        <w:t xml:space="preserve">185824</w:t>
      </w:r>
    </w:p>
    <w:p>
      <w:r>
        <w:t xml:space="preserve">@georggukla @bahnhofshosting @Professorin_K @berlinsevent @BerLindow @SchoppeCzesch @croydon_de Missä kurjuus on, siellä tehdään eniten kurjuutta.  Berliini ei ainoastaan maksa, vaan myös vetää meitä alaspäin. 😞 Mikä helpotus olla kaukana siitä.    "Ilman pääomaa bruttokansantuote henkeä kohti olisi 0,2 prosenttia korkeampi." https://t.co/wQ2NPew75x.</w:t>
      </w:r>
    </w:p>
    <w:p>
      <w:r>
        <w:rPr>
          <w:b/>
          <w:u w:val="single"/>
        </w:rPr>
        <w:t xml:space="preserve">185825</w:t>
      </w:r>
    </w:p>
    <w:p>
      <w:r>
        <w:t xml:space="preserve">@georggukla @bahnhofshosting @Professorin_K @berlinsevent @BerLindow @SchoppeCzesch @croydon_de Ja Berliinin poliisin kanssa yrittäisin myös päästä mahdollisimman nopeasti pois.     Kun ihminen, jonka kanssa olit yhdessä, on poissa, sinä olet poissa ja elämäsi on tuhoutunut. 😢</w:t>
      </w:r>
    </w:p>
    <w:p>
      <w:r>
        <w:rPr>
          <w:b/>
          <w:u w:val="single"/>
        </w:rPr>
        <w:t xml:space="preserve">185826</w:t>
      </w:r>
    </w:p>
    <w:p>
      <w:r>
        <w:t xml:space="preserve">@georggukla @bahnhofshosting @Professorin_K @berlinsevent @BerLindow @SchoppeCzesch @croydon_de Miksi? Vain siksi, että se vastaa todellisuutta. En vain puhu kauniisti.  "Jos lääkäri ei voi sanoa, että olen sairas, en ole sairas" Paras lause Ken Jebseniltä 38:12 RUBIKON: Haastattelussa: "Ei enää hauskaa!" https://t.co/35KBS3svjw</w:t>
      </w:r>
    </w:p>
    <w:p>
      <w:r>
        <w:rPr>
          <w:b/>
          <w:u w:val="single"/>
        </w:rPr>
        <w:t xml:space="preserve">185827</w:t>
      </w:r>
    </w:p>
    <w:p>
      <w:r>
        <w:t xml:space="preserve">@georggukla @bahnhofshosting @Professorin_K @berlinsevent @BerLindow @SchoppeCzesch @croydon_de Kyllä, silloinkin, ja valitettavasti hänet olisi jo tuomittu, jos Saksassa olisi valamiestuomioistuimet. Ja siksi... Google - Syytön vankilassa https://t.co/rYx3Rpim6j</w:t>
      </w:r>
    </w:p>
    <w:p>
      <w:r>
        <w:rPr>
          <w:b/>
          <w:u w:val="single"/>
        </w:rPr>
        <w:t xml:space="preserve">185828</w:t>
      </w:r>
    </w:p>
    <w:p>
      <w:r>
        <w:t xml:space="preserve">Luoja varjelkoon, ettei se ole ohi Rebeccalle, koska silloin se on ohi Berliinin poliisille. Berliinin poliisin täytyy ja pitäisi olla Rebeccan ystävä &amp;amp; auttaja, eikä sellainen lanko... 😢 #findbecci, etsin elantoa #rebecca https://t.co/ZtHA7lueqG</w:t>
      </w:r>
    </w:p>
    <w:p>
      <w:r>
        <w:rPr>
          <w:b/>
          <w:u w:val="single"/>
        </w:rPr>
        <w:t xml:space="preserve">185829</w:t>
      </w:r>
    </w:p>
    <w:p>
      <w:r>
        <w:t xml:space="preserve">Tämä käsittämätön kehitys on uskomatonta. Jos vain joku olisi osannut ennakoida tämän, Rebecca olisi jo kauan sitten ollut takaisin rakkaittensa, myös lankonsa, sylissä. 😢 https://t.co/hMiqNtYxJh #findbecci, vihdoinkin etsin toimeentuloa #rebecca #freeflorian</w:t>
      </w:r>
    </w:p>
    <w:p>
      <w:r>
        <w:rPr>
          <w:b/>
          <w:u w:val="single"/>
        </w:rPr>
        <w:t xml:space="preserve">185830</w:t>
      </w:r>
    </w:p>
    <w:p>
      <w:r>
        <w:t xml:space="preserve">@georggukla @dhue20121 @berlinsevent @Professor_K @BerLindow @bahnhofshosting @croydon_de Sorry. Olen jo unohtanut "saksan", ja se on hyvä asia 😀.</w:t>
      </w:r>
    </w:p>
    <w:p>
      <w:r>
        <w:rPr>
          <w:b/>
          <w:u w:val="single"/>
        </w:rPr>
        <w:t xml:space="preserve">185831</w:t>
      </w:r>
    </w:p>
    <w:p>
      <w:r>
        <w:t xml:space="preserve">Olen tähän mennessä lukenut vain kolme merkityksellistä lausuntoa/lausetta #Rebecca -tapauksesta.  Kyseessä on erityistapaus.  Kun kaikki oli täysin erilaista.  Huumeita käyttävät tekevät sitä tytöille.   Ja joka kerta sen jälkeen pelkkää PASKAA.😢 #findbecci etsii elävää.</w:t>
      </w:r>
    </w:p>
    <w:p>
      <w:r>
        <w:rPr>
          <w:b/>
          <w:u w:val="single"/>
        </w:rPr>
        <w:t xml:space="preserve">185832</w:t>
      </w:r>
    </w:p>
    <w:p>
      <w:r>
        <w:t xml:space="preserve">@georggukla @berlinsevent @Professorin_K @BerLindow @bahnhofshosting Tiedät jo, että tämä on täyttä paskaa. Koska Twingon kyydissä ei ollut tätä tarkoitusta, eikä se voi olla maanpinnan alapuolella maanpinnan jäätymisen vuoksi. Berliinin poliisi ei siis TOIVOTTAVASTI lähde tämän resurssien ja ajan tuhlauksen perään. Piste.</w:t>
      </w:r>
    </w:p>
    <w:p>
      <w:r>
        <w:rPr>
          <w:b/>
          <w:u w:val="single"/>
        </w:rPr>
        <w:t xml:space="preserve">185833</w:t>
      </w:r>
    </w:p>
    <w:p>
      <w:r>
        <w:t xml:space="preserve">@georggukla @berlinsevent @Professorin_K @BerLindow Kyllä, tietenkin. Maalaa vain kuva / rekonstruoi, miten Berliinin poliisi näyttää kuvittelevan rikospäivän. https://t.co/K50mCUVr1j https://t.co/rNLzzP5RNx Heidän pitäisi vihdoin #findbecci ja alkaa etsiä &amp;amp; elääkseen #rebecca. 😢</w:t>
      </w:r>
    </w:p>
    <w:p>
      <w:r>
        <w:rPr>
          <w:b/>
          <w:u w:val="single"/>
        </w:rPr>
        <w:t xml:space="preserve">185834</w:t>
      </w:r>
    </w:p>
    <w:p>
      <w:r>
        <w:t xml:space="preserve">Myös "Blick" vapauttaa hänet syytteistä.    "Tiedetään vain, että Rebecca lähti ennen seitsemää vanhimman sisarensa Jessican (27) talosta, jossa hän oli viettänyt yön.   Kyllä, uusi länsitelevisio. 😢 Etsikää ja #löytäkääbecci vihdoin ja tuokaa #Rebecca kotiin. Kiitos. https://t.co/gNWnQObFtk</w:t>
      </w:r>
    </w:p>
    <w:p>
      <w:r>
        <w:rPr>
          <w:b/>
          <w:u w:val="single"/>
        </w:rPr>
        <w:t xml:space="preserve">185835</w:t>
      </w:r>
    </w:p>
    <w:p>
      <w:r>
        <w:t xml:space="preserve">Täysin samaa mieltä, valitettavasti.  Koska se haisee niin paljon, haju ja enemmän kuin ilmeinen kiihtymys ja kieltäytyminen tutkia on sietämätöntä, jopa minua vastaan.😢 Lopulta alkaa etsiä, #findbecci vihdoin &amp;amp; tuo #Rebecca kotiin. Kiitos. https://t.co/StkshXj85H</w:t>
      </w:r>
    </w:p>
    <w:p>
      <w:r>
        <w:rPr>
          <w:b/>
          <w:u w:val="single"/>
        </w:rPr>
        <w:t xml:space="preserve">185836</w:t>
      </w:r>
    </w:p>
    <w:p>
      <w:r>
        <w:t xml:space="preserve">Suurin osa Berliinin/Brandenburgin poliisista on herännyt. Mutta ei vielä kaikkia. Kaksi tai kolme poimii taas vadelmia. 😢 Katso oikeaan suuntaan ja #findbecci vihdoin &amp;amp; saada #Rebecca kotiin. Kiitos.  #freeflorian #brother-in-lawwars https://t.co/nM7a7w9DjO</w:t>
      </w:r>
    </w:p>
    <w:p>
      <w:r>
        <w:rPr>
          <w:b/>
          <w:u w:val="single"/>
        </w:rPr>
        <w:t xml:space="preserve">185837</w:t>
      </w:r>
    </w:p>
    <w:p>
      <w:r>
        <w:t xml:space="preserve">Wilfuzius sanoo: Berliinin poliisi pitää häntä nerona, koska hän ei jättänyt jälkiä. Minusta Berliinin poliisi on nero, koska heille ei edes tule mieleen, että se ei ehkä ollutkaan hän.😢 Etsikää ja #löytäkääbecci vihdoin ja tuokaa #Rebecca kotiin. Kiitos.</w:t>
      </w:r>
    </w:p>
    <w:p>
      <w:r>
        <w:rPr>
          <w:b/>
          <w:u w:val="single"/>
        </w:rPr>
        <w:t xml:space="preserve">185838</w:t>
      </w:r>
    </w:p>
    <w:p>
      <w:r>
        <w:t xml:space="preserve">Wil vitsailee nyt myös.  Mitä eroa on Benedict Cumberbatchin, Jonny Lee Millerin ja Berliinin poliisin välillä?  Toinen näyttelee Sherlockia ja toinen on esiintyjä! 😢 Surullista todellista satiiria Addiction ja #findbecci vihdoin ja tuo #Rebecca kotiin. Kiitos.</w:t>
      </w:r>
    </w:p>
    <w:p>
      <w:r>
        <w:rPr>
          <w:b/>
          <w:u w:val="single"/>
        </w:rPr>
        <w:t xml:space="preserve">185839</w:t>
      </w:r>
    </w:p>
    <w:p>
      <w:r>
        <w:t xml:space="preserve">Kuvittele, jos lanko olisi suojelun tarpeessa. Mitä sitten tapahtuisi julkisuudessa ja lehdistössä - myös Rebecca. Vävyt voivat olla iloisia siitä, että on olemassa kaltaisiani ihmisiä - myös Rebeccan kaltaisia. 😢 https://t.co/qikoR2g042 Addiction &amp;amp; #findbecci &amp;amp; tuo #Rebecca kotiin.😢</w:t>
      </w:r>
    </w:p>
    <w:p>
      <w:r>
        <w:rPr>
          <w:b/>
          <w:u w:val="single"/>
        </w:rPr>
        <w:t xml:space="preserve">185840</w:t>
      </w:r>
    </w:p>
    <w:p>
      <w:r>
        <w:t xml:space="preserve">Tänään on kerrankin lehdistön, erityisesti tutkivan lehdistön, vuoro. 😢 Kuka tahansa, jota en ole vielä kääntänyt minua vastaan - ottakaa yhteyttä - löydän varmasti jotain. 😀 #findbecci vihdoin, etsin elantoa #rebecca #freeflorian #media #press #picture https://t.co/ZRfJ5QypdK</w:t>
      </w:r>
    </w:p>
    <w:p>
      <w:r>
        <w:rPr>
          <w:b/>
          <w:u w:val="single"/>
        </w:rPr>
        <w:t xml:space="preserve">185841</w:t>
      </w:r>
    </w:p>
    <w:p>
      <w:r>
        <w:t xml:space="preserve">Kalastus- ja sukellusmatka on valmis.   Myönnän jokaisen virheeni. Mutta kun siitä huomautetaan ja se tehdään uudelleen, voin vain kutsua sitä tyhmäksi. Osanottoni Rebeccalle. 😢 #findbecci vihdoin, etsitään #rebecca #freeflorian #veli https://t.co/qOCcYP523S</w:t>
      </w:r>
    </w:p>
    <w:p>
      <w:r>
        <w:rPr>
          <w:b/>
          <w:u w:val="single"/>
        </w:rPr>
        <w:t xml:space="preserve">185842</w:t>
      </w:r>
    </w:p>
    <w:p>
      <w:r>
        <w:t xml:space="preserve">Poliisi etsii Rebeccaa sauvojen ja lapioiden kanssa !!!! 😢 #findbecci vihdoinkin, etsin #rebecca #vapaakukkainen #veli https://t.co/DZeVnho0WE https://t.co/F3j0p0GZe8</w:t>
      </w:r>
    </w:p>
    <w:p>
      <w:r>
        <w:rPr>
          <w:b/>
          <w:u w:val="single"/>
        </w:rPr>
        <w:t xml:space="preserve">185843</w:t>
      </w:r>
    </w:p>
    <w:p>
      <w:r>
        <w:t xml:space="preserve">"Koska julkisella etsinnällä ei tällä hetkellä ole enää menestysnäkymiä, epäillyn ja hänen ajoneuvonsa kuvat poistetaan."    Ja silti he kävivät tänään taas kalassa.😢 #findbecci #rebecca #freeflorian #vävy https://t.co/Jch4yt7HNO</w:t>
      </w:r>
    </w:p>
    <w:p>
      <w:r>
        <w:rPr>
          <w:b/>
          <w:u w:val="single"/>
        </w:rPr>
        <w:t xml:space="preserve">185844</w:t>
      </w:r>
    </w:p>
    <w:p>
      <w:r>
        <w:t xml:space="preserve">Näin suurimmasta hölynpölystä tehdään rahaa - Tytöllä oli mukanaan kolme euroa.    Tyypillinen tapaus Rebeccan rikastumisesta tutkivan lehdistön toimesta. 😢 #findbecci #rebecca #freeflorian #veli vävy #veli vävy #gebtdenschwagerfrei https://t.co/Pq4QgAoCJf https://t.co/Pq4QgAoCJf</w:t>
      </w:r>
    </w:p>
    <w:p>
      <w:r>
        <w:rPr>
          <w:b/>
          <w:u w:val="single"/>
        </w:rPr>
        <w:t xml:space="preserve">185845</w:t>
      </w:r>
    </w:p>
    <w:p>
      <w:r>
        <w:t xml:space="preserve">Kysyin eilen, oliko lanko syytön.  Reaktio oli yksimielinen! Muuten, enimmäkseen asiantuntijoita, jotka ovat jo eläkkeellä. 😢 #findbecci finally #rebecca #freeflorian #veli #veli #veli-in-lawwars #getthebrother-in-lawfree @BerlinerPolizei</w:t>
      </w:r>
    </w:p>
    <w:p>
      <w:r>
        <w:rPr>
          <w:b/>
          <w:u w:val="single"/>
        </w:rPr>
        <w:t xml:space="preserve">185846</w:t>
      </w:r>
    </w:p>
    <w:p>
      <w:r>
        <w:t xml:space="preserve">Hennigsdorfista ei ole johtolankoja Säälin sitä raukkaa, joka itkee varmaan uneen ja itkee vielä katkerammin uneen, koska häntä epäillään hänen rakkaimmasta perheystävästään - ei ihan kaikista. 😢 https://t.co/UeioBzqry6 #findbecci #rebecca #freeflorian</w:t>
      </w:r>
    </w:p>
    <w:p>
      <w:r>
        <w:rPr>
          <w:b/>
          <w:u w:val="single"/>
        </w:rPr>
        <w:t xml:space="preserve">185847</w:t>
      </w:r>
    </w:p>
    <w:p>
      <w:r>
        <w:t xml:space="preserve">@npistcool @BerLindow Täällä kuvainnollisesti.    12 vuotta Merkeliä https://t.co/c7D5Bmdw3U</w:t>
      </w:r>
    </w:p>
    <w:p>
      <w:r>
        <w:rPr>
          <w:b/>
          <w:u w:val="single"/>
        </w:rPr>
        <w:t xml:space="preserve">185848</w:t>
      </w:r>
    </w:p>
    <w:p>
      <w:r>
        <w:t xml:space="preserve">Etsi ja löydä Rebecca lopulta oikeista paikoista.  Instagram, Snapchat, huumekohtaus Hennigsdorf/Oranienburg. 😢 Kiitos #findbecci #rebecca #freeflorian #veli #veli #veli-in-lawwars #getthebrother-in-lawfree @BerlinerPolizei https://t.co/Hc3eZqEyGi https://t.co/Hc3eZqEyGi</w:t>
      </w:r>
    </w:p>
    <w:p>
      <w:r>
        <w:rPr>
          <w:b/>
          <w:u w:val="single"/>
        </w:rPr>
        <w:t xml:space="preserve">185849</w:t>
      </w:r>
    </w:p>
    <w:p>
      <w:r>
        <w:t xml:space="preserve">Etsi ja löydä lopulta Rebecca, ja vieläpä oikeista paikoista.  Instagram, Snapchat, huumekohtaus Hennigsdorf/Oranienburg. 😢 Kiitos #findbecci #rebecca #freeflorian #veli #veli #veli-in-lawwars #getthebrother-in-lawfree @BerlinerPolizei https://t.co/NUh9Q3EuPy https://t.co/NUh9Q3EuPy</w:t>
      </w:r>
    </w:p>
    <w:p>
      <w:r>
        <w:rPr>
          <w:b/>
          <w:u w:val="single"/>
        </w:rPr>
        <w:t xml:space="preserve">185850</w:t>
      </w:r>
    </w:p>
    <w:p>
      <w:r>
        <w:t xml:space="preserve">Etsi ja löydä Rebecca lopulta oikeista paikoista.  Instagram, Snapchat, huumekohtaus Hennigsdorf/Oranienburg. 😢 Kiitos #findbecci #rebecca #freeflorian #veli #veljeveli #veljevelipoika #getthebrother-in-lawfree https://t.co/0BnbTSMZTa https://t.co/0BnbTSMZTa</w:t>
      </w:r>
    </w:p>
    <w:p>
      <w:r>
        <w:rPr>
          <w:b/>
          <w:u w:val="single"/>
        </w:rPr>
        <w:t xml:space="preserve">185851</w:t>
      </w:r>
    </w:p>
    <w:p>
      <w:r>
        <w:t xml:space="preserve">@npistcool @BerLindow Ja lue tämä läpi.    The doom special, Soylent Green special https://t.co/0vUMZ5EOXu Kaikki tosiasiat. Hyvin perusteltuja ja todistettuja tosiasioita ei saa leimata kiihottamiseksi.    Ja kyllä, olen fiksuin - koska jos jokin on totta, se ei ole kehuskelua 😀.</w:t>
      </w:r>
    </w:p>
    <w:p>
      <w:r>
        <w:rPr>
          <w:b/>
          <w:u w:val="single"/>
        </w:rPr>
        <w:t xml:space="preserve">185852</w:t>
      </w:r>
    </w:p>
    <w:p>
      <w:r>
        <w:t xml:space="preserve">@npistcool @BerLindow Ja kyllä, tuo on oikea ruskea - Tummalla iholla 😀 Merkelin ammattitaitoiset työntekijät karkottavat oikeat ammattitaitoiset työntekijät https://t.co/JJYblBoqSm</w:t>
      </w:r>
    </w:p>
    <w:p>
      <w:r>
        <w:rPr>
          <w:b/>
          <w:u w:val="single"/>
        </w:rPr>
        <w:t xml:space="preserve">185853</w:t>
      </w:r>
    </w:p>
    <w:p>
      <w:r>
        <w:t xml:space="preserve">@npistcool @BerLindow Väärin - puhuttu paskapuhe.    Kutistuu takaisin vai vuotaa ulos? | APuZ https://t.co/jgHFRUTbZO Ja ei, se ei ole natsisivusto, eihän?    Kasvukone https://t.co/Eagenhijh0 Euroopan väestökato! https://t.co/oh8rr2HyK2</w:t>
      </w:r>
    </w:p>
    <w:p>
      <w:r>
        <w:rPr>
          <w:b/>
          <w:u w:val="single"/>
        </w:rPr>
        <w:t xml:space="preserve">185854</w:t>
      </w:r>
    </w:p>
    <w:p>
      <w:r>
        <w:t xml:space="preserve">"Tutkinnan tämänhetkisen tilan vuoksi on epäilyksiä rikoksen kiireellisestä epäilystä" Monien ihmisten on pyydettävä anteeksi ja päitä on käännettävä. 😢 #findbecci #rebecca #freeflorian #vävysotaa https://t.co/fcTc5uwOgb</w:t>
      </w:r>
    </w:p>
    <w:p>
      <w:r>
        <w:rPr>
          <w:b/>
          <w:u w:val="single"/>
        </w:rPr>
        <w:t xml:space="preserve">185855</w:t>
      </w:r>
    </w:p>
    <w:p>
      <w:r>
        <w:t xml:space="preserve">@georggukla @usererrorx @so_as_sonja @BerLindow Research. Tarkastelen ihmisiä ja heidän ympäristöään, joiden kanssa olen tekemisissä, ja etsin muun muassa yhteistä nimittäjää. 😢</w:t>
      </w:r>
    </w:p>
    <w:p>
      <w:r>
        <w:rPr>
          <w:b/>
          <w:u w:val="single"/>
        </w:rPr>
        <w:t xml:space="preserve">185856</w:t>
      </w:r>
    </w:p>
    <w:p>
      <w:r>
        <w:t xml:space="preserve">Ne ovat kauempana ja lähempänä kuin Berliinin poliisi.  Rebecca itse poisti Snapchat-sijaintinsa käytöstä ennen katoamistaan, ja sunnuntaina heidän on tarkoitus tutkia Hennigsdorf/Oranienburgin huumepaikkaa. 😢 #findbecci #rebecca #brother-in-lawwars https://t.co/zVGxo2bRQV</w:t>
      </w:r>
    </w:p>
    <w:p>
      <w:r>
        <w:rPr>
          <w:b/>
          <w:u w:val="single"/>
        </w:rPr>
        <w:t xml:space="preserve">185857</w:t>
      </w:r>
    </w:p>
    <w:p>
      <w:r>
        <w:t xml:space="preserve">Idioottitesti.  Oliko objektiivisilla, puolueettomilla ja huolellisesti ja tunnollisesti totuudenmukaisuuden varmistamiseksi tarkistetuilla tutkivilla lehdistö- ja poliisiraporteilla mitään vaikutusta?     Onko Florian syyllinen?    #findbecci #rebecca #freeflorian #veli #veljeveli #veli-in-lawwars #getthebrother-in-lawfree</w:t>
      </w:r>
    </w:p>
    <w:p>
      <w:r>
        <w:rPr>
          <w:b/>
          <w:u w:val="single"/>
        </w:rPr>
        <w:t xml:space="preserve">185858</w:t>
      </w:r>
    </w:p>
    <w:p>
      <w:r>
        <w:t xml:space="preserve">Siellä olen tehnyt yhteenvedon siitä, mitä minä/me tiedämme, mutta monet eivät tiedä.    "Se haiskahti ja haisi alusta alkaen" ja sitä edeltävä sähköinen kirje asianajajalle. 😢 https://t.co/Tbqbb26ZF7 #findbecci #rebecca #freeflorian #veli #veljeveli #veljeveli #gebtdenschwagerfrei</w:t>
      </w:r>
    </w:p>
    <w:p>
      <w:r>
        <w:rPr>
          <w:b/>
          <w:u w:val="single"/>
        </w:rPr>
        <w:t xml:space="preserve">185859</w:t>
      </w:r>
    </w:p>
    <w:p>
      <w:r>
        <w:t xml:space="preserve">@npistcool @usererrorx @BerLindow @mkdus @Katja30299307 @polizeiberlin Se, että tämäkin oli todennäköisesti petos, kävi jo selväksi "löytyi viikkoja sitten". DNA-analyysi kestää 90 minuutista 8 tuntiin. Kysymys olisi ollut siitä, miksi he tutkivat metsän etukäteen.  #findbecci #rebecca #freeflorian https://t.co/DcSA8wzh4d</w:t>
      </w:r>
    </w:p>
    <w:p>
      <w:r>
        <w:rPr>
          <w:b/>
          <w:u w:val="single"/>
        </w:rPr>
        <w:t xml:space="preserve">185860</w:t>
      </w:r>
    </w:p>
    <w:p>
      <w:r>
        <w:t xml:space="preserve">Ennustettavissa, koska kaikki perustuu valheisiin!  Reitittimen oletusasetus tallentaa AINOASTAAN kirjautumisen, puhelinoperaattorit EIVÄT saa enää tallentaa mitään tietoja. Matka Twingon kanssa järjestettiin ENNEN kuin Rebecca katosi.😢 https://t.co/6hwp4FlFE1 #findbecci #rebecca</w:t>
      </w:r>
    </w:p>
    <w:p>
      <w:r>
        <w:rPr>
          <w:b/>
          <w:u w:val="single"/>
        </w:rPr>
        <w:t xml:space="preserve">185861</w:t>
      </w:r>
    </w:p>
    <w:p>
      <w:r>
        <w:t xml:space="preserve">Ennustettavissa, koska kaikki perustuu valheisiin!  Reitittimen oletusasetus tallentaa AINOASTAAN kirjautumisen, puhelinoperaattorit EIVÄT saa enää tallentaa mitään tietoja. Matka Twingon kanssa järjestettiin ENNEN kuin Rebecca katosi.😢 https://t.co/kxONk1vh6L #findbecci #rebecca</w:t>
      </w:r>
    </w:p>
    <w:p>
      <w:r>
        <w:rPr>
          <w:b/>
          <w:u w:val="single"/>
        </w:rPr>
        <w:t xml:space="preserve">185862</w:t>
      </w:r>
    </w:p>
    <w:p>
      <w:r>
        <w:t xml:space="preserve">+++ Miksi yleisö saa tietää tästä vasta nyt, kaksi viikkoa Baijerin osavaltiovaalien jälkeen? +++ Turvallisuuden aika. Aika sulkea rajat. Suurten karkotusten aika. On #AfD:n aika.  ➡️ https://t.co/EfMuMROkL4 https://t.co/Yu163UajrD https://t.co/Yu163UajrD</w:t>
      </w:r>
    </w:p>
    <w:p>
      <w:r>
        <w:rPr>
          <w:b/>
          <w:u w:val="single"/>
        </w:rPr>
        <w:t xml:space="preserve">185863</w:t>
      </w:r>
    </w:p>
    <w:p>
      <w:r>
        <w:t xml:space="preserve">Saksan tiedotusvälineet esittelevät Stephan Urbachin säännöllisesti harmittomana "verkkoaktivistina". @Knaur-kustantamo julkaisee jopa hänen kirjansa.    Itse asiassa hän on jo vuosia laillistanut twiiteissään #AfD:hen ja muihin toisinajattelijoihin kohdistuvan väkivallan ja rikokset.   #vasemmistolainen ääriajattelu https://t.co/hPXesesjvi</w:t>
      </w:r>
    </w:p>
    <w:p>
      <w:r>
        <w:rPr>
          <w:b/>
          <w:u w:val="single"/>
        </w:rPr>
        <w:t xml:space="preserve">185864</w:t>
      </w:r>
    </w:p>
    <w:p>
      <w:r>
        <w:t xml:space="preserve">#GreenYouth eivät todellakaan olleet "huvittuneita" 😂 Niin paljon rasistisia lippuja... yäk! https://t.co/VoRv7zXlHv https://t.co/VoRv7zXlHv</w:t>
      </w:r>
    </w:p>
    <w:p>
      <w:r>
        <w:rPr>
          <w:b/>
          <w:u w:val="single"/>
        </w:rPr>
        <w:t xml:space="preserve">185865</w:t>
      </w:r>
    </w:p>
    <w:p>
      <w:r>
        <w:t xml:space="preserve">Vasemmistolaiset ovat sokeutuneet uhrautumiseen asti: nainen peittelee omaa raiskaustaan. https://t.co/kEsSOdTzgD</w:t>
      </w:r>
    </w:p>
    <w:p>
      <w:r>
        <w:rPr>
          <w:b/>
          <w:u w:val="single"/>
        </w:rPr>
        <w:t xml:space="preserve">185866</w:t>
      </w:r>
    </w:p>
    <w:p>
      <w:r>
        <w:t xml:space="preserve">"Lääkäreitä ja insinöörejä" on tulossa, he sanoivat: "Monet heistä ovat erittäin lahjakkaita", he kirjoittivat.    Nyt he syövät sanansa. https://t.co/0fi8UDrtSR</w:t>
      </w:r>
    </w:p>
    <w:p>
      <w:r>
        <w:rPr>
          <w:b/>
          <w:u w:val="single"/>
        </w:rPr>
        <w:t xml:space="preserve">185867</w:t>
      </w:r>
    </w:p>
    <w:p>
      <w:r>
        <w:t xml:space="preserve">#Poliisin #Düsseldorfin sisäisiä asiakirjoja: Seksuaaliset hyökkäykset uimahalleissa kasvussa #Monikulttuurisuus #monimuotoisuus https://t.co/JQTPSUj9UG</w:t>
      </w:r>
    </w:p>
    <w:p>
      <w:r>
        <w:rPr>
          <w:b/>
          <w:u w:val="single"/>
        </w:rPr>
        <w:t xml:space="preserve">185868</w:t>
      </w:r>
    </w:p>
    <w:p>
      <w:r>
        <w:t xml:space="preserve">https://t.co/MW9EN7ghik työtön,24 vuotta,8 lasta,2 vaimoa u liittopresidentti on kummisetä😠 #Gauck laillistaa moniavioisuuden?   Malliperhe?</w:t>
      </w:r>
    </w:p>
    <w:p>
      <w:r>
        <w:rPr>
          <w:b/>
          <w:u w:val="single"/>
        </w:rPr>
        <w:t xml:space="preserve">185869</w:t>
      </w:r>
    </w:p>
    <w:p>
      <w:r>
        <w:t xml:space="preserve">Hannelore Kraft myöntää viestinnälliset virheet Kölnin uudenvuodenaattoon liittyen😀 ah joo, kuten #psyykkisesti sairas eikä #terroristi! Se on selvää</w:t>
      </w:r>
    </w:p>
    <w:p>
      <w:r>
        <w:rPr>
          <w:b/>
          <w:u w:val="single"/>
        </w:rPr>
        <w:t xml:space="preserve">185870</w:t>
      </w:r>
    </w:p>
    <w:p>
      <w:r>
        <w:t xml:space="preserve">Ei varmaan mitään #pakolaisten ja #ammattitaitoisten työntekijöiden kanssa! 😂😂 Avustustyöntekijät ja sosiaaliavun saajat ovat enemmänkin! https://t.co/1nmpiLpuxq</w:t>
      </w:r>
    </w:p>
    <w:p>
      <w:r>
        <w:rPr>
          <w:b/>
          <w:u w:val="single"/>
        </w:rPr>
        <w:t xml:space="preserve">185871</w:t>
      </w:r>
    </w:p>
    <w:p>
      <w:r>
        <w:t xml:space="preserve">Kiitos #Merkel|s #vieraanvarainenkulttuuri #Taḥarrush #monikulttuurisuus #monimuotoisuus #terror https://t.co/10243XlsUa</w:t>
      </w:r>
    </w:p>
    <w:p>
      <w:r>
        <w:rPr>
          <w:b/>
          <w:u w:val="single"/>
        </w:rPr>
        <w:t xml:space="preserve">185872</w:t>
      </w:r>
    </w:p>
    <w:p>
      <w:r>
        <w:t xml:space="preserve">Hänen olisi pitänyt huutaa #AllahuAkbar..... https://t.co/HxTlp1WM10</w:t>
      </w:r>
    </w:p>
    <w:p>
      <w:r>
        <w:rPr>
          <w:b/>
          <w:u w:val="single"/>
        </w:rPr>
        <w:t xml:space="preserve">185873</w:t>
      </w:r>
    </w:p>
    <w:p>
      <w:r>
        <w:t xml:space="preserve">#facepalm https://t.co/4uy8CQdXuI</w:t>
      </w:r>
    </w:p>
    <w:p>
      <w:r>
        <w:rPr>
          <w:b/>
          <w:u w:val="single"/>
        </w:rPr>
        <w:t xml:space="preserve">185874</w:t>
      </w:r>
    </w:p>
    <w:p>
      <w:r>
        <w:t xml:space="preserve">Jos se olisi ollut #Saksassa, varmasti #pakolainen olisi löytänyt sen!? 😂😂😂😂 #Found money https://t.co/uTAh0rLumV</w:t>
      </w:r>
    </w:p>
    <w:p>
      <w:r>
        <w:rPr>
          <w:b/>
          <w:u w:val="single"/>
        </w:rPr>
        <w:t xml:space="preserve">185875</w:t>
      </w:r>
    </w:p>
    <w:p>
      <w:r>
        <w:t xml:space="preserve">Jotenkin islam ei oikein tunnu kuuluvan Saksaan, kun ICE pysäytetään koraanin jakeiden takia https://t.co/MIteoSZW70</w:t>
      </w:r>
    </w:p>
    <w:p>
      <w:r>
        <w:rPr>
          <w:b/>
          <w:u w:val="single"/>
        </w:rPr>
        <w:t xml:space="preserve">185876</w:t>
      </w:r>
    </w:p>
    <w:p>
      <w:r>
        <w:t xml:space="preserve">#monikulttuurisuuden ja #moninaisuuden aikana meidän on siedettävä sitä...  #Toleranssi Oksennan kohta.... https://t.co/WS5496UcYN</w:t>
      </w:r>
    </w:p>
    <w:p>
      <w:r>
        <w:rPr>
          <w:b/>
          <w:u w:val="single"/>
        </w:rPr>
        <w:t xml:space="preserve">185877</w:t>
      </w:r>
    </w:p>
    <w:p>
      <w:r>
        <w:t xml:space="preserve">#Pakolaiset: Kunnat kieltäytyvät näkemästä #kustannuksia #Magdeburg https://t.co/IE1wUMr9RD via @volksstimme</w:t>
      </w:r>
    </w:p>
    <w:p>
      <w:r>
        <w:rPr>
          <w:b/>
          <w:u w:val="single"/>
        </w:rPr>
        <w:t xml:space="preserve">185878</w:t>
      </w:r>
    </w:p>
    <w:p>
      <w:r>
        <w:t xml:space="preserve">Syyttäjä? Miksi? Seuraavaan koneeseen!  #Lampertheim https://t.co/TLj2e8k1gE</w:t>
      </w:r>
    </w:p>
    <w:p>
      <w:r>
        <w:rPr>
          <w:b/>
          <w:u w:val="single"/>
        </w:rPr>
        <w:t xml:space="preserve">185879</w:t>
      </w:r>
    </w:p>
    <w:p>
      <w:r>
        <w:t xml:space="preserve">Jos #AfD sallii itselleen vitsin, niin se on #rasismia?!  Olette kaikki aivan hulluja! 😂 @ohhellokathrina https://t.co/OLhNVgMCrA https://t.co/OLhNVgMCrA</w:t>
      </w:r>
    </w:p>
    <w:p>
      <w:r>
        <w:rPr>
          <w:b/>
          <w:u w:val="single"/>
        </w:rPr>
        <w:t xml:space="preserve">185880</w:t>
      </w:r>
    </w:p>
    <w:p>
      <w:r>
        <w:t xml:space="preserve">Nämä ihmiset ja heidän monimuotoinen kulttuurinsa...  #SingleCase #Berlin #HealthFountain https://t.co/Ns559XBPOO</w:t>
      </w:r>
    </w:p>
    <w:p>
      <w:r>
        <w:rPr>
          <w:b/>
          <w:u w:val="single"/>
        </w:rPr>
        <w:t xml:space="preserve">185881</w:t>
      </w:r>
    </w:p>
    <w:p>
      <w:r>
        <w:t xml:space="preserve">Joskus kuvat kertovat enemmän kuin 1000 sanaa...   #EU #Brexit #Merkel #Europe #Europe https://t.co/VzRltVX4bT</w:t>
      </w:r>
    </w:p>
    <w:p>
      <w:r>
        <w:rPr>
          <w:b/>
          <w:u w:val="single"/>
        </w:rPr>
        <w:t xml:space="preserve">185882</w:t>
      </w:r>
    </w:p>
    <w:p>
      <w:r>
        <w:t xml:space="preserve">He huutavat "Allahu Akbar" julmalla äänellään ja tappavat ihmisiä. NÄMÄ OVAT VIHOLLISIAMME!!!"</w:t>
      </w:r>
    </w:p>
    <w:p>
      <w:r>
        <w:rPr>
          <w:b/>
          <w:u w:val="single"/>
        </w:rPr>
        <w:t xml:space="preserve">185883</w:t>
      </w:r>
    </w:p>
    <w:p>
      <w:r>
        <w:t xml:space="preserve">@HovelsHorst @krippmarie Katso kuvan vasenta alareunaa....Satire</w:t>
      </w:r>
    </w:p>
    <w:p>
      <w:r>
        <w:rPr>
          <w:b/>
          <w:u w:val="single"/>
        </w:rPr>
        <w:t xml:space="preserve">185884</w:t>
      </w:r>
    </w:p>
    <w:p>
      <w:r>
        <w:t xml:space="preserve">Ja kenen puolella olemme ensi viikolla?  Tämä paska vituttaa minua!  #IS #terrorismi https://t.co/2kwPkTS0ZJ</w:t>
      </w:r>
    </w:p>
    <w:p>
      <w:r>
        <w:rPr>
          <w:b/>
          <w:u w:val="single"/>
        </w:rPr>
        <w:t xml:space="preserve">185885</w:t>
      </w:r>
    </w:p>
    <w:p>
      <w:r>
        <w:t xml:space="preserve">#Pakolaiset eivät vain löydä rahaa!⬇️⬇️ https://t.co/G503OxZNJ1</w:t>
      </w:r>
    </w:p>
    <w:p>
      <w:r>
        <w:rPr>
          <w:b/>
          <w:u w:val="single"/>
        </w:rPr>
        <w:t xml:space="preserve">185886</w:t>
      </w:r>
    </w:p>
    <w:p>
      <w:r>
        <w:t xml:space="preserve">https://t.co/Eu9blGWFJM</w:t>
      </w:r>
    </w:p>
    <w:p>
      <w:r>
        <w:rPr>
          <w:b/>
          <w:u w:val="single"/>
        </w:rPr>
        <w:t xml:space="preserve">185887</w:t>
      </w:r>
    </w:p>
    <w:p>
      <w:r>
        <w:t xml:space="preserve">Kaksi uutista #Hamburgista, maanantailta ja tiistailta.    #Pakolaiset #Kodittomat https://t.co/a8tahGbsKA</w:t>
      </w:r>
    </w:p>
    <w:p>
      <w:r>
        <w:rPr>
          <w:b/>
          <w:u w:val="single"/>
        </w:rPr>
        <w:t xml:space="preserve">185888</w:t>
      </w:r>
    </w:p>
    <w:p>
      <w:r>
        <w:t xml:space="preserve">Hienoa...ja pian heilumme taas oksalta toiselle..... https://t.co/SMeRGM2mtH</w:t>
      </w:r>
    </w:p>
    <w:p>
      <w:r>
        <w:rPr>
          <w:b/>
          <w:u w:val="single"/>
        </w:rPr>
        <w:t xml:space="preserve">185889</w:t>
      </w:r>
    </w:p>
    <w:p>
      <w:r>
        <w:t xml:space="preserve">Via @Sashtyani https://t.co/d5oKDYzmsW</w:t>
      </w:r>
    </w:p>
    <w:p>
      <w:r>
        <w:rPr>
          <w:b/>
          <w:u w:val="single"/>
        </w:rPr>
        <w:t xml:space="preserve">185890</w:t>
      </w:r>
    </w:p>
    <w:p>
      <w:r>
        <w:t xml:space="preserve">#Palohyökkäys Vorrassa selvitetty - Kaksi Kosovosta kotoisin olevaa tekijää pidätetty - Ei mitään #natsia! Missä on #huuto? https://t.co/TImTl6aQw8</w:t>
      </w:r>
    </w:p>
    <w:p>
      <w:r>
        <w:rPr>
          <w:b/>
          <w:u w:val="single"/>
        </w:rPr>
        <w:t xml:space="preserve">185891</w:t>
      </w:r>
    </w:p>
    <w:p>
      <w:r>
        <w:t xml:space="preserve">Käännetty: Se, joka heiluttaa Saksan lippua, sytyttää myös turvapaikkoja tuleen? Kuinka hullu tämä mies on? https://t.co/czRPZA6x6k</w:t>
      </w:r>
    </w:p>
    <w:p>
      <w:r>
        <w:rPr>
          <w:b/>
          <w:u w:val="single"/>
        </w:rPr>
        <w:t xml:space="preserve">185892</w:t>
      </w:r>
    </w:p>
    <w:p>
      <w:r>
        <w:t xml:space="preserve">Tietenkin #tagesthemen on omistettu lähes yksinomaan äärioikeistolaiselle väkivallalle. Väkivalta. Siinä sanotaan myös tämä: https://t.co/StvQEymtXu</w:t>
      </w:r>
    </w:p>
    <w:p>
      <w:r>
        <w:rPr>
          <w:b/>
          <w:u w:val="single"/>
        </w:rPr>
        <w:t xml:space="preserve">185893</w:t>
      </w:r>
    </w:p>
    <w:p>
      <w:r>
        <w:t xml:space="preserve">Nürnberg !!!  "Rock im Park" -tapahtuman jälkeen voin ajatella vain yhtä asiaa....⤵️ #FridaysForFurture (Kiitos kuvista) https://t.co/yfOKq0PPoe</w:t>
      </w:r>
    </w:p>
    <w:p>
      <w:r>
        <w:rPr>
          <w:b/>
          <w:u w:val="single"/>
        </w:rPr>
        <w:t xml:space="preserve">185894</w:t>
      </w:r>
    </w:p>
    <w:p>
      <w:r>
        <w:t xml:space="preserve">#Saxony | 💙 @AfD_SLT haluaa suojella peuroja niittokoneilta parlamentaarisella aloitteella!  Lisäksi Tierschutzpol. Tiedottaja ja pormestariehdokas #Görlitzistä, @SebastianWippel: "#AfD on erityisen sitoutunut eläinsuojeluun!" https://t.co/DJ69hC716s</w:t>
      </w:r>
    </w:p>
    <w:p>
      <w:r>
        <w:rPr>
          <w:b/>
          <w:u w:val="single"/>
        </w:rPr>
        <w:t xml:space="preserve">185895</w:t>
      </w:r>
    </w:p>
    <w:p>
      <w:r>
        <w:t xml:space="preserve">Uskomatonta, uskomatonta, Saksa on mennyttä. https://t.co/suYUpgBbbV ...</w:t>
      </w:r>
    </w:p>
    <w:p>
      <w:r>
        <w:rPr>
          <w:b/>
          <w:u w:val="single"/>
        </w:rPr>
        <w:t xml:space="preserve">185896</w:t>
      </w:r>
    </w:p>
    <w:p>
      <w:r>
        <w:t xml:space="preserve">Kykenetkö johtajaksi? GröFaZilla oli myös vain lahjakkuutta! 😂 https://t.co/f2gXbp1wSn</w:t>
      </w:r>
    </w:p>
    <w:p>
      <w:r>
        <w:rPr>
          <w:b/>
          <w:u w:val="single"/>
        </w:rPr>
        <w:t xml:space="preserve">185897</w:t>
      </w:r>
    </w:p>
    <w:p>
      <w:r>
        <w:t xml:space="preserve">Vihreän uskonnollisen yhteisön 10 käskyä! Kuitenkin: Hyvää helluntaita! https://t.co/JnjzEpSswL</w:t>
      </w:r>
    </w:p>
    <w:p>
      <w:r>
        <w:rPr>
          <w:b/>
          <w:u w:val="single"/>
        </w:rPr>
        <w:t xml:space="preserve">185898</w:t>
      </w:r>
    </w:p>
    <w:p>
      <w:r>
        <w:t xml:space="preserve">Juuri tästä syystä #AFD:tä on jo vuosia halveksittu epäinhimillisenä, rasistisena ja muukalaisvihamielisenä! #SPD: Säälittäviä fariseuksia ja tekopyhiä! https://t.co/1yRwlRbHQq -- Recommended by WELT News for Android https://t.co/MCpS9qa1lS</w:t>
      </w:r>
    </w:p>
    <w:p>
      <w:r>
        <w:rPr>
          <w:b/>
          <w:u w:val="single"/>
        </w:rPr>
        <w:t xml:space="preserve">185899</w:t>
      </w:r>
    </w:p>
    <w:p>
      <w:r>
        <w:t xml:space="preserve">Tältä näyttää italian kielen opetus maahanmuuttajille Italiassa. He eivät koskaan maksa eläkkeitämme. Kukaan ei tarvitse sitä Euroopassa! https://t.co/Yoa3fypHh6</w:t>
      </w:r>
    </w:p>
    <w:p>
      <w:r>
        <w:rPr>
          <w:b/>
          <w:u w:val="single"/>
        </w:rPr>
        <w:t xml:space="preserve">185900</w:t>
      </w:r>
    </w:p>
    <w:p>
      <w:r>
        <w:t xml:space="preserve">Vihreät ovat ilmastohysterioineen kuin sammakot naapurin lammessa. Ne ovat äänekkäitä, ne ärsyttävät kaikkia, niiden kanssa ei voi keskustella, niillä ei ole ratkaisuja ja ne ovat vihreitä.</w:t>
      </w:r>
    </w:p>
    <w:p>
      <w:r>
        <w:rPr>
          <w:b/>
          <w:u w:val="single"/>
        </w:rPr>
        <w:t xml:space="preserve">185901</w:t>
      </w:r>
    </w:p>
    <w:p>
      <w:r>
        <w:t xml:space="preserve">++#Kuehnert puheenjohtajaksi. Loistava ehdotus. Hieman pöhöttynyt ammattinuoriso täynnä sekavia utopioita "ammattitutkinto" oppilaan puhemiehenä! #SPDerneuern projektiviikkona! #spd voi mennä vielä syvemmälle kuin #nahles Siksi:#afdwirkt https://t.co/QZTLAZGl0Z</w:t>
      </w:r>
    </w:p>
    <w:p>
      <w:r>
        <w:rPr>
          <w:b/>
          <w:u w:val="single"/>
        </w:rPr>
        <w:t xml:space="preserve">185902</w:t>
      </w:r>
    </w:p>
    <w:p>
      <w:r>
        <w:t xml:space="preserve">Happo, rikoksen väline? Valitettavasti ei ole selvää tietoa rikoksentekijäryhmästä ja heidän alkuperästään! Vedot otetaan vastaan! https://t.co/YHc7k48Sxh</w:t>
      </w:r>
    </w:p>
    <w:p>
      <w:r>
        <w:rPr>
          <w:b/>
          <w:u w:val="single"/>
        </w:rPr>
        <w:t xml:space="preserve">185903</w:t>
      </w:r>
    </w:p>
    <w:p>
      <w:r>
        <w:t xml:space="preserve">Rauhanomaista rinnakkaiseloa harjoitetaan vain niin kauan kuin #muslimit ovat vähemmistönä! Mutta enemmistön tilanne muuttuu päivittäin! #Kristittyjä vainotaan maailmanlaajuisesti! Poliittinen #Islam on ristiriidassa kaikkien kristillisten arvojen kanssa eikä kuulu #Saksaan! https://t.co/M7MKwJOW6D</w:t>
      </w:r>
    </w:p>
    <w:p>
      <w:r>
        <w:rPr>
          <w:b/>
          <w:u w:val="single"/>
        </w:rPr>
        <w:t xml:space="preserve">185904</w:t>
      </w:r>
    </w:p>
    <w:p>
      <w:r>
        <w:t xml:space="preserve">#JesuisBroder (c) @ergroovt Claudia Roth ja Uli Jörges https://t.co/B04noAdot9 https://t.co/B04noAdot9</w:t>
      </w:r>
    </w:p>
    <w:p>
      <w:r>
        <w:rPr>
          <w:b/>
          <w:u w:val="single"/>
        </w:rPr>
        <w:t xml:space="preserve">185905</w:t>
      </w:r>
    </w:p>
    <w:p>
      <w:r>
        <w:t xml:space="preserve">Kuka on Sarah Connor? https://t.co/G2xWnEtuNW</w:t>
      </w:r>
    </w:p>
    <w:p>
      <w:r>
        <w:rPr>
          <w:b/>
          <w:u w:val="single"/>
        </w:rPr>
        <w:t xml:space="preserve">185906</w:t>
      </w:r>
    </w:p>
    <w:p>
      <w:r>
        <w:t xml:space="preserve">@realJohr #natsit ja #afd ovat 💩💩💩💩</w:t>
      </w:r>
    </w:p>
    <w:p>
      <w:r>
        <w:rPr>
          <w:b/>
          <w:u w:val="single"/>
        </w:rPr>
        <w:t xml:space="preserve">185907</w:t>
      </w:r>
    </w:p>
    <w:p>
      <w:r>
        <w:t xml:space="preserve">😂😂😂😂👍 https://t.co/fwVCS45H48</w:t>
      </w:r>
    </w:p>
    <w:p>
      <w:r>
        <w:rPr>
          <w:b/>
          <w:u w:val="single"/>
        </w:rPr>
        <w:t xml:space="preserve">185908</w:t>
      </w:r>
    </w:p>
    <w:p>
      <w:r>
        <w:t xml:space="preserve">++ Vasemmistoterrori: Kansalaiset näkevät sananvapauden kuolevan ++ Todistus yhteiskunnasta &amp; demokratiasta: Neljä viidestä saksalaisesta ei enää tunne olevansa vapaa ilmaisemaan mielipidettään julkisesti.  Äänestä #AfD 26. toukokuuta!  #EuropeanElection2019 ➡️ https://t.co/QRJFGB3dj2 https://t.co/zFF9IZdlXW https://t.co/zFF9IZdlXW</w:t>
      </w:r>
    </w:p>
    <w:p>
      <w:r>
        <w:rPr>
          <w:b/>
          <w:u w:val="single"/>
        </w:rPr>
        <w:t xml:space="preserve">185909</w:t>
      </w:r>
    </w:p>
    <w:p>
      <w:r>
        <w:t xml:space="preserve">Todelliset natsit ovat vasemmisto ja vihreät! #Antifasistit ovat #fasisteja! https://t.co/NlvHhrIKnZ</w:t>
      </w:r>
    </w:p>
    <w:p>
      <w:r>
        <w:rPr>
          <w:b/>
          <w:u w:val="single"/>
        </w:rPr>
        <w:t xml:space="preserve">185910</w:t>
      </w:r>
    </w:p>
    <w:p>
      <w:r>
        <w:t xml:space="preserve">Saksan #Islamisointi etenee! Väärin ymmärretty #toleranssi! He eivät kiitä sinua, vaan ymmärtävät sen #subjugoinniksi! #AfDwählen https://t.co/AzyKIeSCFO</w:t>
      </w:r>
    </w:p>
    <w:p>
      <w:r>
        <w:rPr>
          <w:b/>
          <w:u w:val="single"/>
        </w:rPr>
        <w:t xml:space="preserve">185911</w:t>
      </w:r>
    </w:p>
    <w:p>
      <w:r>
        <w:t xml:space="preserve">Itävalta: Päähuivikielto peruskouluissa!  Hallitus 🇦🇹 näyttää, miten se tehdään #FPOE:n ansiosta. Pysäyttäkää #Islamisaatio myös Saksassa!  #AfD #Bundestag https://t.co/1lECrF34rF https://t.co/GhgTQn7uwp</w:t>
      </w:r>
    </w:p>
    <w:p>
      <w:r>
        <w:rPr>
          <w:b/>
          <w:u w:val="single"/>
        </w:rPr>
        <w:t xml:space="preserve">185912</w:t>
      </w:r>
    </w:p>
    <w:p>
      <w:r>
        <w:t xml:space="preserve">Puhumme "#kristityistä" ikään kuin he olisivat vieraita. Emmekö ymmärrä, että hyökkäys kristittyjä vastaan on kulttuurinen #hyökkäys vapaata yhteiskuntaamme vastaan. Ja #vihollinen on jo omassa maassamme! Herää! #AfDwählen https://t.co/i64NYtd6Tc</w:t>
      </w:r>
    </w:p>
    <w:p>
      <w:r>
        <w:rPr>
          <w:b/>
          <w:u w:val="single"/>
        </w:rPr>
        <w:t xml:space="preserve">185913</w:t>
      </w:r>
    </w:p>
    <w:p>
      <w:r>
        <w:t xml:space="preserve">Punaisia niin punaisia ovat kaikki häviäjät👍👍 Schlufestin erityisesti ramadanin ajaksi lykkäävän Aschaffenburgin Fröbelkoulun rehtori Johannes Grod on muuten, voi ihme, voi ihme, Saksan vastaisen shariapuolueen (SPD) jäsen 👌👌 Sattumia on olemassa... 🤔 https://t.co/4MYHJAApTJ</w:t>
      </w:r>
    </w:p>
    <w:p>
      <w:r>
        <w:rPr>
          <w:b/>
          <w:u w:val="single"/>
        </w:rPr>
        <w:t xml:space="preserve">185914</w:t>
      </w:r>
    </w:p>
    <w:p>
      <w:r>
        <w:t xml:space="preserve">@peteraltmaier Aivan, herra Altmaier, tukahduttakaa se alkuunsa!     Ei kunnianloukkausta ja opposition poissulkemista, ei sensuuria, ei mielipiteiden diktatuuria poliittisen korrektiuden avulla.     Ei virallista semitismiä, ei kristittyjen vainoa, ei maahanmuuttajamuslimien harjoittamaa naisten sortoa.</w:t>
      </w:r>
    </w:p>
    <w:p>
      <w:r>
        <w:rPr>
          <w:b/>
          <w:u w:val="single"/>
        </w:rPr>
        <w:t xml:space="preserve">185915</w:t>
      </w:r>
    </w:p>
    <w:p>
      <w:r>
        <w:t xml:space="preserve">@Uwe_Junge_MdL CDU u.SPD selviytyy vain, jos ne uudistuvat ja liukuvat oikealle ja tiukentavat turvapaikka- ja oleskelulainsäädäntöä ja pysäyttävät joukkomuuton!</w:t>
      </w:r>
    </w:p>
    <w:p>
      <w:r>
        <w:rPr>
          <w:b/>
          <w:u w:val="single"/>
        </w:rPr>
        <w:t xml:space="preserve">185916</w:t>
      </w:r>
    </w:p>
    <w:p>
      <w:r>
        <w:t xml:space="preserve">@Uwe_Junge_MdL Yksinkertaisesti naurettavaa, heti kun äänet putoavat, kurssi yksinkertaisesti muuttuu. Ihmiset eivät todellakaan ole niin tyhmiä, ainakaan toivon, etteivät he ole.</w:t>
      </w:r>
    </w:p>
    <w:p>
      <w:r>
        <w:rPr>
          <w:b/>
          <w:u w:val="single"/>
        </w:rPr>
        <w:t xml:space="preserve">185917</w:t>
      </w:r>
    </w:p>
    <w:p>
      <w:r>
        <w:t xml:space="preserve">@Uwe_Junge_MdL #herr junge ja siksi #SPD on ohjelmoitu menemään alle.......</w:t>
      </w:r>
    </w:p>
    <w:p>
      <w:r>
        <w:rPr>
          <w:b/>
          <w:u w:val="single"/>
        </w:rPr>
        <w:t xml:space="preserve">185918</w:t>
      </w:r>
    </w:p>
    <w:p>
      <w:r>
        <w:t xml:space="preserve">@Uwe_Junge_MdL @ChristianMars84 Tuuli kääntyy ...</w:t>
      </w:r>
    </w:p>
    <w:p>
      <w:r>
        <w:rPr>
          <w:b/>
          <w:u w:val="single"/>
        </w:rPr>
        <w:t xml:space="preserve">185919</w:t>
      </w:r>
    </w:p>
    <w:p>
      <w:r>
        <w:t xml:space="preserve">@Uwe_Junge_MdL Ei valvontaa vuodesta 2015, arabiklaanit vuodesta 1980, milloin man ua herää ?</w:t>
      </w:r>
    </w:p>
    <w:p>
      <w:r>
        <w:rPr>
          <w:b/>
          <w:u w:val="single"/>
        </w:rPr>
        <w:t xml:space="preserve">185920</w:t>
      </w:r>
    </w:p>
    <w:p>
      <w:r>
        <w:t xml:space="preserve">@Uwe_Junge_MdL Tämä on säälittävää. Oppermann näkee, että Tanskan SPD on menestynyt äänestäjien keskuudessa. Ja hän lyö vetoa saman hevosen puolesta. Mutta periaatteessa he kaikki eivät halua sitä. He haluavat vain selviytyä poliittisesti ja turvata virkansa. Yhtenäinen ohjelma-asiakirja on valmis.</w:t>
      </w:r>
    </w:p>
    <w:p>
      <w:r>
        <w:rPr>
          <w:b/>
          <w:u w:val="single"/>
        </w:rPr>
        <w:t xml:space="preserve">185921</w:t>
      </w:r>
    </w:p>
    <w:p>
      <w:r>
        <w:t xml:space="preserve">@Uwe_Junge_MdL SPD voi vielä pelastaa, mutta sen on nyt osoitettava selkeä etulyöntiasema vihreitä/vasemmistoa vastaan. Pureva ja selkeä ilmoitus.</w:t>
      </w:r>
    </w:p>
    <w:p>
      <w:r>
        <w:rPr>
          <w:b/>
          <w:u w:val="single"/>
        </w:rPr>
        <w:t xml:space="preserve">185922</w:t>
      </w:r>
    </w:p>
    <w:p>
      <w:r>
        <w:t xml:space="preserve">@Uwe_Junge_MdL SPD on käyttänyt hyväkseen oikeusvaltion periaatteita. Vasemmisto on viimeinen asia, jota tarvitsemme Saksassa. Siirtyminen vasemmalle on erittäin vahingollista SPD:lle, ja voitte nähdä tulokset. Kukaan ei enää kuuntele natsien solvauksia. Te tuhoatte keskustan, veronmaksajat.</w:t>
      </w:r>
    </w:p>
    <w:p>
      <w:r>
        <w:rPr>
          <w:b/>
          <w:u w:val="single"/>
        </w:rPr>
        <w:t xml:space="preserve">185923</w:t>
      </w:r>
    </w:p>
    <w:p>
      <w:r>
        <w:t xml:space="preserve">@Uwe_Junge_MdL @ThomasOppermann Kaveri on vielä pahempi kuin säälittävä fariseus ja tekopyhä. Hän antoi vain valita itsensä varapuheenjohtajaksi pudonneen @spd:n kanssa ja tunkee taskujaan molemmin käsin huipulle asti. Mutta jos sinun täytyy puhua Claudian kanssa joka päivä, saat kipurahaa.</w:t>
      </w:r>
    </w:p>
    <w:p>
      <w:r>
        <w:rPr>
          <w:b/>
          <w:u w:val="single"/>
        </w:rPr>
        <w:t xml:space="preserve">185924</w:t>
      </w:r>
    </w:p>
    <w:p>
      <w:r>
        <w:t xml:space="preserve">@Uwe_Junge_MdL SPD voi nyt tehdä mitä haluaa, se on joutunut pyörteeseen... seikkailunhaluisilla U-käännöksillä on vain kiihdyttävä vaikutus.</w:t>
      </w:r>
    </w:p>
    <w:p>
      <w:r>
        <w:rPr>
          <w:b/>
          <w:u w:val="single"/>
        </w:rPr>
        <w:t xml:space="preserve">185925</w:t>
      </w:r>
    </w:p>
    <w:p>
      <w:r>
        <w:t xml:space="preserve">@Uwe_Junge_MdL Olen kanssasi 100-prosenttisesti samaa mieltä. Mutta se osoittaa, että AfD on saanut aikaan muutoksia. Kuten Tanskassa, vanhojen puolueiden on vihdoin vastattava kansalle tai mentävä itse nurin. Se on tietysti ärsyttävää niille, jotka ovat vaatineet tätä jo vuosia ja joita siksi kutsuttiin natseiksi.</w:t>
      </w:r>
    </w:p>
    <w:p>
      <w:r>
        <w:rPr>
          <w:b/>
          <w:u w:val="single"/>
        </w:rPr>
        <w:t xml:space="preserve">185926</w:t>
      </w:r>
    </w:p>
    <w:p>
      <w:r>
        <w:t xml:space="preserve">@Uwe_Junge_MdL @Michael00350135 Herra Oppermann on luultavasti väärässä puolueessa. Selkeät säännöt ja sitten lopultakin perheenyhdistämisen lakkauttaminen. Mutta SPD estää sen.</w:t>
      </w:r>
    </w:p>
    <w:p>
      <w:r>
        <w:rPr>
          <w:b/>
          <w:u w:val="single"/>
        </w:rPr>
        <w:t xml:space="preserve">185927</w:t>
      </w:r>
    </w:p>
    <w:p>
      <w:r>
        <w:t xml:space="preserve">@Uwe_Junge_MdL Ei aivan oikein, mutta väärin. AfD vastustaa integraatiota ja on siksi rasistinen.</w:t>
      </w:r>
    </w:p>
    <w:p>
      <w:r>
        <w:rPr>
          <w:b/>
          <w:u w:val="single"/>
        </w:rPr>
        <w:t xml:space="preserve">185928</w:t>
      </w:r>
    </w:p>
    <w:p>
      <w:r>
        <w:t xml:space="preserve">@Uwe_Junge_MdL Viime vuosina SPD on aina päättänyt kansalaisia vastaan omassa maassaan. Siksi yhä useammat kääntyvät pois. Hitaasti jotkut SPD:n jäsenet ovat heräämässä. Luultavasti kaikki tietoisuus omista kansalaisistaan tulisi liian myöhään.</w:t>
      </w:r>
    </w:p>
    <w:p>
      <w:r>
        <w:rPr>
          <w:b/>
          <w:u w:val="single"/>
        </w:rPr>
        <w:t xml:space="preserve">185929</w:t>
      </w:r>
    </w:p>
    <w:p>
      <w:r>
        <w:t xml:space="preserve">@Uwe_Junge_MdL Ehkä hän suunnittelee liittymistä #AfD:hen, koska se, valitaanko hänet jälleen Bundestagiin SPD:n lipulla, on kaikkea muuta kuin varmaa 😉 ...</w:t>
      </w:r>
    </w:p>
    <w:p>
      <w:r>
        <w:rPr>
          <w:b/>
          <w:u w:val="single"/>
        </w:rPr>
        <w:t xml:space="preserve">185930</w:t>
      </w:r>
    </w:p>
    <w:p>
      <w:r>
        <w:t xml:space="preserve">@Uwe_Junge_MdL Alkuperäinen on ja pysyy Afd, vaikka lähes kaikki niin sanotut entiset vakiintuneet puolueet haluavat nyt hypätä Afd:n kelkkaan. En usko enää sanaakaan muiden puolueiden puheista.</w:t>
      </w:r>
    </w:p>
    <w:p>
      <w:r>
        <w:rPr>
          <w:b/>
          <w:u w:val="single"/>
        </w:rPr>
        <w:t xml:space="preserve">185931</w:t>
      </w:r>
    </w:p>
    <w:p>
      <w:r>
        <w:t xml:space="preserve">@Uwe_Junge_MdL jahaaa, eihän se tietenkään toimi ollenkaan, että muka väärät sanovat oikeaa....</w:t>
      </w:r>
    </w:p>
    <w:p>
      <w:r>
        <w:rPr>
          <w:b/>
          <w:u w:val="single"/>
        </w:rPr>
        <w:t xml:space="preserve">185932</w:t>
      </w:r>
    </w:p>
    <w:p>
      <w:r>
        <w:t xml:space="preserve">@Uwe_Junge_MdL:ltä kesti 4 vuotta tulla siihen ymmärrykseen, että AfD on aina saarnannut.  SPD:n kohdalla järki alkaa valitettavasti toimia vasta sitten, kun vahinko on jo tapahtunut ja lapsi on kaivossa.</w:t>
      </w:r>
    </w:p>
    <w:p>
      <w:r>
        <w:rPr>
          <w:b/>
          <w:u w:val="single"/>
        </w:rPr>
        <w:t xml:space="preserve">185933</w:t>
      </w:r>
    </w:p>
    <w:p>
      <w:r>
        <w:t xml:space="preserve">@Uwe_Junge_MdL 😂😂😂😂😂</w:t>
      </w:r>
    </w:p>
    <w:p>
      <w:r>
        <w:rPr>
          <w:b/>
          <w:u w:val="single"/>
        </w:rPr>
        <w:t xml:space="preserve">185934</w:t>
      </w:r>
    </w:p>
    <w:p>
      <w:r>
        <w:t xml:space="preserve">@Uwe_Junge_MdL @roman51110 Jotenkin Ossi, tunnen tämän lintulajin....  Kutsuimme heitä tuolloin nimellä WENDEHÄLSE (käännynnäiset).</w:t>
      </w:r>
    </w:p>
    <w:p>
      <w:r>
        <w:rPr>
          <w:b/>
          <w:u w:val="single"/>
        </w:rPr>
        <w:t xml:space="preserve">185935</w:t>
      </w:r>
    </w:p>
    <w:p>
      <w:r>
        <w:t xml:space="preserve">@Uwe_Junge_MdL AfD toimii!</w:t>
      </w:r>
    </w:p>
    <w:p>
      <w:r>
        <w:rPr>
          <w:b/>
          <w:u w:val="single"/>
        </w:rPr>
        <w:t xml:space="preserve">185936</w:t>
      </w:r>
    </w:p>
    <w:p>
      <w:r>
        <w:t xml:space="preserve">@Uwe_Junge_MdL Kyllä, toverien osalta 10 prosenttia tulee vähitellen näkyviin. Jopa @spdde alkaa ajatella. Mutta valitettavasti liian myöhään. Luottamus on perseestä...</w:t>
      </w:r>
    </w:p>
    <w:p>
      <w:r>
        <w:rPr>
          <w:b/>
          <w:u w:val="single"/>
        </w:rPr>
        <w:t xml:space="preserve">185937</w:t>
      </w:r>
    </w:p>
    <w:p>
      <w:r>
        <w:t xml:space="preserve">@Uwe_Junge_MdL Ilmeisesti erikoisdemokraattien katastrofaalisen vaalituloksen jälkeen on tapahtumassa uudelleenajattelu: ensin @sigmargabriel, sitten @helgelindh ja nyt @ThomasOppermann. Voidaanko SPD sittenkin pelastaa? #SPDebacle #SchoolTrain #EP2019 #AfDeffects #AfD</w:t>
      </w:r>
    </w:p>
    <w:p>
      <w:r>
        <w:rPr>
          <w:b/>
          <w:u w:val="single"/>
        </w:rPr>
        <w:t xml:space="preserve">185938</w:t>
      </w:r>
    </w:p>
    <w:p>
      <w:r>
        <w:t xml:space="preserve">@Uwe_Junge_MdL Hän haluaa kopioida tanskalaisia. Todella säälittävä tekopyhä.</w:t>
      </w:r>
    </w:p>
    <w:p>
      <w:r>
        <w:rPr>
          <w:b/>
          <w:u w:val="single"/>
        </w:rPr>
        <w:t xml:space="preserve">185939</w:t>
      </w:r>
    </w:p>
    <w:p>
      <w:r>
        <w:t xml:space="preserve">@Uwe_Junge_MdL Tämä Oppermann on vain säälittävä opportunisti. Pian täysin ulos ikkunasta!</w:t>
      </w:r>
    </w:p>
    <w:p>
      <w:r>
        <w:rPr>
          <w:b/>
          <w:u w:val="single"/>
        </w:rPr>
        <w:t xml:space="preserve">185940</w:t>
      </w:r>
    </w:p>
    <w:p>
      <w:r>
        <w:t xml:space="preserve">@Uwe_Junge_MdL Onko tämä ARD:n ja ZDF:n kehystäminen, jotta sitä voidaan mainostaa, kunnes (lähes) kaikki uskovat sen - eräänlainen valvottu ajattelu?</w:t>
      </w:r>
    </w:p>
    <w:p>
      <w:r>
        <w:rPr>
          <w:b/>
          <w:u w:val="single"/>
        </w:rPr>
        <w:t xml:space="preserve">185941</w:t>
      </w:r>
    </w:p>
    <w:p>
      <w:r>
        <w:t xml:space="preserve">@Uwe_Junge_MdL Klassinen oma maali.</w:t>
      </w:r>
    </w:p>
    <w:p>
      <w:r>
        <w:rPr>
          <w:b/>
          <w:u w:val="single"/>
        </w:rPr>
        <w:t xml:space="preserve">185942</w:t>
      </w:r>
    </w:p>
    <w:p>
      <w:r>
        <w:t xml:space="preserve">@Uwe_Junge_MdL @JStaltenberg Mitä järkeä on tehdä asiallista työtä, jos kyse on siitä, että Saksa saa loput?</w:t>
      </w:r>
    </w:p>
    <w:p>
      <w:r>
        <w:rPr>
          <w:b/>
          <w:u w:val="single"/>
        </w:rPr>
        <w:t xml:space="preserve">185943</w:t>
      </w:r>
    </w:p>
    <w:p>
      <w:r>
        <w:t xml:space="preserve">@Uwe_Junge_MdL Herra Junge, tekin siis herkuttelitte Walter Lübcken kuolemalla rasistisen, antisemitistisen, demokratian vastaisen ja homofobisen AfD-yhdistyksenne kanssa. Sinulla ei ole koskaan mitään sanottavaa. https://t.co/p9plKCEI0p</w:t>
      </w:r>
    </w:p>
    <w:p>
      <w:r>
        <w:rPr>
          <w:b/>
          <w:u w:val="single"/>
        </w:rPr>
        <w:t xml:space="preserve">185944</w:t>
      </w:r>
    </w:p>
    <w:p>
      <w:r>
        <w:t xml:space="preserve">@Uwe_Junge_MdL Asiallinen työ ja AfD...  Tämä on malli @heuteshow 😁 varten.</w:t>
      </w:r>
    </w:p>
    <w:p>
      <w:r>
        <w:rPr>
          <w:b/>
          <w:u w:val="single"/>
        </w:rPr>
        <w:t xml:space="preserve">185945</w:t>
      </w:r>
    </w:p>
    <w:p>
      <w:r>
        <w:t xml:space="preserve">@Uwe_Junge_MdL Yhdistyksenne ei kykene edes etäisesti merkittävään työhön. Katsokaa vain, miten vähän Saksan liittopäivillä on merkittävää työtä.</w:t>
      </w:r>
    </w:p>
    <w:p>
      <w:r>
        <w:rPr>
          <w:b/>
          <w:u w:val="single"/>
        </w:rPr>
        <w:t xml:space="preserve">185946</w:t>
      </w:r>
    </w:p>
    <w:p>
      <w:r>
        <w:t xml:space="preserve">@Uwe_Junge_MdL https://t.co/bibirtnHtz</w:t>
      </w:r>
    </w:p>
    <w:p>
      <w:r>
        <w:rPr>
          <w:b/>
          <w:u w:val="single"/>
        </w:rPr>
        <w:t xml:space="preserve">185947</w:t>
      </w:r>
    </w:p>
    <w:p>
      <w:r>
        <w:t xml:space="preserve">@Uwe_Junge_MdL Sanoo joku puolueesta, joka ei ole toistaiseksi pystynyt esittämään edes yhtä järkevää konseptia.</w:t>
      </w:r>
    </w:p>
    <w:p>
      <w:r>
        <w:rPr>
          <w:b/>
          <w:u w:val="single"/>
        </w:rPr>
        <w:t xml:space="preserve">185948</w:t>
      </w:r>
    </w:p>
    <w:p>
      <w:r>
        <w:t xml:space="preserve">@Uwe_Junge_MdL Kuulostaa aika hassulta komentosotilaan suusta. 😂</w:t>
      </w:r>
    </w:p>
    <w:p>
      <w:r>
        <w:rPr>
          <w:b/>
          <w:u w:val="single"/>
        </w:rPr>
        <w:t xml:space="preserve">185949</w:t>
      </w:r>
    </w:p>
    <w:p>
      <w:r>
        <w:t xml:space="preserve">@Uwe_Junge_MdL Aivan kuten AfD, joka saa täsmälleen 0 asiallista työtä aikaan liittovaltio- ja osavaltiotasolla.</w:t>
      </w:r>
    </w:p>
    <w:p>
      <w:r>
        <w:rPr>
          <w:b/>
          <w:u w:val="single"/>
        </w:rPr>
        <w:t xml:space="preserve">185950</w:t>
      </w:r>
    </w:p>
    <w:p>
      <w:r>
        <w:t xml:space="preserve">@Uwe_Junge_MdL Asiallinen työ, jota puolueesi ei tee lainkaan? Loppujen lopuksi #AfD:ltä ei ole toistaiseksi tullut yhtään rakentavaa ehdotusta. Ainoastaan kiihtymystä ja vihaa. Ja valheita.     Katsotaanpa omaa nenäämme. #FCKAFD #FCKNZS #FCKNZS</w:t>
      </w:r>
    </w:p>
    <w:p>
      <w:r>
        <w:rPr>
          <w:b/>
          <w:u w:val="single"/>
        </w:rPr>
        <w:t xml:space="preserve">185951</w:t>
      </w:r>
    </w:p>
    <w:p>
      <w:r>
        <w:t xml:space="preserve">@Uwe_Junge_MdL Ai niin, vielä yksi asia, heidän pelti toverinsa myös pitää sisällään tällaisia militantteja fantasioita kaikkivoipaisuudesta, on luultavasti niin ominaista heidän kerholleen. 🤷♂️ https://t.co/lZPzrc1WY6 https://t.co/lZPzrc1WY6</w:t>
      </w:r>
    </w:p>
    <w:p>
      <w:r>
        <w:rPr>
          <w:b/>
          <w:u w:val="single"/>
        </w:rPr>
        <w:t xml:space="preserve">185952</w:t>
      </w:r>
    </w:p>
    <w:p>
      <w:r>
        <w:t xml:space="preserve">@Uwe_Junge_MdL "Chingterrassa bumterassa, ihmiset ovat niin tyhmiä terassa, koska raskaat rautapadat työntävät päärynöitä pehmeästi...."  Suosittele: https://t.co/8rs5OMUQzP</w:t>
      </w:r>
    </w:p>
    <w:p>
      <w:r>
        <w:rPr>
          <w:b/>
          <w:u w:val="single"/>
        </w:rPr>
        <w:t xml:space="preserve">185953</w:t>
      </w:r>
    </w:p>
    <w:p>
      <w:r>
        <w:t xml:space="preserve">@Uwe_Junge_MdL Ihmettelen, miksi @AfD haluaa päivittää Bundeswehrin, jos se aikoo vetäytyä kaikista tehtävistä samanaikaisesti. Pitäisikö BW:stä todella tulla puhdas alueellinen armeija? Ja jos näin on, keneltä viholliselta meidän on puolustettava itseämme Saksan maaperällä?</w:t>
      </w:r>
    </w:p>
    <w:p>
      <w:r>
        <w:rPr>
          <w:b/>
          <w:u w:val="single"/>
        </w:rPr>
        <w:t xml:space="preserve">185954</w:t>
      </w:r>
    </w:p>
    <w:p>
      <w:r>
        <w:t xml:space="preserve">@Uwe_Junge_MdL Vetäytyä kaikista ulkomaanoperaatioista ja samalla "haluta taistella" - mitä tarkalleen ottaen suunnittelet Bundeswehrin kanssa, @Uwe_Junge_MdL? Jos sotilaiden on tarkoitus taistella, mutta ei ulkomailla, jäljelle jäävät vain hyvin epämiellyttävät vaihtoehdot.</w:t>
      </w:r>
    </w:p>
    <w:p>
      <w:r>
        <w:rPr>
          <w:b/>
          <w:u w:val="single"/>
        </w:rPr>
        <w:t xml:space="preserve">185955</w:t>
      </w:r>
    </w:p>
    <w:p>
      <w:r>
        <w:t xml:space="preserve">@Uwe_Junge_MdL tämä ei kestä kauan...pian ensimmäiset tajuavat, että heidät on ottanut mukaansa sairas ruotsalainen panst.joka istuu luultavasti hullujenhuoneessa psykiatrisessa hoidossa.</w:t>
      </w:r>
    </w:p>
    <w:p>
      <w:r>
        <w:rPr>
          <w:b/>
          <w:u w:val="single"/>
        </w:rPr>
        <w:t xml:space="preserve">185956</w:t>
      </w:r>
    </w:p>
    <w:p>
      <w:r>
        <w:t xml:space="preserve">@Uwe_Junge_MdL Saksalaiset sairastuvat kuunnellessaan säätiedotusta, 500 vuotta sitten he kasvattivat viiniä Helmstedtissä, miksi niin ei pitäisi tapahtua uudelleen?</w:t>
      </w:r>
    </w:p>
    <w:p>
      <w:r>
        <w:rPr>
          <w:b/>
          <w:u w:val="single"/>
        </w:rPr>
        <w:t xml:space="preserve">185957</w:t>
      </w:r>
    </w:p>
    <w:p>
      <w:r>
        <w:t xml:space="preserve">@Uwe_Junge_MdL https://t.co/LNKYgFfSCm</w:t>
      </w:r>
    </w:p>
    <w:p>
      <w:r>
        <w:rPr>
          <w:b/>
          <w:u w:val="single"/>
        </w:rPr>
        <w:t xml:space="preserve">185958</w:t>
      </w:r>
    </w:p>
    <w:p>
      <w:r>
        <w:t xml:space="preserve">@Uwe_Junge_MdL Erittäin mukava selainpeli.  Jos kyllästyt, leikitään. https://t.co/xbvWrv7hYF.</w:t>
      </w:r>
    </w:p>
    <w:p>
      <w:r>
        <w:rPr>
          <w:b/>
          <w:u w:val="single"/>
        </w:rPr>
        <w:t xml:space="preserve">185959</w:t>
      </w:r>
    </w:p>
    <w:p>
      <w:r>
        <w:t xml:space="preserve">@Hartes_Geld Tietenkin! Tämä punavihreä laukku on AINOASTAAN vastuussa näistä olosuhteista!</w:t>
      </w:r>
    </w:p>
    <w:p>
      <w:r>
        <w:rPr>
          <w:b/>
          <w:u w:val="single"/>
        </w:rPr>
        <w:t xml:space="preserve">185960</w:t>
      </w:r>
    </w:p>
    <w:p>
      <w:r>
        <w:t xml:space="preserve">@HardMoney @SnarkyInfidel Mitä rottia....</w:t>
      </w:r>
    </w:p>
    <w:p>
      <w:r>
        <w:rPr>
          <w:b/>
          <w:u w:val="single"/>
        </w:rPr>
        <w:t xml:space="preserve">185961</w:t>
      </w:r>
    </w:p>
    <w:p>
      <w:r>
        <w:t xml:space="preserve">@Hartes_Geld Itävaltaan muuttavat venäläiset? Tapahtuu harvoin. En olisi uskonut niin. Saksassa tilanne on venäläisten osalta hieman erilainen. Vähemmän väkivaltaa mutta tuskin yhtään työtöntä.</w:t>
      </w:r>
    </w:p>
    <w:p>
      <w:r>
        <w:rPr>
          <w:b/>
          <w:u w:val="single"/>
        </w:rPr>
        <w:t xml:space="preserve">185962</w:t>
      </w:r>
    </w:p>
    <w:p>
      <w:r>
        <w:t xml:space="preserve">@Hartes_Geld Miksi saksalaiset nuoret eivät myös liity jengeihin eivätkä koskaan kulje yksin, kuten me teimme 68/70-luvuilla?</w:t>
      </w:r>
    </w:p>
    <w:p>
      <w:r>
        <w:rPr>
          <w:b/>
          <w:u w:val="single"/>
        </w:rPr>
        <w:t xml:space="preserve">185963</w:t>
      </w:r>
    </w:p>
    <w:p>
      <w:r>
        <w:t xml:space="preserve">@Hard_Money Nuo likaiset linnut!</w:t>
      </w:r>
    </w:p>
    <w:p>
      <w:r>
        <w:rPr>
          <w:b/>
          <w:u w:val="single"/>
        </w:rPr>
        <w:t xml:space="preserve">185964</w:t>
      </w:r>
    </w:p>
    <w:p>
      <w:r>
        <w:t xml:space="preserve">@Hartes_Geld Miksi hän ei taistele vastaan? Uhri.</w:t>
      </w:r>
    </w:p>
    <w:p>
      <w:r>
        <w:rPr>
          <w:b/>
          <w:u w:val="single"/>
        </w:rPr>
        <w:t xml:space="preserve">185965</w:t>
      </w:r>
    </w:p>
    <w:p>
      <w:r>
        <w:t xml:space="preserve">@Hartes_Geld Tämä käytös yksinkertaisesti inhottaa minua. Tämä typerä teeskentely lihavaksi. Viime kädessä se toimii kuitenkin vain siksi, että näillä ihmisillä on narrin vapaus ja he tietävät sen. Heille ei tapahdu mitään.</w:t>
      </w:r>
    </w:p>
    <w:p>
      <w:r>
        <w:rPr>
          <w:b/>
          <w:u w:val="single"/>
        </w:rPr>
        <w:t xml:space="preserve">185966</w:t>
      </w:r>
    </w:p>
    <w:p>
      <w:r>
        <w:t xml:space="preserve">@hard_money @ruhr_area51 Na Servas... 🙄</w:t>
      </w:r>
    </w:p>
    <w:p>
      <w:r>
        <w:rPr>
          <w:b/>
          <w:u w:val="single"/>
        </w:rPr>
        <w:t xml:space="preserve">185967</w:t>
      </w:r>
    </w:p>
    <w:p>
      <w:r>
        <w:t xml:space="preserve">@Hartes_Geld @roland_thorwald Mikä epäkunnioittava paskiainen he ovat päästäneet maahamme.Tämä on epäonnistuneen politiikan tulos.👎👎👎</w:t>
      </w:r>
    </w:p>
    <w:p>
      <w:r>
        <w:rPr>
          <w:b/>
          <w:u w:val="single"/>
        </w:rPr>
        <w:t xml:space="preserve">185968</w:t>
      </w:r>
    </w:p>
    <w:p>
      <w:r>
        <w:t xml:space="preserve">@Hard_Money Home Please......millainen kulttuuri tämä on.......🤮</w:t>
      </w:r>
    </w:p>
    <w:p>
      <w:r>
        <w:rPr>
          <w:b/>
          <w:u w:val="single"/>
        </w:rPr>
        <w:t xml:space="preserve">185969</w:t>
      </w:r>
    </w:p>
    <w:p>
      <w:r>
        <w:t xml:space="preserve">@Hartes_Geld Iss ja ekelhaft....find man keine Worte.</w:t>
      </w:r>
    </w:p>
    <w:p>
      <w:r>
        <w:rPr>
          <w:b/>
          <w:u w:val="single"/>
        </w:rPr>
        <w:t xml:space="preserve">185970</w:t>
      </w:r>
    </w:p>
    <w:p>
      <w:r>
        <w:t xml:space="preserve">@Hard_Money Filthy Pack 🤮</w:t>
      </w:r>
    </w:p>
    <w:p>
      <w:r>
        <w:rPr>
          <w:b/>
          <w:u w:val="single"/>
        </w:rPr>
        <w:t xml:space="preserve">185971</w:t>
      </w:r>
    </w:p>
    <w:p>
      <w:r>
        <w:t xml:space="preserve">@HardMoney Filthy Sons of Bitches Pack.</w:t>
      </w:r>
    </w:p>
    <w:p>
      <w:r>
        <w:rPr>
          <w:b/>
          <w:u w:val="single"/>
        </w:rPr>
        <w:t xml:space="preserve">185972</w:t>
      </w:r>
    </w:p>
    <w:p>
      <w:r>
        <w:t xml:space="preserve">@hard_money https://t.co/5FAnGDssYx</w:t>
      </w:r>
    </w:p>
    <w:p>
      <w:r>
        <w:rPr>
          <w:b/>
          <w:u w:val="single"/>
        </w:rPr>
        <w:t xml:space="preserve">185973</w:t>
      </w:r>
    </w:p>
    <w:p>
      <w:r>
        <w:t xml:space="preserve">@Hartes_Geld Järvenrantakaupungin oli tarkoitus olla kaupunkikehityksen näyteikkuna, mutta nyt se näyttää melko ränsistyneeltä. Rantakatu on purettu, tapakulttuuri on valloillaan.</w:t>
      </w:r>
    </w:p>
    <w:p>
      <w:r>
        <w:rPr>
          <w:b/>
          <w:u w:val="single"/>
        </w:rPr>
        <w:t xml:space="preserve">185974</w:t>
      </w:r>
    </w:p>
    <w:p>
      <w:r>
        <w:t xml:space="preserve">@Hartes_Geld @frickma1 Mutta se on nyt kansan kiihottamista😁.</w:t>
      </w:r>
    </w:p>
    <w:p>
      <w:r>
        <w:rPr>
          <w:b/>
          <w:u w:val="single"/>
        </w:rPr>
        <w:t xml:space="preserve">185975</w:t>
      </w:r>
    </w:p>
    <w:p>
      <w:r>
        <w:t xml:space="preserve">@Hartes_Geld 😔 mihin tämä kaikki päättyy?</w:t>
      </w:r>
    </w:p>
    <w:p>
      <w:r>
        <w:rPr>
          <w:b/>
          <w:u w:val="single"/>
        </w:rPr>
        <w:t xml:space="preserve">185976</w:t>
      </w:r>
    </w:p>
    <w:p>
      <w:r>
        <w:t xml:space="preserve">@Hartes_Geld Voi luoja, jos olisin siellä.... ja jos kokisin jotakin tällaista tosielämässä, tällaiset rikolliset joutuisivat yllättymään!</w:t>
      </w:r>
    </w:p>
    <w:p>
      <w:r>
        <w:rPr>
          <w:b/>
          <w:u w:val="single"/>
        </w:rPr>
        <w:t xml:space="preserve">185977</w:t>
      </w:r>
    </w:p>
    <w:p>
      <w:r>
        <w:t xml:space="preserve">@Uwe_Junge_MdL Sitten on varmasti enemmän puukkospesialisteja, jotka puukottavat puolustuskyvyttömiä vanhuksia, kun he ovat pahalla tuulella. Tämä on jo tapahtunut. He halveksivat ja vihaavat meitä kristittyjä, niin nuoria kuin vanhojakin, ja harvoin he tekevät siitä kantapään kautta.</w:t>
      </w:r>
    </w:p>
    <w:p>
      <w:r>
        <w:rPr>
          <w:b/>
          <w:u w:val="single"/>
        </w:rPr>
        <w:t xml:space="preserve">185978</w:t>
      </w:r>
    </w:p>
    <w:p>
      <w:r>
        <w:t xml:space="preserve">@Hartes_Money Se oli murhayritys‼️😡</w:t>
      </w:r>
    </w:p>
    <w:p>
      <w:r>
        <w:rPr>
          <w:b/>
          <w:u w:val="single"/>
        </w:rPr>
        <w:t xml:space="preserve">185979</w:t>
      </w:r>
    </w:p>
    <w:p>
      <w:r>
        <w:t xml:space="preserve">@Hartes_Geld Mitä tämän poikaparan vanhemman pitäisi tehdä tällaisessa tilanteessa? Muuttakaa pois (jos voitte) tai säästäkää rahaa ja palkatkaa ihmisiä korjaamaan tämä ongelma, koska tämä lauma ymmärtää vain kadun kieltä. Ensin muutat pois ja sitten korjautat ongelman, se on oikea tapa toimia.</w:t>
      </w:r>
    </w:p>
    <w:p>
      <w:r>
        <w:rPr>
          <w:b/>
          <w:u w:val="single"/>
        </w:rPr>
        <w:t xml:space="preserve">185980</w:t>
      </w:r>
    </w:p>
    <w:p>
      <w:r>
        <w:t xml:space="preserve">@Hartes_Money "Muuttoliike on vaurauden, innovoinnin ja kestävän kehityksen lähde" (GCM).</w:t>
      </w:r>
    </w:p>
    <w:p>
      <w:r>
        <w:rPr>
          <w:b/>
          <w:u w:val="single"/>
        </w:rPr>
        <w:t xml:space="preserve">185981</w:t>
      </w:r>
    </w:p>
    <w:p>
      <w:r>
        <w:t xml:space="preserve">@Hartes_Geld @DFakeNews1 Onko tuo lopussa tytön vai sankarin ääni ?!?😂😂😂</w:t>
      </w:r>
    </w:p>
    <w:p>
      <w:r>
        <w:rPr>
          <w:b/>
          <w:u w:val="single"/>
        </w:rPr>
        <w:t xml:space="preserve">185982</w:t>
      </w:r>
    </w:p>
    <w:p>
      <w:r>
        <w:t xml:space="preserve">@Hartes_Geld @Daffyfuq Ulos Viechersin kanssa!</w:t>
      </w:r>
    </w:p>
    <w:p>
      <w:r>
        <w:rPr>
          <w:b/>
          <w:u w:val="single"/>
        </w:rPr>
        <w:t xml:space="preserve">185983</w:t>
      </w:r>
    </w:p>
    <w:p>
      <w:r>
        <w:t xml:space="preserve">@Hartes_Geld Jotain tällaista on luultavasti voimakkaimmin vaikuttanut tämän nuoren miehen myöhempään äänestyskäyttäytymiseen. Mutta se ei ole tärkeää, sillä he kaikki ovat rasisteja.</w:t>
      </w:r>
    </w:p>
    <w:p>
      <w:r>
        <w:rPr>
          <w:b/>
          <w:u w:val="single"/>
        </w:rPr>
        <w:t xml:space="preserve">185984</w:t>
      </w:r>
    </w:p>
    <w:p>
      <w:r>
        <w:t xml:space="preserve">@Hartes_Geld Tässä "valtio" epäonnistuu täysin tehtävässään suojella "kansalaisiaan".</w:t>
      </w:r>
    </w:p>
    <w:p>
      <w:r>
        <w:rPr>
          <w:b/>
          <w:u w:val="single"/>
        </w:rPr>
        <w:t xml:space="preserve">185985</w:t>
      </w:r>
    </w:p>
    <w:p>
      <w:r>
        <w:t xml:space="preserve">@Hartes_Money Kun näen tämän, tulen todella vihaiseksi 😡</w:t>
      </w:r>
    </w:p>
    <w:p>
      <w:r>
        <w:rPr>
          <w:b/>
          <w:u w:val="single"/>
        </w:rPr>
        <w:t xml:space="preserve">185986</w:t>
      </w:r>
    </w:p>
    <w:p>
      <w:r>
        <w:t xml:space="preserve">@Hartes_Geld ...Kunnioitus Michels‼️‼️👉 Kyky kärsiä, sietää kaikenlaista omassa maassa ja leikata omat juuret on ainutlaatuinen maailmassa‼️👉Kulttuurisesti rikastuneiden ihmisten ei pitäisi yrittää tätä minun......‼️‼️‼️ https://t.co/hP8OjuJS3l kanssa.</w:t>
      </w:r>
    </w:p>
    <w:p>
      <w:r>
        <w:rPr>
          <w:b/>
          <w:u w:val="single"/>
        </w:rPr>
        <w:t xml:space="preserve">185987</w:t>
      </w:r>
    </w:p>
    <w:p>
      <w:r>
        <w:t xml:space="preserve">@hard_money yksittäistapaus</w:t>
      </w:r>
    </w:p>
    <w:p>
      <w:r>
        <w:rPr>
          <w:b/>
          <w:u w:val="single"/>
        </w:rPr>
        <w:t xml:space="preserve">185988</w:t>
      </w:r>
    </w:p>
    <w:p>
      <w:r>
        <w:t xml:space="preserve">@Hartes_Geld Nuorella itävaltalaisella on ilmeisesti venäjän kielen taito - mistä tulee 'na chuj' (Нахуй)? Mutta se ei muuta tilannetta lainkaan... 😡</w:t>
      </w:r>
    </w:p>
    <w:p>
      <w:r>
        <w:rPr>
          <w:b/>
          <w:u w:val="single"/>
        </w:rPr>
        <w:t xml:space="preserve">185989</w:t>
      </w:r>
    </w:p>
    <w:p>
      <w:r>
        <w:t xml:space="preserve">On surullista, kun et ole turvassa edes omassa maassasi.</w:t>
      </w:r>
    </w:p>
    <w:p>
      <w:r>
        <w:rPr>
          <w:b/>
          <w:u w:val="single"/>
        </w:rPr>
        <w:t xml:space="preserve">185990</w:t>
      </w:r>
    </w:p>
    <w:p>
      <w:r>
        <w:t xml:space="preserve">@Hard_Money JA MEIDÄN PITÄISI OLLA NAZIS!!!!</w:t>
      </w:r>
    </w:p>
    <w:p>
      <w:r>
        <w:rPr>
          <w:b/>
          <w:u w:val="single"/>
        </w:rPr>
        <w:t xml:space="preserve">185991</w:t>
      </w:r>
    </w:p>
    <w:p>
      <w:r>
        <w:t xml:space="preserve">@Hartes_Geld Valtio ei suojele meitä! Milloin enemmistö vihdoin tajuaa sen?</w:t>
      </w:r>
    </w:p>
    <w:p>
      <w:r>
        <w:rPr>
          <w:b/>
          <w:u w:val="single"/>
        </w:rPr>
        <w:t xml:space="preserve">185992</w:t>
      </w:r>
    </w:p>
    <w:p>
      <w:r>
        <w:t xml:space="preserve">@hard_money Pääasia on värikäs 🎉🎉🎉</w:t>
      </w:r>
    </w:p>
    <w:p>
      <w:r>
        <w:rPr>
          <w:b/>
          <w:u w:val="single"/>
        </w:rPr>
        <w:t xml:space="preserve">185993</w:t>
      </w:r>
    </w:p>
    <w:p>
      <w:r>
        <w:t xml:space="preserve">@Hartes_Geld Hedelmistä heidät tunnistetaan.</w:t>
      </w:r>
    </w:p>
    <w:p>
      <w:r>
        <w:rPr>
          <w:b/>
          <w:u w:val="single"/>
        </w:rPr>
        <w:t xml:space="preserve">185994</w:t>
      </w:r>
    </w:p>
    <w:p>
      <w:r>
        <w:t xml:space="preserve">@Hartes_Geld Pidän potkimisesta kaikissa videoissa, kun uhri makaa maassa. Ei huono on myös, kaikki vastaan yksi, max kertoimet.  Fiksut pojat, malliesimerkkejä pos. ryhmädynamiikasta!  (Ei tosissaan) Me olemme syyllisiä. Selvä puute....(lisää).  Ja kuka auttaa uhreja?</w:t>
      </w:r>
    </w:p>
    <w:p>
      <w:r>
        <w:rPr>
          <w:b/>
          <w:u w:val="single"/>
        </w:rPr>
        <w:t xml:space="preserve">185995</w:t>
      </w:r>
    </w:p>
    <w:p>
      <w:r>
        <w:t xml:space="preserve">@Hartes_Geld Regional #IndividualCase... se kutsutaan.   On vain typerää, että et voi enää nähdä kaikkien yksittäisten tapausten yksittäistapauksia.</w:t>
      </w:r>
    </w:p>
    <w:p>
      <w:r>
        <w:rPr>
          <w:b/>
          <w:u w:val="single"/>
        </w:rPr>
        <w:t xml:space="preserve">185996</w:t>
      </w:r>
    </w:p>
    <w:p>
      <w:r>
        <w:t xml:space="preserve">@Hartes_Geld @frankundfreya He haluavat vain leikkiä vähän, vieraamme...😡Mutta heidän ongelmansa on, että he eivät tiedä, milloin on aika lopettaa uhrinsa hakkaaminen kaikkein raaimmin. Länsimaisissa kulttuureissa ihmiset on opetettu tekemään niin, mutta he eivät ole tehneet niin!</w:t>
      </w:r>
    </w:p>
    <w:p>
      <w:r>
        <w:rPr>
          <w:b/>
          <w:u w:val="single"/>
        </w:rPr>
        <w:t xml:space="preserve">185997</w:t>
      </w:r>
    </w:p>
    <w:p>
      <w:r>
        <w:t xml:space="preserve">@Hartes_Geld, jossa ei kai asu vihreitä ihmisiä, koska vihreä on synonyymi vähintään ylemmän keskiluokan, kirjoitin myös Böhmermannille, että hänen pitäisi asua vuoden ajan kerrostalossa Duisburgissa Marxloh, tekopyhä.</w:t>
      </w:r>
    </w:p>
    <w:p>
      <w:r>
        <w:rPr>
          <w:b/>
          <w:u w:val="single"/>
        </w:rPr>
        <w:t xml:space="preserve">185998</w:t>
      </w:r>
    </w:p>
    <w:p>
      <w:r>
        <w:t xml:space="preserve">@Hartes_Geld Vain ryhmässä nämä loiset ovat vahvoja. Heidät on häädettävä maasta.</w:t>
      </w:r>
    </w:p>
    <w:p>
      <w:r>
        <w:rPr>
          <w:b/>
          <w:u w:val="single"/>
        </w:rPr>
        <w:t xml:space="preserve">185999</w:t>
      </w:r>
    </w:p>
    <w:p>
      <w:r>
        <w:t xml:space="preserve">@Hard_money PUSH OFF THIS SINDLE!!.... JA SITTEN SANOMME,,,, HYVIN TEHTY,,!!!!!</w:t>
      </w:r>
    </w:p>
    <w:p>
      <w:r>
        <w:rPr>
          <w:b/>
          <w:u w:val="single"/>
        </w:rPr>
        <w:t xml:space="preserve">186000</w:t>
      </w:r>
    </w:p>
    <w:p>
      <w:r>
        <w:t xml:space="preserve">@Hartes_Geldes Ja sitten ihmiset äänestävät vasemmistoa LMAO</w:t>
      </w:r>
    </w:p>
    <w:p>
      <w:r>
        <w:rPr>
          <w:b/>
          <w:u w:val="single"/>
        </w:rPr>
        <w:t xml:space="preserve">186001</w:t>
      </w:r>
    </w:p>
    <w:p>
      <w:r>
        <w:t xml:space="preserve">@Hartes_Geld Se on kaikki niin harkittua....</w:t>
      </w:r>
    </w:p>
    <w:p>
      <w:r>
        <w:rPr>
          <w:b/>
          <w:u w:val="single"/>
        </w:rPr>
        <w:t xml:space="preserve">186002</w:t>
      </w:r>
    </w:p>
    <w:p>
      <w:r>
        <w:t xml:space="preserve">@Hartes_Geld Se on "natsien sanonta" (koska se luultavasti roikkui jonkin keskitysleirin yllä), mutta kirjoitan sen silti: "Jokaiselle omansa!".</w:t>
      </w:r>
    </w:p>
    <w:p>
      <w:r>
        <w:rPr>
          <w:b/>
          <w:u w:val="single"/>
        </w:rPr>
        <w:t xml:space="preserve">186003</w:t>
      </w:r>
    </w:p>
    <w:p>
      <w:r>
        <w:t xml:space="preserve">@Hard_Money Jos joku pojistani tulee koskaan kotiin tällaisena, Jumala armahtakoon teitä loisia!</w:t>
      </w:r>
    </w:p>
    <w:p>
      <w:r>
        <w:rPr>
          <w:b/>
          <w:u w:val="single"/>
        </w:rPr>
        <w:t xml:space="preserve">186004</w:t>
      </w:r>
    </w:p>
    <w:p>
      <w:r>
        <w:t xml:space="preserve">@Hartes_Geld Kyseessä on Saksan liittotasavalta, Saksan banaanitasavalta. Lyhyesti sanottuna voit myös sanoa/kirjoittaa DummDeutschland. Tai myös: sekava maa.</w:t>
      </w:r>
    </w:p>
    <w:p>
      <w:r>
        <w:rPr>
          <w:b/>
          <w:u w:val="single"/>
        </w:rPr>
        <w:t xml:space="preserve">186005</w:t>
      </w:r>
    </w:p>
    <w:p>
      <w:r>
        <w:t xml:space="preserve">@Hartes_Geld On mahdollista olla hieman suvaitsevainen, jos hän sitten syyllistyy hyökkäykseen, meidän on vain elettävä sen kanssa, niin se on vapaassa yhteiskunnassa.Se, haluatko todella sitä, ei kiinnosta ketään täällä.</w:t>
      </w:r>
    </w:p>
    <w:p>
      <w:r>
        <w:rPr>
          <w:b/>
          <w:u w:val="single"/>
        </w:rPr>
        <w:t xml:space="preserve">186006</w:t>
      </w:r>
    </w:p>
    <w:p>
      <w:r>
        <w:t xml:space="preserve">@Hartes_Geld @Gold_ist_Geld Tarvitsemme vahvan käden eikä ikuisia naisia - gedönse........</w:t>
      </w:r>
    </w:p>
    <w:p>
      <w:r>
        <w:rPr>
          <w:b/>
          <w:u w:val="single"/>
        </w:rPr>
        <w:t xml:space="preserve">186007</w:t>
      </w:r>
    </w:p>
    <w:p>
      <w:r>
        <w:t xml:space="preserve">@Hartes_Geld Miten se on mahdollista? Onko oikeusjärjestelmä tehnyt salaliiton omia kansalaisiaan vastaan?   Samaan aikaan ihmisiä vangitaan, koska he eivät ole maksaneet koiraveroa tai GEZ-veroa tai koska he ovat "varastaneet" panttipulloja.</w:t>
      </w:r>
    </w:p>
    <w:p>
      <w:r>
        <w:rPr>
          <w:b/>
          <w:u w:val="single"/>
        </w:rPr>
        <w:t xml:space="preserve">186008</w:t>
      </w:r>
    </w:p>
    <w:p>
      <w:r>
        <w:t xml:space="preserve">@Hartes_Geld @Infos_Googeln Teenkö jotain väärin? Säästän kuvitteellista eläkettäni varten. Minun pitäisi varmaan sittenkin vaihtaa aseisiin. Muutaman vuoden päästä ne varmasti kukoistavat.....</w:t>
      </w:r>
    </w:p>
    <w:p>
      <w:r>
        <w:rPr>
          <w:b/>
          <w:u w:val="single"/>
        </w:rPr>
        <w:t xml:space="preserve">186009</w:t>
      </w:r>
    </w:p>
    <w:p>
      <w:r>
        <w:t xml:space="preserve">@hard_money https://t.co/cohoOKhoES</w:t>
      </w:r>
    </w:p>
    <w:p>
      <w:r>
        <w:rPr>
          <w:b/>
          <w:u w:val="single"/>
        </w:rPr>
        <w:t xml:space="preserve">186010</w:t>
      </w:r>
    </w:p>
    <w:p>
      <w:r>
        <w:t xml:space="preserve">@Hartes_Geld itsepuolustusta kaikkia perunanatseja vastaan.</w:t>
      </w:r>
    </w:p>
    <w:p>
      <w:r>
        <w:rPr>
          <w:b/>
          <w:u w:val="single"/>
        </w:rPr>
        <w:t xml:space="preserve">186011</w:t>
      </w:r>
    </w:p>
    <w:p>
      <w:r>
        <w:t xml:space="preserve">@Hartes_Geld Seuraavan Amrin myötä kukaan ei enää tiennyt mitään.</w:t>
      </w:r>
    </w:p>
    <w:p>
      <w:r>
        <w:rPr>
          <w:b/>
          <w:u w:val="single"/>
        </w:rPr>
        <w:t xml:space="preserve">186012</w:t>
      </w:r>
    </w:p>
    <w:p>
      <w:r>
        <w:t xml:space="preserve">@Hartes_Geld Berliinin SPD tarvitsee sitä vaarallisten henkilöiden deradikalisoimiseksi.</w:t>
      </w:r>
    </w:p>
    <w:p>
      <w:r>
        <w:rPr>
          <w:b/>
          <w:u w:val="single"/>
        </w:rPr>
        <w:t xml:space="preserve">186013</w:t>
      </w:r>
    </w:p>
    <w:p>
      <w:r>
        <w:t xml:space="preserve">@Hartes_Geld Miksi karkottaa hänet? Absurdia rajattoman suvaitsevaisuuden ja henkilöllisyystarkastusten puuttumisen myötä.   #Emme ole aineellisia, mutta emme enää täysin tiiviitä...</w:t>
      </w:r>
    </w:p>
    <w:p>
      <w:r>
        <w:rPr>
          <w:b/>
          <w:u w:val="single"/>
        </w:rPr>
        <w:t xml:space="preserve">186014</w:t>
      </w:r>
    </w:p>
    <w:p>
      <w:r>
        <w:t xml:space="preserve">@Hartes_Geld 14 vuotta sitten Merkelistä tuli liittokansleri ja aloitti 1. SPD-koalition VÄÄRIN ZEITGEIST.......</w:t>
      </w:r>
    </w:p>
    <w:p>
      <w:r>
        <w:rPr>
          <w:b/>
          <w:u w:val="single"/>
        </w:rPr>
        <w:t xml:space="preserve">186015</w:t>
      </w:r>
    </w:p>
    <w:p>
      <w:r>
        <w:t xml:space="preserve">@HardMoney Spinner tai ei. Se on heidän tulevaisuutensa. 20 vuoden kuluttua olemme potkaisseet ämpäriin, eikä heidän elämänsä ole enää niin hienoa.    #climatechange</w:t>
      </w:r>
    </w:p>
    <w:p>
      <w:r>
        <w:rPr>
          <w:b/>
          <w:u w:val="single"/>
        </w:rPr>
        <w:t xml:space="preserve">186016</w:t>
      </w:r>
    </w:p>
    <w:p>
      <w:r>
        <w:t xml:space="preserve">@Hard_Money @PauleHasi13 Voi luoja...voi luoja😱</w:t>
      </w:r>
    </w:p>
    <w:p>
      <w:r>
        <w:rPr>
          <w:b/>
          <w:u w:val="single"/>
        </w:rPr>
        <w:t xml:space="preserve">186017</w:t>
      </w:r>
    </w:p>
    <w:p>
      <w:r>
        <w:t xml:space="preserve">@Hard_Money @RodriguezSusane Lel</w:t>
      </w:r>
    </w:p>
    <w:p>
      <w:r>
        <w:rPr>
          <w:b/>
          <w:u w:val="single"/>
        </w:rPr>
        <w:t xml:space="preserve">186018</w:t>
      </w:r>
    </w:p>
    <w:p>
      <w:r>
        <w:t xml:space="preserve">@Hartes_Geld Hulluus, tyhmyys on luultavasti tarttuvaa loppujen lopuksi.</w:t>
      </w:r>
    </w:p>
    <w:p>
      <w:r>
        <w:rPr>
          <w:b/>
          <w:u w:val="single"/>
        </w:rPr>
        <w:t xml:space="preserve">186019</w:t>
      </w:r>
    </w:p>
    <w:p>
      <w:r>
        <w:t xml:space="preserve">@Hartes_Geld Katso tästä: Gretalla on nyt oma Youtube-kanava ja ensimmäinen video ulkona ;-) #WTFILIKEGRETANOW https://t.co/nqX5jekmyd ...</w:t>
      </w:r>
    </w:p>
    <w:p>
      <w:r>
        <w:rPr>
          <w:b/>
          <w:u w:val="single"/>
        </w:rPr>
        <w:t xml:space="preserve">186020</w:t>
      </w:r>
    </w:p>
    <w:p>
      <w:r>
        <w:t xml:space="preserve">@hard_money https://t.co/jrxmnoa4p3</w:t>
      </w:r>
    </w:p>
    <w:p>
      <w:r>
        <w:rPr>
          <w:b/>
          <w:u w:val="single"/>
        </w:rPr>
        <w:t xml:space="preserve">186021</w:t>
      </w:r>
    </w:p>
    <w:p>
      <w:r>
        <w:t xml:space="preserve">@Hartes_Geld @profraika Ne ovat kuin Linnunrata ,ne jopa uivat maidossa.</w:t>
      </w:r>
    </w:p>
    <w:p>
      <w:r>
        <w:rPr>
          <w:b/>
          <w:u w:val="single"/>
        </w:rPr>
        <w:t xml:space="preserve">186022</w:t>
      </w:r>
    </w:p>
    <w:p>
      <w:r>
        <w:t xml:space="preserve">@Hartes_Geld Aivopesu ei toimi, ei ole mitään!</w:t>
      </w:r>
    </w:p>
    <w:p>
      <w:r>
        <w:rPr>
          <w:b/>
          <w:u w:val="single"/>
        </w:rPr>
        <w:t xml:space="preserve">186023</w:t>
      </w:r>
    </w:p>
    <w:p>
      <w:r>
        <w:t xml:space="preserve">@Hartes_Money Indoktrinaatio kouluissa ja "epäonnistuneissa kodeissa"!</w:t>
      </w:r>
    </w:p>
    <w:p>
      <w:r>
        <w:rPr>
          <w:b/>
          <w:u w:val="single"/>
        </w:rPr>
        <w:t xml:space="preserve">186024</w:t>
      </w:r>
    </w:p>
    <w:p>
      <w:r>
        <w:t xml:space="preserve">@Hartes_Money Pakollinen koulunkäynti lauantaisin!</w:t>
      </w:r>
    </w:p>
    <w:p>
      <w:r>
        <w:rPr>
          <w:b/>
          <w:u w:val="single"/>
        </w:rPr>
        <w:t xml:space="preserve">186025</w:t>
      </w:r>
    </w:p>
    <w:p>
      <w:r>
        <w:t xml:space="preserve">@hard_money @chopperina2 Vakavia lähteitä sinulla ei ole? Kuinka säälittävää</w:t>
      </w:r>
    </w:p>
    <w:p>
      <w:r>
        <w:rPr>
          <w:b/>
          <w:u w:val="single"/>
        </w:rPr>
        <w:t xml:space="preserve">186026</w:t>
      </w:r>
    </w:p>
    <w:p>
      <w:r>
        <w:t xml:space="preserve">@HardMoney Elämä on yhtä juhlaa.     Vaikutus todellisuudessa voi olla raju.</w:t>
      </w:r>
    </w:p>
    <w:p>
      <w:r>
        <w:rPr>
          <w:b/>
          <w:u w:val="single"/>
        </w:rPr>
        <w:t xml:space="preserve">186027</w:t>
      </w:r>
    </w:p>
    <w:p>
      <w:r>
        <w:t xml:space="preserve">@Hartes_Money @tewes_susanne Ne on kasvatettu RTL:n näyttelijäplantaaseilla, olen varma.....</w:t>
      </w:r>
    </w:p>
    <w:p>
      <w:r>
        <w:rPr>
          <w:b/>
          <w:u w:val="single"/>
        </w:rPr>
        <w:t xml:space="preserve">186028</w:t>
      </w:r>
    </w:p>
    <w:p>
      <w:r>
        <w:t xml:space="preserve"> ON KEINOJA TAISTELLA MINUA VASTAAN/ KANSSANI JUURI TÄSTÄ SYYSTÄ VALITETTAVASTI..... SAD</w:t>
      </w:r>
    </w:p>
    <w:p>
      <w:r>
        <w:rPr>
          <w:b/>
          <w:u w:val="single"/>
        </w:rPr>
        <w:t xml:space="preserve">186029</w:t>
      </w:r>
    </w:p>
    <w:p>
      <w:r>
        <w:t xml:space="preserve">@realJohr Bad Very Bad Penguin (Pitää puhua matalalla äänellä)</w:t>
      </w:r>
    </w:p>
    <w:p>
      <w:r>
        <w:rPr>
          <w:b/>
          <w:u w:val="single"/>
        </w:rPr>
        <w:t xml:space="preserve">186030</w:t>
      </w:r>
    </w:p>
    <w:p>
      <w:r>
        <w:t xml:space="preserve">@realJohr Sinun on tehtävä jotain oman lajisi puolesta. Tyypillinen 'ei-alkuperäispuolue'?!???</w:t>
      </w:r>
    </w:p>
    <w:p>
      <w:r>
        <w:rPr>
          <w:b/>
          <w:u w:val="single"/>
        </w:rPr>
        <w:t xml:space="preserve">186031</w:t>
      </w:r>
    </w:p>
    <w:p>
      <w:r>
        <w:t xml:space="preserve">@realJohr Katsotaanpa kuka haluaa pilata hänen maineensa sovittelijana....</w:t>
      </w:r>
    </w:p>
    <w:p>
      <w:r>
        <w:rPr>
          <w:b/>
          <w:u w:val="single"/>
        </w:rPr>
        <w:t xml:space="preserve">186032</w:t>
      </w:r>
    </w:p>
    <w:p>
      <w:r>
        <w:t xml:space="preserve">@realJohr Koko FPÖ on moraalisesti kyseenalainen.</w:t>
      </w:r>
    </w:p>
    <w:p>
      <w:r>
        <w:rPr>
          <w:b/>
          <w:u w:val="single"/>
        </w:rPr>
        <w:t xml:space="preserve">186033</w:t>
      </w:r>
    </w:p>
    <w:p>
      <w:r>
        <w:t xml:space="preserve">@realJohr @07cavio Olen sanonut tätä jo jonkin aikaa..... Myykää Saksinmaa Putinille!</w:t>
      </w:r>
    </w:p>
    <w:p>
      <w:r>
        <w:rPr>
          <w:b/>
          <w:u w:val="single"/>
        </w:rPr>
        <w:t xml:space="preserve">186034</w:t>
      </w:r>
    </w:p>
    <w:p>
      <w:r>
        <w:t xml:space="preserve">@Unbidden1 @worldwideto Lisää. https://t.co/tkhiSMQnBD</w:t>
      </w:r>
    </w:p>
    <w:p>
      <w:r>
        <w:rPr>
          <w:b/>
          <w:u w:val="single"/>
        </w:rPr>
        <w:t xml:space="preserve">186035</w:t>
      </w:r>
    </w:p>
    <w:p>
      <w:r>
        <w:t xml:space="preserve">@Unbidden1 @worldwideto 👍</w:t>
      </w:r>
    </w:p>
    <w:p>
      <w:r>
        <w:rPr>
          <w:b/>
          <w:u w:val="single"/>
        </w:rPr>
        <w:t xml:space="preserve">186036</w:t>
      </w:r>
    </w:p>
    <w:p>
      <w:r>
        <w:t xml:space="preserve">@Unbidden1 @worldwideto Ja klikkaa!</w:t>
      </w:r>
    </w:p>
    <w:p>
      <w:r>
        <w:rPr>
          <w:b/>
          <w:u w:val="single"/>
        </w:rPr>
        <w:t xml:space="preserve">186037</w:t>
      </w:r>
    </w:p>
    <w:p>
      <w:r>
        <w:t xml:space="preserve">@Unbidden1 Tuo on todella hämmästyttävää, jos siellä olisi ollut nainen, he olisivat nimenneet kuppikoon. Mutta muuten ne ovat aina nuoria, kun kultakimpaleet olivat tekijöitä. Tulee päivä, jolloin he katuvat tällaisia hyökkäyksiä omaa kansaansa vastaan.</w:t>
      </w:r>
    </w:p>
    <w:p>
      <w:r>
        <w:rPr>
          <w:b/>
          <w:u w:val="single"/>
        </w:rPr>
        <w:t xml:space="preserve">186038</w:t>
      </w:r>
    </w:p>
    <w:p>
      <w:r>
        <w:t xml:space="preserve">@Unbidden1 Se auttaa, jos käsittelet sitä aika ajoin. Kyllä, kaikki heistä eivät ole tulossa, mutta kun kasvu on 40 miljoonaa vuodessa, Euroopan tarvitsee vain ottaa vastaan yhden vuoden kasvu, ja täällä puhkeaa kaaos. Afrikan on ratkaistava omat ongelmansa Aasian tavoin.</w:t>
      </w:r>
    </w:p>
    <w:p>
      <w:r>
        <w:rPr>
          <w:b/>
          <w:u w:val="single"/>
        </w:rPr>
        <w:t xml:space="preserve">186039</w:t>
      </w:r>
    </w:p>
    <w:p>
      <w:r>
        <w:t xml:space="preserve">@Unbidden1 Sekametsä. Ja anna sen sitten kasvaa niin kuin luonto haluaa. Silloin ei olisi tätä hössötystä.</w:t>
      </w:r>
    </w:p>
    <w:p>
      <w:r>
        <w:rPr>
          <w:b/>
          <w:u w:val="single"/>
        </w:rPr>
        <w:t xml:space="preserve">186040</w:t>
      </w:r>
    </w:p>
    <w:p>
      <w:r>
        <w:t xml:space="preserve">@Unbidden1 Miksi ilmasto ei vain ota niitä .... Ole hyvä 🤗</w:t>
      </w:r>
    </w:p>
    <w:p>
      <w:r>
        <w:rPr>
          <w:b/>
          <w:u w:val="single"/>
        </w:rPr>
        <w:t xml:space="preserve">186041</w:t>
      </w:r>
    </w:p>
    <w:p>
      <w:r>
        <w:t xml:space="preserve">@Unbidden1 @wolfssanguis Kuusi on vuoristopuu. Se juurtuu leveydeltään kiinni kallioon. Saksa on pyökki- ja tammimaa. Istuta nämä sekaviljelmiin, niin myös metsä elpyy.</w:t>
      </w:r>
    </w:p>
    <w:p>
      <w:r>
        <w:rPr>
          <w:b/>
          <w:u w:val="single"/>
        </w:rPr>
        <w:t xml:space="preserve">186042</w:t>
      </w:r>
    </w:p>
    <w:p>
      <w:r>
        <w:t xml:space="preserve">@Ungebeten1 @wolfssanguis Genial 😍❣️😍Sepp Holzer 😍😍😍Just to think- here with me the world is ok😋😍😍👍</w:t>
      </w:r>
    </w:p>
    <w:p>
      <w:r>
        <w:rPr>
          <w:b/>
          <w:u w:val="single"/>
        </w:rPr>
        <w:t xml:space="preserve">186043</w:t>
      </w:r>
    </w:p>
    <w:p>
      <w:r>
        <w:t xml:space="preserve">@Unbidden1 Mutta sitten et voinut hyödyntää metsää, -</w:t>
      </w:r>
    </w:p>
    <w:p>
      <w:r>
        <w:rPr>
          <w:b/>
          <w:u w:val="single"/>
        </w:rPr>
        <w:t xml:space="preserve">186044</w:t>
      </w:r>
    </w:p>
    <w:p>
      <w:r>
        <w:t xml:space="preserve">@Unbidden1 🤢🤢🤢🤢</w:t>
      </w:r>
    </w:p>
    <w:p>
      <w:r>
        <w:rPr>
          <w:b/>
          <w:u w:val="single"/>
        </w:rPr>
        <w:t xml:space="preserve">186045</w:t>
      </w:r>
    </w:p>
    <w:p>
      <w:r>
        <w:t xml:space="preserve">@Unbidden1 @_Foseti_ Kaikkea hyvää AfD:lle 💙💙🤘👍</w:t>
      </w:r>
    </w:p>
    <w:p>
      <w:r>
        <w:rPr>
          <w:b/>
          <w:u w:val="single"/>
        </w:rPr>
        <w:t xml:space="preserve">186046</w:t>
      </w:r>
    </w:p>
    <w:p>
      <w:r>
        <w:t xml:space="preserve">@Unbidden1 He eivät tee mitään ilman maksuja.</w:t>
      </w:r>
    </w:p>
    <w:p>
      <w:r>
        <w:rPr>
          <w:b/>
          <w:u w:val="single"/>
        </w:rPr>
        <w:t xml:space="preserve">186047</w:t>
      </w:r>
    </w:p>
    <w:p>
      <w:r>
        <w:t xml:space="preserve">@Unbidden1 @FcmMicha1 En näe Prommi siellä ei edes Z Prommi</w:t>
      </w:r>
    </w:p>
    <w:p>
      <w:r>
        <w:rPr>
          <w:b/>
          <w:u w:val="single"/>
        </w:rPr>
        <w:t xml:space="preserve">186048</w:t>
      </w:r>
    </w:p>
    <w:p>
      <w:r>
        <w:t xml:space="preserve">@Unbidden1 @93cecc58ff2e400 Olemme joutuneet vastustamaan avustusajattelua tarpeeksi kauan, ja nyt hemmotellut julkkikset tulevat nurkan takaa ja haluavat kertoa meille jotain.  Joskus sitä ei usko. https://t.co/g3hSDTJvH2</w:t>
      </w:r>
    </w:p>
    <w:p>
      <w:r>
        <w:rPr>
          <w:b/>
          <w:u w:val="single"/>
        </w:rPr>
        <w:t xml:space="preserve">186049</w:t>
      </w:r>
    </w:p>
    <w:p>
      <w:r>
        <w:t xml:space="preserve">@Uninvited1 @Rocky0668 Shhh on se</w:t>
      </w:r>
    </w:p>
    <w:p>
      <w:r>
        <w:rPr>
          <w:b/>
          <w:u w:val="single"/>
        </w:rPr>
        <w:t xml:space="preserve">186050</w:t>
      </w:r>
    </w:p>
    <w:p>
      <w:r>
        <w:t xml:space="preserve">@Unbidden1 Mitä tekemistä näillä Hollywoodin ihmisillä on Görlitzin pormestarinvaaleihin puuttumisen kanssa? Vain Hillary Clinton olisi voinut auttaa yhteyksillään.</w:t>
      </w:r>
    </w:p>
    <w:p>
      <w:r>
        <w:rPr>
          <w:b/>
          <w:u w:val="single"/>
        </w:rPr>
        <w:t xml:space="preserve">186051</w:t>
      </w:r>
    </w:p>
    <w:p>
      <w:r>
        <w:t xml:space="preserve">@Unbidden1 Raportissa muuten voidaan olettaa, että huorilla on enemmän kunniaa kehossaan. Nämä taiteilijat myyvät itseään, eivät muita.</w:t>
      </w:r>
    </w:p>
    <w:p>
      <w:r>
        <w:rPr>
          <w:b/>
          <w:u w:val="single"/>
        </w:rPr>
        <w:t xml:space="preserve">186052</w:t>
      </w:r>
    </w:p>
    <w:p>
      <w:r>
        <w:t xml:space="preserve">@Unbidden1 ... Nopea vastaus: https://t.co/UM87hWStJ6</w:t>
      </w:r>
    </w:p>
    <w:p>
      <w:r>
        <w:rPr>
          <w:b/>
          <w:u w:val="single"/>
        </w:rPr>
        <w:t xml:space="preserve">186053</w:t>
      </w:r>
    </w:p>
    <w:p>
      <w:r>
        <w:t xml:space="preserve">@Unbidden1 @krippmarie @KHinnek @Lifeformation @Twitter Olkaamme sitten kaikki hyvin iloisia siitä, että te ette ole vastuussa tämän tekemisestä 😀</w:t>
      </w:r>
    </w:p>
    <w:p>
      <w:r>
        <w:rPr>
          <w:b/>
          <w:u w:val="single"/>
        </w:rPr>
        <w:t xml:space="preserve">186054</w:t>
      </w:r>
    </w:p>
    <w:p>
      <w:r>
        <w:t xml:space="preserve">@Unbidden1 @krippmarie @KHinnek @Lifeformation @Twitter Vain kissakuvia ja pornoa jäljellä.</w:t>
      </w:r>
    </w:p>
    <w:p>
      <w:r>
        <w:rPr>
          <w:b/>
          <w:u w:val="single"/>
        </w:rPr>
        <w:t xml:space="preserve">186055</w:t>
      </w:r>
    </w:p>
    <w:p>
      <w:r>
        <w:t xml:space="preserve">@Unbidden1 Tärkeintä on onnellisuus,se pysyy aina lapsena ☺️</w:t>
      </w:r>
    </w:p>
    <w:p>
      <w:r>
        <w:rPr>
          <w:b/>
          <w:u w:val="single"/>
        </w:rPr>
        <w:t xml:space="preserve">186056</w:t>
      </w:r>
    </w:p>
    <w:p>
      <w:r>
        <w:t xml:space="preserve">@Unbidden1 Tietenkin se on eri asia, kun kyse on omasta lapsesta: Kuka äiti ja isä ei haluaisi tulla isoäidiksi tai isoisäksi!?</w:t>
      </w:r>
    </w:p>
    <w:p>
      <w:r>
        <w:rPr>
          <w:b/>
          <w:u w:val="single"/>
        </w:rPr>
        <w:t xml:space="preserve">186057</w:t>
      </w:r>
    </w:p>
    <w:p>
      <w:r>
        <w:t xml:space="preserve">@Hartes_Money @ibikus31 tuollaiset SATANSBRATS!!! miksi ette mene ja taistele omissa maissanne SODASSA naistenne, maanne jne. puolesta ja EI viattomien ihmisten puolesta, jotka eivät ole tehneet MITÄÄN!!! tai nauttikaa rauhasta, jonka vuoksi teidän olisi pitänyt tulla tänne, ja TULKAA IHMISIKSI eikä ELÄIMIKSI!!!!. 😡😠😡😠😡😠</w:t>
      </w:r>
    </w:p>
    <w:p>
      <w:r>
        <w:rPr>
          <w:b/>
          <w:u w:val="single"/>
        </w:rPr>
        <w:t xml:space="preserve">186058</w:t>
      </w:r>
    </w:p>
    <w:p>
      <w:r>
        <w:t xml:space="preserve">@Hartes_Geld Vaarallinen henkilö, vaarallinen henkilö vai eri vaaralliset henkilöt? Ainakin politiikka käsittelee jotain tällaista</w:t>
      </w:r>
    </w:p>
    <w:p>
      <w:r>
        <w:rPr>
          <w:b/>
          <w:u w:val="single"/>
        </w:rPr>
        <w:t xml:space="preserve">186059</w:t>
      </w:r>
    </w:p>
    <w:p>
      <w:r>
        <w:t xml:space="preserve">@Hartes_Geld Miksi tästä tulee mieleeni Biedermann ja tuhopolttajat? 😈 Kun radikaali uskonnollinen sekopää sitten tappoi ihmisiä, se ei tietenkään ollut ennakoitavissa eikä kukaan ota siitä vastuuta.... Kukaan ei voinut ennakoida...</w:t>
      </w:r>
    </w:p>
    <w:p>
      <w:r>
        <w:rPr>
          <w:b/>
          <w:u w:val="single"/>
        </w:rPr>
        <w:t xml:space="preserve">186060</w:t>
      </w:r>
    </w:p>
    <w:p>
      <w:r>
        <w:t xml:space="preserve">@Hartes_Geld On todella järkyttävää, miten vähän sisältöä mielenosoittajien joukossa on. Ja kuinka paljon outoja ihmisiä siellä onkaan. Hyvin perusteltu yleissivistys ei ilmeisesti ole enää asioiden mitta, vaan jotenkin lavastettava omituisuus.</w:t>
      </w:r>
    </w:p>
    <w:p>
      <w:r>
        <w:rPr>
          <w:b/>
          <w:u w:val="single"/>
        </w:rPr>
        <w:t xml:space="preserve">186061</w:t>
      </w:r>
    </w:p>
    <w:p>
      <w:r>
        <w:t xml:space="preserve">@Hartes_Geld @KenzoVandagg Tyhmyys alkaa jo siitä, missä uskotaan pystyvän päättelemään yksilöstä kokonaisuuteen.</w:t>
      </w:r>
    </w:p>
    <w:p>
      <w:r>
        <w:rPr>
          <w:b/>
          <w:u w:val="single"/>
        </w:rPr>
        <w:t xml:space="preserve">186062</w:t>
      </w:r>
    </w:p>
    <w:p>
      <w:r>
        <w:t xml:space="preserve">@Hartes_Geld Ja edelleen, mitä video todistaa siitä, että kukaan ei ole täydellinen ja jokainen voi tehdä hyvää omalla alallaan omien kykyjensä mukaan eikä kukaan demoon osallistuja ole enkeli?</w:t>
      </w:r>
    </w:p>
    <w:p>
      <w:r>
        <w:rPr>
          <w:b/>
          <w:u w:val="single"/>
        </w:rPr>
        <w:t xml:space="preserve">186063</w:t>
      </w:r>
    </w:p>
    <w:p>
      <w:r>
        <w:t xml:space="preserve">@Hartes_Geld Crass, kaikkien aikojen tyhmin sukupolvi. Lisää (turhia) veroja! #sickbrains</w:t>
      </w:r>
    </w:p>
    <w:p>
      <w:r>
        <w:rPr>
          <w:b/>
          <w:u w:val="single"/>
        </w:rPr>
        <w:t xml:space="preserve">186064</w:t>
      </w:r>
    </w:p>
    <w:p>
      <w:r>
        <w:t xml:space="preserve">@hard_money chatterers... Tee jotain itse! Ota bussi sen sijaan, että antaisit vanhempiesi viedä sinut. Siivoa puisto! Sammuttakaa matkapuhelimet! Älkää hankkiko lapsia! Ota myös vastuu!</w:t>
      </w:r>
    </w:p>
    <w:p>
      <w:r>
        <w:rPr>
          <w:b/>
          <w:u w:val="single"/>
        </w:rPr>
        <w:t xml:space="preserve">186065</w:t>
      </w:r>
    </w:p>
    <w:p>
      <w:r>
        <w:t xml:space="preserve">@Hartes_Money Muistuttaa minua hippiliikkeestä, -</w:t>
      </w:r>
    </w:p>
    <w:p>
      <w:r>
        <w:rPr>
          <w:b/>
          <w:u w:val="single"/>
        </w:rPr>
        <w:t xml:space="preserve">186066</w:t>
      </w:r>
    </w:p>
    <w:p>
      <w:r>
        <w:t xml:space="preserve">@Hartes_Geld Voi näitä hahmoja. jotka eivät ole koskaan ansainneet omaa rahaa ja jotka välttelevät työtä kuin paholainen pyhää vettä, jälleen kerran, säälittävä, rappeutunut nynnyjen sukupolvi! Heidät kaikki pitäisi pakottaa työskentelemään vuoden ajan vanhainkodeissa ja hoitamaan vanhuksia, laiskoja tyyppejä! https://t.co/EBvpbtqFaL</w:t>
      </w:r>
    </w:p>
    <w:p>
      <w:r>
        <w:rPr>
          <w:b/>
          <w:u w:val="single"/>
        </w:rPr>
        <w:t xml:space="preserve">186067</w:t>
      </w:r>
    </w:p>
    <w:p>
      <w:r>
        <w:t xml:space="preserve">@Hartes_Geld @TobiV14 Voisitko hyppiä hieman enemmän ilmaston puolesta???? Ole kiltti!!! Minun alueellani sataa!!!! Haluaisin aurinkoa!!!</w:t>
      </w:r>
    </w:p>
    <w:p>
      <w:r>
        <w:rPr>
          <w:b/>
          <w:u w:val="single"/>
        </w:rPr>
        <w:t xml:space="preserve">186068</w:t>
      </w:r>
    </w:p>
    <w:p>
      <w:r>
        <w:t xml:space="preserve">@Hartes_Geld "Antakaa heidän sitten matkustaa 3. maailman maihin...".  Koska jos Afrikassa on lämpimämpää kuin täällä, se on ilmaston lämpenemistä 😂🤦♂️🤮.</w:t>
      </w:r>
    </w:p>
    <w:p>
      <w:r>
        <w:rPr>
          <w:b/>
          <w:u w:val="single"/>
        </w:rPr>
        <w:t xml:space="preserve">186069</w:t>
      </w:r>
    </w:p>
    <w:p>
      <w:r>
        <w:t xml:space="preserve">@hard_money @DigitalerC Jokaisella, joka ei pomppaa, on aivot..... kaikki pomppivat.</w:t>
      </w:r>
    </w:p>
    <w:p>
      <w:r>
        <w:rPr>
          <w:b/>
          <w:u w:val="single"/>
        </w:rPr>
        <w:t xml:space="preserve">186070</w:t>
      </w:r>
    </w:p>
    <w:p>
      <w:r>
        <w:t xml:space="preserve">@Hartes_Geld Tällaisia aivottomia, kouluttamattomia idiootteja tuottaa se, että vakavasti mielenterveyshäiriöisiä ei enää suljeta suljettuun psykiatriseen osastoon, kuten olisi asianmukaista, vaan heille annetaan ympärivuorokautinen vapaa pääsy.</w:t>
      </w:r>
    </w:p>
    <w:p>
      <w:r>
        <w:rPr>
          <w:b/>
          <w:u w:val="single"/>
        </w:rPr>
        <w:t xml:space="preserve">186071</w:t>
      </w:r>
    </w:p>
    <w:p>
      <w:r>
        <w:t xml:space="preserve">@Hartes_Geld Omasta kokemuksestani: Jos tällainen väkijoukko lähestyy sinua, on vain kaksi mahdollisuutta. Joko pippuroi ja lyö mahdollisimman kovaa ja yllättävästi tai juokse niin nopeasti kuin pystyt. ÄLÄ keskustele tai rauhoittele heitä!</w:t>
      </w:r>
    </w:p>
    <w:p>
      <w:r>
        <w:rPr>
          <w:b/>
          <w:u w:val="single"/>
        </w:rPr>
        <w:t xml:space="preserve">186072</w:t>
      </w:r>
    </w:p>
    <w:p>
      <w:r>
        <w:t xml:space="preserve">@Hartes_Geld Tällaiset ilmapäät saavat minut voimaan pahoin !!!!</w:t>
      </w:r>
    </w:p>
    <w:p>
      <w:r>
        <w:rPr>
          <w:b/>
          <w:u w:val="single"/>
        </w:rPr>
        <w:t xml:space="preserve">186073</w:t>
      </w:r>
    </w:p>
    <w:p>
      <w:r>
        <w:t xml:space="preserve">@Hartes_Geld Isoisä olisi sanonut: "Strunzdoof", heillä olisi jo ongelmia ymmärtää valokatkaisijaa...    #Gründeppen</w:t>
      </w:r>
    </w:p>
    <w:p>
      <w:r>
        <w:rPr>
          <w:b/>
          <w:u w:val="single"/>
        </w:rPr>
        <w:t xml:space="preserve">186074</w:t>
      </w:r>
    </w:p>
    <w:p>
      <w:r>
        <w:t xml:space="preserve">@Hard_Money 🙈</w:t>
      </w:r>
    </w:p>
    <w:p>
      <w:r>
        <w:rPr>
          <w:b/>
          <w:u w:val="single"/>
        </w:rPr>
        <w:t xml:space="preserve">186075</w:t>
      </w:r>
    </w:p>
    <w:p>
      <w:r>
        <w:t xml:space="preserve">@Hartes_Geld En tiedä nauraisinko vai itkisinkö juuri nyt.....</w:t>
      </w:r>
    </w:p>
    <w:p>
      <w:r>
        <w:rPr>
          <w:b/>
          <w:u w:val="single"/>
        </w:rPr>
        <w:t xml:space="preserve">186076</w:t>
      </w:r>
    </w:p>
    <w:p>
      <w:r>
        <w:t xml:space="preserve">@Hartes_Geld Joten hanki tietoa, äänestä, aseta itsellesi tavoitteita - vasta sitten pidä ääntä! Ilmastonsuojelu on kuitenkin tärkeää. Mutta ilman ihmisten välineellistämistä. Emme todellakaan tarvitse Kerttua. Ennen kaikkea: FFF:n osallistujien kaunopuheinen toiminta.</w:t>
      </w:r>
    </w:p>
    <w:p>
      <w:r>
        <w:rPr>
          <w:b/>
          <w:u w:val="single"/>
        </w:rPr>
        <w:t xml:space="preserve">186077</w:t>
      </w:r>
    </w:p>
    <w:p>
      <w:r>
        <w:t xml:space="preserve">@Hartes_Geld Millaisia ääliöitä he ovat...? 😂👌🤡😂 "herättää tunnelmaa eurovaaleja varten", mutta sitten hän joutui nopeasti miettimään uudestaan, mikä oli virallinen syy tähän tunnelmaan. ..ennen kuin hän edes vuodattaa todellisen syyn.  #AfD</w:t>
      </w:r>
    </w:p>
    <w:p>
      <w:r>
        <w:rPr>
          <w:b/>
          <w:u w:val="single"/>
        </w:rPr>
        <w:t xml:space="preserve">186078</w:t>
      </w:r>
    </w:p>
    <w:p>
      <w:r>
        <w:t xml:space="preserve">@Hartes_Money HOWEVER, Haluaisin kerätä MILLOJA AINA AINOASTAAN DEMO</w:t>
      </w:r>
    </w:p>
    <w:p>
      <w:r>
        <w:rPr>
          <w:b/>
          <w:u w:val="single"/>
        </w:rPr>
        <w:t xml:space="preserve">186079</w:t>
      </w:r>
    </w:p>
    <w:p>
      <w:r>
        <w:t xml:space="preserve">@Hartes_Geld Saksa 🇩🇪 lakkauttaa itsensä</w:t>
      </w:r>
    </w:p>
    <w:p>
      <w:r>
        <w:rPr>
          <w:b/>
          <w:u w:val="single"/>
        </w:rPr>
        <w:t xml:space="preserve">186080</w:t>
      </w:r>
    </w:p>
    <w:p>
      <w:r>
        <w:t xml:space="preserve">@hard_money Katso..rock am ring...sen jälkeen!!!☝️</w:t>
      </w:r>
    </w:p>
    <w:p>
      <w:r>
        <w:rPr>
          <w:b/>
          <w:u w:val="single"/>
        </w:rPr>
        <w:t xml:space="preserve">186081</w:t>
      </w:r>
    </w:p>
    <w:p>
      <w:r>
        <w:t xml:space="preserve">@Hartes_Geld hyvinvointi tekee sen , 14 päivää virtaa pois, koska ei ole tuulta eikä aurinkoa - ja monet ovat parantuneet - nimeltään järjen Jumala.</w:t>
      </w:r>
    </w:p>
    <w:p>
      <w:r>
        <w:rPr>
          <w:b/>
          <w:u w:val="single"/>
        </w:rPr>
        <w:t xml:space="preserve">186082</w:t>
      </w:r>
    </w:p>
    <w:p>
      <w:r>
        <w:t xml:space="preserve">@Hartes_Money Kaikkialla maailmassa nämä nolot YK-aktivistit ovat samoja täydellisiä idiootteja, kielestä riippumatta.</w:t>
      </w:r>
    </w:p>
    <w:p>
      <w:r>
        <w:rPr>
          <w:b/>
          <w:u w:val="single"/>
        </w:rPr>
        <w:t xml:space="preserve">186083</w:t>
      </w:r>
    </w:p>
    <w:p>
      <w:r>
        <w:t xml:space="preserve">@Hartes_Geld Se on kauheaa, mutta kyse on nuorisostamme, tulevaisuudestamme.Jos asialle ei tehdä mitään nyt, nämä nuoret istuvat myöhemmin virassa tällä asenteella. Aivan kuten 68-vuotiaat, jotka tekivät paljon vahinkoa. Indoktrinaatio tapahtuu kouluissa ja yliopistoissa.</w:t>
      </w:r>
    </w:p>
    <w:p>
      <w:r>
        <w:rPr>
          <w:b/>
          <w:u w:val="single"/>
        </w:rPr>
        <w:t xml:space="preserve">186084</w:t>
      </w:r>
    </w:p>
    <w:p>
      <w:r>
        <w:t xml:space="preserve">@Hartes_Geld Kyllä nämä ihmiset ovat erittäin hyvin koulutettuja Propoga da https://t.co/2CEyrg79HO , korkeimmalle tasolle asti ja ovat olleet sitä jo vuosia !!!! Ja kaiken lisäksi maailmanlaajuisesti!!!!! Myös internetissä se toimii samalla tavallaPo!!!! Ihmiset ovat liian hyväuskoisia ja aliarvioivat teknologiaa.</w:t>
      </w:r>
    </w:p>
    <w:p>
      <w:r>
        <w:rPr>
          <w:b/>
          <w:u w:val="single"/>
        </w:rPr>
        <w:t xml:space="preserve">186085</w:t>
      </w:r>
    </w:p>
    <w:p>
      <w:r>
        <w:t xml:space="preserve">@Hartes_Geld on kaatuminen näkyy. taskurahojen esto ja puuttuva koulu jälki-istunto, jokaisesta epätäydellisestä viikosta 1 x</w:t>
      </w:r>
    </w:p>
    <w:p>
      <w:r>
        <w:rPr>
          <w:b/>
          <w:u w:val="single"/>
        </w:rPr>
        <w:t xml:space="preserve">186086</w:t>
      </w:r>
    </w:p>
    <w:p>
      <w:r>
        <w:t xml:space="preserve">@Hartes_Geld tämä kaikki on täysipainoinen nuoriso-ohjelma, joka on kehittynyt sellaiseksi/se ei ollut suunniteltu sellaiseksi..se vain osoittaa: nuoriso haluaa olla mukana ja uskoa johonkin..ei väliä mitä..se olisi voinut olla Beatlesin.</w:t>
      </w:r>
    </w:p>
    <w:p>
      <w:r>
        <w:rPr>
          <w:b/>
          <w:u w:val="single"/>
        </w:rPr>
        <w:t xml:space="preserve">186087</w:t>
      </w:r>
    </w:p>
    <w:p>
      <w:r>
        <w:t xml:space="preserve">@Hard_Money @HeinrichLudger 😂</w:t>
      </w:r>
    </w:p>
    <w:p>
      <w:r>
        <w:rPr>
          <w:b/>
          <w:u w:val="single"/>
        </w:rPr>
        <w:t xml:space="preserve">186088</w:t>
      </w:r>
    </w:p>
    <w:p>
      <w:r>
        <w:t xml:space="preserve">@Hard_Money IDODEN</w:t>
      </w:r>
    </w:p>
    <w:p>
      <w:r>
        <w:rPr>
          <w:b/>
          <w:u w:val="single"/>
        </w:rPr>
        <w:t xml:space="preserve">186089</w:t>
      </w:r>
    </w:p>
    <w:p>
      <w:r>
        <w:t xml:space="preserve">@Hartes_Geld Todella hyvä, tyttärelläni on myös kaksi possuhäntää - tehty 😍 ... vain NaSa-paita on vähän hassu, koska ne kertovat vain satuja - mutta se sopii #FFFF</w:t>
      </w:r>
    </w:p>
    <w:p>
      <w:r>
        <w:rPr>
          <w:b/>
          <w:u w:val="single"/>
        </w:rPr>
        <w:t xml:space="preserve">186090</w:t>
      </w:r>
    </w:p>
    <w:p>
      <w:r>
        <w:t xml:space="preserve">@hard_money @houelle_beck Kiva nähdä kaunotar pigtailemassa 😎</w:t>
      </w:r>
    </w:p>
    <w:p>
      <w:r>
        <w:rPr>
          <w:b/>
          <w:u w:val="single"/>
        </w:rPr>
        <w:t xml:space="preserve">186091</w:t>
      </w:r>
    </w:p>
    <w:p>
      <w:r>
        <w:t xml:space="preserve">@Hard_Money Rokotevauriot massoittain!!!!</w:t>
      </w:r>
    </w:p>
    <w:p>
      <w:r>
        <w:rPr>
          <w:b/>
          <w:u w:val="single"/>
        </w:rPr>
        <w:t xml:space="preserve">186092</w:t>
      </w:r>
    </w:p>
    <w:p>
      <w:r>
        <w:t xml:space="preserve">@Hartes_Geld Saan aggressiota vain kuunnellessani höpötystä 😠.</w:t>
      </w:r>
    </w:p>
    <w:p>
      <w:r>
        <w:rPr>
          <w:b/>
          <w:u w:val="single"/>
        </w:rPr>
        <w:t xml:space="preserve">186093</w:t>
      </w:r>
    </w:p>
    <w:p>
      <w:r>
        <w:t xml:space="preserve">@Hartes_Money Green Inbreeding !</w:t>
      </w:r>
    </w:p>
    <w:p>
      <w:r>
        <w:rPr>
          <w:b/>
          <w:u w:val="single"/>
        </w:rPr>
        <w:t xml:space="preserve">186094</w:t>
      </w:r>
    </w:p>
    <w:p>
      <w:r>
        <w:t xml:space="preserve">@Hartes_Geld Pitääkö sinun valita kulttuurivaihdon ja CO2-päästöjen välillä? Mitä paskaa...</w:t>
      </w:r>
    </w:p>
    <w:p>
      <w:r>
        <w:rPr>
          <w:b/>
          <w:u w:val="single"/>
        </w:rPr>
        <w:t xml:space="preserve">186095</w:t>
      </w:r>
    </w:p>
    <w:p>
      <w:r>
        <w:t xml:space="preserve">@Hartes_Geld En luottaisi heihin edes koirankoppia, saati sitten maata jonain päivänä.</w:t>
      </w:r>
    </w:p>
    <w:p>
      <w:r>
        <w:rPr>
          <w:b/>
          <w:u w:val="single"/>
        </w:rPr>
        <w:t xml:space="preserve">186096</w:t>
      </w:r>
    </w:p>
    <w:p>
      <w:r>
        <w:t xml:space="preserve">@hard_money https://t.co/tnThR6Jjy1</w:t>
      </w:r>
    </w:p>
    <w:p>
      <w:r>
        <w:rPr>
          <w:b/>
          <w:u w:val="single"/>
        </w:rPr>
        <w:t xml:space="preserve">186097</w:t>
      </w:r>
    </w:p>
    <w:p>
      <w:r>
        <w:t xml:space="preserve">@Hartes_Geld Rakkaus, rauha ja ... Miksi olen täällä? Ai niin, ilmastonsuojelu. ( klo 14:30 asti)</w:t>
      </w:r>
    </w:p>
    <w:p>
      <w:r>
        <w:rPr>
          <w:b/>
          <w:u w:val="single"/>
        </w:rPr>
        <w:t xml:space="preserve">186098</w:t>
      </w:r>
    </w:p>
    <w:p>
      <w:r>
        <w:t xml:space="preserve">@Hartes_Geld Oli väärinkäsitys, hän halusi vain rikastuttaa häntä kulttuurisesti. Sinä typerys!</w:t>
      </w:r>
    </w:p>
    <w:p>
      <w:r>
        <w:rPr>
          <w:b/>
          <w:u w:val="single"/>
        </w:rPr>
        <w:t xml:space="preserve">186099</w:t>
      </w:r>
    </w:p>
    <w:p>
      <w:r>
        <w:t xml:space="preserve">@Hartes_Money ... puuttuuko poliisi jo nyt Saksassa asiaan, kun haluatte tehdä jotain?</w:t>
      </w:r>
    </w:p>
    <w:p>
      <w:r>
        <w:rPr>
          <w:b/>
          <w:u w:val="single"/>
        </w:rPr>
        <w:t xml:space="preserve">186100</w:t>
      </w:r>
    </w:p>
    <w:p>
      <w:r>
        <w:t xml:space="preserve">@Hartes_Money @hamaro777 Ei sillä, että ihmiset luulevat minua botiksi.....     #protest #possu #Merkel https://t.co/6d3djfAc73</w:t>
      </w:r>
    </w:p>
    <w:p>
      <w:r>
        <w:rPr>
          <w:b/>
          <w:u w:val="single"/>
        </w:rPr>
        <w:t xml:space="preserve">186101</w:t>
      </w:r>
    </w:p>
    <w:p>
      <w:r>
        <w:t xml:space="preserve">@hard_money @hamaro777 Protestin vuoksi aion syödä vain säilykelihaa seuraavien 40 päivän ajan!    Varastoin jo kaksi tölkkiä!    #mielenosoitus #piglet syrjintä #hallitus #piglet erh #Merkel</w:t>
      </w:r>
    </w:p>
    <w:p>
      <w:r>
        <w:rPr>
          <w:b/>
          <w:u w:val="single"/>
        </w:rPr>
        <w:t xml:space="preserve">186102</w:t>
      </w:r>
    </w:p>
    <w:p>
      <w:r>
        <w:t xml:space="preserve">@hard_money ...  ..#possut..</w:t>
      </w:r>
    </w:p>
    <w:p>
      <w:r>
        <w:rPr>
          <w:b/>
          <w:u w:val="single"/>
        </w:rPr>
        <w:t xml:space="preserve">186103</w:t>
      </w:r>
    </w:p>
    <w:p>
      <w:r>
        <w:t xml:space="preserve">@Hartes_Geld ja poliisi puuttuu tällaiseen? Pian en saa käyttää ristiä, kun muslimi tulee minua kohti.</w:t>
      </w:r>
    </w:p>
    <w:p>
      <w:r>
        <w:rPr>
          <w:b/>
          <w:u w:val="single"/>
        </w:rPr>
        <w:t xml:space="preserve">186104</w:t>
      </w:r>
    </w:p>
    <w:p>
      <w:r>
        <w:t xml:space="preserve">@Hartes_Geld .... provokaatio KYLLÄ, mutta "viharikos", mutta se on hyvin, hyvin liioiteltua; niin näkevät sen luultavasti vain sen teesin kannattajat, jonka mukaan islam kuuluu Saksaan. Chemnitzin kohdalla punavihreille kelpaa mikä tahansa ylilyönti!</w:t>
      </w:r>
    </w:p>
    <w:p>
      <w:r>
        <w:rPr>
          <w:b/>
          <w:u w:val="single"/>
        </w:rPr>
        <w:t xml:space="preserve">186105</w:t>
      </w:r>
    </w:p>
    <w:p>
      <w:r>
        <w:t xml:space="preserve">@Hard_money Poliisi epäonnistuu a?    "Äiti, heitä niskapihvit pois tai poliisit tulevat. Grillaamme tänään paprikaa.</w:t>
      </w:r>
    </w:p>
    <w:p>
      <w:r>
        <w:rPr>
          <w:b/>
          <w:u w:val="single"/>
        </w:rPr>
        <w:t xml:space="preserve">186106</w:t>
      </w:r>
    </w:p>
    <w:p>
      <w:r>
        <w:t xml:space="preserve">@Hartes_Geld Nämä natsit ovat yhä vaarallisempia. Lisääntyvä radikalisoituminen. Nyt natsit jopa grillaavat lihaa. Mihin tämä johtaa? Se ei tietenkään ole mahdollista vasemmistolaisessa vihreässä tasavallassamme.</w:t>
      </w:r>
    </w:p>
    <w:p>
      <w:r>
        <w:rPr>
          <w:b/>
          <w:u w:val="single"/>
        </w:rPr>
        <w:t xml:space="preserve">186107</w:t>
      </w:r>
    </w:p>
    <w:p>
      <w:r>
        <w:t xml:space="preserve">@Hartes_Geld Miksi? Elämmekö Saksassa vai Saudi-Arabiassa?</w:t>
      </w:r>
    </w:p>
    <w:p>
      <w:r>
        <w:rPr>
          <w:b/>
          <w:u w:val="single"/>
        </w:rPr>
        <w:t xml:space="preserve">186108</w:t>
      </w:r>
    </w:p>
    <w:p>
      <w:r>
        <w:t xml:space="preserve">@Hartes_Geld Italialaiset ovat juuri heränneet hetkeksi ja äänestävät oikein. Onnittelut, Bella Italia!!!!    PS: Älkää antako periksi, ottakaa maanne takaisin.</w:t>
      </w:r>
    </w:p>
    <w:p>
      <w:r>
        <w:rPr>
          <w:b/>
          <w:u w:val="single"/>
        </w:rPr>
        <w:t xml:space="preserve">186109</w:t>
      </w:r>
    </w:p>
    <w:p>
      <w:r>
        <w:t xml:space="preserve">@Hartes_Money @AliceWo18626168 Ja kyllä, vihreillä ei ole väliä maassamme 💪🏻👍🏻</w:t>
      </w:r>
    </w:p>
    <w:p>
      <w:r>
        <w:rPr>
          <w:b/>
          <w:u w:val="single"/>
        </w:rPr>
        <w:t xml:space="preserve">186110</w:t>
      </w:r>
    </w:p>
    <w:p>
      <w:r>
        <w:t xml:space="preserve">@Hard_Money @AliceWo18626168 Se on totta!🇮🇹❤️👍🏻</w:t>
      </w:r>
    </w:p>
    <w:p>
      <w:r>
        <w:rPr>
          <w:b/>
          <w:u w:val="single"/>
        </w:rPr>
        <w:t xml:space="preserve">186111</w:t>
      </w:r>
    </w:p>
    <w:p>
      <w:r>
        <w:t xml:space="preserve">@Hartes_Geld @SoliDavidwache Pelkkä kanssakansalaisten arvostelu ei siis tee ihmisestä natsia. Oli selvää, että sitä ei vedetty nenästä. Sitä paitsi mustalaisten eleistä ja sanallisista reaktioista voi päätellä, millainen aggression mahdollisuus on olemassa.</w:t>
      </w:r>
    </w:p>
    <w:p>
      <w:r>
        <w:rPr>
          <w:b/>
          <w:u w:val="single"/>
        </w:rPr>
        <w:t xml:space="preserve">186112</w:t>
      </w:r>
    </w:p>
    <w:p>
      <w:r>
        <w:t xml:space="preserve">@Hartes_Money @AndreaSchlegel3 Kun olet oikeassa.... olet oikeassa.</w:t>
      </w:r>
    </w:p>
    <w:p>
      <w:r>
        <w:rPr>
          <w:b/>
          <w:u w:val="single"/>
        </w:rPr>
        <w:t xml:space="preserve">186113</w:t>
      </w:r>
    </w:p>
    <w:p>
      <w:r>
        <w:t xml:space="preserve">@Hartes_Geld @AndreaSchlegel3 ...ja rouva KGE on onnellinen, koska nyt yhä useampien ihmisten on neuvoteltava elämänsä uudelleen joka päivä.</w:t>
      </w:r>
    </w:p>
    <w:p>
      <w:r>
        <w:rPr>
          <w:b/>
          <w:u w:val="single"/>
        </w:rPr>
        <w:t xml:space="preserve">186114</w:t>
      </w:r>
    </w:p>
    <w:p>
      <w:r>
        <w:t xml:space="preserve">@Hartes_Geld Hmmm, heillä on makua. Koska jos et olisi tehnyt niin, olisit grillannut jotain surkeaa vegaanista Beyond Meat -kansalaista.....</w:t>
      </w:r>
    </w:p>
    <w:p>
      <w:r>
        <w:rPr>
          <w:b/>
          <w:u w:val="single"/>
        </w:rPr>
        <w:t xml:space="preserve">186115</w:t>
      </w:r>
    </w:p>
    <w:p>
      <w:r>
        <w:t xml:space="preserve">@Hartes_Geld Jouduin juuri lukemaan, että olen luultavasti oikeassa. Olisin osallistunut. Minua kiinnostaisi tietää, kuinka moni ei uskaltanut ilmaista tyytymättömyyttään tästä julmasta teosta, jotta häntä ei parjattuisi oikeistolaiseksi? Tuo on niin sairasta.</w:t>
      </w:r>
    </w:p>
    <w:p>
      <w:r>
        <w:rPr>
          <w:b/>
          <w:u w:val="single"/>
        </w:rPr>
        <w:t xml:space="preserve">186116</w:t>
      </w:r>
    </w:p>
    <w:p>
      <w:r>
        <w:t xml:space="preserve">@Hartes_Geld Vakava #sexualMissbrauch einer Neunjährigen in #Roßlau, Tatverdächtig: ein #Afrikaner aus dem #Niger (94 prosenttia islaminuskoisia) https://t.co/ZO6PDgaSJj</w:t>
      </w:r>
    </w:p>
    <w:p>
      <w:r>
        <w:rPr>
          <w:b/>
          <w:u w:val="single"/>
        </w:rPr>
        <w:t xml:space="preserve">186117</w:t>
      </w:r>
    </w:p>
    <w:p>
      <w:r>
        <w:t xml:space="preserve">@Hard_Money @Achgut_com ROFL!!!!</w:t>
      </w:r>
    </w:p>
    <w:p>
      <w:r>
        <w:rPr>
          <w:b/>
          <w:u w:val="single"/>
        </w:rPr>
        <w:t xml:space="preserve">186118</w:t>
      </w:r>
    </w:p>
    <w:p>
      <w:r>
        <w:t xml:space="preserve">@Hartes_Geld @Joe130978 Ne niin elää huumekaupasta 😂 Tyypillistä Frankfurtia 😂 Niin sen pitääkin olla !   Itsenäistä keskiluokkaa on tuettava 💪.</w:t>
      </w:r>
    </w:p>
    <w:p>
      <w:r>
        <w:rPr>
          <w:b/>
          <w:u w:val="single"/>
        </w:rPr>
        <w:t xml:space="preserve">186119</w:t>
      </w:r>
    </w:p>
    <w:p>
      <w:r>
        <w:t xml:space="preserve">@HardMoney Senkin jälkeenjäänyt paskiainen. Jos se olisi ollut "jalo patriootti", olisitte korottanut alempiarvoista ääntänne ahdasmielisestä valtiosta. Saastainen ali-ihminen.</w:t>
      </w:r>
    </w:p>
    <w:p>
      <w:r>
        <w:rPr>
          <w:b/>
          <w:u w:val="single"/>
        </w:rPr>
        <w:t xml:space="preserve">186120</w:t>
      </w:r>
    </w:p>
    <w:p>
      <w:r>
        <w:t xml:space="preserve">@hard_money . . . https://t.co/kq6wrAR5em</w:t>
      </w:r>
    </w:p>
    <w:p>
      <w:r>
        <w:rPr>
          <w:b/>
          <w:u w:val="single"/>
        </w:rPr>
        <w:t xml:space="preserve">186121</w:t>
      </w:r>
    </w:p>
    <w:p>
      <w:r>
        <w:t xml:space="preserve">@Correctness Artikkelin viimeinen kappale kiteyttää asian! https://t.co/W9vnqycqBJ</w:t>
      </w:r>
    </w:p>
    <w:p>
      <w:r>
        <w:rPr>
          <w:b/>
          <w:u w:val="single"/>
        </w:rPr>
        <w:t xml:space="preserve">186122</w:t>
      </w:r>
    </w:p>
    <w:p>
      <w:r>
        <w:t xml:space="preserve">@Vääryys F</w:t>
      </w:r>
    </w:p>
    <w:p>
      <w:r>
        <w:rPr>
          <w:b/>
          <w:u w:val="single"/>
        </w:rPr>
        <w:t xml:space="preserve">186123</w:t>
      </w:r>
    </w:p>
    <w:p>
      <w:r>
        <w:t xml:space="preserve">@korrektius siellä saattaa olla vaalit tulossa....</w:t>
      </w:r>
    </w:p>
    <w:p>
      <w:r>
        <w:rPr>
          <w:b/>
          <w:u w:val="single"/>
        </w:rPr>
        <w:t xml:space="preserve">186124</w:t>
      </w:r>
    </w:p>
    <w:p>
      <w:r>
        <w:t xml:space="preserve">@Correctness Amir on aivan mahtava! Olen oppinut paljon hänen videoistaan, hänellä on kaikki hallussaan!!!!!</w:t>
      </w:r>
    </w:p>
    <w:p>
      <w:r>
        <w:rPr>
          <w:b/>
          <w:u w:val="single"/>
        </w:rPr>
        <w:t xml:space="preserve">186125</w:t>
      </w:r>
    </w:p>
    <w:p>
      <w:r>
        <w:t xml:space="preserve">@Correctness Oikein on, että #ydinvoima ja #hiili ovat todellisia #lintujentappajia: https://t.co/h259urB2dY</w:t>
      </w:r>
    </w:p>
    <w:p>
      <w:r>
        <w:rPr>
          <w:b/>
          <w:u w:val="single"/>
        </w:rPr>
        <w:t xml:space="preserve">186126</w:t>
      </w:r>
    </w:p>
    <w:p>
      <w:r>
        <w:t xml:space="preserve">@Correctness Ennustin: https://t.co/4bNZSKTs2F</w:t>
      </w:r>
    </w:p>
    <w:p>
      <w:r>
        <w:rPr>
          <w:b/>
          <w:u w:val="single"/>
        </w:rPr>
        <w:t xml:space="preserve">186127</w:t>
      </w:r>
    </w:p>
    <w:p>
      <w:r>
        <w:t xml:space="preserve">@Junge_Freiheit Sitä, mitä Schlandin ulkoilmaorjuudessa harjoitetaan, ei voida enää kutsua triviaalisti "maahanmuutoksi". Uudelleensijoittaminen on olosuhteet ja menettelyt huomioon ottaen tarkoituksenmukaisempaa.</w:t>
      </w:r>
    </w:p>
    <w:p>
      <w:r>
        <w:rPr>
          <w:b/>
          <w:u w:val="single"/>
        </w:rPr>
        <w:t xml:space="preserve">186128</w:t>
      </w:r>
    </w:p>
    <w:p>
      <w:r>
        <w:t xml:space="preserve">L.E.S.E.E.B.E.F.E.H.L. Mihin vihreiden psykoottinen massamuutos johtaa? https://t.co/C4t8HRwYWz</w:t>
      </w:r>
    </w:p>
    <w:p>
      <w:r>
        <w:rPr>
          <w:b/>
          <w:u w:val="single"/>
        </w:rPr>
        <w:t xml:space="preserve">186129</w:t>
      </w:r>
    </w:p>
    <w:p>
      <w:r>
        <w:t xml:space="preserve">"Kairon ihmisoikeusjulistus on täyttä humpuukia.  #Islamissa ei ole #ihmisoikeuksia!" "Jos et ymmärrä sitä, sinulla ei ole aavistustakaan, mitä #ihmisoikeudet ovat".  Tohtori Michael Ley asiantuntijakuulemisessa liittopäivien #ihmisoikeustyöryhmässä. https://t.co/txdkCEadL7.</w:t>
      </w:r>
    </w:p>
    <w:p>
      <w:r>
        <w:rPr>
          <w:b/>
          <w:u w:val="single"/>
        </w:rPr>
        <w:t xml:space="preserve">186130</w:t>
      </w:r>
    </w:p>
    <w:p>
      <w:r>
        <w:t xml:space="preserve">#Poliisikomentaja Jacob: "Torjun sosiaalisessa mediassa esitetyt loukkaukset. Täällä upseereitani, jotka suorittavat päivittäin noin 1 000 tehtävää kansalaisten turvallisuuden puolesta, verrataan natseihin &amp;amp; kutsutaan tyhmiksi &amp;amp; inhottavaa." https://t.co/j6BjjoQsBH</w:t>
      </w:r>
    </w:p>
    <w:p>
      <w:r>
        <w:rPr>
          <w:b/>
          <w:u w:val="single"/>
        </w:rPr>
        <w:t xml:space="preserve">186131</w:t>
      </w:r>
    </w:p>
    <w:p>
      <w:r>
        <w:t xml:space="preserve">🤬 Sellainen pelkurimainen paskiainen! 🤬 "Bussissa ei ollut ahneita kiinteistövälittäjiä tai vuokrahaita, vaan joukko syöpään sairastuneita ihmisiä, jotka olivat matkalla yksityistilaisuuteen #Oberschöneweidessä."'  #Antifa - vasemmiston terroria!  #AfD💙 https://t.co/2EqV7oIUtA @DrDavidBerger @DrDavidBerger</w:t>
      </w:r>
    </w:p>
    <w:p>
      <w:r>
        <w:rPr>
          <w:b/>
          <w:u w:val="single"/>
        </w:rPr>
        <w:t xml:space="preserve">186132</w:t>
      </w:r>
    </w:p>
    <w:p>
      <w:r>
        <w:t xml:space="preserve">@Correctness @NightRalph Stasin rakentaminen etenee - ja kaikki ovat mukana siinä.....</w:t>
      </w:r>
    </w:p>
    <w:p>
      <w:r>
        <w:rPr>
          <w:b/>
          <w:u w:val="single"/>
        </w:rPr>
        <w:t xml:space="preserve">186133</w:t>
      </w:r>
    </w:p>
    <w:p>
      <w:r>
        <w:t xml:space="preserve">Kun sammakko oksentaa, sen koko vatsa tulee ulos sen mukana. Kun vatsa on tyhjä, sammakon on nieltävä se takaisin alas. 🤢🤮 Tunnen itseni aivan kuin sammakko vaiheessa 1. https://t.co/ODdVJJSBYA ...</w:t>
      </w:r>
    </w:p>
    <w:p>
      <w:r>
        <w:rPr>
          <w:b/>
          <w:u w:val="single"/>
        </w:rPr>
        <w:t xml:space="preserve">186134</w:t>
      </w:r>
    </w:p>
    <w:p>
      <w:r>
        <w:t xml:space="preserve">Kyllä, vihreät ovat niin ihastuneita eläimiin https://t.co/MoD9lEFZlX</w:t>
      </w:r>
    </w:p>
    <w:p>
      <w:r>
        <w:rPr>
          <w:b/>
          <w:u w:val="single"/>
        </w:rPr>
        <w:t xml:space="preserve">186135</w:t>
      </w:r>
    </w:p>
    <w:p>
      <w:r>
        <w:t xml:space="preserve">... se on kaunein ruusu 🇩🇪 isänmaallisille, jakakaa sitä missä voitte isänmaamme parhaaksi 💙👍🇩🇪 ... https://t.co/ySNCiAcZLp</w:t>
      </w:r>
    </w:p>
    <w:p>
      <w:r>
        <w:rPr>
          <w:b/>
          <w:u w:val="single"/>
        </w:rPr>
        <w:t xml:space="preserve">186136</w:t>
      </w:r>
    </w:p>
    <w:p>
      <w:r>
        <w:t xml:space="preserve">🌏 "Häpeä" Saksalle: Bundestag hylkäsi terroristijärjestö Hizbollahin kiellon: Se, mitä muut maat kieltävät, sallitaan Saksassa. Hallitus hylkää juutalaisten keskusneuvoston vaatimukset. Samaan aikaan AfD halusi... https://t.co/hXpQyQl5vF ET https://t.co/mFUieerJFD</w:t>
      </w:r>
    </w:p>
    <w:p>
      <w:r>
        <w:rPr>
          <w:b/>
          <w:u w:val="single"/>
        </w:rPr>
        <w:t xml:space="preserve">186137</w:t>
      </w:r>
    </w:p>
    <w:p>
      <w:r>
        <w:t xml:space="preserve">Ote: "Viidessä arabimaassa 31-64 prosenttia miehistä ilmoitti ahdistelleensa naisia seksuaalisesti. 40-60 prosenttia naisista ilmoitti tällaisista kokemuksista." ' Nyt vihdoin myös meidän kanssamme. Kiitos #CDU #SPD #FDP #Migration Pact https://t.co/4EnoPkWJd8</w:t>
      </w:r>
    </w:p>
    <w:p>
      <w:r>
        <w:rPr>
          <w:b/>
          <w:u w:val="single"/>
        </w:rPr>
        <w:t xml:space="preserve">186138</w:t>
      </w:r>
    </w:p>
    <w:p>
      <w:r>
        <w:t xml:space="preserve">@hackenstad @Birdie51411736 Tuo on pilkantekoa , voisimme yhtä hyvin kaikki ostaa aseita ,Right???? . Olemmeko villissä lännessä vai mitä?</w:t>
      </w:r>
    </w:p>
    <w:p>
      <w:r>
        <w:rPr>
          <w:b/>
          <w:u w:val="single"/>
        </w:rPr>
        <w:t xml:space="preserve">186139</w:t>
      </w:r>
    </w:p>
    <w:p>
      <w:r>
        <w:t xml:space="preserve">@Birdie51411736 @MAXXBIKEde @LifeOfSchmirko @dieneranton @Hard_Money @HaraldBecker80 @ichbinkoelnerin @ichbinkoelnerin @willnurschreibn @66Norweger66 @burger_ein @RolandTichy @lifeformation @GudrunBecker11 @puffyka81 @NoctiDenktNach @Pegasia111 https://t.co/pcVlnmEE8Z</w:t>
      </w:r>
    </w:p>
    <w:p>
      <w:r>
        <w:rPr>
          <w:b/>
          <w:u w:val="single"/>
        </w:rPr>
        <w:t xml:space="preserve">186140</w:t>
      </w:r>
    </w:p>
    <w:p>
      <w:r>
        <w:t xml:space="preserve">Tämä on enemmän kuin ihmisvihamielistä! Saksan oikeus, mitä sinulle on tapahtunut? https://t.co/Dg4AdGm0UD</w:t>
      </w:r>
    </w:p>
    <w:p>
      <w:r>
        <w:rPr>
          <w:b/>
          <w:u w:val="single"/>
        </w:rPr>
        <w:t xml:space="preserve">186141</w:t>
      </w:r>
    </w:p>
    <w:p>
      <w:r>
        <w:t xml:space="preserve">Valtion pelko, pelko siitä, että jokaiselle voi koitua henkilökohtaisia haittoja, ei poikkea siitä, mitä se oli 40 vuotta sitten DDR:ssä. Ihmiset indoktrinoitiin, ja jopa AfD:n äänestäjien joukossa on valitettavasti yhä monia, jotka eivät avoimesti ilmoittaisi tukevansa AfD:tä.</w:t>
      </w:r>
    </w:p>
    <w:p>
      <w:r>
        <w:rPr>
          <w:b/>
          <w:u w:val="single"/>
        </w:rPr>
        <w:t xml:space="preserve">186142</w:t>
      </w:r>
    </w:p>
    <w:p>
      <w:r>
        <w:t xml:space="preserve">"Häpeä" Saksalle: Saksan liittopäivät hylkäsi terrorijärjestö Hizbollahin kieltämisen https://t.co/JLtGdNGk8v via @China_Welt_News</w:t>
      </w:r>
    </w:p>
    <w:p>
      <w:r>
        <w:rPr>
          <w:b/>
          <w:u w:val="single"/>
        </w:rPr>
        <w:t xml:space="preserve">186143</w:t>
      </w:r>
    </w:p>
    <w:p>
      <w:r>
        <w:t xml:space="preserve">@lifeformation @Roland__Sorg @dieneranton @Hart_Money @HaraldBecker80 @ichbinkoelnerin @willnurschreibn @66Norweger66 @burger_ein @RolandTichy @Birdie51411736 @4Kolner @GudrunBecker11 @puffyka81 @NoctiDenktNach @Pegasia111 Voin vain suositella Wikipedian englanninkielisen version lukemista poliittisista henkilöistä ja aiheista. Se ei ole yhtä ideologisesti puhdistettu kuin saksalainen versio. Saksassa Wikipedia on rappeutunut vasemmiston ideologiseksi vallan välineeksi. https://t.co/FJZLZREx43</w:t>
      </w:r>
    </w:p>
    <w:p>
      <w:r>
        <w:rPr>
          <w:b/>
          <w:u w:val="single"/>
        </w:rPr>
        <w:t xml:space="preserve">186144</w:t>
      </w:r>
    </w:p>
    <w:p>
      <w:r>
        <w:t xml:space="preserve">Saksalainen virkamies päättää käyttää Twitteriä hyökätäkseen oman puolueensa jäsentä vastaan, koska tämä on ilmaissut epäsuositun mielipiteen. Huonoa tyyliä lukuun ottamatta - sinulla on oltava niin paljon halua puolustaa itseäsi.</w:t>
      </w:r>
    </w:p>
    <w:p>
      <w:r>
        <w:rPr>
          <w:b/>
          <w:u w:val="single"/>
        </w:rPr>
        <w:t xml:space="preserve">186145</w:t>
      </w:r>
    </w:p>
    <w:p>
      <w:r>
        <w:t xml:space="preserve">Tämä operaatio on aivan oikein! En halua, että poliisi odottaa pommia ennen kuin se puuttuu asiaan. Kiistelty poliisioperaatio Kölnissä: kommentti https://t.co/O2IWbf8OQS https://t.co/O2IWbf8OQS</w:t>
      </w:r>
    </w:p>
    <w:p>
      <w:r>
        <w:rPr>
          <w:b/>
          <w:u w:val="single"/>
        </w:rPr>
        <w:t xml:space="preserve">186146</w:t>
      </w:r>
    </w:p>
    <w:p>
      <w:r>
        <w:t xml:space="preserve">Eilen olin ostoksilla kotikaupunkini #Edekassa: 2 huivinaisen, 2 täysin tatuoidun, nuoren sinitukkaisen tytön, 1 mustan miehen lapsen kanssa ja saksalaisen (en minä) ekot-paidassa, jossa oli teksti: "Ei ole olemassa planeettaa B." Edeka on siis nyt myös #värillinen...??!!!!!</w:t>
      </w:r>
    </w:p>
    <w:p>
      <w:r>
        <w:rPr>
          <w:b/>
          <w:u w:val="single"/>
        </w:rPr>
        <w:t xml:space="preserve">186147</w:t>
      </w:r>
    </w:p>
    <w:p>
      <w:r>
        <w:t xml:space="preserve">Alennettu tuomio, koska alkuperäisen aggression sanotaan kohdistuneen kuolleeseen uhriin. Enempää ei tule mieleen. https://t.co/P0odk5pVY7</w:t>
      </w:r>
    </w:p>
    <w:p>
      <w:r>
        <w:rPr>
          <w:b/>
          <w:u w:val="single"/>
        </w:rPr>
        <w:t xml:space="preserve">186148</w:t>
      </w:r>
    </w:p>
    <w:p>
      <w:r>
        <w:t xml:space="preserve">Saudi-Arabiassa oli tämän vuoden huhtikuussa vain 37 teloitusta. Mutta islamin väkivaltaongelma on myös hyvin paljon puhuttanut. https://t.co/f464o6Hqs8.</w:t>
      </w:r>
    </w:p>
    <w:p>
      <w:r>
        <w:rPr>
          <w:b/>
          <w:u w:val="single"/>
        </w:rPr>
        <w:t xml:space="preserve">186149</w:t>
      </w:r>
    </w:p>
    <w:p>
      <w:r>
        <w:t xml:space="preserve">Oletteko kuulleet siitä mitään tiedotusvälineissämme? https://t.co/blMuXSiqMp</w:t>
      </w:r>
    </w:p>
    <w:p>
      <w:r>
        <w:rPr>
          <w:b/>
          <w:u w:val="single"/>
        </w:rPr>
        <w:t xml:space="preserve">186150</w:t>
      </w:r>
    </w:p>
    <w:p>
      <w:r>
        <w:t xml:space="preserve">Jos tämä jatkuu, minun on muutettava kaulaan.....     https://t.co/OeFp99FBbm</w:t>
      </w:r>
    </w:p>
    <w:p>
      <w:r>
        <w:rPr>
          <w:b/>
          <w:u w:val="single"/>
        </w:rPr>
        <w:t xml:space="preserve">186151</w:t>
      </w:r>
    </w:p>
    <w:p>
      <w:r>
        <w:t xml:space="preserve">Avoimet rajat edistävät luonnon monimuotoisuutta!😍😋 https://t.co/ZdthicBDws</w:t>
      </w:r>
    </w:p>
    <w:p>
      <w:r>
        <w:rPr>
          <w:b/>
          <w:u w:val="single"/>
        </w:rPr>
        <w:t xml:space="preserve">186152</w:t>
      </w:r>
    </w:p>
    <w:p>
      <w:r>
        <w:t xml:space="preserve">@dieneranton @pearwalts5 @Hart_Money @HaraldBecker80 @ichbinkoelnerin @willnurschreibn @66Norweger66 @burger_ein @RolandTichy @Birdie51411736 @lifeformation @4Kolner @GudrunBecker11 @puffyka81 @NoctiDenktNach @Pegasia111 Libanonilainen? Ehkä Hizbollah, jota Merkel ei halua karkottaa terroristijärjestönä, koska heillä on isot pankkitilit ja he elävät huumeilla ja rahanpesulla, niin Saksa tekee.</w:t>
      </w:r>
    </w:p>
    <w:p>
      <w:r>
        <w:rPr>
          <w:b/>
          <w:u w:val="single"/>
        </w:rPr>
        <w:t xml:space="preserve">186153</w:t>
      </w:r>
    </w:p>
    <w:p>
      <w:r>
        <w:t xml:space="preserve">@DPolGBund @OLDMAN7715 On pelottavaa nähdä, että poliittinen tuki teille poliiseille on yhtä heikkoa kuin meille opettajille.</w:t>
      </w:r>
    </w:p>
    <w:p>
      <w:r>
        <w:rPr>
          <w:b/>
          <w:u w:val="single"/>
        </w:rPr>
        <w:t xml:space="preserve">186154</w:t>
      </w:r>
    </w:p>
    <w:p>
      <w:r>
        <w:t xml:space="preserve">@DPolGBund Te, poliisi ja kolleganne, teette hienoa työtä meidän kansalaisten hyväksi, kiitos.</w:t>
      </w:r>
    </w:p>
    <w:p>
      <w:r>
        <w:rPr>
          <w:b/>
          <w:u w:val="single"/>
        </w:rPr>
        <w:t xml:space="preserve">186155</w:t>
      </w:r>
    </w:p>
    <w:p>
      <w:r>
        <w:t xml:space="preserve">@DPolGBund pysykää valppaina....  huonosta tuurista voi oppia... ‼️ näennäisen fiksu antaa periksi...  kunnes hän itse on se tyhmä👍</w:t>
      </w:r>
    </w:p>
    <w:p>
      <w:r>
        <w:rPr>
          <w:b/>
          <w:u w:val="single"/>
        </w:rPr>
        <w:t xml:space="preserve">186156</w:t>
      </w:r>
    </w:p>
    <w:p>
      <w:r>
        <w:t xml:space="preserve">@DPolGBund Kiitos. Siitä, että olet siellä. Oikeuden suojelemiseksi. Älä anna sen masentaa itseäsi. Me tarvitsemme sinua. Teit kaiken oikein. Kiitos.</w:t>
      </w:r>
    </w:p>
    <w:p>
      <w:r>
        <w:rPr>
          <w:b/>
          <w:u w:val="single"/>
        </w:rPr>
        <w:t xml:space="preserve">186157</w:t>
      </w:r>
    </w:p>
    <w:p>
      <w:r>
        <w:t xml:space="preserve">@DPolGBund Tässä yhteydessä on myös kysyttävä, seisooko valtiosihteeri @SawsanChebli edelleen peruslain pohjalla, kun hän halventaa poliisin tehtäviä tällaisella tavalla ja loukkaa poliiseja. @AuswaertigesAmt #SPD #Bundestag #soisset #Cologne</w:t>
      </w:r>
    </w:p>
    <w:p>
      <w:r>
        <w:rPr>
          <w:b/>
          <w:u w:val="single"/>
        </w:rPr>
        <w:t xml:space="preserve">186158</w:t>
      </w:r>
    </w:p>
    <w:p>
      <w:r>
        <w:t xml:space="preserve">@DPolGBund Poliisi teki kaiken oikein, en halua tietää, mitä älyköt täällä olisivat sanoneet, jos poliisi ei olisi tehnyt mitään ja jotain olisi tapahtunut.</w:t>
      </w:r>
    </w:p>
    <w:p>
      <w:r>
        <w:rPr>
          <w:b/>
          <w:u w:val="single"/>
        </w:rPr>
        <w:t xml:space="preserve">186159</w:t>
      </w:r>
    </w:p>
    <w:p>
      <w:r>
        <w:t xml:space="preserve">@DPolGBund @aheun2 @miriamozen 2. ..on jo aikakin, että poliisi reagoi näin ja lopetti politiikan ja vasemmisto-vihreiden poliittisten huutelijoiden estämisen. erittäin hyvä, poliisi ! 👍</w:t>
      </w:r>
    </w:p>
    <w:p>
      <w:r>
        <w:rPr>
          <w:b/>
          <w:u w:val="single"/>
        </w:rPr>
        <w:t xml:space="preserve">186160</w:t>
      </w:r>
    </w:p>
    <w:p>
      <w:r>
        <w:t xml:space="preserve">@DPolGBund Korkeintaan islamin vastaisia. Ja jos näin on, niin aivan oikein!  Koska he vihaavat ja taistelevat kristittyjä, saksalaisia, eurooppalaisia, vääräuskoisia vastaan!    Sinun tarvitsee vain avata silmäsi. Äläkä unohda, mikä on oikea työsi. Te ette ole fanaatikkojen ja intensiivirikollisten henkivartijoita.</w:t>
      </w:r>
    </w:p>
    <w:p>
      <w:r>
        <w:rPr>
          <w:b/>
          <w:u w:val="single"/>
        </w:rPr>
        <w:t xml:space="preserve">186161</w:t>
      </w:r>
    </w:p>
    <w:p>
      <w:r>
        <w:t xml:space="preserve">"Musliminvastaisen asenteen rakentaminen kollegoiden teoista on ilkeää ja häpeällistä", sanoo Saksan poliisiliiton johtaja #RainerWendt. https://t.co/Kv3RVjry6I.</w:t>
      </w:r>
    </w:p>
    <w:p>
      <w:r>
        <w:rPr>
          <w:b/>
          <w:u w:val="single"/>
        </w:rPr>
        <w:t xml:space="preserve">186162</w:t>
      </w:r>
    </w:p>
    <w:p>
      <w:r>
        <w:t xml:space="preserve">Oldenburg. 25-vuotias sudanilainen mies skalpeerasi 28-vuotiaan uhrinsa elävältä pakolaismajoituksessa. Tätä varten hänen oli viillettävä häntä useita kertoja. Eritrealainen mies kuoli rikospaikalla. Tuomio: kaksi ja puoli vuotta vankeutta.</w:t>
      </w:r>
    </w:p>
    <w:p>
      <w:r>
        <w:rPr>
          <w:b/>
          <w:u w:val="single"/>
        </w:rPr>
        <w:t xml:space="preserve">186163</w:t>
      </w:r>
    </w:p>
    <w:p>
      <w:r>
        <w:t xml:space="preserve">Miljardien arvoinen hanke: Deutsche Bahnin on käytettävä Stuttgart 21:n hätävaraa https://t.co/omzsySb8dU via @SPIEGELONLINE</w:t>
      </w:r>
    </w:p>
    <w:p>
      <w:r>
        <w:rPr>
          <w:b/>
          <w:u w:val="single"/>
        </w:rPr>
        <w:t xml:space="preserve">186164</w:t>
      </w:r>
    </w:p>
    <w:p>
      <w:r>
        <w:t xml:space="preserve">@dieneranton @NordischbyNatur @Hartes_Geld @HaraldBecker80 @ichbinkoelnerin @willnurschreibn @66Norweger66 @burger_ein @RolandTichy @Birdie51411736 @Lebensformation @4Kolner @GudrunBecker11 @puffyka81 @NoctiDenktNach @Pegasia111 Se tulee myös väistämättä Dt. vähentyessä.    Katsokaa lukuja päiväkodeissa ja kouluissa.</w:t>
      </w:r>
    </w:p>
    <w:p>
      <w:r>
        <w:rPr>
          <w:b/>
          <w:u w:val="single"/>
        </w:rPr>
        <w:t xml:space="preserve">186165</w:t>
      </w:r>
    </w:p>
    <w:p>
      <w:r>
        <w:t xml:space="preserve">Sharia-puolue Saksassa - Nyt se on toteutumassa https://t.co/EjyLJJviiP @Hart_Money @HaraldBecker80 @ichbinkoelnerin @willnurschreibn @66Norweger66 @burger_ein @RolandTichy @Birdie51411736 @lifeformation @4Kolner @GudrunBecker11 @puffyka81 @NoctiDenktNach @Pegasia111</w:t>
      </w:r>
    </w:p>
    <w:p>
      <w:r>
        <w:rPr>
          <w:b/>
          <w:u w:val="single"/>
        </w:rPr>
        <w:t xml:space="preserve">186166</w:t>
      </w:r>
    </w:p>
    <w:p>
      <w:r>
        <w:t xml:space="preserve">@hard_money @HaraldBecker80 @ichbinkoelnerin @willnurschreibn @66Norweger66 @burger_ein @RolandTichy @Birdie51411736 @lifeformation @4Kolner @GudrunBecker11 @puffyka81 @NoctiDenktNach @Pegasia111 https://t.co/SMPTfcgIlp</w:t>
      </w:r>
    </w:p>
    <w:p>
      <w:r>
        <w:rPr>
          <w:b/>
          <w:u w:val="single"/>
        </w:rPr>
        <w:t xml:space="preserve">186167</w:t>
      </w:r>
    </w:p>
    <w:p>
      <w:r>
        <w:t xml:space="preserve">@HalligMartin @dieneranton @Hartes_Geld @HaraldBecker80 @ichbinkoelnerin @willnurschreibn @66Norweger66 @burger_ein @RolandTichy @Birdie51411736 @4Kolner @GudrunBecker11 @puffyka81 @NoctiDenktNach @Pegasia111 Mutta he äänestävät vihreitä!🤭</w:t>
      </w:r>
    </w:p>
    <w:p>
      <w:r>
        <w:rPr>
          <w:b/>
          <w:u w:val="single"/>
        </w:rPr>
        <w:t xml:space="preserve">186168</w:t>
      </w:r>
    </w:p>
    <w:p>
      <w:r>
        <w:t xml:space="preserve">@dieneranton @bernd471 @Hart_money @HaraldBecker80 @ichbinkoelnerin @willnurschreibn @66Norweger66 @burger_ein @RolandTichy @Birdie51411736 @lifeformation @4Kolner @GudrunBecker11 @puffyka81 @NoctiDenktNach @Pegasia111 Kiitos poliitikoillemme, että he päästivät emakon ulos.</w:t>
      </w:r>
    </w:p>
    <w:p>
      <w:r>
        <w:rPr>
          <w:b/>
          <w:u w:val="single"/>
        </w:rPr>
        <w:t xml:space="preserve">186169</w:t>
      </w:r>
    </w:p>
    <w:p>
      <w:r>
        <w:t xml:space="preserve">@Birdie51411736 @APatzwahl @and_smartie Juuri niin! Tämä on korkeimman luokan halventamista, sillä se tapahtui parlamentissa!  Ja mitä henkisesti epäpäteviä kansanedustajia vasemmiston ja vihreiden riveissä on, näkyi aplodeista, yksi jopa nousi seisomaan👎Schäuble oli silminnähden vaikeuksissa järjestykseen kutsumisen kanssa😡</w:t>
      </w:r>
    </w:p>
    <w:p>
      <w:r>
        <w:rPr>
          <w:b/>
          <w:u w:val="single"/>
        </w:rPr>
        <w:t xml:space="preserve">186170</w:t>
      </w:r>
    </w:p>
    <w:p>
      <w:r>
        <w:t xml:space="preserve">Vihdoinkin #sähköliikkuvuus -aihe nostetaan järkevälle tasolle. Tähän mennessä #Greens, #liittohallitus ja Saksan autoteollisuus ovat ilmeisesti toimineet Pyhän Florianin periaatteen mukaisesti: Mitä me välitämme ympäristöstä muissa maissa? https://t.co/uakcwND6LW</w:t>
      </w:r>
    </w:p>
    <w:p>
      <w:r>
        <w:rPr>
          <w:b/>
          <w:u w:val="single"/>
        </w:rPr>
        <w:t xml:space="preserve">186171</w:t>
      </w:r>
    </w:p>
    <w:p>
      <w:r>
        <w:t xml:space="preserve">@HeikoMaas Hyvää päivää, herra Mass, ottaisin mielelläni vastaan viittauksia lausuntoonne. Lisäksi meillä ei ole enää aikaa sietää teitä Saksan ulkoministerinä! Myös teidän ansiostanne Saksasta on tullut maailmanlaajuinen naurunaihe!</w:t>
      </w:r>
    </w:p>
    <w:p>
      <w:r>
        <w:rPr>
          <w:b/>
          <w:u w:val="single"/>
        </w:rPr>
        <w:t xml:space="preserve">186172</w:t>
      </w:r>
    </w:p>
    <w:p>
      <w:r>
        <w:t xml:space="preserve">2 1/2 vuotta ihmiselämää varten?! Sanoinkuvaamatonta kidutusta varten? https://t.co/pKktVP1vAi</w:t>
      </w:r>
    </w:p>
    <w:p>
      <w:r>
        <w:rPr>
          <w:b/>
          <w:u w:val="single"/>
        </w:rPr>
        <w:t xml:space="preserve">186173</w:t>
      </w:r>
    </w:p>
    <w:p>
      <w:r>
        <w:t xml:space="preserve">Toistan vielä kerran, että poliisi toimi täysin oikein. Ne, jotka juoksentelevat provosoivasti ympäriinsä huutaen Allahu Akbaria, voivat syyttää vain itseään. Jos et ryhdy toimiin nyt, sinulla ei ole mitään mahdollisuuksia terrori-iskun sattuessa. Ja se oli tahallista! https://t.co/p5M0K1cvj1</w:t>
      </w:r>
    </w:p>
    <w:p>
      <w:r>
        <w:rPr>
          <w:b/>
          <w:u w:val="single"/>
        </w:rPr>
        <w:t xml:space="preserve">186174</w:t>
      </w:r>
    </w:p>
    <w:p>
      <w:r>
        <w:t xml:space="preserve">Mitä FJS sanoisi, jos hän näkisi, miten säälittävässä tilassa hänen CSU:nsa on! 😡 #CSU #CDU #Greens #Bavaria #Merkel https://t.co/GMBebTtb6B</w:t>
      </w:r>
    </w:p>
    <w:p>
      <w:r>
        <w:rPr>
          <w:b/>
          <w:u w:val="single"/>
        </w:rPr>
        <w:t xml:space="preserve">186175</w:t>
      </w:r>
    </w:p>
    <w:p>
      <w:r>
        <w:t xml:space="preserve">Keskustelu kansainvälisistä poliisioperaatioista eilen: Vihreät haluavat pelastaa maailman, mutta unohtavat Saksan. Jotta voimme auttaa muita valtioita parantamaan turvallisuustilannettaan, emme saa viedä vihreiden turvallisuuspoliittista vastuuttomuutta! #AfDimBundestag https://t.co/abAn3reb4U</w:t>
      </w:r>
    </w:p>
    <w:p>
      <w:r>
        <w:rPr>
          <w:b/>
          <w:u w:val="single"/>
        </w:rPr>
        <w:t xml:space="preserve">186176</w:t>
      </w:r>
    </w:p>
    <w:p>
      <w:r>
        <w:t xml:space="preserve">@fackfellowat @Deutschland_77 Tänään ALDI:ssa: päähuiveja joka rivissä. Pakotietä ei ole.</w:t>
      </w:r>
    </w:p>
    <w:p>
      <w:r>
        <w:rPr>
          <w:b/>
          <w:u w:val="single"/>
        </w:rPr>
        <w:t xml:space="preserve">186177</w:t>
      </w:r>
    </w:p>
    <w:p>
      <w:r>
        <w:t xml:space="preserve">Vihreät ensimmäistä kertaa vahvin voima ARD DeutschlandTrendissä. https://t.co/b7WBxYRQIq</w:t>
      </w:r>
    </w:p>
    <w:p>
      <w:r>
        <w:rPr>
          <w:b/>
          <w:u w:val="single"/>
        </w:rPr>
        <w:t xml:space="preserve">186178</w:t>
      </w:r>
    </w:p>
    <w:p>
      <w:r>
        <w:t xml:space="preserve">AfD tekee merkittäviä voittoja Rheinland-Pfalzissa - SPD romahtaa https://t.co/pYFoeCWTP0</w:t>
      </w:r>
    </w:p>
    <w:p>
      <w:r>
        <w:rPr>
          <w:b/>
          <w:u w:val="single"/>
        </w:rPr>
        <w:t xml:space="preserve">186179</w:t>
      </w:r>
    </w:p>
    <w:p>
      <w:r>
        <w:t xml:space="preserve">Saksa Bonn 🇩🇪 kesäkuu 2019 https://t.co/KTNBay4osC https://t.co/KTNBay4osC</w:t>
      </w:r>
    </w:p>
    <w:p>
      <w:r>
        <w:rPr>
          <w:b/>
          <w:u w:val="single"/>
        </w:rPr>
        <w:t xml:space="preserve">186180</w:t>
      </w:r>
    </w:p>
    <w:p>
      <w:r>
        <w:t xml:space="preserve">Maybrit #lIIner oli SED:n jäsen.    Lähde: Wikipedia.</w:t>
      </w:r>
    </w:p>
    <w:p>
      <w:r>
        <w:rPr>
          <w:b/>
          <w:u w:val="single"/>
        </w:rPr>
        <w:t xml:space="preserve">186181</w:t>
      </w:r>
    </w:p>
    <w:p>
      <w:r>
        <w:t xml:space="preserve">Vaalipäivä on palkkapäivä. https://t.co/wrV3kvCVmg</w:t>
      </w:r>
    </w:p>
    <w:p>
      <w:r>
        <w:rPr>
          <w:b/>
          <w:u w:val="single"/>
        </w:rPr>
        <w:t xml:space="preserve">186182</w:t>
      </w:r>
    </w:p>
    <w:p>
      <w:r>
        <w:t xml:space="preserve">Tänään olisi erinomainen päivä erottaa Horst Seehofer sisäministerin tehtävistä. https://t.co/gFNGxAgN16</w:t>
      </w:r>
    </w:p>
    <w:p>
      <w:r>
        <w:rPr>
          <w:b/>
          <w:u w:val="single"/>
        </w:rPr>
        <w:t xml:space="preserve">186183</w:t>
      </w:r>
    </w:p>
    <w:p>
      <w:r>
        <w:t xml:space="preserve">@Hartes_Geld Vihreiden tyhmyys istuu myös BT:ssä.He ovat onnistuneet kasvattamaan omia tyhmiä jälkeläisiään.</w:t>
      </w:r>
    </w:p>
    <w:p>
      <w:r>
        <w:rPr>
          <w:b/>
          <w:u w:val="single"/>
        </w:rPr>
        <w:t xml:space="preserve">186184</w:t>
      </w:r>
    </w:p>
    <w:p>
      <w:r>
        <w:t xml:space="preserve">Evolutiivisen kehityksen hanke näyttää joka tapauksessa epäonnistuneen Saksassa, kuten näette.</w:t>
      </w:r>
    </w:p>
    <w:p>
      <w:r>
        <w:rPr>
          <w:b/>
          <w:u w:val="single"/>
        </w:rPr>
        <w:t xml:space="preserve">186185</w:t>
      </w:r>
    </w:p>
    <w:p>
      <w:r>
        <w:t xml:space="preserve">@Hartes_Geld Rangaistus, joka oli erittäin tehokas preussilaisten kanssa, olisi sopiva keino opettaa Merkelin "tuontirikollisille" länsimainen elämäntapa.</w:t>
      </w:r>
    </w:p>
    <w:p>
      <w:r>
        <w:rPr>
          <w:b/>
          <w:u w:val="single"/>
        </w:rPr>
        <w:t xml:space="preserve">186186</w:t>
      </w:r>
    </w:p>
    <w:p>
      <w:r>
        <w:t xml:space="preserve">@Hartes_Geld Toinen kulttuurin rikastuttaja suojelumatkalla. Jos "natsit" olisivat olleet yhtään hyviä, ongelma olisi ratkaistu jo aikoja sitten ilman naurettavaa saksalaista pehmoleluoikeutta!!!!</w:t>
      </w:r>
    </w:p>
    <w:p>
      <w:r>
        <w:rPr>
          <w:b/>
          <w:u w:val="single"/>
        </w:rPr>
        <w:t xml:space="preserve">186187</w:t>
      </w:r>
    </w:p>
    <w:p>
      <w:r>
        <w:t xml:space="preserve">@Hartes_Geld paastoaika noin nyt voit iskeä taas 😋</w:t>
      </w:r>
    </w:p>
    <w:p>
      <w:r>
        <w:rPr>
          <w:b/>
          <w:u w:val="single"/>
        </w:rPr>
        <w:t xml:space="preserve">186188</w:t>
      </w:r>
    </w:p>
    <w:p>
      <w:r>
        <w:t xml:space="preserve">@Hartes_Geld Niin paljon idiootteja ... Ja he näyttävät sen julkisesti.</w:t>
      </w:r>
    </w:p>
    <w:p>
      <w:r>
        <w:rPr>
          <w:b/>
          <w:u w:val="single"/>
        </w:rPr>
        <w:t xml:space="preserve">186189</w:t>
      </w:r>
    </w:p>
    <w:p>
      <w:r>
        <w:t xml:space="preserve">@Correctness Tätä ei voi enää edes selittää liian nipin napin, kuinka pitkälle ideologiset sekopäät voivat loppujen lopuksi mennä.</w:t>
      </w:r>
    </w:p>
    <w:p>
      <w:r>
        <w:rPr>
          <w:b/>
          <w:u w:val="single"/>
        </w:rPr>
        <w:t xml:space="preserve">186190</w:t>
      </w:r>
    </w:p>
    <w:p>
      <w:r>
        <w:t xml:space="preserve">@Correctness Uskotko todella näihin väärennöksiin? Joku loi tämän Googlen kääntäjällä.</w:t>
      </w:r>
    </w:p>
    <w:p>
      <w:r>
        <w:rPr>
          <w:b/>
          <w:u w:val="single"/>
        </w:rPr>
        <w:t xml:space="preserve">186191</w:t>
      </w:r>
    </w:p>
    <w:p>
      <w:r>
        <w:t xml:space="preserve">@Correctness mitä tekemistä osakkeilla, tällä psykologisella kirja-arvolla, on maan reaalitalouden kanssa.</w:t>
      </w:r>
    </w:p>
    <w:p>
      <w:r>
        <w:rPr>
          <w:b/>
          <w:u w:val="single"/>
        </w:rPr>
        <w:t xml:space="preserve">186192</w:t>
      </w:r>
    </w:p>
    <w:p>
      <w:r>
        <w:t xml:space="preserve">@Vääryyspanos - Rangaistavissa psyyken vuoksi. Häntä vain siedettiin - nyt hän on "vain olemassa".</w:t>
      </w:r>
    </w:p>
    <w:p>
      <w:r>
        <w:rPr>
          <w:b/>
          <w:u w:val="single"/>
        </w:rPr>
        <w:t xml:space="preserve">186193</w:t>
      </w:r>
    </w:p>
    <w:p>
      <w:r>
        <w:t xml:space="preserve">@Correctness Olen aivan yhtä sanaton, liian monet ovat hiljaa, liian monet seuraavat sen sijaan, että ajattelisivat itse.</w:t>
      </w:r>
    </w:p>
    <w:p>
      <w:r>
        <w:rPr>
          <w:b/>
          <w:u w:val="single"/>
        </w:rPr>
        <w:t xml:space="preserve">186194</w:t>
      </w:r>
    </w:p>
    <w:p>
      <w:r>
        <w:t xml:space="preserve">@Korrektheiten @bernd471 Hän voisi yhtä hyvin liittyä juutalaisuuteen, se on mitä tarvitset😭</w:t>
      </w:r>
    </w:p>
    <w:p>
      <w:r>
        <w:rPr>
          <w:b/>
          <w:u w:val="single"/>
        </w:rPr>
        <w:t xml:space="preserve">186195</w:t>
      </w:r>
    </w:p>
    <w:p>
      <w:r>
        <w:t xml:space="preserve">@Correctness Tissit vievät ihmisiä pidemmälle. Vaikka ne olisivat pieniä. Paras todiste. 😂</w:t>
      </w:r>
    </w:p>
    <w:p>
      <w:r>
        <w:rPr>
          <w:b/>
          <w:u w:val="single"/>
        </w:rPr>
        <w:t xml:space="preserve">186196</w:t>
      </w:r>
    </w:p>
    <w:p>
      <w:r>
        <w:t xml:space="preserve">@Sekina84 @polizei_nrw_k Ei uhria, ei rikosta. Poliisit aloittavat täällä aggression ja varastavat sitten miehiltä. Mitä odotat heiltä?</w:t>
      </w:r>
    </w:p>
    <w:p>
      <w:r>
        <w:rPr>
          <w:b/>
          <w:u w:val="single"/>
        </w:rPr>
        <w:t xml:space="preserve">186197</w:t>
      </w:r>
    </w:p>
    <w:p>
      <w:r>
        <w:t xml:space="preserve">Vihreät kaatuvat naamalleen aivan kuten Schulzin juna, koska molemmat ovat median keinotekoisesti paisuttamia hypehuutoja, joilla ei ole sisältöä. Vaikka vihreistä tulisi kansleri tai he muodostaisivat hallituksen, he epäonnistuvat surkeasti viimeistään yhden vaalikauden jälkeen.</w:t>
      </w:r>
    </w:p>
    <w:p>
      <w:r>
        <w:rPr>
          <w:b/>
          <w:u w:val="single"/>
        </w:rPr>
        <w:t xml:space="preserve">186198</w:t>
      </w:r>
    </w:p>
    <w:p>
      <w:r>
        <w:t xml:space="preserve">#soisset Isäni on aina ollut SPD:n äänestäjä....  Hän sanoo : "Nahles, Lauterbach, Stegner, Kahrs, Chebli jne. ovat pettäneet meidät äänestäjät" "Äänestän nyt vain AfD:tä 🇩🇪, vapaan Saksan puolesta 🇩🇪!".    Olen ylpeä ukostani 👍🇩🇪👍✌️😁</w:t>
      </w:r>
    </w:p>
    <w:p>
      <w:r>
        <w:rPr>
          <w:b/>
          <w:u w:val="single"/>
        </w:rPr>
        <w:t xml:space="preserve">186199</w:t>
      </w:r>
    </w:p>
    <w:p>
      <w:r>
        <w:t xml:space="preserve">Vihreät nousevat gallupista toiseen uusiin korkeuksiin. Meidän on pelättävä tätä tulevaisuutta‼️ Kansalaisjärjestöt ja valtavirran tiedotusvälineet painostavat vihreitä yhä enemmän. Jos tämä kehitys jatkuu, meitä uhkaa vihreiden kansleri 🙀 https://t.co/k90DdVSPxZ.</w:t>
      </w:r>
    </w:p>
    <w:p>
      <w:r>
        <w:rPr>
          <w:b/>
          <w:u w:val="single"/>
        </w:rPr>
        <w:t xml:space="preserve">186200</w:t>
      </w:r>
    </w:p>
    <w:p>
      <w:r>
        <w:t xml:space="preserve">@LeCardinal20 @Lebensformation No, nyt ne kynttiläparat on "pelastettu" ja sekään ei sovi heille😂Neillä ei varmasti ole enää papereitakaan, koska he pääsevät niistä eroon ennen laivamatkaa tai sen aikana. Venäjän televisio kertoi kerran tästä👍.</w:t>
      </w:r>
    </w:p>
    <w:p>
      <w:r>
        <w:rPr>
          <w:b/>
          <w:u w:val="single"/>
        </w:rPr>
        <w:t xml:space="preserve">186201</w:t>
      </w:r>
    </w:p>
    <w:p>
      <w:r>
        <w:t xml:space="preserve">#pakolaismajoituksen #asukkaan epäillään polttaneen #pakolaisille tarkoitetun #yhteisömajoituksensa❗️ #BKA:n tilastoihin: Jälleen yksi #oikeistolaisten tai #oikeistoradikaalien tekemä #paloisku #turvapaikkamajoitusta vastaan. #RightWingViolence https://t.co/gR3t1HKHjk</w:t>
      </w:r>
    </w:p>
    <w:p>
      <w:r>
        <w:rPr>
          <w:b/>
          <w:u w:val="single"/>
        </w:rPr>
        <w:t xml:space="preserve">186202</w:t>
      </w:r>
    </w:p>
    <w:p>
      <w:r>
        <w:t xml:space="preserve">Jos videossa on ripauskin totuutta, kaikki #Työpaikkakeskuksen päätökset olisi arvioitava kiireellisesti uudelleen.    #CDU #SPD #theGreens #theLeft #FDP #AFD https://t.co/OZ0ycu1e2I https://t.co/OZ0ycu1e2I</w:t>
      </w:r>
    </w:p>
    <w:p>
      <w:r>
        <w:rPr>
          <w:b/>
          <w:u w:val="single"/>
        </w:rPr>
        <w:t xml:space="preserve">186203</w:t>
      </w:r>
    </w:p>
    <w:p>
      <w:r>
        <w:t xml:space="preserve">https://t.co/QxBhjMY0aO</w:t>
      </w:r>
    </w:p>
    <w:p>
      <w:r>
        <w:rPr>
          <w:b/>
          <w:u w:val="single"/>
        </w:rPr>
        <w:t xml:space="preserve">186204</w:t>
      </w:r>
    </w:p>
    <w:p>
      <w:r>
        <w:t xml:space="preserve">#Bundestag hyväksyy #afd:n äänin tiukemmat säännöt karkotuksille. Maahanmuuton kannattajat #fdp eivät äänestä sitä, eivätkä tietenkään vasemmistoradikaalit #vihreät ja #vasemmistolaiset !!! https://t.co/CU22cspTww</w:t>
      </w:r>
    </w:p>
    <w:p>
      <w:r>
        <w:rPr>
          <w:b/>
          <w:u w:val="single"/>
        </w:rPr>
        <w:t xml:space="preserve">186205</w:t>
      </w:r>
    </w:p>
    <w:p>
      <w:r>
        <w:t xml:space="preserve">"Sinä olet vastuussa tämän maan vallitsevasta #köyhyydestä!"  #AfD:n kansanedustaja @Martin_Sichert puhuu #Bundestagissa aiheesta "#HartzIV".  #Hartz4 #Vanhuusköyhyys ℹ️ https://t.co/WJCgenMKEn https://t.co/tPj3E42Nc8 https://t.co/tPj3E42Nc8</w:t>
      </w:r>
    </w:p>
    <w:p>
      <w:r>
        <w:rPr>
          <w:b/>
          <w:u w:val="single"/>
        </w:rPr>
        <w:t xml:space="preserve">186206</w:t>
      </w:r>
    </w:p>
    <w:p>
      <w:r>
        <w:t xml:space="preserve">#Seehofer @BMI_Bund : Mikään maa ei voi ottaa vastaan rajattomasti #pakolaisia. Mikään järkevä yhdentyminen ei voi onnistua näin. Ihmisten, joilla ei ole oikeutta jäädä maahan, on poistuttava maastamme. Lain johdonmukainen täytäntöönpano vahvistaa luottamusta oikeusvaltioon. #migration #Migration Pact https://t.co/NFzZfyxKBZ</w:t>
      </w:r>
    </w:p>
    <w:p>
      <w:r>
        <w:rPr>
          <w:b/>
          <w:u w:val="single"/>
        </w:rPr>
        <w:t xml:space="preserve">186207</w:t>
      </w:r>
    </w:p>
    <w:p>
      <w:r>
        <w:t xml:space="preserve">@hard_money @HaraldBecker80 @ichbinkoelnerin @willnurschreibn @66Norweger66 @burger_ein @RolandTichy @Birdie51411736 @lifeformation @4Kolner @GudrunBecker11 @puffyka81 @NoctiDenktNach @Pegasia111 https://t.co/Z5dWZbyzaN</w:t>
      </w:r>
    </w:p>
    <w:p>
      <w:r>
        <w:rPr>
          <w:b/>
          <w:u w:val="single"/>
        </w:rPr>
        <w:t xml:space="preserve">186208</w:t>
      </w:r>
    </w:p>
    <w:p>
      <w:r>
        <w:t xml:space="preserve">@Birdie51411736 @Brother__Ts @FrankSchwabe @ulfposh Demokratiassa on silti elettävä sen kanssa, jos enemmistöt kannattavat jotain, mikä ei ole mielestäsi toivottavaa. On myös typerää julistaa heti kommunismia, kun on näköpiirissä r2g-liittovaltion hallitus.</w:t>
      </w:r>
    </w:p>
    <w:p>
      <w:r>
        <w:rPr>
          <w:b/>
          <w:u w:val="single"/>
        </w:rPr>
        <w:t xml:space="preserve">186209</w:t>
      </w:r>
    </w:p>
    <w:p>
      <w:r>
        <w:t xml:space="preserve">Vihreät lopultakin tuhoavat Saksan yhtenä johtavista teollisuusmaista! Tämän näkeminen tekee kipeää! 🧠🤯🛡♊🙄🤔😭😭😭😭😭 https://t.co/0N8HrWQZfs</w:t>
      </w:r>
    </w:p>
    <w:p>
      <w:r>
        <w:rPr>
          <w:b/>
          <w:u w:val="single"/>
        </w:rPr>
        <w:t xml:space="preserve">186210</w:t>
      </w:r>
    </w:p>
    <w:p>
      <w:r>
        <w:t xml:space="preserve">Syytös: "tosiasiallinen maahantulokielto monille vanhemmille ammattitaitoisille työntekijöille". Fakta: emme halua maahanmuuttoa sosiaalijärjestelmiin. Niinpä vain niiden, jotka pystyvät rakentamaan itsenäisen eläkejärjestelmän, pitäisi muuttaa maahan. Kaiken kaikkiaan tämä on mielestäni oikein #maahanmuuttolaki</w:t>
      </w:r>
    </w:p>
    <w:p>
      <w:r>
        <w:rPr>
          <w:b/>
          <w:u w:val="single"/>
        </w:rPr>
        <w:t xml:space="preserve">186211</w:t>
      </w:r>
    </w:p>
    <w:p>
      <w:r>
        <w:t xml:space="preserve">Gauland: AfD ei yhdy "ilmastohysteriaan" - pakolaispolitiikka edelleen keskeinen kysymys https://t.co/lXTyV89H4w via @China_Welt_News</w:t>
      </w:r>
    </w:p>
    <w:p>
      <w:r>
        <w:rPr>
          <w:b/>
          <w:u w:val="single"/>
        </w:rPr>
        <w:t xml:space="preserve">186212</w:t>
      </w:r>
    </w:p>
    <w:p>
      <w:r>
        <w:t xml:space="preserve">@Georg_Pazderski Voitto, joka oli väärennetty.</w:t>
      </w:r>
    </w:p>
    <w:p>
      <w:r>
        <w:rPr>
          <w:b/>
          <w:u w:val="single"/>
        </w:rPr>
        <w:t xml:space="preserve">186213</w:t>
      </w:r>
    </w:p>
    <w:p>
      <w:r>
        <w:t xml:space="preserve">Ai niin, he ovat lakossa! No, mitäpä siitä sanoisi! ? 🤔 "Epäoikeudenmukainen kohtelu": pakolaiset ryhtyvät nälkälakkoon https://t.co/fTwoYHDJ10 via @statefailure</w:t>
      </w:r>
    </w:p>
    <w:p>
      <w:r>
        <w:rPr>
          <w:b/>
          <w:u w:val="single"/>
        </w:rPr>
        <w:t xml:space="preserve">186214</w:t>
      </w:r>
    </w:p>
    <w:p>
      <w:r>
        <w:t xml:space="preserve">@hard_money @hamaro777 Piglet syrjintä!!!!!      Mikä sotku!!!    Missä on porsaan komissaari????    #government ?  #Merkel ?    Sotkut ovat Merkelstanissa kiellettyjä!</w:t>
      </w:r>
    </w:p>
    <w:p>
      <w:r>
        <w:rPr>
          <w:b/>
          <w:u w:val="single"/>
        </w:rPr>
        <w:t xml:space="preserve">186215</w:t>
      </w:r>
    </w:p>
    <w:p>
      <w:r>
        <w:t xml:space="preserve">@Hartes_Geld Karkottakaa heidät, estä heidän varainhankintansa ja kieltäkää heitä asumasta Saksassa loppuelämäksi.  PS: Ennaltaehkäisevästi tämä koskee myös vasemmiston ja vihreiden äänestäjiä, yhdessä he voivat rakentaa maitoa ja hunajaa tuottavan maansa.  Kun näette tällaista, vaadin saksalaisille aseiden vapautta.</w:t>
      </w:r>
    </w:p>
    <w:p>
      <w:r>
        <w:rPr>
          <w:b/>
          <w:u w:val="single"/>
        </w:rPr>
        <w:t xml:space="preserve">186216</w:t>
      </w:r>
    </w:p>
    <w:p>
      <w:r>
        <w:t xml:space="preserve">Feine Sahne Fischfilet -konsertti toteutettiin poliisien tuella. Muistutettakoon, että tämä on bändi, joka laulaa: "Häränkypärät, niiden pitäisi lentää. Saat pamput naamallesi!" https://t.co/cxDDt5Sdgd https://t.co/cxDDt5Sdgd</w:t>
      </w:r>
    </w:p>
    <w:p>
      <w:r>
        <w:rPr>
          <w:b/>
          <w:u w:val="single"/>
        </w:rPr>
        <w:t xml:space="preserve">186217</w:t>
      </w:r>
    </w:p>
    <w:p>
      <w:r>
        <w:t xml:space="preserve">Asianajaja maksaa rahaa !  Oikeudenkäynnit maksavat rahaa ! Tämä henkilö maksaa veronmaksajille paljon rahaa !  Miksei tällaista henkilöä karkoteta välittömästi ? 🤔 Syyria ahdistelee ja pahoinpitelee viittä naista ja tyttöä https://t.co/bjG4kuLg9e via @statefailure</w:t>
      </w:r>
    </w:p>
    <w:p>
      <w:r>
        <w:rPr>
          <w:b/>
          <w:u w:val="single"/>
        </w:rPr>
        <w:t xml:space="preserve">186218</w:t>
      </w:r>
    </w:p>
    <w:p>
      <w:r>
        <w:t xml:space="preserve">Kun #ilmastouskonto nauraa #valistukselle: #kunniatohtorin arvonimi lapselle, jolla on lukion päättötodistus ja joka säännöllisesti lintsasi koulusta ... Hauskemmaksi se ei kai enää nykyään mene?    #StupidPeople https://t.co/AeCeXftfFl</w:t>
      </w:r>
    </w:p>
    <w:p>
      <w:r>
        <w:rPr>
          <w:b/>
          <w:u w:val="single"/>
        </w:rPr>
        <w:t xml:space="preserve">186219</w:t>
      </w:r>
    </w:p>
    <w:p>
      <w:r>
        <w:t xml:space="preserve">Miksi poliittiset pellemme toivottavat kaikkea hyvää ramadanille mutta eivät hyvää helluntaita?  #Pentecost</w:t>
      </w:r>
    </w:p>
    <w:p>
      <w:r>
        <w:rPr>
          <w:b/>
          <w:u w:val="single"/>
        </w:rPr>
        <w:t xml:space="preserve">186220</w:t>
      </w:r>
    </w:p>
    <w:p>
      <w:r>
        <w:t xml:space="preserve">@GtzFrmming @Proteus93484191 @Junge_Freiheit 29 ihmistä haluaa mitä? Haudatkoot itsensä epädemokraattisilla menetelmillään!</w:t>
      </w:r>
    </w:p>
    <w:p>
      <w:r>
        <w:rPr>
          <w:b/>
          <w:u w:val="single"/>
        </w:rPr>
        <w:t xml:space="preserve">186221</w:t>
      </w:r>
    </w:p>
    <w:p>
      <w:r>
        <w:t xml:space="preserve">@npistcool @BerLindow @90Minjoker1 @polizeiberlin Nix #merkelmussweg, Merkelin ei olisi koskaan pitänyt tapahtua. Kunpa minulla olisi aikakone ja voisin korvata rikkoutuneen kondomin, mutta myös muiden vasemmistolaisten isien kondomit. Ensin he auttoivat hajottamaan DDR:n ja nyt koko Saksan ja Euroopan. 😢 Osittain Wilin satiiri</w:t>
      </w:r>
    </w:p>
    <w:p>
      <w:r>
        <w:rPr>
          <w:b/>
          <w:u w:val="single"/>
        </w:rPr>
        <w:t xml:space="preserve">186222</w:t>
      </w:r>
    </w:p>
    <w:p>
      <w:r>
        <w:t xml:space="preserve">Teen yhteenvedon hälventääkseni kaikki valheet.  Reitittimen oletusasetus tallentaa AINOASTAAN kirjautumisen, puhelinoperaattorit EIVÄT saa enää tallentaa mitään tietoja. Matka Twingon kanssa järjestettiin ENNEN kuin Rebecca katosi. 😢 #findbecci #rebecca #freeflorian</w:t>
      </w:r>
    </w:p>
    <w:p>
      <w:r>
        <w:rPr>
          <w:b/>
          <w:u w:val="single"/>
        </w:rPr>
        <w:t xml:space="preserve">186223</w:t>
      </w:r>
    </w:p>
    <w:p>
      <w:r>
        <w:t xml:space="preserve">Rebecca case: Minulla on tietoja, jotta he lopettaisivat vihdoin tämän järjettömän etsinnän.  Välitä tämä eteenpäin, jotta he vihdoin alkavat etsiä Rebeccaa. 😢 Kiitos...   Pyydetty jakelu. Kiitos.    #findbecci #rebecca #freeflorian #brother #press #media @polizeiberlin https://t.co/BIpCC1IXiW</w:t>
      </w:r>
    </w:p>
    <w:p>
      <w:r>
        <w:rPr>
          <w:b/>
          <w:u w:val="single"/>
        </w:rPr>
        <w:t xml:space="preserve">186224</w:t>
      </w:r>
    </w:p>
    <w:p>
      <w:r>
        <w:t xml:space="preserve">@BertSchnelling1 Ei auta, he jahtaavat lankoa.  Toivottavasti he eivät mene niin pitkälle välttääkseen tämän nolon tilanteen ja keksivät löydetyn Rebeccan, joka tunnistettiin vain DNA:n perusteella, ja lanko saa elinkautisen tuomion. Anteeksi, mutta. 😢</w:t>
      </w:r>
    </w:p>
    <w:p>
      <w:r>
        <w:rPr>
          <w:b/>
          <w:u w:val="single"/>
        </w:rPr>
        <w:t xml:space="preserve">186225</w:t>
      </w:r>
    </w:p>
    <w:p>
      <w:r>
        <w:t xml:space="preserve">Lisäksi tuntemattoman henkilön Instagram-profiili oli poistettu kaksi päivää tyttären katoamisen jälkeen. BILDin tietojen mukaan poliisi seurasi jälkiä, mutta ei löytänyt todisteita. 😢 https://t.co/vELuiBP6AN #findbecci #rebecca #freeflorian #brother-in-lawwars</w:t>
      </w:r>
    </w:p>
    <w:p>
      <w:r>
        <w:rPr>
          <w:b/>
          <w:u w:val="single"/>
        </w:rPr>
        <w:t xml:space="preserve">186226</w:t>
      </w:r>
    </w:p>
    <w:p>
      <w:r>
        <w:t xml:space="preserve">Se oli odotettavissa.  Koska matka suunniteltiin ENNEN Rebeccan katoamista, häntä ei koskaan löydetä sieltä. Paitsi jos hän vei tytön välilaskulle sinne, missä häntä etsitään! 😢 #findbecci etsii vihdoin #rebecca #freeflorian #brother-in-lawwars https://t.co/kQ8F7ly99Q</w:t>
      </w:r>
    </w:p>
    <w:p>
      <w:r>
        <w:rPr>
          <w:b/>
          <w:u w:val="single"/>
        </w:rPr>
        <w:t xml:space="preserve">186227</w:t>
      </w:r>
    </w:p>
    <w:p>
      <w:r>
        <w:t xml:space="preserve">Vihdoinkin jotain merkityksellisempää. 😢 #findbecci #rebecca #freeflorian https://t.co/2JgZUm3Ng0</w:t>
      </w:r>
    </w:p>
    <w:p>
      <w:r>
        <w:rPr>
          <w:b/>
          <w:u w:val="single"/>
        </w:rPr>
        <w:t xml:space="preserve">186228</w:t>
      </w:r>
    </w:p>
    <w:p>
      <w:r>
        <w:t xml:space="preserve">Uskokaa kerrankin epätodennäköisintä, #veljensä syyttömyyttä, ja antakaa koirien etsiä mahdollisilla poistumispysäkeillä ja ehkä bussivarikolla etukäteen bussin reitin rajaamiseksi. 😢 #findbecci #rebecca @polizeiberlin https://t.co/7EUTPcL36p</w:t>
      </w:r>
    </w:p>
    <w:p>
      <w:r>
        <w:rPr>
          <w:b/>
          <w:u w:val="single"/>
        </w:rPr>
        <w:t xml:space="preserve">186229</w:t>
      </w:r>
    </w:p>
    <w:p>
      <w:r>
        <w:t xml:space="preserve">Mielenkiintoinen artikkeli. Mielenkiintoisinta on kuitenkin se, mikä puuttuu.  Silmiinpistävä violetti #peitto oli pois #kaapista, pakattu #välitön #kamera ja henkilö poisti #instagram-profiilinsa 20. &amp;amp; ei ole enää tavoitettavissa. 😢 #findbecci #rebecca https://t.co/CAOPukrD6N</w:t>
      </w:r>
    </w:p>
    <w:p>
      <w:r>
        <w:rPr>
          <w:b/>
          <w:u w:val="single"/>
        </w:rPr>
        <w:t xml:space="preserve">186230</w:t>
      </w:r>
    </w:p>
    <w:p>
      <w:r>
        <w:t xml:space="preserve">Vain kysymys Berliinin poliisille &amp;amp; Muut idiootilta. 😢 #findbecci vihdoin #rebecca #baqqu #instagram #tuttavuus #ystävä #veli #veli #veli #veli #veli @polizeiberlin https://t.co/ozsyuYdxIx https://t.co/ozsyuYdxIx</w:t>
      </w:r>
    </w:p>
    <w:p>
      <w:r>
        <w:rPr>
          <w:b/>
          <w:u w:val="single"/>
        </w:rPr>
        <w:t xml:space="preserve">186231</w:t>
      </w:r>
    </w:p>
    <w:p>
      <w:r>
        <w:t xml:space="preserve">Vain kysymys Berliinin poliisille &amp;amp; Muut idiootilta. 😢 #findbecci vihdoin #rebecca #baqqu #veli #veli #veli-veli @polizeiberlin https://t.co/4hJ76x4szl https://t.co/4hJ76x4szl</w:t>
      </w:r>
    </w:p>
    <w:p>
      <w:r>
        <w:rPr>
          <w:b/>
          <w:u w:val="single"/>
        </w:rPr>
        <w:t xml:space="preserve">186232</w:t>
      </w:r>
    </w:p>
    <w:p>
      <w:r>
        <w:t xml:space="preserve">Se oli ennakoitavissa, kun seuraa täysin väärää johtolankaa tai joutuu seuraamaan sitä.     Etsi lopuksi Instagramista, kysy Beccin ystäviltä - voit muuten tehdä sen myös netissä. @polizeiberlin Kenellä on se päässään täytyy😢 #findbecci vihdoin #rebecca #baqqu https://t.co/OYddkEUZos</w:t>
      </w:r>
    </w:p>
    <w:p>
      <w:r>
        <w:rPr>
          <w:b/>
          <w:u w:val="single"/>
        </w:rPr>
        <w:t xml:space="preserve">186233</w:t>
      </w:r>
    </w:p>
    <w:p>
      <w:r>
        <w:t xml:space="preserve">"Et kai tosissasi luule, että kokeneet murhatutkijat jättäisivät huomiotta vihjeet, jotka auttaisivat löytämään 15-vuotiaan tytön."  Jos tämä ei olisi niin surullista, ilmiantajana nauraisin. 😢 #findbecci #rebecca https://t.co/M4Ocqv22oh</w:t>
      </w:r>
    </w:p>
    <w:p>
      <w:r>
        <w:rPr>
          <w:b/>
          <w:u w:val="single"/>
        </w:rPr>
        <w:t xml:space="preserve">186234</w:t>
      </w:r>
    </w:p>
    <w:p>
      <w:r>
        <w:t xml:space="preserve">Tekijä olisi voitu saada kiinni heti ensimmäisenä päivänä.  Joka halusi tavata Rebeccan, poistaa #Instagram-tilinsä - Muuta en kirjoita. 😢 Nosta rikollinen ylös. @polizeiberlin https://t.co/M4Ocqv22oh #findbecci #rebecca #tekijä #veli #vävy #pressa #viha 😢</w:t>
      </w:r>
    </w:p>
    <w:p>
      <w:r>
        <w:rPr>
          <w:b/>
          <w:u w:val="single"/>
        </w:rPr>
        <w:t xml:space="preserve">186235</w:t>
      </w:r>
    </w:p>
    <w:p>
      <w:r>
        <w:t xml:space="preserve">"Rebeccan kerrotaan tavanneen hänet internetissä Instagramin kautta. Tuntemattoman henkilön profiili on kuitenkin poistettu 20. helmikuuta lähtien, ja olemme ilmoittaneet tästä myös poliisille." Onko muita kysymyksiä?! 😢 #findbecci #rebecca https://t.co/M4Ocqv22oh https://t.co/3EilVhfUcC https://t.co/AdP4Svwra8</w:t>
      </w:r>
    </w:p>
    <w:p>
      <w:r>
        <w:rPr>
          <w:b/>
          <w:u w:val="single"/>
        </w:rPr>
        <w:t xml:space="preserve">186236</w:t>
      </w:r>
    </w:p>
    <w:p>
      <w:r>
        <w:t xml:space="preserve">Poliisi vihainen, koska hän paljastaa yksityiskohtia Instagramista, mutta ei heille.  Eikö olekin surullista. Se kertoo minulle, että he eivät edes katsoneet hänen tiliään &amp;amp; lukeneet hänen keskustelujaan, vaan vain itsepäisesti tutkivat yhteen suuntaan.     #findbecci #rebecca</w:t>
      </w:r>
    </w:p>
    <w:p>
      <w:r>
        <w:rPr>
          <w:b/>
          <w:u w:val="single"/>
        </w:rPr>
        <w:t xml:space="preserve">186237</w:t>
      </w:r>
    </w:p>
    <w:p>
      <w:r>
        <w:t xml:space="preserve">@WSeverina Unohda iso kuva ja talo. Tämän pitäisi vain olla suunnilleen pienen kuvan paikalla ja sitten hyvin lähellä.</w:t>
      </w:r>
    </w:p>
    <w:p>
      <w:r>
        <w:rPr>
          <w:b/>
          <w:u w:val="single"/>
        </w:rPr>
        <w:t xml:space="preserve">186238</w:t>
      </w:r>
    </w:p>
    <w:p>
      <w:r>
        <w:t xml:space="preserve">Rebeccalla ei ollut viimeistä chat-kontaktia ja WhatsApp-elämänmerkkiä klo 0.06 parhaan ystävänsä kanssa, kuten hän itse uskoi. Mutta kello 1.07 yöllä jonkun toisen kanssa, joka ei vaikuta lainkaan epäilyttävältä, ei millään tavalla. 😢 #findbecci #rebecca https://t.co/srQrqjIByq</w:t>
      </w:r>
    </w:p>
    <w:p>
      <w:r>
        <w:rPr>
          <w:b/>
          <w:u w:val="single"/>
        </w:rPr>
        <w:t xml:space="preserve">186239</w:t>
      </w:r>
    </w:p>
    <w:p>
      <w:r>
        <w:t xml:space="preserve">@WSeverina Oli sisko matkalla päiväkotiin ja kouluun.</w:t>
      </w:r>
    </w:p>
    <w:p>
      <w:r>
        <w:rPr>
          <w:b/>
          <w:u w:val="single"/>
        </w:rPr>
        <w:t xml:space="preserve">186240</w:t>
      </w:r>
    </w:p>
    <w:p>
      <w:r>
        <w:t xml:space="preserve">Vaikka koko ajan juoksemassa väärän syyllisen perässä, luulen löytäneeni järven sijainnin (Am Schlachtensee) poistetusta kuvasta &amp;amp; profiilista. Tunnin bussimatka tai 16 kilometrin junamatka siskon talosta. 😢 #findbecci #rebecca https://t.co/zGlksfJhmM</w:t>
      </w:r>
    </w:p>
    <w:p>
      <w:r>
        <w:rPr>
          <w:b/>
          <w:u w:val="single"/>
        </w:rPr>
        <w:t xml:space="preserve">186241</w:t>
      </w:r>
    </w:p>
    <w:p>
      <w:r>
        <w:t xml:space="preserve">Uusi viikko, uusi onni. Nyt voimme vihdoin alkaa etsiä Rebeccaa, erityisesti "rakasta" #poliisi &amp;amp; #press.    Kuvakehys ostettu, pikakamera pakattu... muun muassa, peitto pois, ulos talosta ennen klo 7.10 - paras valo on aamulla.   #findbecci #rebecca</w:t>
      </w:r>
    </w:p>
    <w:p>
      <w:r>
        <w:rPr>
          <w:b/>
          <w:u w:val="single"/>
        </w:rPr>
        <w:t xml:space="preserve">186242</w:t>
      </w:r>
    </w:p>
    <w:p>
      <w:r>
        <w:t xml:space="preserve">Asiantuntijoiden mukaan hän ei poistunut talosta elossa.  Kuvan mukaan hän oli kuitenkin vielä elossa tavaratilassa.  Minun mukaani virtsajälkiä olisi löytynyt tavaratilasta - en usko, että raukka olisi ollut niin rohkea. 😢 #findbecci #rebecca</w:t>
      </w:r>
    </w:p>
    <w:p>
      <w:r>
        <w:rPr>
          <w:b/>
          <w:u w:val="single"/>
        </w:rPr>
        <w:t xml:space="preserve">186243</w:t>
      </w:r>
    </w:p>
    <w:p>
      <w:r>
        <w:t xml:space="preserve">Anteeksi, mutta tämä D... on sietämätön! 😢 Ruumiskoirat eivät iskeneet, kun autoa tutkittiin... ...Kuka leikkii tavaratilassa? Ei ruumista ei ruumiin hajua, oliko Rebecca elossa tavaratilassa? https://t.co/xtoA7dRC4r #findbecci #rebecca #press #image</w:t>
      </w:r>
    </w:p>
    <w:p>
      <w:r>
        <w:rPr>
          <w:b/>
          <w:u w:val="single"/>
        </w:rPr>
        <w:t xml:space="preserve">186244</w:t>
      </w:r>
    </w:p>
    <w:p>
      <w:r>
        <w:t xml:space="preserve">Jotta myös ne, jotka pitävät #veljeä tekijänä, saavat jotain irti.  Jos mies olisi tekijä, hän ei olisi 40 minuutin päässä talosta vaan 3 minuutin päässä.    Etsi oikea #rikospaikka, #tekijä ja jätä #perhe rauhaan. Kiitos.    #Rebecca #findbecci 😢 https://t.co/Z3s7geOMKA https://t.co/Z3s7geOMKA</w:t>
      </w:r>
    </w:p>
    <w:p>
      <w:r>
        <w:rPr>
          <w:b/>
          <w:u w:val="single"/>
        </w:rPr>
        <w:t xml:space="preserve">186245</w:t>
      </w:r>
    </w:p>
    <w:p>
      <w:r>
        <w:t xml:space="preserve">Jotta myös ne, jotka pitävät #veljeä tekijänä, saavat jotain irti.  Jos mies olisi tekijä, hän ei olisi 40 minuutin päässä talosta vaan 3 minuutin päässä.    Etsi oikea #rikospaikka, #tekijä ja jätä #perhe rauhaan. Kiitos.    #Rebecca #findbecci 😢 https://t.co/HdZgw9PuQd https://t.co/HdZgw9PuQd</w:t>
      </w:r>
    </w:p>
    <w:p>
      <w:r>
        <w:rPr>
          <w:b/>
          <w:u w:val="single"/>
        </w:rPr>
        <w:t xml:space="preserve">186246</w:t>
      </w:r>
    </w:p>
    <w:p>
      <w:r>
        <w:t xml:space="preserve">Koska he ryntäsivät väärän rikoksentekijän perään, he paljastivat pimeän työn ja tuhosivat ihmishenkiä. Hieno saavutus.    Onko kukaan kiittänyt poliisia, syyttäjää ja lehdistöä tästä? Teen sen kerran, &amp;amp; varmasti myös #Rebeccan puolesta. 😢 #findbecci</w:t>
      </w:r>
    </w:p>
    <w:p>
      <w:r>
        <w:rPr>
          <w:b/>
          <w:u w:val="single"/>
        </w:rPr>
        <w:t xml:space="preserve">186247</w:t>
      </w:r>
    </w:p>
    <w:p>
      <w:r>
        <w:t xml:space="preserve">Joudun taas kuumiin vesiin, koska vapauttava on minulle ei-toivottavaa, varsinkin sellaiselle, jonka #poliisi, #syyttäjä, #pressi on jo #tuominnut.    #findbecci #rebecca, oikea rikospaikka &amp;amp; rikoksentekijä &amp;amp; jätä myös #veli &amp;amp; perhe yksin. Kiitos. https://t.co/XEFxJVR14E</w:t>
      </w:r>
    </w:p>
    <w:p>
      <w:r>
        <w:rPr>
          <w:b/>
          <w:u w:val="single"/>
        </w:rPr>
        <w:t xml:space="preserve">186248</w:t>
      </w:r>
    </w:p>
    <w:p>
      <w:r>
        <w:t xml:space="preserve">Miksi tätä ei ole huomattu?  Ajaa siellä maanantaina 11 &amp;amp; tiistaina välillä 10 &amp;amp; 11 pm - vaikka oletan, että se oli suuntaan kotiin. Katsoa pimeässä, näkyykö mitään? Vai voisiko tämä mahdollisesti liittyä kokin työhön?     #rebecca</w:t>
      </w:r>
    </w:p>
    <w:p>
      <w:r>
        <w:rPr>
          <w:b/>
          <w:u w:val="single"/>
        </w:rPr>
        <w:t xml:space="preserve">186249</w:t>
      </w:r>
    </w:p>
    <w:p>
      <w:r>
        <w:t xml:space="preserve">Picture again - Could again... 😢 Etsi ja löydä #Becci.    #rebecca #findbecci https://t.co/EcWDHPXqqD https://t.co/dJLL4COYNt</w:t>
      </w:r>
    </w:p>
    <w:p>
      <w:r>
        <w:rPr>
          <w:b/>
          <w:u w:val="single"/>
        </w:rPr>
        <w:t xml:space="preserve">186250</w:t>
      </w:r>
    </w:p>
    <w:p>
      <w:r>
        <w:t xml:space="preserve">@WSeverina Tuo ei varmaan ollut mitään. Kyse on siitä, että lanko ei ole raskaana 😉.</w:t>
      </w:r>
    </w:p>
    <w:p>
      <w:r>
        <w:rPr>
          <w:b/>
          <w:u w:val="single"/>
        </w:rPr>
        <w:t xml:space="preserve">186251</w:t>
      </w:r>
    </w:p>
    <w:p>
      <w:r>
        <w:t xml:space="preserve">Koko juttu liittyy aivan toiseen asiaan, jota en saa sanoa, ja toivon, että tämä selvitetään nyt. Sanoo #Beccin isä ja vetoaa #vävyyn. 😢 #Rebecca #Findbecci #press quality #media #poliisi https://t.co/brE8kaRBgK</w:t>
      </w:r>
    </w:p>
    <w:p>
      <w:r>
        <w:rPr>
          <w:b/>
          <w:u w:val="single"/>
        </w:rPr>
        <w:t xml:space="preserve">186252</w:t>
      </w:r>
    </w:p>
    <w:p>
      <w:r>
        <w:t xml:space="preserve">Lanko kävi kahdesti tarkistamassa uudestaan vai tuleeko nyt ilmi, että hänellä on suhde? Mitä laatumedia piilottaa, katso kuva tai linkki.    Virheprosentit ovat 93-98 prosenttia. https://t.co/8wNDvJCo6c #Rebecca #Findbecci #press #poliisi https://t.co/DQpXqO2doc</w:t>
      </w:r>
    </w:p>
    <w:p>
      <w:r>
        <w:rPr>
          <w:b/>
          <w:u w:val="single"/>
        </w:rPr>
        <w:t xml:space="preserve">186253</w:t>
      </w:r>
    </w:p>
    <w:p>
      <w:r>
        <w:t xml:space="preserve">On tärkeää, että poliisi löytää tytön, siksi kaikkiin suuntiin.  Kuka näki epäilyttäviä henkilöitä, ajoneuvoja tai kuuli huutoja Maurerwegillä ja sen ympäristössä Berlin Britzissä 18. helmikuuta aamulla?  Lähetä tämä myös poliisille. Kiitos #Rebecca #Findbecci</w:t>
      </w:r>
    </w:p>
    <w:p>
      <w:r>
        <w:rPr>
          <w:b/>
          <w:u w:val="single"/>
        </w:rPr>
        <w:t xml:space="preserve">186254</w:t>
      </w:r>
    </w:p>
    <w:p>
      <w:r>
        <w:t xml:space="preserve">Tapaus #Rebecca, joka jää historiaan tapauksena, joka pelasti laatumedian.   Koskaan ennen ei ole tehty niin paljon #Bild+ &amp;amp; #Welt+ -tilauksia.   Törkeää, kuten nuorten tyttöjen vähemmistö sanoo. Olen täysin samaa mieltä. 😢 #Findbecci #press #Findbecci #press</w:t>
      </w:r>
    </w:p>
    <w:p>
      <w:r>
        <w:rPr>
          <w:b/>
          <w:u w:val="single"/>
        </w:rPr>
        <w:t xml:space="preserve">186255</w:t>
      </w:r>
    </w:p>
    <w:p>
      <w:r>
        <w:t xml:space="preserve">Ensinnäkin, pahoittelut joillekin? Twitterin käyttäjille, että olen väärällä puolella. 😢 Florian puhu vain, jotta tämä selvitetään ja voidaan tutkia TOISESSA SUUNNASSA, jotta #Becci voidaan vihdoin löytää elossa. https://t.co/bVlaVtEu5S #Rebecca #Findbecci</w:t>
      </w:r>
    </w:p>
    <w:p>
      <w:r>
        <w:rPr>
          <w:b/>
          <w:u w:val="single"/>
        </w:rPr>
        <w:t xml:space="preserve">186256</w:t>
      </w:r>
    </w:p>
    <w:p>
      <w:r>
        <w:t xml:space="preserve">'Minulle oli sataprosenttisen selvää, että se oli Rebecca' Todistaja väittää nähneensä Rebeccan katoamispäivänä #rebecca #findbecci #RTL https://t.co/MuYp5nk2AM</w:t>
      </w:r>
    </w:p>
    <w:p>
      <w:r>
        <w:rPr>
          <w:b/>
          <w:u w:val="single"/>
        </w:rPr>
        <w:t xml:space="preserve">186257</w:t>
      </w:r>
    </w:p>
    <w:p>
      <w:r>
        <w:t xml:space="preserve">Kuinka #haters ja #call-murhaajat hyökkäävät taas kimppuun. Takakontista löytyi #peiton, #takin ja #hiusten kuituja, Vain #veli ei päässyt autoon käsiksi rikoksen tapahtuma-aikaan. eikä talossa ole #jälkiä.     Vapauta lanko jo.     #rebecca #findbecci</w:t>
      </w:r>
    </w:p>
    <w:p>
      <w:r>
        <w:rPr>
          <w:b/>
          <w:u w:val="single"/>
        </w:rPr>
        <w:t xml:space="preserve">186258</w:t>
      </w:r>
    </w:p>
    <w:p>
      <w:r>
        <w:t xml:space="preserve">Raukka muuten katosi sinä päivänä, kun hänen #BTS-ihastuksensa vietti syntymäpäiväänsä. Ehkä sitä käytetään houkuttimena?     Älkäämme luopuko toivosta - koskaan. Kiitos!    #Findbecci #Rebecca J-Hope https://t.co/O1GbhQSLm1</w:t>
      </w:r>
    </w:p>
    <w:p>
      <w:r>
        <w:rPr>
          <w:b/>
          <w:u w:val="single"/>
        </w:rPr>
        <w:t xml:space="preserve">186259</w:t>
      </w:r>
    </w:p>
    <w:p>
      <w:r>
        <w:t xml:space="preserve">Mikä #jahti #lankomiestä vastaan. Ei tarvitse keskustella siitä, miksi he haluavat nähdä hänet mieluummin vankilassa kuin jonkun muun. Ja jopa ilman puolueellisuutta. Osanottoni. 😢 #Rebecca #Findbecci #green #left https://t.co/luIZlW3Yqs https://t.co/6rHNE70xRJ</w:t>
      </w:r>
    </w:p>
    <w:p>
      <w:r>
        <w:rPr>
          <w:b/>
          <w:u w:val="single"/>
        </w:rPr>
        <w:t xml:space="preserve">186260</w:t>
      </w:r>
    </w:p>
    <w:p>
      <w:r>
        <w:t xml:space="preserve">En pidä paljon RTL:stä, MM-mediasta, mutta RTL on nyt parempi kuin kaikki muut yhteensä. RTL:ssä puhutaan silloin tällöin totta, kun taas muissa levitetään vain saastuttavia valheita. https://t.co/I8WNPbTtek #Rebecca #findbecci</w:t>
      </w:r>
    </w:p>
    <w:p>
      <w:r>
        <w:rPr>
          <w:b/>
          <w:u w:val="single"/>
        </w:rPr>
        <w:t xml:space="preserve">186261</w:t>
      </w:r>
    </w:p>
    <w:p>
      <w:r>
        <w:t xml:space="preserve">Aikaikkunat, jolloin rikos on voitu tehdä.    Etsikää vihdoin oikea tekijä ja jättäkää viaton lanko, joka ei ollut täysin selvin päin ja ymmärrettävästi hämmentynyt, ja erityisesti perhe rauhaan. Kiitos. 😢 #Rebecca #findbecci https://t.co/JDIKVNuiJj https://t.co/JDIKVNuiJj</w:t>
      </w:r>
    </w:p>
    <w:p>
      <w:r>
        <w:rPr>
          <w:b/>
          <w:u w:val="single"/>
        </w:rPr>
        <w:t xml:space="preserve">186262</w:t>
      </w:r>
    </w:p>
    <w:p>
      <w:r>
        <w:t xml:space="preserve">@WSeverina @polizeiberlin Yllä oleva kuva. Katso ylöspäin tai selaa ylöspäin 😉</w:t>
      </w:r>
    </w:p>
    <w:p>
      <w:r>
        <w:rPr>
          <w:b/>
          <w:u w:val="single"/>
        </w:rPr>
        <w:t xml:space="preserve">186263</w:t>
      </w:r>
    </w:p>
    <w:p>
      <w:r>
        <w:t xml:space="preserve">#Berliini yöllä - #sähkö ei ole enää kaikki.  Ehkä jotkut ovat huomanneet, mitä tapahtuu, kun on vain #tuulimyllyjä ja #tuuli ei tahdo puhaltaa eikä #aurinko paista. 😉 KIITOS #Merkel #Vasemmistoliitto #AfD!</w:t>
      </w:r>
    </w:p>
    <w:p>
      <w:r>
        <w:rPr>
          <w:b/>
          <w:u w:val="single"/>
        </w:rPr>
        <w:t xml:space="preserve">186264</w:t>
      </w:r>
    </w:p>
    <w:p>
      <w:r>
        <w:t xml:space="preserve">Sinä, ei enää minun #Saksa YLLÄTYS! Arabilasten väitetään ajaneen 11-vuotiaan kuolemaan | Koulukauhu #5 https://t.co/4SYFC2EFe0 Osanottoni ja lepää rauhassa pikku Ines #kiusaaminen #itsemurha #murha #Berliini #Reinickendorf #politiikka #media #Ines #väkivalta https://t.co/ejISGfdHWT</w:t>
      </w:r>
    </w:p>
    <w:p>
      <w:r>
        <w:rPr>
          <w:b/>
          <w:u w:val="single"/>
        </w:rPr>
        <w:t xml:space="preserve">186265</w:t>
      </w:r>
    </w:p>
    <w:p>
      <w:r>
        <w:t xml:space="preserve">Lisäsin videon @YouTube-soittolistalle: https://t.co/WdjMXCiMej 11.11.18 Salainen tarina: Angela</w:t>
      </w:r>
    </w:p>
    <w:p>
      <w:r>
        <w:rPr>
          <w:b/>
          <w:u w:val="single"/>
        </w:rPr>
        <w:t xml:space="preserve">186266</w:t>
      </w:r>
    </w:p>
    <w:p>
      <w:r>
        <w:t xml:space="preserve">Lisäsin videon @YouTube-soittolistalle: https://t.co/64RpufIhDg "Olet Saksan vihollinen!" Prof. Meuthen</w:t>
      </w:r>
    </w:p>
    <w:p>
      <w:r>
        <w:rPr>
          <w:b/>
          <w:u w:val="single"/>
        </w:rPr>
        <w:t xml:space="preserve">186267</w:t>
      </w:r>
    </w:p>
    <w:p>
      <w:r>
        <w:t xml:space="preserve">Lisäsin videon @YouTube-soittolistalle: https://t.co/YOOtg0bVoy 'Äänestetään idiootit ulos!' AFD-TRAILERI/TV-MAINOS</w:t>
      </w:r>
    </w:p>
    <w:p>
      <w:r>
        <w:rPr>
          <w:b/>
          <w:u w:val="single"/>
        </w:rPr>
        <w:t xml:space="preserve">186268</w:t>
      </w:r>
    </w:p>
    <w:p>
      <w:r>
        <w:t xml:space="preserve">Maksukyvyttömyyden vuoksi #Hamburg Poppenbüttelissä sijaitsevassa Alstertal-ostoskeskuksessa sijaitseva Gerry Weberin myymälä sulkeutuu marraskuussa #Hamburgissa on yhteensä 7 muotiliikettä #futschi https://t.co/yXXyfoSz7M</w:t>
      </w:r>
    </w:p>
    <w:p>
      <w:r>
        <w:rPr>
          <w:b/>
          <w:u w:val="single"/>
        </w:rPr>
        <w:t xml:space="preserve">186269</w:t>
      </w:r>
    </w:p>
    <w:p>
      <w:r>
        <w:t xml:space="preserve">Yleissairaala (AKH) #Celle ja #Peine sulkee toimisto- ja arkisto-osastonsa ja ulkoistaa ne ulkopuolisille palveluille 18 työntekijää kärsii #futschi https://t.co/6pn9cRuQiK</w:t>
      </w:r>
    </w:p>
    <w:p>
      <w:r>
        <w:rPr>
          <w:b/>
          <w:u w:val="single"/>
        </w:rPr>
        <w:t xml:space="preserve">186270</w:t>
      </w:r>
    </w:p>
    <w:p>
      <w:r>
        <w:t xml:space="preserve">Autotoimittaja iwisin #Landsbergin suurasiakas vaatii tuotannon sijoittamista lähelle autonvalmistajaa, joten osa polttomoottoreiden ajoitusketjujen tuotannosta siirretään Romaniaan. 120 työntekijän työpaikka on #futschi https://t.co/yRsejgkJXy</w:t>
      </w:r>
    </w:p>
    <w:p>
      <w:r>
        <w:rPr>
          <w:b/>
          <w:u w:val="single"/>
        </w:rPr>
        <w:t xml:space="preserve">186271</w:t>
      </w:r>
    </w:p>
    <w:p>
      <w:r>
        <w:t xml:space="preserve">Ilmassa roikkuu #futschi suunnitelmissa myydä kaikki Du Mont Groupin sanomalehdet Työntekijät pelkäävät, että Hampurissa ilmestyvän iltapäivälehti MoPon painettu painos saatetaan lakkauttaa, kun omistaja vaihtuu https://t.co/VNKmgFjmov</w:t>
      </w:r>
    </w:p>
    <w:p>
      <w:r>
        <w:rPr>
          <w:b/>
          <w:u w:val="single"/>
        </w:rPr>
        <w:t xml:space="preserve">186272</w:t>
      </w:r>
    </w:p>
    <w:p>
      <w:r>
        <w:t xml:space="preserve">Tarkastamalla sormenjäljet ja vertaamalla niitä laittomasti Ruotsiin tulleiden marokkolaisten sormenjälkiä marokkolaisten viranomaisiin on selvää, että vain joka kymmenes marokkolainen on alle 18-vuotias. Jos henkilöllisyys löytyy, marokkolaiset pakenevat muihin maihin https://t.co/V0vcorwpYk</w:t>
      </w:r>
    </w:p>
    <w:p>
      <w:r>
        <w:rPr>
          <w:b/>
          <w:u w:val="single"/>
        </w:rPr>
        <w:t xml:space="preserve">186273</w:t>
      </w:r>
    </w:p>
    <w:p>
      <w:r>
        <w:t xml:space="preserve">#Ruotsi Pommiterrori Malmössä jatkuu 17 ‼️💣 yksin tänä vuonna Yökerhot, taksit, ravintolat, autokoulu, supermarketin ovet, parvekkeet, kerrostalojen portaat Turvallisuus on erilaista, mutta sosialistihallitus ei välitä lainkaan https://t.co/zognpeoj6m</w:t>
      </w:r>
    </w:p>
    <w:p>
      <w:r>
        <w:rPr>
          <w:b/>
          <w:u w:val="single"/>
        </w:rPr>
        <w:t xml:space="preserve">186274</w:t>
      </w:r>
    </w:p>
    <w:p>
      <w:r>
        <w:t xml:space="preserve">Vuorokauden sisällä 3. 💣 on räjähtänyt Malmössä Perheet ovat heränneet pamahdukseen, joka tuhosi täysin heidän kotinsa sisäänkäynnin Rosengårdissa Järjestäytynyt jengirikollisuus on saanut vapaat kädet ja päästää irti https://t.co/UIljVjoU3M</w:t>
      </w:r>
    </w:p>
    <w:p>
      <w:r>
        <w:rPr>
          <w:b/>
          <w:u w:val="single"/>
        </w:rPr>
        <w:t xml:space="preserve">186275</w:t>
      </w:r>
    </w:p>
    <w:p>
      <w:r>
        <w:t xml:space="preserve">#Ruotsi Turvallisuuspoliisi Säpo on pidättänyt viime viikkoina 6 ääri-islamilaista ja vaatii heidän karkottamistaan, kaksi imaamia heidän joukossaan on nyt karkotettu https://t.co/KVfNjL143c</w:t>
      </w:r>
    </w:p>
    <w:p>
      <w:r>
        <w:rPr>
          <w:b/>
          <w:u w:val="single"/>
        </w:rPr>
        <w:t xml:space="preserve">186276</w:t>
      </w:r>
    </w:p>
    <w:p>
      <w:r>
        <w:t xml:space="preserve">Se on hyvä, ja toivon, että niitä tulee lisää. https://t.co/5LwD1Hg4lx.</w:t>
      </w:r>
    </w:p>
    <w:p>
      <w:r>
        <w:rPr>
          <w:b/>
          <w:u w:val="single"/>
        </w:rPr>
        <w:t xml:space="preserve">186277</w:t>
      </w:r>
    </w:p>
    <w:p>
      <w:r>
        <w:t xml:space="preserve">"Bulgarialainen" Dimitri pahoinpiteli 8-vuotiasta tytärtään vuosikausia, äiti peitteli hyväksikäyttöä. Pidätysmääräys: Ei pidätysmääräystä. Eihän "bulgarialainen" ole pakoriski - se on loogista! https://t.co/fHujn5UhRH https://t.co/5RYtECBcha</w:t>
      </w:r>
    </w:p>
    <w:p>
      <w:r>
        <w:rPr>
          <w:b/>
          <w:u w:val="single"/>
        </w:rPr>
        <w:t xml:space="preserve">186278</w:t>
      </w:r>
    </w:p>
    <w:p>
      <w:r>
        <w:t xml:space="preserve">Katsoin juuri läpi ulkoministeriön viime päivien twiittejä nähdäkseni, oliko niissä yhtään twiittiä Hongkongista - jossa, kuten tiedämme, miljoona ihmistä osoitti mieltään luovutuslakia vastaan. Ei ääntäkään. Mutta oli myös yksi Anne Frankista (Maas jatkaa natsien aikakauden käsittelyä).</w:t>
      </w:r>
    </w:p>
    <w:p>
      <w:r>
        <w:rPr>
          <w:b/>
          <w:u w:val="single"/>
        </w:rPr>
        <w:t xml:space="preserve">186279</w:t>
      </w:r>
    </w:p>
    <w:p>
      <w:r>
        <w:t xml:space="preserve">CO2-vero ja sähkön syöttökustannukset sinulle. Ylellinen Tesla vihreille apparatiiveille. #Prohibition Party https://t.co/4XAFMmB77e</w:t>
      </w:r>
    </w:p>
    <w:p>
      <w:r>
        <w:rPr>
          <w:b/>
          <w:u w:val="single"/>
        </w:rPr>
        <w:t xml:space="preserve">186280</w:t>
      </w:r>
    </w:p>
    <w:p>
      <w:r>
        <w:t xml:space="preserve">#Fürstenberg: Afgaani yrittää sytyttää kahden syyrialaisen huoneen oven tuleen turvapaikkamajoituksessa - "alustavien havaintojen mukaan tekoon johti muukalaisvihamielinen tausta" https://t.co/rqwfzPSRo9</w:t>
      </w:r>
    </w:p>
    <w:p>
      <w:r>
        <w:rPr>
          <w:b/>
          <w:u w:val="single"/>
        </w:rPr>
        <w:t xml:space="preserve">186281</w:t>
      </w:r>
    </w:p>
    <w:p>
      <w:r>
        <w:t xml:space="preserve">Heidelberg on äänestänyt vihreitä. Kaupunginvaltuuston vihreät haluavat, että autoilusta tulee yhtä kallista kuin paikallisliikenteestä. 1. toimenpide, jolla korotetaan asukkaiden pysäköintilupia 36 eurosta 504 euroon vuodessa. https://t.co/jhQQQI6Vxt.</w:t>
      </w:r>
    </w:p>
    <w:p>
      <w:r>
        <w:rPr>
          <w:b/>
          <w:u w:val="single"/>
        </w:rPr>
        <w:t xml:space="preserve">186282</w:t>
      </w:r>
    </w:p>
    <w:p>
      <w:r>
        <w:t xml:space="preserve">Tutkijat todistivat, että ilmastonmuutos ei aiheuta äärimmäisiä sääilmiöitä - joten poliitikot hyökkäsivät kimppuun https://t.co/AAEKAShaIJ https://t.co/ZF4ipg8LDu</w:t>
      </w:r>
    </w:p>
    <w:p>
      <w:r>
        <w:rPr>
          <w:b/>
          <w:u w:val="single"/>
        </w:rPr>
        <w:t xml:space="preserve">186283</w:t>
      </w:r>
    </w:p>
    <w:p>
      <w:r>
        <w:t xml:space="preserve">Näin tapahtuu hyvin pian myös Saksassa. Ja Muslimiveljeskunnat tarjoavat sitten itseään Kaetoffel-valtiolle ilmiön hallitsemiseksi ja tulevat siten valtiota tukevaksi voimaksi. Näin taktiikka toimii. https://t.co/jwB6EXhXrF</w:t>
      </w:r>
    </w:p>
    <w:p>
      <w:r>
        <w:rPr>
          <w:b/>
          <w:u w:val="single"/>
        </w:rPr>
        <w:t xml:space="preserve">186284</w:t>
      </w:r>
    </w:p>
    <w:p>
      <w:r>
        <w:t xml:space="preserve">Haluaisin sananvapauteni takaisin. Miksi ei ole enää mahdollista puhua yhteiskunnallisesta kehityksestä kohti #Islamia kaikkine epäinhimillisine puolineen ilman, että on pelättävä sosiaalista syrjäytymistä ja tuhopolttoiskuja?     #urfreedom https://t.co/hWlkMC2uqC</w:t>
      </w:r>
    </w:p>
    <w:p>
      <w:r>
        <w:rPr>
          <w:b/>
          <w:u w:val="single"/>
        </w:rPr>
        <w:t xml:space="preserve">186285</w:t>
      </w:r>
    </w:p>
    <w:p>
      <w:r>
        <w:t xml:space="preserve">Berliini ei voi rakentaa ainoastaan lentokenttiä. Pääkaupunki on myös ylikuormitettu suurten kiinteistöjen "lämmitys- ja jäähdytysjärjestelmillä". Miten olisi koko kaupungin hintalappu - ja sitten vuokrata se Alibabasta? https://t.co/6otk0bSXiv.</w:t>
      </w:r>
    </w:p>
    <w:p>
      <w:r>
        <w:rPr>
          <w:b/>
          <w:u w:val="single"/>
        </w:rPr>
        <w:t xml:space="preserve">186286</w:t>
      </w:r>
    </w:p>
    <w:p>
      <w:r>
        <w:t xml:space="preserve">Koko EU on rappeutunut rikollisten, terroristien ja hyvinvointiloisten Eldoradoksi!   Paska maanosa https://t.co/UykkcicfNF</w:t>
      </w:r>
    </w:p>
    <w:p>
      <w:r>
        <w:rPr>
          <w:b/>
          <w:u w:val="single"/>
        </w:rPr>
        <w:t xml:space="preserve">186287</w:t>
      </w:r>
    </w:p>
    <w:p>
      <w:r>
        <w:t xml:space="preserve">Epäilty terrorismin avustaja pidätetty Schleswig-Holsteinissa. Kosovolainen tuodaan liittovaltion korkeimman oikeuden (BGH) tutkintatuomarin eteen. Tuomari päättää, vangitaanko hänet tutkintavankeuteen. #Pinneberg https://t.co/8OnUUNPiVJ</w:t>
      </w:r>
    </w:p>
    <w:p>
      <w:r>
        <w:rPr>
          <w:b/>
          <w:u w:val="single"/>
        </w:rPr>
        <w:t xml:space="preserve">186288</w:t>
      </w:r>
    </w:p>
    <w:p>
      <w:r>
        <w:t xml:space="preserve">#Mittenwald: Syyrialainen salakuljettaa autolla maahan syyrialaisen ja kolme alaikäistä irakilaista, joista yhdellä oletetaan olevan vesirokko #Entry https://t.co/Um5S8YGLll</w:t>
      </w:r>
    </w:p>
    <w:p>
      <w:r>
        <w:rPr>
          <w:b/>
          <w:u w:val="single"/>
        </w:rPr>
        <w:t xml:space="preserve">186289</w:t>
      </w:r>
    </w:p>
    <w:p>
      <w:r>
        <w:t xml:space="preserve">@FinjaFinte Oletettavasti tietty ryhmä haluaa vaatia tämän alueen itselleen ja syrjäyttää paikalliset asukkaat. Erityisesti Rosengardissa asuu pääasiassa muslimeja. En voi kuvitella sitä mitenkään muuten, kun siellä vallitsee kauhu.</w:t>
      </w:r>
    </w:p>
    <w:p>
      <w:r>
        <w:rPr>
          <w:b/>
          <w:u w:val="single"/>
        </w:rPr>
        <w:t xml:space="preserve">186290</w:t>
      </w:r>
    </w:p>
    <w:p>
      <w:r>
        <w:t xml:space="preserve">@FinjaFinte Pelkästään tämän artikkelin vuoksi tämä saastainen sanomalehti on enemmän kuin ansainnut mennä konkurssiin "Berliinin Amadeu Antonio -säätiö ottaa vastaan noin 1000 [!!!] ihmistä valtakunnallisesti" https://t.co/corECRuRWU</w:t>
      </w:r>
    </w:p>
    <w:p>
      <w:r>
        <w:rPr>
          <w:b/>
          <w:u w:val="single"/>
        </w:rPr>
        <w:t xml:space="preserve">186291</w:t>
      </w:r>
    </w:p>
    <w:p>
      <w:r>
        <w:t xml:space="preserve">9-vuotiaan tytön raiskaus: Rikos ja uhri eivät kiinnosta. Vain ne, jotka osoittavat mieltään sitä vastaan. miten kehystäminen toimii. https://t.co/sBzC7uTgue.</w:t>
      </w:r>
    </w:p>
    <w:p>
      <w:r>
        <w:rPr>
          <w:b/>
          <w:u w:val="single"/>
        </w:rPr>
        <w:t xml:space="preserve">186292</w:t>
      </w:r>
    </w:p>
    <w:p>
      <w:r>
        <w:t xml:space="preserve">twitter ehdottaa minua seuraamaan Luisa Neubaueria, ilmastonsäästäjää, jolla on maailmanlaajuinen fly-for-fun-kokemus...  Ovatko he hulluja?</w:t>
      </w:r>
    </w:p>
    <w:p>
      <w:r>
        <w:rPr>
          <w:b/>
          <w:u w:val="single"/>
        </w:rPr>
        <w:t xml:space="preserve">186293</w:t>
      </w:r>
    </w:p>
    <w:p>
      <w:r>
        <w:t xml:space="preserve">Musiikin melu, häiritsevät keskustelut, huudot yöllä: tuomioistuimen mielestä pakolaiset ovat liian äänekkäitä. Sijaintipäätös oli "valitettava", koska vain kahden perheen talo oli hyväksytty. Nyt siellä asuu jopa 23 pakolaista. #Esslingen https://t.co/8Yq0Pio8zO</w:t>
      </w:r>
    </w:p>
    <w:p>
      <w:r>
        <w:rPr>
          <w:b/>
          <w:u w:val="single"/>
        </w:rPr>
        <w:t xml:space="preserve">186294</w:t>
      </w:r>
    </w:p>
    <w:p>
      <w:r>
        <w:t xml:space="preserve">He eivät todellakaan anna idässä holhota itseään - se kostautuu 😉😉😉😉He pelkäävät AfD-hallitusta: Hollywood-tähdet kirjoittavat kirjeen Saksan kaupungin asukkaille https://t.co/RhmIGIlJZG</w:t>
      </w:r>
    </w:p>
    <w:p>
      <w:r>
        <w:rPr>
          <w:b/>
          <w:u w:val="single"/>
        </w:rPr>
        <w:t xml:space="preserve">186295</w:t>
      </w:r>
    </w:p>
    <w:p>
      <w:r>
        <w:t xml:space="preserve">Tämän mahdollisti Vapaavaltion erityinen rahoitusohjelma. Peruskorjauskustannuksista, jotka olivat 435 000 euroa, tuettiin 315 000 euroa. Ehtona on, että ensimmäisten seitsemän vuoden aikana asuntoihin voivat muuttaa vain tunnustetut pakolaiset. https://t.co/yxFooOYbWD</w:t>
      </w:r>
    </w:p>
    <w:p>
      <w:r>
        <w:rPr>
          <w:b/>
          <w:u w:val="single"/>
        </w:rPr>
        <w:t xml:space="preserve">186296</w:t>
      </w:r>
    </w:p>
    <w:p>
      <w:r>
        <w:t xml:space="preserve">Pakolaismajoituksen musiikki oli liian kovalla, keskustelut häiritsivät ja keskellä yötä kuului huutelua. Esslingenin piiritoimiston oli Baden-Württembergin osavaltion edustajana lopetettava tämä (viite: 2 K 6575/16). https://t.co/P3CGqVg620</w:t>
      </w:r>
    </w:p>
    <w:p>
      <w:r>
        <w:rPr>
          <w:b/>
          <w:u w:val="single"/>
        </w:rPr>
        <w:t xml:space="preserve">186297</w:t>
      </w:r>
    </w:p>
    <w:p>
      <w:r>
        <w:t xml:space="preserve">Paskat ovat tulossa tuulettimeen..... https://t.co/Wxe0dupvw1</w:t>
      </w:r>
    </w:p>
    <w:p>
      <w:r>
        <w:rPr>
          <w:b/>
          <w:u w:val="single"/>
        </w:rPr>
        <w:t xml:space="preserve">186298</w:t>
      </w:r>
    </w:p>
    <w:p>
      <w:r>
        <w:t xml:space="preserve">Muutama päivä sen jälkeen, kun hallitus oli hylännyt sen suosiman islamofobian virallisen määritelmän, Britannian suurin islamilainen järjestö vaati, että hallitsevaa konservatiivipuoluetta tutkitaan virallisesti islamofobiasta. https://t.co/uKMqq5Z2pI</w:t>
      </w:r>
    </w:p>
    <w:p>
      <w:r>
        <w:rPr>
          <w:b/>
          <w:u w:val="single"/>
        </w:rPr>
        <w:t xml:space="preserve">186299</w:t>
      </w:r>
    </w:p>
    <w:p>
      <w:r>
        <w:t xml:space="preserve">Yhdysvaltalaisen autoteollisuuden alihankkijan Duran tehtaiden sulkeminen #Plettenbergissä ja #Kirchhundemissa #futschi https://t.co/lK1awAgOJ8 vaikuttaa 970 työntekijään. https://t.co/lK1awAgOJ8</w:t>
      </w:r>
    </w:p>
    <w:p>
      <w:r>
        <w:rPr>
          <w:b/>
          <w:u w:val="single"/>
        </w:rPr>
        <w:t xml:space="preserve">186300</w:t>
      </w:r>
    </w:p>
    <w:p>
      <w:r>
        <w:t xml:space="preserve">Paitojen ja puseroiden erikoisliike Seidensticker #Bielefeldistä sulkee myymälänsä #Essenin keskustassa, jossa on 6 työntekijää Tekstiilikauppiaat Desigual, Schiesser ja Benetton ovat jo lopettaneet toimintansa hiljattain, halpakauppoja on muuttanut #futschi https://t.co/bB2XPqHE7b</w:t>
      </w:r>
    </w:p>
    <w:p>
      <w:r>
        <w:rPr>
          <w:b/>
          <w:u w:val="single"/>
        </w:rPr>
        <w:t xml:space="preserve">186301</w:t>
      </w:r>
    </w:p>
    <w:p>
      <w:r>
        <w:t xml:space="preserve">DRK-sairaala #Luckenwalde on ollut maksukyvytön jo useita kuukausia - KMG Klinikenin haltuunoton jälkeen henkilökunnan vähentäminen suljettiin ensin pois - nyt irtisanomisilmoitus räpiköi taloteknikoiden postilaatikossa #futschi https://t.co/SnyB3DJp6V ...</w:t>
      </w:r>
    </w:p>
    <w:p>
      <w:r>
        <w:rPr>
          <w:b/>
          <w:u w:val="single"/>
        </w:rPr>
        <w:t xml:space="preserve">186302</w:t>
      </w:r>
    </w:p>
    <w:p>
      <w:r>
        <w:t xml:space="preserve">Süddeutsche Service GmbH on erikoistunut suurten sähkölaitteiden, televisioiden ja hifi-laitteiden toimitukseen ja kokoonpanoon pääasiakas antoi uusia hintoja palveluille, jotka ovat kannattamattomia Maksukyvyttömyys koskee 80 työntekijää #futschi https://t.co/XkNpqlEwqV</w:t>
      </w:r>
    </w:p>
    <w:p>
      <w:r>
        <w:rPr>
          <w:b/>
          <w:u w:val="single"/>
        </w:rPr>
        <w:t xml:space="preserve">186303</w:t>
      </w:r>
    </w:p>
    <w:p>
      <w:r>
        <w:t xml:space="preserve">2 päivää ennen väkivaltaista 💣räjähdystä Linköpingissä tapahtui jo toinen räjähdys Poliisi olettaa, että kyseessä oli koeräjähdys Terrorismia ei voida sulkea pois https://t.co/U4Q7AnqiKt</w:t>
      </w:r>
    </w:p>
    <w:p>
      <w:r>
        <w:rPr>
          <w:b/>
          <w:u w:val="single"/>
        </w:rPr>
        <w:t xml:space="preserve">186304</w:t>
      </w:r>
    </w:p>
    <w:p>
      <w:r>
        <w:t xml:space="preserve">Mikä yllätys #Ruotsissa hampaaton terrorismilainsäädäntö aiheuttaa islamilaisen ekstremismin massiivisen kasvun, kertoo turvallisuuspoliisi Säpo Sosialistihallitus ei vieläkään koe tarvetta laatia asianmukaisia lakeja https://t.co/dd0bN4Tdk7</w:t>
      </w:r>
    </w:p>
    <w:p>
      <w:r>
        <w:rPr>
          <w:b/>
          <w:u w:val="single"/>
        </w:rPr>
        <w:t xml:space="preserve">186305</w:t>
      </w:r>
    </w:p>
    <w:p>
      <w:r>
        <w:t xml:space="preserve">Klaanisota värikkäässä Malmön kaupungissa #Ruotsissa viime yönä 2 räjähdystä 1 tunnin sisällä Rosengårdin värikkäässä kaupunginosassa etuovi, ikkuna tuhoutui räjähdysaallon tuhoamana keskustassa räjähdys yökerhon edessä myös useita ampumisia viime päivinä https://t.co/oaAFgHduMB</w:t>
      </w:r>
    </w:p>
    <w:p>
      <w:r>
        <w:rPr>
          <w:b/>
          <w:u w:val="single"/>
        </w:rPr>
        <w:t xml:space="preserve">186306</w:t>
      </w:r>
    </w:p>
    <w:p>
      <w:r>
        <w:t xml:space="preserve">Nyt on tullut aika.Antamatta mitään perusteluja #Twitter (sen jälkeen, kun oli loukkaus vasemmalta #Meldemob, mutta T:n mukaan "ei löytynyt loukkausta"!)on estänyt minut.Jaa &amp;amp; seuraa minua edelleen täällä! Verkostoidu myös osoitteessa https://t.co/PCntObgHbK!    #TwitterBlock https://t.co/LOuGVyqBwz</w:t>
      </w:r>
    </w:p>
    <w:p>
      <w:r>
        <w:rPr>
          <w:b/>
          <w:u w:val="single"/>
        </w:rPr>
        <w:t xml:space="preserve">186307</w:t>
      </w:r>
    </w:p>
    <w:p>
      <w:r>
        <w:t xml:space="preserve">#BadWildungen Tummaihoinen tekijä jahtaa nuorta naista, hyökkää takaapäin, pitää nenäliinaa, jossa on huumaavaa nestettä, hänen kasvojensa edessä, jolloin nuori nainen menettää tajuntansa https://t.co/C4tjs3ApC4</w:t>
      </w:r>
    </w:p>
    <w:p>
      <w:r>
        <w:rPr>
          <w:b/>
          <w:u w:val="single"/>
        </w:rPr>
        <w:t xml:space="preserve">186308</w:t>
      </w:r>
    </w:p>
    <w:p>
      <w:r>
        <w:t xml:space="preserve">Espanjalainen oikeistopuolue VOX joutui verkkohyökkäysten kohteeksi. Kaikki hyökkääjät eivät ole yhtä älykkäitä, ja heidän alkuperänsä oli mahdollista selvittää.    Yllätys!    Rummun rummutus! 🥁🥁🥁🥁 &amp;gt;&amp;gt; sosialistiselta, Espanjan puolustusministeriöltä!</w:t>
      </w:r>
    </w:p>
    <w:p>
      <w:r>
        <w:rPr>
          <w:b/>
          <w:u w:val="single"/>
        </w:rPr>
        <w:t xml:space="preserve">186309</w:t>
      </w:r>
    </w:p>
    <w:p>
      <w:r>
        <w:t xml:space="preserve">#Krefeld: #Kotiin tunkeutuminen - "Etelänmies" tunkeutuu väkisin vanhuksen asuntoon sen jälkeen, kun tämä avasi oven hänen soittaessaan, pahoinpiteli vanhuksen ja jätti hänet sidottuna sen jälkeen, kun hän katosi jälleen käsilaukkunsa kanssa https://t.co/lMK4ouOAwT</w:t>
      </w:r>
    </w:p>
    <w:p>
      <w:r>
        <w:rPr>
          <w:b/>
          <w:u w:val="single"/>
        </w:rPr>
        <w:t xml:space="preserve">186310</w:t>
      </w:r>
    </w:p>
    <w:p>
      <w:r>
        <w:t xml:space="preserve">Nigerialaisen raiskaama tyttö #Roßlaussa on 9-vuotias. https://t.co/6lbBnY60gU https://t.co/WJ8NInKuki</w:t>
      </w:r>
    </w:p>
    <w:p>
      <w:r>
        <w:rPr>
          <w:b/>
          <w:u w:val="single"/>
        </w:rPr>
        <w:t xml:space="preserve">186311</w:t>
      </w:r>
    </w:p>
    <w:p>
      <w:r>
        <w:t xml:space="preserve">Turvapaikanhakija ahdisteli seksuaalisesti koululaista - on taas vapaa. #rightsless https://t.co/EQsxcGlKoW</w:t>
      </w:r>
    </w:p>
    <w:p>
      <w:r>
        <w:rPr>
          <w:b/>
          <w:u w:val="single"/>
        </w:rPr>
        <w:t xml:space="preserve">186312</w:t>
      </w:r>
    </w:p>
    <w:p>
      <w:r>
        <w:t xml:space="preserve">2 lukittu jälleen!  @KHinnek ja @NobileSeba 😡😡😡😡 https://t.co/Gfb1rLPvIi</w:t>
      </w:r>
    </w:p>
    <w:p>
      <w:r>
        <w:rPr>
          <w:b/>
          <w:u w:val="single"/>
        </w:rPr>
        <w:t xml:space="preserve">186313</w:t>
      </w:r>
    </w:p>
    <w:p>
      <w:r>
        <w:t xml:space="preserve">On varmaan todella hankalaa nähdä, miksi demokratiamme tilasta huolestuneita tilejä estetään. Toisaalta islamilaiset tilit yllyttävät estoitta ja kehottavat väkivaltaan saksalaisia vastaan! Mitä on tekeillä? https://t.co/bvFSQd01Fo</w:t>
      </w:r>
    </w:p>
    <w:p>
      <w:r>
        <w:rPr>
          <w:b/>
          <w:u w:val="single"/>
        </w:rPr>
        <w:t xml:space="preserve">186314</w:t>
      </w:r>
    </w:p>
    <w:p>
      <w:r>
        <w:t xml:space="preserve">Hamelin Ala-Saksin osavaltiossa oli ensimmäinen kaupunki Saksassa, joka pystytti #fridaysforfuture-liikkeen muistomerkin. https://t.co/7R64cXgEn7</w:t>
      </w:r>
    </w:p>
    <w:p>
      <w:r>
        <w:rPr>
          <w:b/>
          <w:u w:val="single"/>
        </w:rPr>
        <w:t xml:space="preserve">186315</w:t>
      </w:r>
    </w:p>
    <w:p>
      <w:r>
        <w:t xml:space="preserve">@lawyerberlin @lifeformation Vielä kaksi ihanien ihmisten estoa.  @KHinnek @NobileSeba https://t.co/HvkWu4905Q https://t.co/HvkWu4905Q</w:t>
      </w:r>
    </w:p>
    <w:p>
      <w:r>
        <w:rPr>
          <w:b/>
          <w:u w:val="single"/>
        </w:rPr>
        <w:t xml:space="preserve">186316</w:t>
      </w:r>
    </w:p>
    <w:p>
      <w:r>
        <w:t xml:space="preserve">Turvapaikanhakijoiden määrä EU:ssa kasvaa merkittävästi, ja nyt neljännes turvapaikkahakemuksista tulee sellaisten maiden kansalaisilta, joiden kansalaiset voivat tulla EU:n Schengen-alueelle ilman viisumia, kuten Venezuela, Kolumbia, Albania ja Georgia #Entry https://t.co/4dUVcbHAiC.</w:t>
      </w:r>
    </w:p>
    <w:p>
      <w:r>
        <w:rPr>
          <w:b/>
          <w:u w:val="single"/>
        </w:rPr>
        <w:t xml:space="preserve">186317</w:t>
      </w:r>
    </w:p>
    <w:p>
      <w:r>
        <w:t xml:space="preserve">Kaikki tämä korvataan #kiinalaisilla ja #vihreät valvovat sitä. Mielenterveysongelmainen #Habeck tyrkyttää tätä identiteetittömälle kansalle eli #saksalaisille. Kaikkein kovimman tuhon ja halveksivien loukkausten jälkeenkään #saksalaiset eivät herää! https://t.co/twZI56TGsn</w:t>
      </w:r>
    </w:p>
    <w:p>
      <w:r>
        <w:rPr>
          <w:b/>
          <w:u w:val="single"/>
        </w:rPr>
        <w:t xml:space="preserve">186318</w:t>
      </w:r>
    </w:p>
    <w:p>
      <w:r>
        <w:t xml:space="preserve">Toinen vasemmistovihreän ekopolitiikan uhri Küpperin valimossa valmistetaan pakosarjoja ja turboahtimia polttomoottoriin #Heiligenhausissa monet 200 työntekijästä ovat yli 50-vuotiaita, kesäkuun loppuun mennessä he ovat todennäköisesti kadulla #futschi https://t.co/9OYGWDqYQD</w:t>
      </w:r>
    </w:p>
    <w:p>
      <w:r>
        <w:rPr>
          <w:b/>
          <w:u w:val="single"/>
        </w:rPr>
        <w:t xml:space="preserve">186319</w:t>
      </w:r>
    </w:p>
    <w:p>
      <w:r>
        <w:t xml:space="preserve">#Baselin 🇨🇭Kemian ja lääketeollisuuden konserni irrottaa Specialty Ingredients -divisioonan, joka valmistaa elintarvike- ja rehun lisäaineita. Tähän liittyy 130 työntekijän työpaikkojen vähentäminen #futschi https://t.co/ZqtF4DdNwW</w:t>
      </w:r>
    </w:p>
    <w:p>
      <w:r>
        <w:rPr>
          <w:b/>
          <w:u w:val="single"/>
        </w:rPr>
        <w:t xml:space="preserve">186320</w:t>
      </w:r>
    </w:p>
    <w:p>
      <w:r>
        <w:t xml:space="preserve">#Bremenissä 220 työpaikkaa 860:stä vähennetään #Thyssen-Krupp System Engineering -yhtiössä Autoteollisuuden komponentit, myös auton korit ja voimansiirtojärjestelmät valmistetaan uudelleen Työpaikat #futschi vasemmistovihreän ekopolitiikan vuoksi https://t.co/QJ5nqvPi4v</w:t>
      </w:r>
    </w:p>
    <w:p>
      <w:r>
        <w:rPr>
          <w:b/>
          <w:u w:val="single"/>
        </w:rPr>
        <w:t xml:space="preserve">186321</w:t>
      </w:r>
    </w:p>
    <w:p>
      <w:r>
        <w:t xml:space="preserve">Sensuuri on nyt joka tapauksessa tulossa.  Hyvästi demokratia ja sananvapaus!  Silmukka kansalaisten kaulan ympärillä kiristyy yhä enemmän. He eivät huomaa sitä, koska vapaudet viedään heiltä vain hitaasti ja pienin askelin #AfD https://t.co/MSLgzthRIh.</w:t>
      </w:r>
    </w:p>
    <w:p>
      <w:r>
        <w:rPr>
          <w:b/>
          <w:u w:val="single"/>
        </w:rPr>
        <w:t xml:space="preserve">186322</w:t>
      </w:r>
    </w:p>
    <w:p>
      <w:r>
        <w:t xml:space="preserve">Kaikille pitäisi olla selvää, kuinka paljon tai vähän TUNNUSTAMATTOMAT ihmiset joutuisivat käyttämään rahaa päästäkseen eroon "epämiellyttävästä henkilöstä" ‼️ ☝️ Kuinka tärkeää..... tietty varovainen "Itsesuojelu/turva ..." tulevaisuusajattelu on/olisi ‼️ https://t.co/1ilqMcijUy.</w:t>
      </w:r>
    </w:p>
    <w:p>
      <w:r>
        <w:rPr>
          <w:b/>
          <w:u w:val="single"/>
        </w:rPr>
        <w:t xml:space="preserve">186323</w:t>
      </w:r>
    </w:p>
    <w:p>
      <w:r>
        <w:t xml:space="preserve">Tämä on vasta alkua.... deindustrialisaatio on käynnissä .... https://t.co/5m7tMMs0Ub</w:t>
      </w:r>
    </w:p>
    <w:p>
      <w:r>
        <w:rPr>
          <w:b/>
          <w:u w:val="single"/>
        </w:rPr>
        <w:t xml:space="preserve">186324</w:t>
      </w:r>
    </w:p>
    <w:p>
      <w:r>
        <w:t xml:space="preserve">En halua kuvitellakaan, mitä emme tiedä päivittäisistä veitsihyökkäyksistä ja raiskauksista SAKSASSA!!!! En halua tietää, miten nykyinen järjestelmä varmistaa kiivaasti, että uhrien ja omaisten on vaiettava!     #victim silence</w:t>
      </w:r>
    </w:p>
    <w:p>
      <w:r>
        <w:rPr>
          <w:b/>
          <w:u w:val="single"/>
        </w:rPr>
        <w:t xml:space="preserve">186325</w:t>
      </w:r>
    </w:p>
    <w:p>
      <w:r>
        <w:t xml:space="preserve">#Ensimmäisenä päivänä kävin #keskustelun erään tuttavan (#Greens) kanssa:    Minä: "Suuri osa #asuntopulasta &amp;amp; #vuokraräjähdys johtuu 2-3 miljoonasta #uusista kansalaisista!".    Hän: "QUATSCH!, THEY ALL STILL LIVE IN THEIR #FLACHTLINGSUNTERKÜNFTEN❗️".    Minä: "KAIKKI 2-3 MILJOONAA⁉️" Hän: "KYLLÄ ‼️" 🤦♂️</w:t>
      </w:r>
    </w:p>
    <w:p>
      <w:r>
        <w:rPr>
          <w:b/>
          <w:u w:val="single"/>
        </w:rPr>
        <w:t xml:space="preserve">186326</w:t>
      </w:r>
    </w:p>
    <w:p>
      <w:r>
        <w:t xml:space="preserve">Niin, no, jos #Bremenin työpaikat menetetään, se vaikuttaa vain R2G:n äänestäjiin!   ...myötätuntoni on rajallinen! https://t.co/S9FFwao91A</w:t>
      </w:r>
    </w:p>
    <w:p>
      <w:r>
        <w:rPr>
          <w:b/>
          <w:u w:val="single"/>
        </w:rPr>
        <w:t xml:space="preserve">186327</w:t>
      </w:r>
    </w:p>
    <w:p>
      <w:r>
        <w:t xml:space="preserve">Jos haluat tietää, mitä julkisen yleisradioyhtiön asialistalla on, voit seurata sitä osoitteessa Tilo Jung. Tämä ei ole ainoastaan ristiriidassa #neutraliteettivelvoitteen kanssa, vaan se on perustuslain vastaista‼️ Uskomatonta! #NoGEZ #GEZ #GEZ https://t.co/l5befzCcmF</w:t>
      </w:r>
    </w:p>
    <w:p>
      <w:r>
        <w:rPr>
          <w:b/>
          <w:u w:val="single"/>
        </w:rPr>
        <w:t xml:space="preserve">186328</w:t>
      </w:r>
    </w:p>
    <w:p>
      <w:r>
        <w:t xml:space="preserve">Saksa 2019 - hullujenhuone: Merkel ja hänen rikoskumppaninsa päästävät maahan miljoonia laittomia maahanmuuttajia, mikä pahentaa muun muassa asuntopulaa. Äärivasemmistolaiset tekevät terrori-iskuja kiinteistönomistajia ja ...  https://t.co/tU2peAaVXx https://t.co/JHeDhe74W7 https://t.co/gOqnX1EsgK</w:t>
      </w:r>
    </w:p>
    <w:p>
      <w:r>
        <w:rPr>
          <w:b/>
          <w:u w:val="single"/>
        </w:rPr>
        <w:t xml:space="preserve">186329</w:t>
      </w:r>
    </w:p>
    <w:p>
      <w:r>
        <w:t xml:space="preserve">#Nuortenvastarinnan pikkusydämet ovat kuulemma lopettamassa. #Berlin https://t.co/45zaJVSegi https://t.co/H4R3SDEmgI</w:t>
      </w:r>
    </w:p>
    <w:p>
      <w:r>
        <w:rPr>
          <w:b/>
          <w:u w:val="single"/>
        </w:rPr>
        <w:t xml:space="preserve">186330</w:t>
      </w:r>
    </w:p>
    <w:p>
      <w:r>
        <w:t xml:space="preserve">Haluatko täyden paketin julkisen palvelun valheita?  Anna mennä, Andrej Reisin ja "Pakolaisrikokset: ei tarvetta dramatisoida"! https://t.co/C39qSs5B0f https://t.co/YfYH6Ko3RS</w:t>
      </w:r>
    </w:p>
    <w:p>
      <w:r>
        <w:rPr>
          <w:b/>
          <w:u w:val="single"/>
        </w:rPr>
        <w:t xml:space="preserve">186331</w:t>
      </w:r>
    </w:p>
    <w:p>
      <w:r>
        <w:t xml:space="preserve">Ennusteeni vuoden 2021 Vihreiden/CDU/CSU-hallitukselle - Habeck on "liittokansleri" - Friedrich Merz "ulkoministeri" - Sää pysyy ennallaan - 1L bensiini maksaa 2,50 € - Sähkön hinta kaksinkertaistuu - Sähkökatkot ovat "arkipäivää" - #humancapitalimport nousee korkeuksiin https://t.co/8687xBt81y</w:t>
      </w:r>
    </w:p>
    <w:p>
      <w:r>
        <w:rPr>
          <w:b/>
          <w:u w:val="single"/>
        </w:rPr>
        <w:t xml:space="preserve">186332</w:t>
      </w:r>
    </w:p>
    <w:p>
      <w:r>
        <w:t xml:space="preserve">Huonoja uutisia pakolaisille: Saksa tarvitsee yhtäkkiä 100 000 "ammattitaitoista työntekijää" vähemmän. Työvoimatoimisto korjaa väärennetyn työpaikkataulunsa. https://t.co/QvNPeH4Oyy.</w:t>
      </w:r>
    </w:p>
    <w:p>
      <w:r>
        <w:rPr>
          <w:b/>
          <w:u w:val="single"/>
        </w:rPr>
        <w:t xml:space="preserve">186333</w:t>
      </w:r>
    </w:p>
    <w:p>
      <w:r>
        <w:t xml:space="preserve">🤢Effects 🤮! https://t.co/MO3pA8oWhR</w:t>
      </w:r>
    </w:p>
    <w:p>
      <w:r>
        <w:rPr>
          <w:b/>
          <w:u w:val="single"/>
        </w:rPr>
        <w:t xml:space="preserve">186334</w:t>
      </w:r>
    </w:p>
    <w:p>
      <w:r>
        <w:t xml:space="preserve">#Offenburg: "Poliisi halusi tietää, onko isämme rauhaa rakastava. Ja onko hän muukalaisvihamielinen. Sitten poliisi kysyi, kuinka paljon isämme juo alkoholia. Isämme ei juo. Hänellä ei ole edes olutta jääkaapissa."  https://t.co/97ZcAtvTxm</w:t>
      </w:r>
    </w:p>
    <w:p>
      <w:r>
        <w:rPr>
          <w:b/>
          <w:u w:val="single"/>
        </w:rPr>
        <w:t xml:space="preserve">186335</w:t>
      </w:r>
    </w:p>
    <w:p>
      <w:r>
        <w:t xml:space="preserve">Pidätys ja valtion suojelu pienestä paasauksesta.  Hääkulkueiden osallistujia, jotka tukkivat moottoriteitä ja ampuvat terävillä aseilla, pyydetään olemaan tekemättä niin. Puukottajat, jotka puukottavat autokuntalaisia, päästetään vapaaksi. https://t.co/akfCTZVdyy</w:t>
      </w:r>
    </w:p>
    <w:p>
      <w:r>
        <w:rPr>
          <w:b/>
          <w:u w:val="single"/>
        </w:rPr>
        <w:t xml:space="preserve">186336</w:t>
      </w:r>
    </w:p>
    <w:p>
      <w:r>
        <w:t xml:space="preserve">#Chemnitz: Syyrialainen (18) käy saksalaisen (41) kimppuun #veitsellä riidan jälkeen keskeisellä bussipysäkillä https://t.co/JO0uD4QGmW</w:t>
      </w:r>
    </w:p>
    <w:p>
      <w:r>
        <w:rPr>
          <w:b/>
          <w:u w:val="single"/>
        </w:rPr>
        <w:t xml:space="preserve">186337</w:t>
      </w:r>
    </w:p>
    <w:p>
      <w:r>
        <w:t xml:space="preserve">Tämä tekee asiasta entistäkin tärkeämmän: Schland tarvitsee entistä enemmän ja ennen kaikkea uusia ammattitaitoisia työntekijöitä. https://t.co/PPumClxwvY.</w:t>
      </w:r>
    </w:p>
    <w:p>
      <w:r>
        <w:rPr>
          <w:b/>
          <w:u w:val="single"/>
        </w:rPr>
        <w:t xml:space="preserve">186338</w:t>
      </w:r>
    </w:p>
    <w:p>
      <w:r>
        <w:t xml:space="preserve">"Dönerin maailmanmarkkinajohtaja Karmez on maksukyvytön - konkurssi, jossa on kaikkea ja mausteista" ei enää turkkilaista Döneriä #Frankfurtista Kasvissyöjien ja vegaanien sekä BER-lentokentän sanotaan olevan syyllisiä maksukyvyttömyyteen #futschi työtä 100 työntekijälle https://t.co/by6nJMTkVB</w:t>
      </w:r>
    </w:p>
    <w:p>
      <w:r>
        <w:rPr>
          <w:b/>
          <w:u w:val="single"/>
        </w:rPr>
        <w:t xml:space="preserve">186339</w:t>
      </w:r>
    </w:p>
    <w:p>
      <w:r>
        <w:t xml:space="preserve">Työpaikkojen vähentäminen on täydessä vauhdissa Osram Opto Semiconductorsilla #Regensburgissa 300 työntekijää on hyväksynyt eropaketteja ja lähtee yrityksestä 2500 työntekijää jää jäljelle #futschi https://t.co/E2TcisAm6A</w:t>
      </w:r>
    </w:p>
    <w:p>
      <w:r>
        <w:rPr>
          <w:b/>
          <w:u w:val="single"/>
        </w:rPr>
        <w:t xml:space="preserve">186340</w:t>
      </w:r>
    </w:p>
    <w:p>
      <w:r>
        <w:t xml:space="preserve">Yrityskaupan jälkeen Unisan Schlauchsysteme GmbH sulkee tehtaansa #Dröschedessä heinäkuun loppuun mennessä ja siirtää tuotantonsa #Eberniin Ala-Ranskassa. 110 työntekijää, joista osa on työskennellyt useita vuosia, saa 3000 euron erorahan #futschi https://t.co/OABrWB99Pz.</w:t>
      </w:r>
    </w:p>
    <w:p>
      <w:r>
        <w:rPr>
          <w:b/>
          <w:u w:val="single"/>
        </w:rPr>
        <w:t xml:space="preserve">186341</w:t>
      </w:r>
    </w:p>
    <w:p>
      <w:r>
        <w:t xml:space="preserve">Keskikokoinen muotiketju Modepark Röther #Michelfeldistä myi 10 vuoden ajan "kuumimpien muotimerkkien uusimpia trendejä". #Bochum/er keskustassa nyt konttori suljetaan ja tyhjennysmyynti on käynnissä #futschi https://t.co/5P8Jdcfqxz</w:t>
      </w:r>
    </w:p>
    <w:p>
      <w:r>
        <w:rPr>
          <w:b/>
          <w:u w:val="single"/>
        </w:rPr>
        <w:t xml:space="preserve">186342</w:t>
      </w:r>
    </w:p>
    <w:p>
      <w:r>
        <w:t xml:space="preserve">"Ruotsi näyttää päättäneen tuoda maahan entistä enemmän ongelmia".  Saksa näyttää päättäneen kopioida Ruotsin "menestysmallin". https://t.co/bhPiL8O2uD.</w:t>
      </w:r>
    </w:p>
    <w:p>
      <w:r>
        <w:rPr>
          <w:b/>
          <w:u w:val="single"/>
        </w:rPr>
        <w:t xml:space="preserve">186343</w:t>
      </w:r>
    </w:p>
    <w:p>
      <w:r>
        <w:t xml:space="preserve">Kun näen hänet, kaulavaltimoni puhkeaa. Kunnioittaa Merkeliä kuin alistuva, joka haluaa kaikin keinoin olla Merkelin mieleen 🤒😵 Epäsympaattinen poliitikko, jolla ei ole omaa profiilia https://t.co/UKsjNf43KO via @TOnline_News</w:t>
      </w:r>
    </w:p>
    <w:p>
      <w:r>
        <w:rPr>
          <w:b/>
          <w:u w:val="single"/>
        </w:rPr>
        <w:t xml:space="preserve">186344</w:t>
      </w:r>
    </w:p>
    <w:p>
      <w:r>
        <w:t xml:space="preserve">Monet #Saksan kansalaiset ovat edelleen #skeptisiä siitä, sopiiko #Islam ja #huivi #Saksaan, joten on sitäkin ilahduttavampaa, että #SaudiArabia näyttää #maailmalle, mitä #Islamilla on tarjota #suvaitsevaisuutta ja #avoimuutta! ♥️ https://t.co/dGy0zOeGkL</w:t>
      </w:r>
    </w:p>
    <w:p>
      <w:r>
        <w:rPr>
          <w:b/>
          <w:u w:val="single"/>
        </w:rPr>
        <w:t xml:space="preserve">186345</w:t>
      </w:r>
    </w:p>
    <w:p>
      <w:r>
        <w:t xml:space="preserve">Hollywood-miljonäärit, jotka viettelevät lapsia, käyttävät kokaiinia, kuvaavat pornoa, juovat kuin kalat, joilla on viisi avioliittoa takanaan mutta jotka haluavat esittää moraalista. Bah, mitä saastaa ja tällaiset ihmiset haluavat kertoa görlitziläisille, miten heidän pitäisi äänestää? https://t.co/uEKNtsI9ta</w:t>
      </w:r>
    </w:p>
    <w:p>
      <w:r>
        <w:rPr>
          <w:b/>
          <w:u w:val="single"/>
        </w:rPr>
        <w:t xml:space="preserve">186346</w:t>
      </w:r>
    </w:p>
    <w:p>
      <w:r>
        <w:t xml:space="preserve">Miten Saksa on menettämässä sijaintietujaan: Infrastruktuuri, oikeusvarmuus, luotettavuus ja täsmällisyys - yleinen sosiaalinen ilmiö, joka liittyy kilven kansalaispolitiikkaan. https://t.co/9X4pVnMXW4.</w:t>
      </w:r>
    </w:p>
    <w:p>
      <w:r>
        <w:rPr>
          <w:b/>
          <w:u w:val="single"/>
        </w:rPr>
        <w:t xml:space="preserve">186347</w:t>
      </w:r>
    </w:p>
    <w:p>
      <w:r>
        <w:t xml:space="preserve">#Hamm: Noin 9 pääosin eteläpohjalaista miestä käy fyysisesti kahden nuoren juhlijan kimppuun ja ryöstää 22-vuotiaalta lompakon https://t.co/PF6bg5KmbM</w:t>
      </w:r>
    </w:p>
    <w:p>
      <w:r>
        <w:rPr>
          <w:b/>
          <w:u w:val="single"/>
        </w:rPr>
        <w:t xml:space="preserve">186348</w:t>
      </w:r>
    </w:p>
    <w:p>
      <w:r>
        <w:t xml:space="preserve">@IndividualCaseInfos Vielä muutama vuosi sitten sääntönä oli, että jos kaksi nuorta miestä matkustaa yhdessä, heille ei tapahdu mitään. Ei tule kysymykseen. Rikollisjengejä, jotka kiertävät taloja ryhmissä ja terrorisoivat julkista tilaa, ei yksinkertaisesti ollut olemassa. Mutta Dummmichel vain jatkaa valkenemista.</w:t>
      </w:r>
    </w:p>
    <w:p>
      <w:r>
        <w:rPr>
          <w:b/>
          <w:u w:val="single"/>
        </w:rPr>
        <w:t xml:space="preserve">186349</w:t>
      </w:r>
    </w:p>
    <w:p>
      <w:r>
        <w:t xml:space="preserve">Laatu voittaa aina. Se on luultavasti aina sitä, mitä siinä on. Mausteet peittävät usein joitakin asioita, joita asiakas ei halua. https://t.co/MuxK1LWvyt.</w:t>
      </w:r>
    </w:p>
    <w:p>
      <w:r>
        <w:rPr>
          <w:b/>
          <w:u w:val="single"/>
        </w:rPr>
        <w:t xml:space="preserve">186350</w:t>
      </w:r>
    </w:p>
    <w:p>
      <w:r>
        <w:t xml:space="preserve">Kaikissa islamilaisen maailman maissa on muslimiveljeskuntaan yhteydessä olevia puolueita. Turkin, Tunisian ja Gazan kaltaisissa maissa he ovat jopa hallituksessa. Joissakin maissa he ovat myös käyttäneet väkivaltaa kerta toisensa jälkeen. Yleiskatsaus: https://t.co/3Yw5sWMXIn</w:t>
      </w:r>
    </w:p>
    <w:p>
      <w:r>
        <w:rPr>
          <w:b/>
          <w:u w:val="single"/>
        </w:rPr>
        <w:t xml:space="preserve">186351</w:t>
      </w:r>
    </w:p>
    <w:p>
      <w:r>
        <w:t xml:space="preserve">@FinjaFinte @liebereinenHund Kiitos, että lähetätte twiittejä tällaisista talouden näkökohdista. Pienet ja keskisuuret yritykset, joiden ongelmat muuten hukkuvat. Niihin liittyy aina työpaikkoja ja perheitä.</w:t>
      </w:r>
    </w:p>
    <w:p>
      <w:r>
        <w:rPr>
          <w:b/>
          <w:u w:val="single"/>
        </w:rPr>
        <w:t xml:space="preserve">186352</w:t>
      </w:r>
    </w:p>
    <w:p>
      <w:r>
        <w:t xml:space="preserve">#Attnangissa (alue #Vöcklabruck) 31-vuotias nainen taisteli kahta miestä vastaan, jotka ilmeisesti halusivat raiskata hänet. Toinen näistä kahdesta on kuvattu #Southern-tyypiksi, toisesta ei ollut tietoja saatavilla. Toistaiseksi tekijöistä ei ole jälkeäkään. https://t.co/RquM3H46T9.</w:t>
      </w:r>
    </w:p>
    <w:p>
      <w:r>
        <w:rPr>
          <w:b/>
          <w:u w:val="single"/>
        </w:rPr>
        <w:t xml:space="preserve">186353</w:t>
      </w:r>
    </w:p>
    <w:p>
      <w:r>
        <w:t xml:space="preserve">Näin käy, kun vihreiden äänestäjiä on yhä enemmän: Kasvissyöjät, vegaanit, syömishäiriöiset, joiden hiukset putoavat huonon ravitsemuksen vuoksi, mikä tekee heistä entistäkin vähemmän houkuttelevia, heidän rintansa lakkaavat kasvamasta. Kolikon toinen puoli. Ei kovin kauniit näkymät. https://t.co/0Zt5dvHAQj</w:t>
      </w:r>
    </w:p>
    <w:p>
      <w:r>
        <w:rPr>
          <w:b/>
          <w:u w:val="single"/>
        </w:rPr>
        <w:t xml:space="preserve">186354</w:t>
      </w:r>
    </w:p>
    <w:p>
      <w:r>
        <w:t xml:space="preserve">Tämä on paha juttu! Asialle on tehtävä jotain välittömästi. Tämä ei ole verrattavissa teollisuuteen. Kyse on monimuotoisuudesta, ei vaurauden perustasta. Tämä paikka on tulessa! https://t.co/g41oxHkgZm</w:t>
      </w:r>
    </w:p>
    <w:p>
      <w:r>
        <w:rPr>
          <w:b/>
          <w:u w:val="single"/>
        </w:rPr>
        <w:t xml:space="preserve">186355</w:t>
      </w:r>
    </w:p>
    <w:p>
      <w:r>
        <w:t xml:space="preserve">Lähetin tämän työkaverilleni, joka on jatkuvasti järkyttynyt asenteestani!  Vastaus: "Sinun pitäisi vihdoinkin lopettaa näiden oikeistovihasivustojen lukeminen, jotka haluavat vain aiheuttaa pelkoa ja vihaa!" 😳 Ja tällaisia ihmisiä on kaikkialla...😩 #Lemmings https://t.co/zZKJ8nSroa</w:t>
      </w:r>
    </w:p>
    <w:p>
      <w:r>
        <w:rPr>
          <w:b/>
          <w:u w:val="single"/>
        </w:rPr>
        <w:t xml:space="preserve">186356</w:t>
      </w:r>
    </w:p>
    <w:p>
      <w:r>
        <w:t xml:space="preserve">#Gelsenkirchen: Kaksi miestä hyppää ulos autosta ohikulkijan eteen, lyö häntä välittömästi kasvoihin, kun toinen vaatii 43-vuotiaalta matkapuhelinta ja lompakkoa rikkinäisellä saksankielellä https://t.co/w2eI4MMOZI</w:t>
      </w:r>
    </w:p>
    <w:p>
      <w:r>
        <w:rPr>
          <w:b/>
          <w:u w:val="single"/>
        </w:rPr>
        <w:t xml:space="preserve">186357</w:t>
      </w:r>
    </w:p>
    <w:p>
      <w:r>
        <w:t xml:space="preserve">450€ metsässä 💩 ... Ettekö voi keksiä sitä? 😂 https://t.co/j6bJB3gAje</w:t>
      </w:r>
    </w:p>
    <w:p>
      <w:r>
        <w:rPr>
          <w:b/>
          <w:u w:val="single"/>
        </w:rPr>
        <w:t xml:space="preserve">186358</w:t>
      </w:r>
    </w:p>
    <w:p>
      <w:r>
        <w:t xml:space="preserve">Kahden asteen tavoite on teknisesti saavuttamaton ^^ Joten kukaan ei pyri siihen, paitsi saksalaiset.     CO2-oireyhtymä https://t.co/rpMt2y9p1b https://t.co/EHS14NaLNU</w:t>
      </w:r>
    </w:p>
    <w:p>
      <w:r>
        <w:rPr>
          <w:b/>
          <w:u w:val="single"/>
        </w:rPr>
        <w:t xml:space="preserve">186359</w:t>
      </w:r>
    </w:p>
    <w:p>
      <w:r>
        <w:t xml:space="preserve">Pidän halal-teurastusta tarpeettomana julmuutena eläimiä kohtaan. Siksi olen tyytyväinen tähän konkurssiin. Mielellään lisää. https://t.co/WmnktYDaVK</w:t>
      </w:r>
    </w:p>
    <w:p>
      <w:r>
        <w:rPr>
          <w:b/>
          <w:u w:val="single"/>
        </w:rPr>
        <w:t xml:space="preserve">186360</w:t>
      </w:r>
    </w:p>
    <w:p>
      <w:r>
        <w:t xml:space="preserve">@FinjaFinte Down with the #Döner, freedom for the #Currywurst.   En koske mätänevään lihaan, syököön sitä kuka haluaa, mutta en todellakaan minä. Turkkilaisten pitäisi syödä se itse. Pelkästään periaatteesta pidän enemmän rehellisestä saksalaisesta bratwurstista.</w:t>
      </w:r>
    </w:p>
    <w:p>
      <w:r>
        <w:rPr>
          <w:b/>
          <w:u w:val="single"/>
        </w:rPr>
        <w:t xml:space="preserve">186361</w:t>
      </w:r>
    </w:p>
    <w:p>
      <w:r>
        <w:t xml:space="preserve">Ja heippa...... https://t.co/KD3rpT1VPU</w:t>
      </w:r>
    </w:p>
    <w:p>
      <w:r>
        <w:rPr>
          <w:b/>
          <w:u w:val="single"/>
        </w:rPr>
        <w:t xml:space="preserve">186362</w:t>
      </w:r>
    </w:p>
    <w:p>
      <w:r>
        <w:t xml:space="preserve">(Henryk M. Broder) Berliinin valtiosihteeri, joka vastaa kansalaisvaikuttamisesta ja sen kaltaisista asioista, kärsii hypertrofisesta kommunikaatiopakosta, jota erikoiskirjallisuudessa kutsutaan logorreaksi. https://t.co/ow80GYi8sd.</w:t>
      </w:r>
    </w:p>
    <w:p>
      <w:r>
        <w:rPr>
          <w:b/>
          <w:u w:val="single"/>
        </w:rPr>
        <w:t xml:space="preserve">186363</w:t>
      </w:r>
    </w:p>
    <w:p>
      <w:r>
        <w:t xml:space="preserve">Se on väkivaltaa! Tämä mielenosoitus on provokaatio meitä "vääräuskoisia" kohtaan, kuten he meitä kutsuvat. https://t.co/bGv9gWzPDE.</w:t>
      </w:r>
    </w:p>
    <w:p>
      <w:r>
        <w:rPr>
          <w:b/>
          <w:u w:val="single"/>
        </w:rPr>
        <w:t xml:space="preserve">186364</w:t>
      </w:r>
    </w:p>
    <w:p>
      <w:r>
        <w:t xml:space="preserve">"Toiminnallinen sokeus: epätarkoituksenmukaiset havainto- ja arviointitaipumukset, jotka johtuvat usein rutiinista". @tagesschau #framing https://t.co/ZeQ4YrCqJO</w:t>
      </w:r>
    </w:p>
    <w:p>
      <w:r>
        <w:rPr>
          <w:b/>
          <w:u w:val="single"/>
        </w:rPr>
        <w:t xml:space="preserve">186365</w:t>
      </w:r>
    </w:p>
    <w:p>
      <w:r>
        <w:t xml:space="preserve">Kun neekerilapset louhivat kobolttia Ja #vihreät siemailevat vihreää teetä virnistäen Kun sähköbussit seisovat kaupassa Matkustajat katsovat putkeen Silloin jokainen, joka ei ole tyhmä, tietää, että olemme #RichCapitalSlumissa. https://t.co/FaAe5teAcE</w:t>
      </w:r>
    </w:p>
    <w:p>
      <w:r>
        <w:rPr>
          <w:b/>
          <w:u w:val="single"/>
        </w:rPr>
        <w:t xml:space="preserve">186366</w:t>
      </w:r>
    </w:p>
    <w:p>
      <w:r>
        <w:t xml:space="preserve">Sodecia Powertrain Oelnitzissa rakentaa komponentteja manuaalivaihteistoihin, joita ei enää tarvita sähköautoissa vasemmistovihreän ekopolitiikan ja liian korkeiden palkkakustannusten ansiosta, 200 työntekijää 670:stä irtisanotaan, tuotanto siirretään Portugaliin #futschi https://t.co/w5VPBe091S</w:t>
      </w:r>
    </w:p>
    <w:p>
      <w:r>
        <w:rPr>
          <w:b/>
          <w:u w:val="single"/>
        </w:rPr>
        <w:t xml:space="preserve">186367</w:t>
      </w:r>
    </w:p>
    <w:p>
      <w:r>
        <w:t xml:space="preserve">Saksantutkimuksen, englannintutkimuksen ja kielitieteen sijasta: "monimuotoisuustutkimus". Miten tiede korvataan sukupuolella ja puheella Dortmundin yliopistossa. https://t.co/KBRjl8U0b0</w:t>
      </w:r>
    </w:p>
    <w:p>
      <w:r>
        <w:rPr>
          <w:b/>
          <w:u w:val="single"/>
        </w:rPr>
        <w:t xml:space="preserve">186368</w:t>
      </w:r>
    </w:p>
    <w:p>
      <w:r>
        <w:t xml:space="preserve">Erityisesti GroKo ja SPD juhlivat ammattitaitoisten työntekijöiden maahanmuuttolakia. Riemunkiljahdusten savuverhon takaa käy selväksi, että sosiaalijärjestelmiin suuntautuvaa maahanmuuttoa edistetään entisestään. Seehoferin bluffi. https://t.co/1NrNW6NqYi</w:t>
      </w:r>
    </w:p>
    <w:p>
      <w:r>
        <w:rPr>
          <w:b/>
          <w:u w:val="single"/>
        </w:rPr>
        <w:t xml:space="preserve">186369</w:t>
      </w:r>
    </w:p>
    <w:p>
      <w:r>
        <w:t xml:space="preserve">Kaksi pohjoisafrikkalaista raiskasi naisen Hofgartenissa! 51-vuotias oli kävelyllä puistossa toisen naisen kanssa, kun ainakin kaksi miestä väitetysti lähestyi häntä. Sitten kahden miehen väitetään raiskanneen hänet #Düsseldorf https://t.co/dFjE3Jih6s</w:t>
      </w:r>
    </w:p>
    <w:p>
      <w:r>
        <w:rPr>
          <w:b/>
          <w:u w:val="single"/>
        </w:rPr>
        <w:t xml:space="preserve">186370</w:t>
      </w:r>
    </w:p>
    <w:p>
      <w:r>
        <w:t xml:space="preserve">Pelko leviää #Kaufhofin 3 tavaratalon työntekijöiden keskuudessa #Stuttgartissa 87 työntekijää joutuu lähtemään, "heinäkuuhun asti on vapaaehtoisia irtisanomisehdotuksia", sen jälkeen irtisanomiset #futschi https://t.co/G6D2s1YrVN</w:t>
      </w:r>
    </w:p>
    <w:p>
      <w:r>
        <w:rPr>
          <w:b/>
          <w:u w:val="single"/>
        </w:rPr>
        <w:t xml:space="preserve">186371</w:t>
      </w:r>
    </w:p>
    <w:p>
      <w:r>
        <w:t xml:space="preserve">#Karstadtin työntekijät #Hannoverissa ovat luopuneet osasta palkkaansa vuodesta 2016 lähtien fuusion jälkeen heidän kollegansa #Kaufhofissa joutuvat nyt osuman kohteeksi jopa 93 työpaikkaa nykyisestä 375:stä on tarkoitus leikata #futschi https://t.co/9PBKBAXKEk</w:t>
      </w:r>
    </w:p>
    <w:p>
      <w:r>
        <w:rPr>
          <w:b/>
          <w:u w:val="single"/>
        </w:rPr>
        <w:t xml:space="preserve">186372</w:t>
      </w:r>
    </w:p>
    <w:p>
      <w:r>
        <w:t xml:space="preserve">Kuulostaa huonolta elokuvalta 🎞️ Teini-ikäisen vangitsemiskäsittely #Stralsundin käräjäoikeudessa.  Laukaus ammutaan yllättäen.  Asianajajan taskusta putoaa #ase.  Tuomioistuimen päällikkö: "Puolustusasianajajalla on roolimallin tehtävä. --&amp;gt;teki #rikosilmoituksen https://t.co/f4EuzrYXj0</w:t>
      </w:r>
    </w:p>
    <w:p>
      <w:r>
        <w:rPr>
          <w:b/>
          <w:u w:val="single"/>
        </w:rPr>
        <w:t xml:space="preserve">186373</w:t>
      </w:r>
    </w:p>
    <w:p>
      <w:r>
        <w:t xml:space="preserve">#Kaufhof - #Karstadt -fuusion jälkeen 10 työntekijää 108:sta #Essenin toimipisteen työntekijästä joutuu ottamaan hattunsa Väliaikaisia työsuhteita ei jatketa "Palvelu kärsii edelleen". Me selviämme jo nyt hädin tuskin työstä" lisäleikkaukset uhkaavat #futschi https://t.co/mfBpAnH9Hy</w:t>
      </w:r>
    </w:p>
    <w:p>
      <w:r>
        <w:rPr>
          <w:b/>
          <w:u w:val="single"/>
        </w:rPr>
        <w:t xml:space="preserve">186374</w:t>
      </w:r>
    </w:p>
    <w:p>
      <w:r>
        <w:t xml:space="preserve">#Kaufhofin työntekijät eivät enää luota johtoon ja ihmettelevät, miten sen pitäisi vielä toimia myyjän kanssa 1250 neliömetrin tiloissa useampi haluaa lähteä vapaaehtoisesti kuin tuhannen työpaikan vähentäminen #futschi on luottamus https://t.co/8wG5l9nc0g</w:t>
      </w:r>
    </w:p>
    <w:p>
      <w:r>
        <w:rPr>
          <w:b/>
          <w:u w:val="single"/>
        </w:rPr>
        <w:t xml:space="preserve">186375</w:t>
      </w:r>
    </w:p>
    <w:p>
      <w:r>
        <w:t xml:space="preserve">#Wetzlar: Etelän näköinen mies pudottaa housunsa ohikulkijan eteen aamulla https://t.co/lAmKCjRdoZ</w:t>
      </w:r>
    </w:p>
    <w:p>
      <w:r>
        <w:rPr>
          <w:b/>
          <w:u w:val="single"/>
        </w:rPr>
        <w:t xml:space="preserve">186376</w:t>
      </w:r>
    </w:p>
    <w:p>
      <w:r>
        <w:t xml:space="preserve">Vuonna 2002 sarjamurhaaja Niels #Högel sai #Oldenburgin sairaalan hoitotyön johtajan antaman työtodistuksen. Siinä hän todistaa, että hän työskenteli "harkiten, tunnollisesti ja itsenäisesti" &amp;amp; "kriittisissä tilanteissa harkitusti ja asiallisesti oikein" .....</w:t>
      </w:r>
    </w:p>
    <w:p>
      <w:r>
        <w:rPr>
          <w:b/>
          <w:u w:val="single"/>
        </w:rPr>
        <w:t xml:space="preserve">186377</w:t>
      </w:r>
    </w:p>
    <w:p>
      <w:r>
        <w:t xml:space="preserve">#Offenburg: Detlef J. (75) ei enää tunnista poikiaan raa'an hyökkäyksen jälkeen, tulee oletettavasti hoitotapaukseksi - somali oli pahoinpidellyt taksinkuljettajan #Freiburgissa vain edellisenä päivänä, mutta hänet päästettiin jälleen vapaaksi https://t.co/z5Zj58zFjy</w:t>
      </w:r>
    </w:p>
    <w:p>
      <w:r>
        <w:rPr>
          <w:b/>
          <w:u w:val="single"/>
        </w:rPr>
        <w:t xml:space="preserve">186378</w:t>
      </w:r>
    </w:p>
    <w:p>
      <w:r>
        <w:t xml:space="preserve">Tällä hetkellä Galeria #Kaufhofin toimipisteessä #Pforzheimissa työskentelee vielä 145 henkilöä toimipiste säilyy, mutta 30-40 työpaikkaa joudutaan vähentämään #futschi https://t.co/AZghyE68fF</w:t>
      </w:r>
    </w:p>
    <w:p>
      <w:r>
        <w:rPr>
          <w:b/>
          <w:u w:val="single"/>
        </w:rPr>
        <w:t xml:space="preserve">186379</w:t>
      </w:r>
    </w:p>
    <w:p>
      <w:r>
        <w:t xml:space="preserve">Myös #Kaufhof/s:n 200 työntekijää #Kasselissa pelkäävät työpaikkojensa puolesta ' työpaikkoja leikataan "huomattavassa" mittakaavassa' kuten muissakin toimipaikoissa, heinäkuusta alkaen on luvassa pakollisia irtisanomisia #futschi https://t.co/QNvbcHIwRF</w:t>
      </w:r>
    </w:p>
    <w:p>
      <w:r>
        <w:rPr>
          <w:b/>
          <w:u w:val="single"/>
        </w:rPr>
        <w:t xml:space="preserve">186380</w:t>
      </w:r>
    </w:p>
    <w:p>
      <w:r>
        <w:t xml:space="preserve">Saksasta? Daniel Stelterin jyrkkä analyysi GroKosta, jota ei saanut julkaista Wirtschaftswochessa. https://t.co/MtVKQd66ns.</w:t>
      </w:r>
    </w:p>
    <w:p>
      <w:r>
        <w:rPr>
          <w:b/>
          <w:u w:val="single"/>
        </w:rPr>
        <w:t xml:space="preserve">186381</w:t>
      </w:r>
    </w:p>
    <w:p>
      <w:r>
        <w:t xml:space="preserve">Trump haastattelussa ✔️✔️✔️✔️✔️ Emme koskaan saa nähdä tätä julkisessa lähetyksessä - miksi? Ei vain mitään kielteisiä huomautuksia Merkelistä ⬇️⬇️⬇️⬇️⬇️⬇️👍 https://t.co/07xL4tWk9p https://t.co/07xL4tWk9p</w:t>
      </w:r>
    </w:p>
    <w:p>
      <w:r>
        <w:rPr>
          <w:b/>
          <w:u w:val="single"/>
        </w:rPr>
        <w:t xml:space="preserve">186382</w:t>
      </w:r>
    </w:p>
    <w:p>
      <w:r>
        <w:t xml:space="preserve">BSI varoittaa: 4 matkapuhelimissa on #Trojan ex toimii: "On erityisen vaarallista käyttää tartunnan saanutta älypuhelinta älykkään kodin hallintaan, mukaan lukien ikkunaturvallisuus tai hälytysjärjestelmä" https://t.co/hgvKU9zeXG via @focusonline</w:t>
      </w:r>
    </w:p>
    <w:p>
      <w:r>
        <w:rPr>
          <w:b/>
          <w:u w:val="single"/>
        </w:rPr>
        <w:t xml:space="preserve">186383</w:t>
      </w:r>
    </w:p>
    <w:p>
      <w:r>
        <w:t xml:space="preserve">"...#Ramadan on tärkeä myös meille (..) kristityille, jotka emme paastoa näinä päivinä. Muslimeina muistutatte meitä siitä, että meidän on aina oltava kiitollisia niistä hyvistä lahjoista, joita Jumala meille antaa. Tässä mielessä teette palveluksen koko yhteiskunnalle." https://t.co/7gYI1OE71E.</w:t>
      </w:r>
    </w:p>
    <w:p>
      <w:r>
        <w:rPr>
          <w:b/>
          <w:u w:val="single"/>
        </w:rPr>
        <w:t xml:space="preserve">186384</w:t>
      </w:r>
    </w:p>
    <w:p>
      <w:r>
        <w:t xml:space="preserve">23-vuotiaan miehen matkatavaroista löytyi kaksi Kalashnikov-rynnäkkökivääriä ja pumppuhaulikko. Tullimiehet löysivät myös puseroon käärityn pistoolin, joka oli kätketty hänen istuimensa yläpuolella olevaan matkatavaralokeroon. Epäilty vapautettiin. https://t.co/LgcSqOI5wv</w:t>
      </w:r>
    </w:p>
    <w:p>
      <w:r>
        <w:rPr>
          <w:b/>
          <w:u w:val="single"/>
        </w:rPr>
        <w:t xml:space="preserve">186385</w:t>
      </w:r>
    </w:p>
    <w:p>
      <w:r>
        <w:t xml:space="preserve">Kolme seksuaalista pahoinpitelyä muutaman päivän sisällä #Ahlenissa - tekijöiden kuvausten perusteella on oletettava, että kaupungissa toimii tällä hetkellä kolme seksuaalirikollista &amp;gt; 1.6.19 https://t.co/hlhQZoU8Dg &amp;gt; 3.6.19 https://t.co/lTADGZJ9hL &amp;gt; 5.6.19 https://t.co/gkRuoFUoWb https://t.co/Q09GYsE4E8</w:t>
      </w:r>
    </w:p>
    <w:p>
      <w:r>
        <w:rPr>
          <w:b/>
          <w:u w:val="single"/>
        </w:rPr>
        <w:t xml:space="preserve">186386</w:t>
      </w:r>
    </w:p>
    <w:p>
      <w:r>
        <w:t xml:space="preserve">Muotikonserni Gerry Weberin pääkonttorissa 145 noin 800 työntekijästä on nyt saanut irtisanomisilmoituksen 120 toimipisteen sulkemisesta, jotka koskevat jopa 750 työntekijää marraskuuhun asti #futschi https://t.co/hNLU1YU84t.</w:t>
      </w:r>
    </w:p>
    <w:p>
      <w:r>
        <w:rPr>
          <w:b/>
          <w:u w:val="single"/>
        </w:rPr>
        <w:t xml:space="preserve">186387</w:t>
      </w:r>
    </w:p>
    <w:p>
      <w:r>
        <w:t xml:space="preserve">#Sweden 💣 Linköpingissä aamulla tapahtunut räjähdys tuhoaa useita parvekkeita ja ikkunoita useissa taloissa 20 loukkaantunutta, 15 ambulanssia päivystää, pommiryhmä tutkii paikkaa, jossa järjestäytyneen rikollisuuden mukava tervehdys https://t.co/RaLuo5Otb5 https://t.co/mFQbSTcY6E</w:t>
      </w:r>
    </w:p>
    <w:p>
      <w:r>
        <w:rPr>
          <w:b/>
          <w:u w:val="single"/>
        </w:rPr>
        <w:t xml:space="preserve">186388</w:t>
      </w:r>
    </w:p>
    <w:p>
      <w:r>
        <w:t xml:space="preserve">Chemie Contract Service (CCS) #Genthinin kemikaalipuistosta valmistaa kodin puhdistusaineita diskonttoreiden puolesta, kun tilaukset vähenivät, liiketoimintaa ei voida enää ylläpitää 60 työntekijää kärsii maksukyvyttömyydestä #futschi https://t.co/Vc7ByYhfbX</w:t>
      </w:r>
    </w:p>
    <w:p>
      <w:r>
        <w:rPr>
          <w:b/>
          <w:u w:val="single"/>
        </w:rPr>
        <w:t xml:space="preserve">186389</w:t>
      </w:r>
    </w:p>
    <w:p>
      <w:r>
        <w:t xml:space="preserve">#Drensteinfurt: Etelän näköinen teini uhkailee BMX-kuljettajaa (16) skeittiradalla veitsellä, nappaa tämän kännykän pyörän kiinnikkeestä ja pakenee kaverinsa kanssa - 13-vuotias epäilty tunnistetaan myöhemmin https://t.co/7dOax3StDe</w:t>
      </w:r>
    </w:p>
    <w:p>
      <w:r>
        <w:rPr>
          <w:b/>
          <w:u w:val="single"/>
        </w:rPr>
        <w:t xml:space="preserve">186390</w:t>
      </w:r>
    </w:p>
    <w:p>
      <w:r>
        <w:t xml:space="preserve">Hups. Valitettavasti eräälle berliiniläiselle klaanille on tullut ilmi asetoimitus. Mutta ei hätää. Koko #Berliini on klaanimaata. Tietenkin myös syyttäjänvirasto. He eivät nähneet mitään syytä nostaa syytteitä aseiden salakuljettajaa vastaan. Ai niin: Punaisella Punaisella #Vihreällä pian myös #Bremenissä https://t.co/EouksFwN9L https://t.co/EouksFwN9L</w:t>
      </w:r>
    </w:p>
    <w:p>
      <w:r>
        <w:rPr>
          <w:b/>
          <w:u w:val="single"/>
        </w:rPr>
        <w:t xml:space="preserve">186391</w:t>
      </w:r>
    </w:p>
    <w:p>
      <w:r>
        <w:t xml:space="preserve">Miten vasemmisto- ja ekofasistit tuhoavat kaiken.... Berliinissä koulujen peruskorjaus epäonnistuu, koska yksikään rakennusliike ei halua täyttää mielettömiä vaatimuksia, kuten "naisten edustajan"...  https://t.co/Xoqu4OuoQy</w:t>
      </w:r>
    </w:p>
    <w:p>
      <w:r>
        <w:rPr>
          <w:b/>
          <w:u w:val="single"/>
        </w:rPr>
        <w:t xml:space="preserve">186392</w:t>
      </w:r>
    </w:p>
    <w:p>
      <w:r>
        <w:t xml:space="preserve">#Gifhorn: Vieraskielinen "etelävaltiolainen" makaa vanhuksen pyörätuolin päällä #kirpputorilla - toinen henkilö nappaa 81-vuotiaan laukun, jossa on 800 euroa käteistä https://t.co/NDP8F7pUv0</w:t>
      </w:r>
    </w:p>
    <w:p>
      <w:r>
        <w:rPr>
          <w:b/>
          <w:u w:val="single"/>
        </w:rPr>
        <w:t xml:space="preserve">186393</w:t>
      </w:r>
    </w:p>
    <w:p>
      <w:r>
        <w:t xml:space="preserve">Halle: "Asukkaiden ja vanhempien, joiden lapset kävivät Huttenschulea, valitukset ongelmista romanimiesten kanssa Schlosserstrassella lisääntyivät". Mielenkiintoinen tulos saadaan simuloidusta eurovaalista oppilaiden keskuudessa https://t.co/4BpDClNY4s.</w:t>
      </w:r>
    </w:p>
    <w:p>
      <w:r>
        <w:rPr>
          <w:b/>
          <w:u w:val="single"/>
        </w:rPr>
        <w:t xml:space="preserve">186394</w:t>
      </w:r>
    </w:p>
    <w:p>
      <w:r>
        <w:t xml:space="preserve">#Siegburg: Härkänokkainen "etelävaltiolainen" heittää silmälasit ja rannekellon pois myöhäisillan tappelussa ennen kuin tyrmäsi vastustajansa tajuttomaksi ja lähetti tämän sairaalaan https://t.co/0wHRgmk6vX</w:t>
      </w:r>
    </w:p>
    <w:p>
      <w:r>
        <w:rPr>
          <w:b/>
          <w:u w:val="single"/>
        </w:rPr>
        <w:t xml:space="preserve">186395</w:t>
      </w:r>
    </w:p>
    <w:p>
      <w:r>
        <w:t xml:space="preserve">#Hückeswagen: Oletettavasti kaakkoiseurooppalainen nuorukainen nousee pankissa käynnin jälkeen ajamaan lähdössä olevan eläkeläisen autoon, anelee häneltä #lahjoitusta ja nappaa 66-vuotiaan kukkarosta huomaamattaan käteistä https://t.co/4Yify1jxSX</w:t>
      </w:r>
    </w:p>
    <w:p>
      <w:r>
        <w:rPr>
          <w:b/>
          <w:u w:val="single"/>
        </w:rPr>
        <w:t xml:space="preserve">186396</w:t>
      </w:r>
    </w:p>
    <w:p>
      <w:r>
        <w:t xml:space="preserve">Nerokas temppu. #Greens ei vain osaa taloutta ja turvallisuutta.   Mutta toivoa äänestäjille työttömien joukosta. On vain loogista, että he haluavat paljon uusia työttömiä!  #futschi #aivopesu @FinjaFinte https://t.co/iE3LlTQoqJ https://t.co/iE3LlTQoqJ</w:t>
      </w:r>
    </w:p>
    <w:p>
      <w:r>
        <w:rPr>
          <w:b/>
          <w:u w:val="single"/>
        </w:rPr>
        <w:t xml:space="preserve">186397</w:t>
      </w:r>
    </w:p>
    <w:p>
      <w:r>
        <w:t xml:space="preserve">Miksi EKP:n koronnosto aiheuttaisi talouden välittömän sydänpysähdyksen. https://t.co/63MplLdAax</w:t>
      </w:r>
    </w:p>
    <w:p>
      <w:r>
        <w:rPr>
          <w:b/>
          <w:u w:val="single"/>
        </w:rPr>
        <w:t xml:space="preserve">186398</w:t>
      </w:r>
    </w:p>
    <w:p>
      <w:r>
        <w:t xml:space="preserve">Onko ketään, joka sanoo: "On hienoa, että valtio ryöstää 50 prosenttia palkastani ja antaa sen ihmisille, joita en todellakaan halua maahan"? https://t.co/djGbQU0ONF https://t.co/ne8j3i0HgV.</w:t>
      </w:r>
    </w:p>
    <w:p>
      <w:r>
        <w:rPr>
          <w:b/>
          <w:u w:val="single"/>
        </w:rPr>
        <w:t xml:space="preserve">186399</w:t>
      </w:r>
    </w:p>
    <w:p>
      <w:r>
        <w:t xml:space="preserve">Matkustajat shokissa! 50 vasemmistoradikaalia hyökkää syöpäpotilaita täynnä olevan bussin kimppuun #Berlin- #Kreuzbergissä kananmunilla, tomaateilla ja maalilla täytetyillä kupeilla #vasemmistolaiset #Antifa https://t.co/iMThZAWHGA</w:t>
      </w:r>
    </w:p>
    <w:p>
      <w:r>
        <w:rPr>
          <w:b/>
          <w:u w:val="single"/>
        </w:rPr>
        <w:t xml:space="preserve">186400</w:t>
      </w:r>
    </w:p>
    <w:p>
      <w:r>
        <w:t xml:space="preserve">#Niedersachswerfen: Afgaani (18) "flirttailee" tytön kanssa ulkoilma-altaalla ja pyytää 14-vuotiasta seksuaaliseen tekoon - hyökkää seuralaisensa kanssa fyysisesti tytön väliin tulevan poikaystävän kimppuun ja haavoittaa välittäjää (17) https://t.co/BCDw9VFDUu</w:t>
      </w:r>
    </w:p>
    <w:p>
      <w:r>
        <w:rPr>
          <w:b/>
          <w:u w:val="single"/>
        </w:rPr>
        <w:t xml:space="preserve">186401</w:t>
      </w:r>
    </w:p>
    <w:p>
      <w:r>
        <w:t xml:space="preserve">Muslimioppilailla on #Austriassa mahdollisuus pitää ylimääräisiä vapaapäiviä koulusta. Ministeriö suosittelee kaikkia opetusvirastoja "myöntämään luvan jäädä pois koulusta". #Islamisaatio https://t.co/kvUWybBWNW</w:t>
      </w:r>
    </w:p>
    <w:p>
      <w:r>
        <w:rPr>
          <w:b/>
          <w:u w:val="single"/>
        </w:rPr>
        <w:t xml:space="preserve">186402</w:t>
      </w:r>
    </w:p>
    <w:p>
      <w:r>
        <w:t xml:space="preserve">Hienoja näkymiä...Ruotsi on aina esikuva vasemmisto-#vihreille🤮 https://t.co/eSQxtQhYii https://t.co/eSQxtQhYii</w:t>
      </w:r>
    </w:p>
    <w:p>
      <w:r>
        <w:rPr>
          <w:b/>
          <w:u w:val="single"/>
        </w:rPr>
        <w:t xml:space="preserve">186403</w:t>
      </w:r>
    </w:p>
    <w:p>
      <w:r>
        <w:t xml:space="preserve">Berliinissä #poliisit olisivat jo saaneet tästä #rikosilmoituksen. https://t.co/ywA0PKRO1p</w:t>
      </w:r>
    </w:p>
    <w:p>
      <w:r>
        <w:rPr>
          <w:b/>
          <w:u w:val="single"/>
        </w:rPr>
        <w:t xml:space="preserve">186404</w:t>
      </w:r>
    </w:p>
    <w:p>
      <w:r>
        <w:t xml:space="preserve">#Sweden 💣Explosion in Biskopsgården i Göteborg, a car was blown up soooo schööön buuunt in Sweden https://t.co/5pU4YAMFbm</w:t>
      </w:r>
    </w:p>
    <w:p>
      <w:r>
        <w:rPr>
          <w:b/>
          <w:u w:val="single"/>
        </w:rPr>
        <w:t xml:space="preserve">186405</w:t>
      </w:r>
    </w:p>
    <w:p>
      <w:r>
        <w:t xml:space="preserve">Pula ammattitaitoisista työntekijöistä on jälleen ... https://t.co/9Cgu9p1Ks6</w:t>
      </w:r>
    </w:p>
    <w:p>
      <w:r>
        <w:rPr>
          <w:b/>
          <w:u w:val="single"/>
        </w:rPr>
        <w:t xml:space="preserve">186406</w:t>
      </w:r>
    </w:p>
    <w:p>
      <w:r>
        <w:t xml:space="preserve">Missä sähköautojen omistajat, jotka asuvat kerrostaloissa, joissa on "katutallit", lataavat itse asiassa helmiään yöllä??? Pitkän jatkojohdon avulla tasaisesta ikkunasta ???? https://t.co/PgrrOMzdcX</w:t>
      </w:r>
    </w:p>
    <w:p>
      <w:r>
        <w:rPr>
          <w:b/>
          <w:u w:val="single"/>
        </w:rPr>
        <w:t xml:space="preserve">186407</w:t>
      </w:r>
    </w:p>
    <w:p>
      <w:r>
        <w:t xml:space="preserve">#Juncker 1999: "Päätämme jotain, panemme sen pöydälle ja odotamme ja katsomme, mitä tapahtuu. Jos ei synny suurta meteliä tai mellakoita, koska useimmat ihmiset eivät ymmärrä, mitä on päätetty, jatkamme - askel askeleelta, kunnes ei ole enää paluuta takaisin". #EU https://t.co/jVIic9B6RM</w:t>
      </w:r>
    </w:p>
    <w:p>
      <w:r>
        <w:rPr>
          <w:b/>
          <w:u w:val="single"/>
        </w:rPr>
        <w:t xml:space="preserve">186408</w:t>
      </w:r>
    </w:p>
    <w:p>
      <w:r>
        <w:t xml:space="preserve">🇩🇰 Sika- ja maidontuottajat taloudellisesti kuralla "Maataloutemme on vararikossa. Noin kolmannes maatiloista on miinuksella tai välittömässä konkurssiriskissä", sanoo maatalousalan yritysneuvoja #futschi https://t.co/4G9SmhGFFn.</w:t>
      </w:r>
    </w:p>
    <w:p>
      <w:r>
        <w:rPr>
          <w:b/>
          <w:u w:val="single"/>
        </w:rPr>
        <w:t xml:space="preserve">186409</w:t>
      </w:r>
    </w:p>
    <w:p>
      <w:r>
        <w:t xml:space="preserve">@FinjaFinte @liebereinenHund Kaikkialla Saksassa valot sammuvat tehtaissa hälyttävää vauhtia, kun hallitus vielä höpöttää taloudesta ... meillä oli sitä myös DDR:n loppuvaiheessa, jossa AK:ssa puhuttiin aina suunnitelman ylitoteutumisesta aina loppuun asti.</w:t>
      </w:r>
    </w:p>
    <w:p>
      <w:r>
        <w:rPr>
          <w:b/>
          <w:u w:val="single"/>
        </w:rPr>
        <w:t xml:space="preserve">186410</w:t>
      </w:r>
    </w:p>
    <w:p>
      <w:r>
        <w:t xml:space="preserve">Autoteollisuuden kriisi tuntuu myös Neckarwestheimin metalliteollisuusyrityksessä Kromatec, joka on nyt maksukyvytön 27 työntekijää kärsii #futschi https://t.co/XJYWiPoxzJ</w:t>
      </w:r>
    </w:p>
    <w:p>
      <w:r>
        <w:rPr>
          <w:b/>
          <w:u w:val="single"/>
        </w:rPr>
        <w:t xml:space="preserve">186411</w:t>
      </w:r>
    </w:p>
    <w:p>
      <w:r>
        <w:t xml:space="preserve">Kaikki, jotka halusivat syödä "Hohoffs 800°" -pihviravintolaketjussa #Hagenissa tai #Hammissa, ovat nyt suljettujen ovien edessä - ravintola on hakenut maksukyvyttömyyshakemuksen kuusinumeroisten vuokrarästien vuoksi #futschi https://t.co/8kk4WV0diG</w:t>
      </w:r>
    </w:p>
    <w:p>
      <w:r>
        <w:rPr>
          <w:b/>
          <w:u w:val="single"/>
        </w:rPr>
        <w:t xml:space="preserve">186412</w:t>
      </w:r>
    </w:p>
    <w:p>
      <w:r>
        <w:t xml:space="preserve">#Veitsihyökkäys #Oslossa Allahu Akbar -huutelija hyökkää ohikulkijan kimppuun veitsellä ja haavoittaa vakavasti yhtä Poliisi käyttää tainnutusasetta tunnetun tekijän lamauttamiseksi https://t.co/pmivqR5VSG</w:t>
      </w:r>
    </w:p>
    <w:p>
      <w:r>
        <w:rPr>
          <w:b/>
          <w:u w:val="single"/>
        </w:rPr>
        <w:t xml:space="preserve">186413</w:t>
      </w:r>
    </w:p>
    <w:p>
      <w:r>
        <w:t xml:space="preserve">Leipomoketju Lila Bäckerin uunit pois 64 toimipistettä Berliinissä ja Brandenburgissa suljetaan perjantaista alkaen, ja 15 muuta toimipistettä on suljettava 270 työntekijää kärsii, eikä heidän tarvitse enää tulla töihin #futschi https://t.co/1fW2C2N8C4</w:t>
      </w:r>
    </w:p>
    <w:p>
      <w:r>
        <w:rPr>
          <w:b/>
          <w:u w:val="single"/>
        </w:rPr>
        <w:t xml:space="preserve">186414</w:t>
      </w:r>
    </w:p>
    <w:p>
      <w:r>
        <w:t xml:space="preserve">Pakastettujen leipomotuotteiden valmistaja Aryzta haluaa sulkea toimipaikat #Mansfeld, jossa on 180 työntekijää, ja #Artern, jossa on 25 työntekijää Syy on tuotantovuoro #futschi https://t.co/i5SY5eqLjr.</w:t>
      </w:r>
    </w:p>
    <w:p>
      <w:r>
        <w:rPr>
          <w:b/>
          <w:u w:val="single"/>
        </w:rPr>
        <w:t xml:space="preserve">186415</w:t>
      </w:r>
    </w:p>
    <w:p>
      <w:r>
        <w:t xml:space="preserve">Vuorikiipeilijä #Matterhornin huipulla🇨🇭#Alpit *Selfie droneilla 🏔️ 4478m #Suisse #Zermatt #Alpit https://t.co/pCS3ZXlTbb</w:t>
      </w:r>
    </w:p>
    <w:p>
      <w:r>
        <w:rPr>
          <w:b/>
          <w:u w:val="single"/>
        </w:rPr>
        <w:t xml:space="preserve">186416</w:t>
      </w:r>
    </w:p>
    <w:p>
      <w:r>
        <w:t xml:space="preserve">Enemmän ulkomaalaisia 🇦🇹 vankiloissa kuin itävaltalaisia itse.  1990:  ▪️16,1 % ulkomaisia vankeja 2019:   ▪️54,9 % ulkomaalaisia vankeja #maahanmuutto #pakolaisuus #rikollisuus #RefugeesWelcome https://t.co/M2oDqyG76r</w:t>
      </w:r>
    </w:p>
    <w:p>
      <w:r>
        <w:rPr>
          <w:b/>
          <w:u w:val="single"/>
        </w:rPr>
        <w:t xml:space="preserve">186417</w:t>
      </w:r>
    </w:p>
    <w:p>
      <w:r>
        <w:t xml:space="preserve">? Alaikäiset #alhaisina #Ruotsissa 90 % #Marokosta tulevista maahanmuuttajista/pakolaisista, jotka teeskentelevät olevansa #alhaisina 🇲🇦 ovat jo #aikuisia. 🔞 #Sverige #Immigration #Mufl #fraud #deception #migrants #UmF #RefugeesWelcome https://t.co/B2ipKGdEKW https://t.co/B2ipKGdEKW</w:t>
      </w:r>
    </w:p>
    <w:p>
      <w:r>
        <w:rPr>
          <w:b/>
          <w:u w:val="single"/>
        </w:rPr>
        <w:t xml:space="preserve">186418</w:t>
      </w:r>
    </w:p>
    <w:p>
      <w:r>
        <w:t xml:space="preserve">Tekijä (27-vuotias turvapaikanhakija), joka raiskasi 9-vuotiaan tytön avoimella pellolla, pidätettiin #Rosslaussa.  Sitoutunut nainen ja äiti auttoi nuorta uhria ja #tekijänetsinnässä.  #Dessau #Migrant Violence #PKS #Saksa #Turvallisuus #RefugeesWelcome https://t.co/Yw8YJOJD3u</w:t>
      </w:r>
    </w:p>
    <w:p>
      <w:r>
        <w:rPr>
          <w:b/>
          <w:u w:val="single"/>
        </w:rPr>
        <w:t xml:space="preserve">186419</w:t>
      </w:r>
    </w:p>
    <w:p>
      <w:r>
        <w:t xml:space="preserve">Raiskaus jälleen:  Düsseldorfin kaupungissa #Düsseldorf|er #Hofgartenissa kaksi pohjoisafrikkalaista (24-26 vuotta, 1,70-1,85m, mustat kiharat hiukset) raiskasi ja ryösti naisen.  @Polizei_NRW_D on varmistanut DNA-jäljet ja etsii todistajia.  #Migranttien väkivalta #Maghreb https://t.co/RUGWqPHeiV</w:t>
      </w:r>
    </w:p>
    <w:p>
      <w:r>
        <w:rPr>
          <w:b/>
          <w:u w:val="single"/>
        </w:rPr>
        <w:t xml:space="preserve">186420</w:t>
      </w:r>
    </w:p>
    <w:p>
      <w:r>
        <w:t xml:space="preserve">Kanadan pääministeriltä 🇨🇦 @JustinTrudeaulta kysyttiin, mitä hän ja hänen perheensä aikovat tehdä suojellakseen #ympäristöä.  Tämä oli ...öö... hänen vastauksensa: 😂😅😹 #CleanerFuture #Waterbottle #boxedWater #FridaysForFuture #PlasticBan #PlasticBan https://t.co/Va8RemHwi8</w:t>
      </w:r>
    </w:p>
    <w:p>
      <w:r>
        <w:rPr>
          <w:b/>
          <w:u w:val="single"/>
        </w:rPr>
        <w:t xml:space="preserve">186421</w:t>
      </w:r>
    </w:p>
    <w:p>
      <w:r>
        <w:t xml:space="preserve">https://t.co/H6WsYNnuIq</w:t>
      </w:r>
    </w:p>
    <w:p>
      <w:r>
        <w:rPr>
          <w:b/>
          <w:u w:val="single"/>
        </w:rPr>
        <w:t xml:space="preserve">186422</w:t>
      </w:r>
    </w:p>
    <w:p>
      <w:r>
        <w:t xml:space="preserve">Tietääkö kukaan pisintä saksankielistä sanaa...?  -&amp;gt;Donaudampfschifffahrtselektrizitätenhauptbetriebswerkbauunterbeamtengesellschaft ⛴️🔌⚡️🏗️ *perustettu vuonna 1829 &amp;gt;https://t.co/HuuOlX6JQ3 https://t.co/9u0pdFDqmz</w:t>
      </w:r>
    </w:p>
    <w:p>
      <w:r>
        <w:rPr>
          <w:b/>
          <w:u w:val="single"/>
        </w:rPr>
        <w:t xml:space="preserve">186423</w:t>
      </w:r>
    </w:p>
    <w:p>
      <w:r>
        <w:t xml:space="preserve">27-vuotias turvapaikanhakija 🇳🇪 Nigeristä: vakava seksuaalirikos 9-vuotiasta(!) tyttöä kohtaan.  Asukkaiden spontaani mielenosoitus: "Suojelkaa lapsiamme" #Dessaussa.  #Rosslau Ei #dramatisointia, kiitos! [#Factfinder Gensing] @BMI_Bund #abuse #Germany 2019 https://t.co/TliEfk1zId https://t.co/TliEfk1zId</w:t>
      </w:r>
    </w:p>
    <w:p>
      <w:r>
        <w:rPr>
          <w:b/>
          <w:u w:val="single"/>
        </w:rPr>
        <w:t xml:space="preserve">186424</w:t>
      </w:r>
    </w:p>
    <w:p>
      <w:r>
        <w:t xml:space="preserve">Vau.  Ensi vuonna 🛩️ #Airbus on 5⃣0⃣ vuotta.   🎂 @Airbus @AirbusLIVE ✈️ https://t.co/ARS0udkbjq</w:t>
      </w:r>
    </w:p>
    <w:p>
      <w:r>
        <w:rPr>
          <w:b/>
          <w:u w:val="single"/>
        </w:rPr>
        <w:t xml:space="preserve">186425</w:t>
      </w:r>
    </w:p>
    <w:p>
      <w:r>
        <w:t xml:space="preserve">👏👏 ! Onnittelut 🇩🇪 ♥️ rakkaalta @ThiemDomi 🇦🇹 pääsystä 🎾#finaaliin #RG19 --&amp;gt; 🥰 Onnea taisteluun cupista 🏆!!!!  #FrenchOpen #RolandGarros #ATP @RafaelNadal https://t.co/wZcmnSvRr2</w:t>
      </w:r>
    </w:p>
    <w:p>
      <w:r>
        <w:rPr>
          <w:b/>
          <w:u w:val="single"/>
        </w:rPr>
        <w:t xml:space="preserve">186426</w:t>
      </w:r>
    </w:p>
    <w:p>
      <w:r>
        <w:t xml:space="preserve">Juoksevat miehet muslimeissa. Huutaminen #AllahuAkbar äänekkäästi laukaisee paniikin &amp;amp; hyökkäyksen pelko --&amp;gt;@Polizei_NRW_K valvoo (🔪löytyi) #NRW-Reul ja #DPolG Wendt: Oikea reaktio d #Polizei.👍 Sawsan #Chebli löytää sillä välin uuden #rodun,'anti-muslim. #rasismi' +jakaantuu 🇩🇪. https://t.co/WgweTH91eK. https://t.co/WgweTH91eK</w:t>
      </w:r>
    </w:p>
    <w:p>
      <w:r>
        <w:rPr>
          <w:b/>
          <w:u w:val="single"/>
        </w:rPr>
        <w:t xml:space="preserve">186427</w:t>
      </w:r>
    </w:p>
    <w:p>
      <w:r>
        <w:t xml:space="preserve">Miten voin epäillä polit. Vastustajat?  Kommunistinen puolue 1943: Kutsukaa heitä #fasisteiksi #natseiksi #antisemiteiksi.  Käyttäkää #antifascist|er &amp;amp; suvaitsevaisten järjestöjen arvovaltaa Näin voitte mustamaalata heidän nimensä julkisesti.  #framing #Relotius https://t.co/VAgk8oTrOQ</w:t>
      </w:r>
    </w:p>
    <w:p>
      <w:r>
        <w:rPr>
          <w:b/>
          <w:u w:val="single"/>
        </w:rPr>
        <w:t xml:space="preserve">186428</w:t>
      </w:r>
    </w:p>
    <w:p>
      <w:r>
        <w:t xml:space="preserve">Recep Tayyip #Erdogan🇹🇷 =besti nähty Mesut #Ozilin häissä.  Mutta #Amine Gülşeltä puuttuu olkapää- ja päähine 👰🏻🧕🏼 #Oezil with #Dictator https://t.co/PQGqyEUWIS.</w:t>
      </w:r>
    </w:p>
    <w:p>
      <w:r>
        <w:rPr>
          <w:b/>
          <w:u w:val="single"/>
        </w:rPr>
        <w:t xml:space="preserve">186429</w:t>
      </w:r>
    </w:p>
    <w:p>
      <w:r>
        <w:t xml:space="preserve">https://t.co/zPp0DfvhNa</w:t>
      </w:r>
    </w:p>
    <w:p>
      <w:r>
        <w:rPr>
          <w:b/>
          <w:u w:val="single"/>
        </w:rPr>
        <w:t xml:space="preserve">186430</w:t>
      </w:r>
    </w:p>
    <w:p>
      <w:r>
        <w:t xml:space="preserve">Ihmiset Tehkää testamenttinne.  #maailmanlopulla on päivämäärä: 2050⏳ lämpötila nousee, 51-60°C, maapallon pinta asuinkelvoton, miljoonat kuolevat--&amp;gt;loppu Mojib #Latif, joka oli väärässä lumen ja pakkasen poistumisesta 🇩🇪, todistaa.  #apocalypse #climatehysteria https://t.co/Y15YQyV3US</w:t>
      </w:r>
    </w:p>
    <w:p>
      <w:r>
        <w:rPr>
          <w:b/>
          <w:u w:val="single"/>
        </w:rPr>
        <w:t xml:space="preserve">186431</w:t>
      </w:r>
    </w:p>
    <w:p>
      <w:r>
        <w:t xml:space="preserve">Turvapaikanhakija Amadou B. (28) Guineasta (paratiisissa vuodesta 2017 🇩🇪) halusi raiskata raa'asti #Bachelor-kilpailija Lina Kolodotškan, kiinnitti väkisin ylävartalonsa, käsi kuristi kaulaa, housut alhaalla arkea #Saksassa #maahanmuuttajienväkivalta https://t.co/VaRhSXpuCB</w:t>
      </w:r>
    </w:p>
    <w:p>
      <w:r>
        <w:rPr>
          <w:b/>
          <w:u w:val="single"/>
        </w:rPr>
        <w:t xml:space="preserve">186432</w:t>
      </w:r>
    </w:p>
    <w:p>
      <w:r>
        <w:t xml:space="preserve">@a_watch .... vain jäävuoren huippu. 🗻 https://t.co/RRZxH4Ddm9</w:t>
      </w:r>
    </w:p>
    <w:p>
      <w:r>
        <w:rPr>
          <w:b/>
          <w:u w:val="single"/>
        </w:rPr>
        <w:t xml:space="preserve">186433</w:t>
      </w:r>
    </w:p>
    <w:p>
      <w:r>
        <w:t xml:space="preserve">https://t.co/p63tdMAZrv</w:t>
      </w:r>
    </w:p>
    <w:p>
      <w:r>
        <w:rPr>
          <w:b/>
          <w:u w:val="single"/>
        </w:rPr>
        <w:t xml:space="preserve">186434</w:t>
      </w:r>
    </w:p>
    <w:p>
      <w:r>
        <w:t xml:space="preserve">https://t.co/QPrQmUylh0</w:t>
      </w:r>
    </w:p>
    <w:p>
      <w:r>
        <w:rPr>
          <w:b/>
          <w:u w:val="single"/>
        </w:rPr>
        <w:t xml:space="preserve">186435</w:t>
      </w:r>
    </w:p>
    <w:p>
      <w:r>
        <w:t xml:space="preserve">Miksi kaikki 🇮🇳 Miss Intia #BeautyCompetition kilpailijat näyttävät samalta? 👸🏻👩🏻👸🏻👩🏻 !? Ei monimuotoisuutta !!??? 🤔😮😂 https://t.co/QzhreQHxNp https://t.co/QzhreQHxNp</w:t>
      </w:r>
    </w:p>
    <w:p>
      <w:r>
        <w:rPr>
          <w:b/>
          <w:u w:val="single"/>
        </w:rPr>
        <w:t xml:space="preserve">186436</w:t>
      </w:r>
    </w:p>
    <w:p>
      <w:r>
        <w:t xml:space="preserve">Huomautus: Jos olet maahanmuuttaja ja lamautat moottoriteitä hääsaattueella, ammuskelet ilmassa ja tukit kaupunkiliikenteen, saat lentolehtisen.   Jos olet saksalainen ja kirjoitat jotain ilkeää internetiin, BKA tulee etsimään kotiasi https://t.co/0BhZN3R20c.</w:t>
      </w:r>
    </w:p>
    <w:p>
      <w:r>
        <w:rPr>
          <w:b/>
          <w:u w:val="single"/>
        </w:rPr>
        <w:t xml:space="preserve">186437</w:t>
      </w:r>
    </w:p>
    <w:p>
      <w:r>
        <w:t xml:space="preserve">Vasemmistolainen väkijoukko estää AfD:n - poliisi ei reagoi kuten pitäisi. En koskaan ymmärrä joitakin virkamiehiä.  #Eurooppa #Saksa #MerkelLand #Turvallisuus #Merkel #AfD https://t.co/XWdE8ZuCsb</w:t>
      </w:r>
    </w:p>
    <w:p>
      <w:r>
        <w:rPr>
          <w:b/>
          <w:u w:val="single"/>
        </w:rPr>
        <w:t xml:space="preserve">186438</w:t>
      </w:r>
    </w:p>
    <w:p>
      <w:r>
        <w:t xml:space="preserve">Miksi huijari giffey och on virassa? https://t.co/kEsnaoRW9x</w:t>
      </w:r>
    </w:p>
    <w:p>
      <w:r>
        <w:rPr>
          <w:b/>
          <w:u w:val="single"/>
        </w:rPr>
        <w:t xml:space="preserve">186439</w:t>
      </w:r>
    </w:p>
    <w:p>
      <w:r>
        <w:t xml:space="preserve">Oksennan palkkiin🤬 Terveyssenaattori #Kalayci (#SPD) haluaa jakaa "nimettömän sairaslomakkeen" nimettömille laittomille. Sairaaloiden ja lääkäreiden on hyväksyttävä tämä sairausvakuutusseteli. Laskut maksaa veronmaksaja. https://t.co/C1j1dTmGpm.</w:t>
      </w:r>
    </w:p>
    <w:p>
      <w:r>
        <w:rPr>
          <w:b/>
          <w:u w:val="single"/>
        </w:rPr>
        <w:t xml:space="preserve">186440</w:t>
      </w:r>
    </w:p>
    <w:p>
      <w:r>
        <w:t xml:space="preserve">Jos huudat Allahu akbaria ja käytät pitkiä kaapuja, kyllä, voit odottaa joutuvasi poliisin tarkastettavaksi. Mitä muuta, herra #Mazyek?! Anteeksipyyntöjä ei tarvita! Mutta #Chemnitz ansaitsee anteeksipyynnön. 1000. kerran: Ei ollut mitään #jahtia! Kaikki tietävät sen!</w:t>
      </w:r>
    </w:p>
    <w:p>
      <w:r>
        <w:rPr>
          <w:b/>
          <w:u w:val="single"/>
        </w:rPr>
        <w:t xml:space="preserve">186441</w:t>
      </w:r>
    </w:p>
    <w:p>
      <w:r>
        <w:t xml:space="preserve">Me kaikki tiedämme sen: #Merkel valehtelee. Eikä vain #jahtilegendalla, jonka hän on rakentanut #Antifa-twitterin avulla. Hän valehtelee koko ajan. "Me pystymme siihen", energiamurros, tietulli, "ei-sitova" maahanmuuttosopimus. Ja 80 prosenttia äänestäjistä ei halua kuulla, että -</w:t>
      </w:r>
    </w:p>
    <w:p>
      <w:r>
        <w:rPr>
          <w:b/>
          <w:u w:val="single"/>
        </w:rPr>
        <w:t xml:space="preserve">186442</w:t>
      </w:r>
    </w:p>
    <w:p>
      <w:r>
        <w:t xml:space="preserve">#Essenissä pidätetyltä #Nigerian pakolaiselta löytyi 24 henkilöllisyyttä. Muuten, 24 identiteettiä tarkoittaa myös 24× sosiaalietuuksia kuukaudessa. https://t.co/kUyK8BoaT3.</w:t>
      </w:r>
    </w:p>
    <w:p>
      <w:r>
        <w:rPr>
          <w:b/>
          <w:u w:val="single"/>
        </w:rPr>
        <w:t xml:space="preserve">186443</w:t>
      </w:r>
    </w:p>
    <w:p>
      <w:r>
        <w:t xml:space="preserve">Kun sanotte, "meillä on kaksi lasta", ne anteeksi!  Kyllä, ..ja sitten, asunto Tavallisille perheille saavuttamattomissa!!!!.  Millaisessa maailmassa me elämme????  Kuka on tarpeeton Saksassa????  Alle minimipalkan, paljon ylitöitä, yhä vähemmän työkavereita ja yhä enemmän tehtäviä.</w:t>
      </w:r>
    </w:p>
    <w:p>
      <w:r>
        <w:rPr>
          <w:b/>
          <w:u w:val="single"/>
        </w:rPr>
        <w:t xml:space="preserve">186444</w:t>
      </w:r>
    </w:p>
    <w:p>
      <w:r>
        <w:t xml:space="preserve">On julkeaa luokitella ammattikoulutetut käsityöläiset, ei ammattitaitoiset työntekijät, vaan työttömät Hartz IV -työttömät, jotka ovat suorittaneet koko Saksan laajuisen standardoidun ammattitutkinnon, työhaluttomiksi ihmisiksi, laittaa nämä ammattimiehet matalapalkkaisiin töihin ja rangaista heitä.</w:t>
      </w:r>
    </w:p>
    <w:p>
      <w:r>
        <w:rPr>
          <w:b/>
          <w:u w:val="single"/>
        </w:rPr>
        <w:t xml:space="preserve">186445</w:t>
      </w:r>
    </w:p>
    <w:p>
      <w:r>
        <w:t xml:space="preserve">Sveja Schulze BUM BDEW:n kongressissa Kyllä, hallitus on viivytellyt energiamurroksen toteuttamisessa liian kauan, olen ottanut tämän pois kuulemisesta ja tuonut sen toteutettavaksi!  Schulze on "hallitus" ja todistaa oman "epäpätevyytensä"!</w:t>
      </w:r>
    </w:p>
    <w:p>
      <w:r>
        <w:rPr>
          <w:b/>
          <w:u w:val="single"/>
        </w:rPr>
        <w:t xml:space="preserve">186446</w:t>
      </w:r>
    </w:p>
    <w:p>
      <w:r>
        <w:t xml:space="preserve">SPD rikkoo jälleen kerran yleisiä periaatteita, jotka opitaan jo opiskeluaikana: "älä koskaan muodosta epätasa-arvoisia ryhmiä", aina on yksi henkilö, joka on viides pyörä vaunuissa! On selvää, että siksi tulokset ovat niin katastrofaalisia!</w:t>
      </w:r>
    </w:p>
    <w:p>
      <w:r>
        <w:rPr>
          <w:b/>
          <w:u w:val="single"/>
        </w:rPr>
        <w:t xml:space="preserve">186447</w:t>
      </w:r>
    </w:p>
    <w:p>
      <w:r>
        <w:t xml:space="preserve">Nainen omasta kylästäsi ja jos mahdollista sellainen, jolla on suuri vero (ei vuodevaatteita, vaan varallisuutta) ja lähisuvusta (äiti, sisar), niin olet kuin 'Tutsh et Amon' tai moni aatelisperhe, (kaikki hulluja) https://t.co/kQf5Pl2szE</w:t>
      </w:r>
    </w:p>
    <w:p>
      <w:r>
        <w:rPr>
          <w:b/>
          <w:u w:val="single"/>
        </w:rPr>
        <w:t xml:space="preserve">186448</w:t>
      </w:r>
    </w:p>
    <w:p>
      <w:r>
        <w:t xml:space="preserve">Keltainen ankka pysyy sisällä, tohtori Lüdenscheid!  Liberaalit pysyvät ulkona!  Suvaitsevaisuudella ei ole mitään tekemistä liberalismin kanssa, KKK.  Eläköön Lorio https://t.co/nb0bicqlUy</w:t>
      </w:r>
    </w:p>
    <w:p>
      <w:r>
        <w:rPr>
          <w:b/>
          <w:u w:val="single"/>
        </w:rPr>
        <w:t xml:space="preserve">186449</w:t>
      </w:r>
    </w:p>
    <w:p>
      <w:r>
        <w:t xml:space="preserve">Caroline, CDU:n retoriikkakurssilla opitaan, että ylöspäin katsominen viestii avuttomuudesta ja neuvottomuudesta!  Älä siis koskaan katso ylös, kun puhut!  Katsokaa niitä, jotka nyökyttelevät, äänestäkää vain yhtä keskimmäistä, ympärillenne katsominen ei myöskään ole suotuisaa!</w:t>
      </w:r>
    </w:p>
    <w:p>
      <w:r>
        <w:rPr>
          <w:b/>
          <w:u w:val="single"/>
        </w:rPr>
        <w:t xml:space="preserve">186450</w:t>
      </w:r>
    </w:p>
    <w:p>
      <w:r>
        <w:t xml:space="preserve">Madhouse #Saksa🇩🇪 ? "Aktivistit #Berlinissä asettivat merkin syöpää vastaan"?  ? "Vasemmistoaktivistit vakuuttavat kävijöitä vasemmistovihreästä #ilmastopolitiikasta"?  EI Vasemmistolaiset hyökkäävät bussin kimppuun, jossa on syöpää sairastavia ihmisiä, jotka haluavat osallistua tapahtumaan Oberschöneweidessä https://t.co/0BFK3K5efi</w:t>
      </w:r>
    </w:p>
    <w:p>
      <w:r>
        <w:rPr>
          <w:b/>
          <w:u w:val="single"/>
        </w:rPr>
        <w:t xml:space="preserve">186451</w:t>
      </w:r>
    </w:p>
    <w:p>
      <w:r>
        <w:t xml:space="preserve">Laiton puoluerahoitus?  Verovirasto peruuttaa CDU:n alaisen yhdistyksen hyväntekeväisyysaseman https://t.co/iJJRJxuHBJ</w:t>
      </w:r>
    </w:p>
    <w:p>
      <w:r>
        <w:rPr>
          <w:b/>
          <w:u w:val="single"/>
        </w:rPr>
        <w:t xml:space="preserve">186452</w:t>
      </w:r>
    </w:p>
    <w:p>
      <w:r>
        <w:t xml:space="preserve">Olemme koonneet satoja #Groko-lobbaritapaamisia ja tehneet niistä hakukelpoisia: 👇👇👇👇 https://t.co/8Z6O7NUV6S Mitä huomasimme &amp;gt; Kierre https://t.co/R0pYMfO2WL</w:t>
      </w:r>
    </w:p>
    <w:p>
      <w:r>
        <w:rPr>
          <w:b/>
          <w:u w:val="single"/>
        </w:rPr>
        <w:t xml:space="preserve">186453</w:t>
      </w:r>
    </w:p>
    <w:p>
      <w:r>
        <w:t xml:space="preserve">Tanskan 🇩🇰 #oikeusministeri Søren Pape Poulsen sanoo: "Rikolliset #maahanmuuttajat ovat suuri ongelma" maalle.  Somalialaiset (suurin +rikollinen maahanmuuttajaryhmä) ovat 4x yhtä rikollisia kuin samanikäiset tanskalaiset miehet, seuraavina tulevat #Irakilaiset ja #Turkkilaiset. https://t.co/Oou7oMlPSb.</w:t>
      </w:r>
    </w:p>
    <w:p>
      <w:r>
        <w:rPr>
          <w:b/>
          <w:u w:val="single"/>
        </w:rPr>
        <w:t xml:space="preserve">186454</w:t>
      </w:r>
    </w:p>
    <w:p>
      <w:r>
        <w:t xml:space="preserve">Onnittelut 🇩🇪 @ThiemDomi 🇦🇹👍 🥰 pääsystä #Semifinaaliin🎾#Tennis #RG19!!!!  👏👏 &amp;gt;&amp;gt; Onnea @DjokerNole❗️&amp;lt;&amp;lt; #Thiem #Djokovic #Semifinaali #RolandGarros #Austria 🇦 #FrenchOpen @RolandGarros_FR https://t.co/EOGPgxbggv</w:t>
      </w:r>
    </w:p>
    <w:p>
      <w:r>
        <w:rPr>
          <w:b/>
          <w:u w:val="single"/>
        </w:rPr>
        <w:t xml:space="preserve">186455</w:t>
      </w:r>
    </w:p>
    <w:p>
      <w:r>
        <w:t xml:space="preserve">Onnittelut 🎾 Björn #Borg 63-vuotissyntymäpäivien johdosta!!!! 🎉 #Sverige 🇸🇪_ 5x #Wimbledon _ 6x #RolandGarros _ 64 titteliä.  #DavisCup #LaverCup @Wimbledon #AustralianOpen @USopen #ATP #FrenchOpen #USOpen @DavisCup https://t.co/d8DCfDE5LW</w:t>
      </w:r>
    </w:p>
    <w:p>
      <w:r>
        <w:rPr>
          <w:b/>
          <w:u w:val="single"/>
        </w:rPr>
        <w:t xml:space="preserve">186456</w:t>
      </w:r>
    </w:p>
    <w:p>
      <w:r>
        <w:t xml:space="preserve">#Tuulivoimalat pyörivät 100 mailia tunnissa ja aiheuttavat matalapaineen, joka imee sisäänsä lintuja ja lepakoita.  Kaliforniassa sijaitseva #tuulipuisto on tappanut 10 % amerikkalaisesta 🦅 #kivikotkapopulaatiosta (116 kotkaa, 300 haukkaa, 880-1300 lintua).  @windfree https://t.co/Qfdw2TwsuL</w:t>
      </w:r>
    </w:p>
    <w:p>
      <w:r>
        <w:rPr>
          <w:b/>
          <w:u w:val="single"/>
        </w:rPr>
        <w:t xml:space="preserve">186457</w:t>
      </w:r>
    </w:p>
    <w:p>
      <w:r>
        <w:t xml:space="preserve">Uusi gallup-shokki @CDU:lle 10.05.2019 alkaen - #CDU 30% ==&amp;gt; 27%:iin @The_Greens toisaalta alkaen - #Greens 20% ==&amp;gt; 26%:iin 06.06. Kyselytutkimuksen mukaan äänestäisi #kansleriksi: 43% --&amp;gt; Habeck 21% --&amp;gt; Kramp-Karrenbauer 34% --&amp;gt; Kumpikaan heistä.  &amp;gt;https://t.co/prC1mBKNsU https://t.co/473AJCkQkc</w:t>
      </w:r>
    </w:p>
    <w:p>
      <w:r>
        <w:rPr>
          <w:b/>
          <w:u w:val="single"/>
        </w:rPr>
        <w:t xml:space="preserve">186458</w:t>
      </w:r>
    </w:p>
    <w:p>
      <w:r>
        <w:t xml:space="preserve">Voin vain ihmetellä: #Arctic 03 June 2019 jään peitossa ❄️.  Ennustettu sulaminen #Arctic Oceanissa, #ClimateCrisis, #EarthHeating, #ClimateEmergency, #ClimateDisaster, #GlobalWarming -- Ei ole nähtävissä.... 🤔 #Ice #FridaysForFuture &amp;gt;https://t.co/L45AbEhOL1 https://t.co/IIJ7RVwhA0 https://t.co/IIJ7RVwhA0</w:t>
      </w:r>
    </w:p>
    <w:p>
      <w:r>
        <w:rPr>
          <w:b/>
          <w:u w:val="single"/>
        </w:rPr>
        <w:t xml:space="preserve">186459</w:t>
      </w:r>
    </w:p>
    <w:p>
      <w:r>
        <w:t xml:space="preserve">Italiassa🇮🇹 vasemmistopunainen #Justice epäoikeudenmukaisine tuomioineen (Kuscheljustiz ggü #Migranten samanlainen kuin DE 🇩🇪) on nyt nimeltään 'Magistratura Rossa' 🔴 Vasemmistolainen TV 'Circo Rosso'.  #Framing #GEZ @434italo @ItaliaRAI #TV https://t.co/vAWRhvQoCT</w:t>
      </w:r>
    </w:p>
    <w:p>
      <w:r>
        <w:rPr>
          <w:b/>
          <w:u w:val="single"/>
        </w:rPr>
        <w:t xml:space="preserve">186460</w:t>
      </w:r>
    </w:p>
    <w:p>
      <w:r>
        <w:t xml:space="preserve">#sähköakkujen huonot puolet:  -raaka-aineet (koboltti, litium, koltan, neodyymi ym.) -CO₂-päästöt (tuotanto, lataus) -hävittäminen/kierrätys &amp;gt; Luku 2, alkaen 5:43 min. 🚙 [ohjelma 'auto mobil'] #EAutot #Emobility #ElektroAuto #Akku #ElektroMobilität https://t.co/WXCfn8y3Od</w:t>
      </w:r>
    </w:p>
    <w:p>
      <w:r>
        <w:rPr>
          <w:b/>
          <w:u w:val="single"/>
        </w:rPr>
        <w:t xml:space="preserve">186461</w:t>
      </w:r>
    </w:p>
    <w:p>
      <w:r>
        <w:t xml:space="preserve">11 (!) perustuslaillista valitusta kohdistuu Saksan #tietojen säilyttämistä koskevaan lakiin.     7.6. #Liittohallitus haluaa suunnitella puhelin- ja internetvalvontaa EU-tasolla: https://t.co/frzdFaEsNb /f https://t.co/vIX3L15IHC</w:t>
      </w:r>
    </w:p>
    <w:p>
      <w:r>
        <w:rPr>
          <w:b/>
          <w:u w:val="single"/>
        </w:rPr>
        <w:t xml:space="preserve">186462</w:t>
      </w:r>
    </w:p>
    <w:p>
      <w:r>
        <w:t xml:space="preserve">1/2 "#mediat ja portaalit, kuten #Bild, #FAZ, Stern ja Brigitte, toimittavat verkkosivujensa kautta henkilökohtaisia tietoja #Facebookille - ilman käyttäjien suostumusta.  Tämä on laitonta." https://t.co/7f428JMIzi</w:t>
      </w:r>
    </w:p>
    <w:p>
      <w:r>
        <w:rPr>
          <w:b/>
          <w:u w:val="single"/>
        </w:rPr>
        <w:t xml:space="preserve">186463</w:t>
      </w:r>
    </w:p>
    <w:p>
      <w:r>
        <w:t xml:space="preserve">#Threema (aivan oikein) suunnitelmista: "Emme ole valmiita tekemään kompromisseja tässä asiassa". [...] Jos Saksa haluaisi estää sen käytön, "maa liittyisi saumattomasti Kiinan ja Iranin kaltaisten totalitaaristen valtioiden joukkoon". https://t.co/CpYpbfRLTo.</w:t>
      </w:r>
    </w:p>
    <w:p>
      <w:r>
        <w:rPr>
          <w:b/>
          <w:u w:val="single"/>
        </w:rPr>
        <w:t xml:space="preserve">186464</w:t>
      </w:r>
    </w:p>
    <w:p>
      <w:r>
        <w:t xml:space="preserve">#Diesel #ajokielto 🚙 Hampurissa = puhdasta ilmaa.  #vihreä symbolipolitiikka #pelonlietsonta #actionismi ilman vaikutusta.  Pelkästään kyltit 🚏 maksoivat 500 000 euroa.  #Hamburg #ilmastokriisi #maailmanloppu https://t.co/nkhJB2cd16</w:t>
      </w:r>
    </w:p>
    <w:p>
      <w:r>
        <w:rPr>
          <w:b/>
          <w:u w:val="single"/>
        </w:rPr>
        <w:t xml:space="preserve">186465</w:t>
      </w:r>
    </w:p>
    <w:p>
      <w:r>
        <w:t xml:space="preserve">Onko se uskottavaa?😲 Kun #Merkel herjasi kokonaisen kaupungin, syntyi maailmanlaajuinen lehdistökatsaus, joka diskreditoi poliittisen vastustajan. Diskreditoitu VS:n presidentti {kaikki ilman tutkimusta!} -&amp;gt; myöntää hallitus: "perustuu #mediaraportteihin" #jahti #Chemnitz https://t.co/tBccy0lbQG</w:t>
      </w:r>
    </w:p>
    <w:p>
      <w:r>
        <w:rPr>
          <w:b/>
          <w:u w:val="single"/>
        </w:rPr>
        <w:t xml:space="preserve">186466</w:t>
      </w:r>
    </w:p>
    <w:p>
      <w:r>
        <w:t xml:space="preserve">@sabine_mueller1 Sääennuste #ARD @DasErste 🔴Lower Saxony and Kiel with 26 °C DARK RED (!)🔴 ... Toivottavasti huomaatte hieman, miten manipulointi on käynnissä (ja se on vain graafista).  Kesälämpötilat, jotka olivat lapsuudessani [80-luvulla] aivan NORMAALEJA (ei koskaan tummanpunaisia). https://t.co/E0MjTzRWpj</w:t>
      </w:r>
    </w:p>
    <w:p>
      <w:r>
        <w:rPr>
          <w:b/>
          <w:u w:val="single"/>
        </w:rPr>
        <w:t xml:space="preserve">186467</w:t>
      </w:r>
    </w:p>
    <w:p>
      <w:r>
        <w:t xml:space="preserve">Väärennetty #Parma-kinkkuskandaali🍖 Yksityinen Parman laatuinstituutti (IPQ) on keskeytetty.  2018: myytiin 1 miljoona väärin ilmoitettua kinkkua.  #Italia 🇮🇹#ParmaHams #JambonDeParme #ham #Italia #ProsciuttoDiParma #ProsciuttoDiModena https://t.co/CSImPlVaQg</w:t>
      </w:r>
    </w:p>
    <w:p>
      <w:r>
        <w:rPr>
          <w:b/>
          <w:u w:val="single"/>
        </w:rPr>
        <w:t xml:space="preserve">186468</w:t>
      </w:r>
    </w:p>
    <w:p>
      <w:r>
        <w:t xml:space="preserve">Kasvavat #jäätiköt hämmästyttävät tutkijoita.  Hofsjökull, Langjökull, Vatnajökull (Islanti 🇮🇸), Jakobshavn (Grönlanti 🇬) laajenevat vastoin ennusteita.  ~45% enemmän jään kasvua kuin "normaali" viimeisten 3 vuoden aikana #GlobalHeating #Climate #FridaysForFuture https://t.co/wtjZ0BE4PS</w:t>
      </w:r>
    </w:p>
    <w:p>
      <w:r>
        <w:rPr>
          <w:b/>
          <w:u w:val="single"/>
        </w:rPr>
        <w:t xml:space="preserve">186469</w:t>
      </w:r>
    </w:p>
    <w:p>
      <w:r>
        <w:t xml:space="preserve">(Markus Kassel) Saksalaiset maksavat paljon rahaa julkisten yleisradioyhtiöidensä enimmäkseen puolueellisesta ja usein antisemitistisestä raportoinnista. Noin kahdeksan miljardia euroa vuodessa. Miksi kaikki on niin kallista? https://t.co/0sSftyizc0</w:t>
      </w:r>
    </w:p>
    <w:p>
      <w:r>
        <w:rPr>
          <w:b/>
          <w:u w:val="single"/>
        </w:rPr>
        <w:t xml:space="preserve">186470</w:t>
      </w:r>
    </w:p>
    <w:p>
      <w:r>
        <w:t xml:space="preserve">https://t.co/PJiTlZXXtj</w:t>
      </w:r>
    </w:p>
    <w:p>
      <w:r>
        <w:rPr>
          <w:b/>
          <w:u w:val="single"/>
        </w:rPr>
        <w:t xml:space="preserve">186471</w:t>
      </w:r>
    </w:p>
    <w:p>
      <w:r>
        <w:t xml:space="preserve">Hieno kuva #Maestro ...., joka taistelee parhaillaan #RolandGarrosin #RanskanOpenin #RG19 #Roolivälierissä https://t.co/c9eH6dwk3c https://t.co/c9eH6dwk3c</w:t>
      </w:r>
    </w:p>
    <w:p>
      <w:r>
        <w:rPr>
          <w:b/>
          <w:u w:val="single"/>
        </w:rPr>
        <w:t xml:space="preserve">186472</w:t>
      </w:r>
    </w:p>
    <w:p>
      <w:r>
        <w:t xml:space="preserve">Hän ei jättänyt mitään.... 🖊️ 😂 @RafaelNadal https://t.co/t1Ctk6jQ37 https://t.co/t1Ctk6jQ37</w:t>
      </w:r>
    </w:p>
    <w:p>
      <w:r>
        <w:rPr>
          <w:b/>
          <w:u w:val="single"/>
        </w:rPr>
        <w:t xml:space="preserve">186473</w:t>
      </w:r>
    </w:p>
    <w:p>
      <w:r>
        <w:t xml:space="preserve">#RolandGarros #FrenchOpen #RG19 https://t.co/VQ6SNFNawJ https://t.co/VQ6SNFNawJ</w:t>
      </w:r>
    </w:p>
    <w:p>
      <w:r>
        <w:rPr>
          <w:b/>
          <w:u w:val="single"/>
        </w:rPr>
        <w:t xml:space="preserve">186474</w:t>
      </w:r>
    </w:p>
    <w:p>
      <w:r>
        <w:t xml:space="preserve">Seuraava lähes #blackout: 20. toukokuuta 2019 Toimitusvarmuus = nyt vieras sana DE:ssä #RenewableEnergy ma 20.05: 10,1 GW vaikka kapasiteettia 107 GW käytettävissä🤔 14.12.2018 +10.01.2019=kolmas kriittinen tapaus!  #EEG #tuuli #Energiewende https://t.co/khgsAW7sOa</w:t>
      </w:r>
    </w:p>
    <w:p>
      <w:r>
        <w:rPr>
          <w:b/>
          <w:u w:val="single"/>
        </w:rPr>
        <w:t xml:space="preserve">186475</w:t>
      </w:r>
    </w:p>
    <w:p>
      <w:r>
        <w:t xml:space="preserve">Sydämellinen. Onnittelut #Italia 🇮🇹 kansallispäivästä!  2. kesäkuuta: #FestaDellaRepubblica 🎉 Founded in 1946 Parade, Presidentti + puolustusministeri #Italia🎺 (DE:ssä ei sallittaisi näin upeaa paraatia hiilidioksidipäästöjen tai hiukkasten tai xy.... takia). 😂) https://t.co/ST4oB7hJ2r</w:t>
      </w:r>
    </w:p>
    <w:p>
      <w:r>
        <w:rPr>
          <w:b/>
          <w:u w:val="single"/>
        </w:rPr>
        <w:t xml:space="preserve">186476</w:t>
      </w:r>
    </w:p>
    <w:p>
      <w:r>
        <w:t xml:space="preserve">Chebli matkalla Breitscheid Platzille. https://t.co/aWUPppRsfc</w:t>
      </w:r>
    </w:p>
    <w:p>
      <w:r>
        <w:rPr>
          <w:b/>
          <w:u w:val="single"/>
        </w:rPr>
        <w:t xml:space="preserve">186477</w:t>
      </w:r>
    </w:p>
    <w:p>
      <w:r>
        <w:t xml:space="preserve">Mielestäni siinä lukee ....  🖊️ ladaN afaR https://t.co/iGsGInxxnS</w:t>
      </w:r>
    </w:p>
    <w:p>
      <w:r>
        <w:rPr>
          <w:b/>
          <w:u w:val="single"/>
        </w:rPr>
        <w:t xml:space="preserve">186478</w:t>
      </w:r>
    </w:p>
    <w:p>
      <w:r>
        <w:t xml:space="preserve">#Arjen rikastuttaminen #Saksassa, jota #Merkel +@GoeringEckardt halusivat yhtä rajusti: 4 poliisia👮🏻♂️ #sairaalaan!  #nigerialaiset #pakolaiset hakkaavat, heittävät, potkivat #poliiseja, hyppivät #poliisiautoja vastaan🚔 #Saksa #maahanmuuttajat https://t.co/rgmZ8FyJXp</w:t>
      </w:r>
    </w:p>
    <w:p>
      <w:r>
        <w:rPr>
          <w:b/>
          <w:u w:val="single"/>
        </w:rPr>
        <w:t xml:space="preserve">186479</w:t>
      </w:r>
    </w:p>
    <w:p>
      <w:r>
        <w:t xml:space="preserve">#SPD ... laskee alimpaan arvoonsa koskaan : 12 % !!!!   Onnittelut #Stegner #Kahrs #Chebli #Kühnert !!!! 👏👏 😅😆😂😭 &amp;gt;https://t.co/jIWe5w2NTn https://t.co/pjotgJ8VGl https://t.co/pjotgJ8VGl</w:t>
      </w:r>
    </w:p>
    <w:p>
      <w:r>
        <w:rPr>
          <w:b/>
          <w:u w:val="single"/>
        </w:rPr>
        <w:t xml:space="preserve">186480</w:t>
      </w:r>
    </w:p>
    <w:p>
      <w:r>
        <w:t xml:space="preserve">... OMG! Turpa kiinni - Relotius - Toinen !  Marie Sophie #Hingst LÖYTYY 22 perheen #Holokaustin uhreista.  Julkaistaan #lies at #Time ja @DLFnova, saa palkintoja 🏆 @FinancialTimes ja @GoldeneBlogger.  #Journalismi #Saksassa 🤦🏻♀️🤦♀️ https://t.co/BFc3RxNNbB</w:t>
      </w:r>
    </w:p>
    <w:p>
      <w:r>
        <w:rPr>
          <w:b/>
          <w:u w:val="single"/>
        </w:rPr>
        <w:t xml:space="preserve">186481</w:t>
      </w:r>
    </w:p>
    <w:p>
      <w:r>
        <w:t xml:space="preserve">Minkä #armeijan edessä Annegret #KrampKarrenbauer ottaa #paraatin täällä..... ?? 😅😆😆😂 Pysy paikallasi!!!!  _ #Saksa #CDU #Liittovaltion puolustusvoimat &amp;gt;https://t.co/9jVuBgeW0q https://t.co/rA1T9JIiMx</w:t>
      </w:r>
    </w:p>
    <w:p>
      <w:r>
        <w:rPr>
          <w:b/>
          <w:u w:val="single"/>
        </w:rPr>
        <w:t xml:space="preserve">186482</w:t>
      </w:r>
    </w:p>
    <w:p>
      <w:r>
        <w:t xml:space="preserve">Maailman kansat! Katsokaa tätä naista!  'Merkel lopettaa asiat' ... puhe, jonka älyllistä tasoa voi kutsua vain tuhoisaksi. https://t.co/FyqD5JwR1P</w:t>
      </w:r>
    </w:p>
    <w:p>
      <w:r>
        <w:rPr>
          <w:b/>
          <w:u w:val="single"/>
        </w:rPr>
        <w:t xml:space="preserve">186483</w:t>
      </w:r>
    </w:p>
    <w:p>
      <w:r>
        <w:t xml:space="preserve">Hyvää matkaa! 🚂 "Rheingold Express" Baselista (Badischer Bahnhof) Hoek van Hollandiin Englannin lautalle (noin vuonna 1952). https://t.co/r7hzOLgzRi.</w:t>
      </w:r>
    </w:p>
    <w:p>
      <w:r>
        <w:rPr>
          <w:b/>
          <w:u w:val="single"/>
        </w:rPr>
        <w:t xml:space="preserve">186484</w:t>
      </w:r>
    </w:p>
    <w:p>
      <w:r>
        <w:t xml:space="preserve">@thoughtful2 @HaraldNorth @MoritzMichelson @SilaStern Hänen päästään on 5 miljoonan dollarin palkkio, jos hänet luovutetaan Yhdysvaltoihin. @FBIMostWanted (🇯🇴 kieltäytyy) Hailed as 'heroine' in #Jordan &amp; other Arab. countries.  #AhlamTamimi tappoi 15, joista 7 oli lapsia. @ArnoldRothin kautta, yhden uhrin isä: #Malki. https://t.co/qogsr0yvKS.</w:t>
      </w:r>
    </w:p>
    <w:p>
      <w:r>
        <w:rPr>
          <w:b/>
          <w:u w:val="single"/>
        </w:rPr>
        <w:t xml:space="preserve">186485</w:t>
      </w:r>
    </w:p>
    <w:p>
      <w:r>
        <w:t xml:space="preserve">Videolla arabiterroristi Ahlam Tamimi kuvailee, miten hän teki iskun Sbarro-pizzeriaan #Jerusalemissa, #Israelissa. Kuinka hän käyttää asemaansa arabijournalistina murhatakseen 15 ihmistä, mukaan lukien 7 lasta ja raskaana olevan naisen. #Antisemitismi https://t.co/2CfSBGteeP</w:t>
      </w:r>
    </w:p>
    <w:p>
      <w:r>
        <w:rPr>
          <w:b/>
          <w:u w:val="single"/>
        </w:rPr>
        <w:t xml:space="preserve">186486</w:t>
      </w:r>
    </w:p>
    <w:p>
      <w:r>
        <w:t xml:space="preserve">https://t.co/OcicBpjYuc</w:t>
      </w:r>
    </w:p>
    <w:p>
      <w:r>
        <w:rPr>
          <w:b/>
          <w:u w:val="single"/>
        </w:rPr>
        <w:t xml:space="preserve">186487</w:t>
      </w:r>
    </w:p>
    <w:p>
      <w:r>
        <w:t xml:space="preserve">Älkää kertoko kenellekään🤫 Epäilyttävän #NASA GISS:n tiedot osoittavat maapallon pintalämpötilan laskeneen -0,56°C viimeisen kahden vuoden aikana 📉 (mikä on ristiriidassa ennustetun ilmaston lämpenemisen kanssa) #ClimateEmergency #ClimateCrisis #FridaysForFuture https://t.co/0LVG40jl5p</w:t>
      </w:r>
    </w:p>
    <w:p>
      <w:r>
        <w:rPr>
          <w:b/>
          <w:u w:val="single"/>
        </w:rPr>
        <w:t xml:space="preserve">186488</w:t>
      </w:r>
    </w:p>
    <w:p>
      <w:r>
        <w:t xml:space="preserve">Kun #Australia haluaa potkia ulos ja kieltää uudelleen pääsyn ulkomaalaisilta, jotka tekevät väkivaltarikoksia naisia ja lapsia vastaan, #Saksa dokumentoi vain laittomat "luvattomat" laittomat maahantulot (olivatpa he rikollisia tai eivät).  1/2 https://t.co/a61tzFCCzo</w:t>
      </w:r>
    </w:p>
    <w:p>
      <w:r>
        <w:rPr>
          <w:b/>
          <w:u w:val="single"/>
        </w:rPr>
        <w:t xml:space="preserve">186489</w:t>
      </w:r>
    </w:p>
    <w:p>
      <w:r>
        <w:t xml:space="preserve">Koulun ulkopuolisen saksalaisen turkkilaisen tekemä #antisemitistinen "fyysinen hyökkäys juutalaista oppilasta kohtaan #Berlinissä #Charlottenburgissa.  (Luokitellaan taas "oikeistolaiseksi"???🤔) @Report_Antisem #Antisemitismi ✡️ #Kippa #Saksa https://t.co/2dJIjF7Rep</w:t>
      </w:r>
    </w:p>
    <w:p>
      <w:r>
        <w:rPr>
          <w:b/>
          <w:u w:val="single"/>
        </w:rPr>
        <w:t xml:space="preserve">186490</w:t>
      </w:r>
    </w:p>
    <w:p>
      <w:r>
        <w:t xml:space="preserve">Kansalaisaloite esittelee Reinhardswaldin tuulivoimahankkeiden ensimmäisen mittakaavanmukaisen visualisoinnin. Historiallinen #Sababurg vaikuttaa ilmeisesti myös https://t.co/Z651bMvygv</w:t>
      </w:r>
    </w:p>
    <w:p>
      <w:r>
        <w:rPr>
          <w:b/>
          <w:u w:val="single"/>
        </w:rPr>
        <w:t xml:space="preserve">186491</w:t>
      </w:r>
    </w:p>
    <w:p>
      <w:r>
        <w:t xml:space="preserve">#Antisemitismi #Saksa #Berliini https://t.co/vuQKKWLUGg</w:t>
      </w:r>
    </w:p>
    <w:p>
      <w:r>
        <w:rPr>
          <w:b/>
          <w:u w:val="single"/>
        </w:rPr>
        <w:t xml:space="preserve">186492</w:t>
      </w:r>
    </w:p>
    <w:p>
      <w:r>
        <w:t xml:space="preserve">Ranskalaiset vihaisia #Lyonin iskun jälkeen.  Herra @NunezLaurent, 🇫🇷 Sisäministeriön sihteeri haluaa taistella #radikalisoitumista vastaan (2500 pers.) Kun #deradikalisoituminen epäonnistui.  Moskeijoiden ja islamilaisten koulujen leviäminen perustuslaillisesti sekulaarissa Ranskassa: https://t.co/Ma30LrMflv.</w:t>
      </w:r>
    </w:p>
    <w:p>
      <w:r>
        <w:rPr>
          <w:b/>
          <w:u w:val="single"/>
        </w:rPr>
        <w:t xml:space="preserve">186493</w:t>
      </w:r>
    </w:p>
    <w:p>
      <w:r>
        <w:t xml:space="preserve">#Vuoden vitsi Euroopan yhteisöjen tuomioistuin (EIT) syyttää 🇩🇪🇪#syyttäjien toimistoja riippumattomuuden puutteesta.  Ne ovat oikeusministereiden alaisia + heidän ohjeidensa mukaisia, EIVÄT ole riippumattomia EXECUTIVEsta.  PS: Liettuan yleinen syyttäjänvirasto = riippumaton oikeusviranomainen! https://t.co/uqoJeRk1L0</w:t>
      </w:r>
    </w:p>
    <w:p>
      <w:r>
        <w:rPr>
          <w:b/>
          <w:u w:val="single"/>
        </w:rPr>
        <w:t xml:space="preserve">186494</w:t>
      </w:r>
    </w:p>
    <w:p>
      <w:r>
        <w:t xml:space="preserve">"Sähköverkko toimii varastona" https://t.co/geI9O4cLH8</w:t>
      </w:r>
    </w:p>
    <w:p>
      <w:r>
        <w:rPr>
          <w:b/>
          <w:u w:val="single"/>
        </w:rPr>
        <w:t xml:space="preserve">186495</w:t>
      </w:r>
    </w:p>
    <w:p>
      <w:r>
        <w:t xml:space="preserve">Sähkövirran tuotannon ja kulutuksen on oltava tasapainossa.  Toisin sanoen tällä hetkellä kulutetun virran on synnyttävä täsmälleen tällä hetkellä Jos virtaa "puuttuu", asetusarvotaajuus laskee 50 Hz:iin --&amp;gt;Kuorman katkaisu (kuluttajien sammuttaminen!) https://t.co/n2IFusqfb4 https://t.co/n2IFusqfb4</w:t>
      </w:r>
    </w:p>
    <w:p>
      <w:r>
        <w:rPr>
          <w:b/>
          <w:u w:val="single"/>
        </w:rPr>
        <w:t xml:space="preserve">186496</w:t>
      </w:r>
    </w:p>
    <w:p>
      <w:r>
        <w:t xml:space="preserve">Ranskalainen 🇫🇷 Jihadisti (37v.) #Toulousesta tuomittu #Irakissa:  Hänet tuomittiin hirttotuomioon terrorismilain nro 4 nojalla, koska hän kuului #IS #IslamicState -järjestöön.  Ranska ilmoitti, ettei se puutu asiaan.  @BMI_Bund https://t.co/LUa1g8vCPy</w:t>
      </w:r>
    </w:p>
    <w:p>
      <w:r>
        <w:rPr>
          <w:b/>
          <w:u w:val="single"/>
        </w:rPr>
        <w:t xml:space="preserve">186497</w:t>
      </w:r>
    </w:p>
    <w:p>
      <w:r>
        <w:t xml:space="preserve">@Menschaffe Heitä tukevat nyt esikoulun militantit #FridaysForFuture mini-#aktivistit, jotka neuvovat kaupungintaloja huuliharppujen &amp;; ilmapallojen kanssa🎈 taistelussa #ilmastokriisiä &amp;amp; #maaperänlämpenemistä* vastaan.👍 (*8-12 metriä lunta❄️ Itävallassa +ital. Alpeilla toukokuussa) https://t.co/Bi8ZraM5AG</w:t>
      </w:r>
    </w:p>
    <w:p>
      <w:r>
        <w:rPr>
          <w:b/>
          <w:u w:val="single"/>
        </w:rPr>
        <w:t xml:space="preserve">186498</w:t>
      </w:r>
    </w:p>
    <w:p>
      <w:r>
        <w:t xml:space="preserve">On tärkeää, että #SchariaPolizei-tyyppiset tuomiot annetaan #Saksassa!  Arabimediat raportoivat tästä.  7 #Salafistien, jotka olettivat #sharia-hallintoa #univormuilla, vapauttaminen #vapaaksi--&amp;gt; maalaa tuhoisan kuvan DE:stä.  @AWidmannMauz https://t.co/ddPOg2VYTp</w:t>
      </w:r>
    </w:p>
    <w:p>
      <w:r>
        <w:rPr>
          <w:b/>
          <w:u w:val="single"/>
        </w:rPr>
        <w:t xml:space="preserve">186499</w:t>
      </w:r>
    </w:p>
    <w:p>
      <w:r>
        <w:t xml:space="preserve">Nuoret = 65 % arabiväestöstä (~200 miljoonaa) 59 % arabinuorista näkee, että #Sunni- ja #Shia-suhteet heikkenevät.  79 prosenttia haluaa uskonnollisten instituutioiden uudistamista.  #Muslimit #Islam #Ramadan #ReligionofPeace #Tolerance https://t.co/aUqKIPLXaH</w:t>
      </w:r>
    </w:p>
    <w:p>
      <w:r>
        <w:rPr>
          <w:b/>
          <w:u w:val="single"/>
        </w:rPr>
        <w:t xml:space="preserve">186500</w:t>
      </w:r>
    </w:p>
    <w:p>
      <w:r>
        <w:t xml:space="preserve">Muutama viikko sitten: - Arab. vyöhyökkääjä #Berlinissä - Muslimit uhkailivat 2. luokkalaista - 7 syyrialaista miestä pahoinpiteli #juutalaisia - Kippa-isku professorin kimppuun #Bonnissa 25. toukokuuta 2019: #Antisemitismikomissaari &amp;amp; @HeikoMaas varoittavat 90 prosentin oikeistolaista juutalaisvihaa. https://t.co/21HD09gYvS</w:t>
      </w:r>
    </w:p>
    <w:p>
      <w:r>
        <w:rPr>
          <w:b/>
          <w:u w:val="single"/>
        </w:rPr>
        <w:t xml:space="preserve">186501</w:t>
      </w:r>
    </w:p>
    <w:p>
      <w:r>
        <w:t xml:space="preserve">Kriittistä journalismia tarvitaan enemmän kuin koskaan. Miksi me - Stefan Korinth, Paul Schreyer ja Ulrich Teusch - haluamme perustaa uuden verkkolehden ja pyydämme tukea: https://t.co/4XPpJNPZCe.</w:t>
      </w:r>
    </w:p>
    <w:p>
      <w:r>
        <w:rPr>
          <w:b/>
          <w:u w:val="single"/>
        </w:rPr>
        <w:t xml:space="preserve">186502</w:t>
      </w:r>
    </w:p>
    <w:p>
      <w:r>
        <w:t xml:space="preserve">Euroopan parlamentti 2019 - 2024 #Euroopanparlamentti 2019 - 2024 #Euroopanvaalit2019 #EUvaalit2019 #ep2019 #Europee2019 alustava tulos 🗳️ https://t.co/yJZ1qiZg2o https://t.co/yJZ1qiZg2o</w:t>
      </w:r>
    </w:p>
    <w:p>
      <w:r>
        <w:rPr>
          <w:b/>
          <w:u w:val="single"/>
        </w:rPr>
        <w:t xml:space="preserve">186503</w:t>
      </w:r>
    </w:p>
    <w:p>
      <w:r>
        <w:t xml:space="preserve">#Alpeilla sataneen lumen vuoksi Itävallan #hiihtokeskukset avautuvat uudelleen (kausi päättyi 7.4.).  #Austrian hiihtokeskukset avataan uudelleen, kun Alpeilla sataa runsaasti lunta.  #GlobalWarming #ClimateEmergency #ClimateCrisis #EarthHeating #FridaysForFuture https://t.co/gKXLe1P8Kl https://t.co/gKXLe1P8Kl</w:t>
      </w:r>
    </w:p>
    <w:p>
      <w:r>
        <w:rPr>
          <w:b/>
          <w:u w:val="single"/>
        </w:rPr>
        <w:t xml:space="preserve">186504</w:t>
      </w:r>
    </w:p>
    <w:p>
      <w:r>
        <w:t xml:space="preserve">https://t.co/mBfsoJ3Cdw</w:t>
      </w:r>
    </w:p>
    <w:p>
      <w:r>
        <w:rPr>
          <w:b/>
          <w:u w:val="single"/>
        </w:rPr>
        <w:t xml:space="preserve">186505</w:t>
      </w:r>
    </w:p>
    <w:p>
      <w:r>
        <w:t xml:space="preserve">#Greens &amp;gt;20% valittu Erittäin vakuuttava ja uskottava. 🤔 #KerosinKatha✈️ #KauasLuisa✈️ #FijiClaudia✈️ #JetsDieter #Glyphosat-Berninger #Hypocrites to the power of 3 #Verbotspartei #Bevormundung #Flugvervot #CO2Steuer #HambacherForst-Abholz sovittu https://t.co/4PJSeMkHI1</w:t>
      </w:r>
    </w:p>
    <w:p>
      <w:r>
        <w:rPr>
          <w:b/>
          <w:u w:val="single"/>
        </w:rPr>
        <w:t xml:space="preserve">186506</w:t>
      </w:r>
    </w:p>
    <w:p>
      <w:r>
        <w:t xml:space="preserve">Vuodesta 2006 vuoteen 2017 heistä tuli 🇮🇹 kansalaisia: -216 000 marokkolaista -189 000 albanialaista -70 000 romanialaista -42 000 intialaista -37 00 bengalilaista -34 000 tunisialaista -33 000 pakistanilaista -32 000 makedonialaista -26 000 brasilialaista sieltä puuttuu paljon afrikkalaisia, jotka muokkaavat 🇮 kuvaa nykyään https://t.co/BQVxQLn8q3</w:t>
      </w:r>
    </w:p>
    <w:p>
      <w:r>
        <w:rPr>
          <w:b/>
          <w:u w:val="single"/>
        </w:rPr>
        <w:t xml:space="preserve">186507</w:t>
      </w:r>
    </w:p>
    <w:p>
      <w:r>
        <w:t xml:space="preserve">Ranskalaisten 🇫🇷 keskitulot ovat ALLE köyhimpien #Yhdysvaltojen 🇺 keskitulojen.  #GiletsJaunes 🗣️ tietää, miksi he protestoivat.... 🤫 #Europee2019 #Macron #France #EuropeElection2019 #ep2019 https://t.co/lhorpb53Zb</w:t>
      </w:r>
    </w:p>
    <w:p>
      <w:r>
        <w:rPr>
          <w:b/>
          <w:u w:val="single"/>
        </w:rPr>
        <w:t xml:space="preserve">186508</w:t>
      </w:r>
    </w:p>
    <w:p>
      <w:r>
        <w:t xml:space="preserve">Ruotsi 🇸🇪 1970: 0,95% Maahanmuuttajat 2017: 16,46% - ' - Ennuste: 2020: 21,75% Maahanmuuttajat 2100: 67,74% - ' - #MigrationPact #GlobalCompact #illegalImmigration #EUelections2019 https://t.co/DbXkXVhdQH</w:t>
      </w:r>
    </w:p>
    <w:p>
      <w:r>
        <w:rPr>
          <w:b/>
          <w:u w:val="single"/>
        </w:rPr>
        <w:t xml:space="preserve">186509</w:t>
      </w:r>
    </w:p>
    <w:p>
      <w:r>
        <w:t xml:space="preserve">Merkelistä lähtien #CDU on kirjaimellisesti käpertynyt #Greeneihin.  Silti CDU:n #EU-parlamenttiryhmä (@EVP) on vähiten samaa mieltä Vihreiden (@EuropeanGreens, #EFA, Verdi/ALE) kanssa taloudesta/valuutasta, ulkopolitiikasta, ympäristöstä &amp;amp; terveys: https://t.co/H4jceZswZd.</w:t>
      </w:r>
    </w:p>
    <w:p>
      <w:r>
        <w:rPr>
          <w:b/>
          <w:u w:val="single"/>
        </w:rPr>
        <w:t xml:space="preserve">186510</w:t>
      </w:r>
    </w:p>
    <w:p>
      <w:r>
        <w:t xml:space="preserve">#Salvini @MatteoSalviniMi puolustaa italialaisten ja #Euroopan juutalais-kristillistä luonnetta, perinteitä, arvoja ja identiteettiä.  #Italian äänestäjät 👥: Yksikään pappi, yksikään piispa ✝️, yksikään #paavi ei ole tuonut tätä viestiä niin intensiivisesti &amp;amp; emotionaalisesti https://t.co/Ull1O49uHE</w:t>
      </w:r>
    </w:p>
    <w:p>
      <w:r>
        <w:rPr>
          <w:b/>
          <w:u w:val="single"/>
        </w:rPr>
        <w:t xml:space="preserve">186511</w:t>
      </w:r>
    </w:p>
    <w:p>
      <w:r>
        <w:t xml:space="preserve">Lähes 9 miljoonaa italialaista 🇮🇹 äänestää Matteo #Salvinin #Legaa: 34,46 % ennen #PartitoDemocratico #PD:tä 22,71 %:lla ja #Movimento5Stelle #M5S:ää 17,01 %:lla.  #ElezioniEuropee #EUelections2019 #Europee2019 #ep2019 #EuropeanElection2019 #Italia #Italy #Italia https://t.co/F5XZ09gNAi https://t.co/F5XZ09gNAi</w:t>
      </w:r>
    </w:p>
    <w:p>
      <w:r>
        <w:rPr>
          <w:b/>
          <w:u w:val="single"/>
        </w:rPr>
        <w:t xml:space="preserve">186512</w:t>
      </w:r>
    </w:p>
    <w:p>
      <w:r>
        <w:t xml:space="preserve">Äänestysprosentti nousi 🇫🇷 Ranskassa: 50,2 % #RassemblementNational #RN voitti ennen #Macronin #LREM ja EELV.  #Europee2019 #EUelections2019 #ep2019 #France #Francia https://t.co/bSbEjq3Chm</w:t>
      </w:r>
    </w:p>
    <w:p>
      <w:r>
        <w:rPr>
          <w:b/>
          <w:u w:val="single"/>
        </w:rPr>
        <w:t xml:space="preserve">186513</w:t>
      </w:r>
    </w:p>
    <w:p>
      <w:r>
        <w:t xml:space="preserve">🇩🇪 Järkyttävät tappiot #CDU:lle ja #SPD:lle vuodesta 2000 lähtien. Massiiviset voitot #Greensille vuonna 2019. #EuropaWahl2019 #EP2019 #EUelections2019 #Europee2019 https://t.co/T6Yf8gHziw</w:t>
      </w:r>
    </w:p>
    <w:p>
      <w:r>
        <w:rPr>
          <w:b/>
          <w:u w:val="single"/>
        </w:rPr>
        <w:t xml:space="preserve">186514</w:t>
      </w:r>
    </w:p>
    <w:p>
      <w:r>
        <w:t xml:space="preserve">🇩🇪 #Kansanpuolueet #CDU ja #SPD laskusuunnassa.  Pienemmät #oppositiopuolueet nousussa.  #Saksa #EuropeanElection2019 #EUelections2019 #EP2019 #Germany https://t.co/aafrD6unX3</w:t>
      </w:r>
    </w:p>
    <w:p>
      <w:r>
        <w:rPr>
          <w:b/>
          <w:u w:val="single"/>
        </w:rPr>
        <w:t xml:space="preserve">186515</w:t>
      </w:r>
    </w:p>
    <w:p>
      <w:r>
        <w:t xml:space="preserve">🇩🇪 Äänestäjämuutto #Saksa #Europawahl2019 #EUvaalit2019 #EP2019 https://t.co/meu7WFO3j1</w:t>
      </w:r>
    </w:p>
    <w:p>
      <w:r>
        <w:rPr>
          <w:b/>
          <w:u w:val="single"/>
        </w:rPr>
        <w:t xml:space="preserve">186516</w:t>
      </w:r>
    </w:p>
    <w:p>
      <w:r>
        <w:t xml:space="preserve">MITÄ '#KansanPuolueet' oikeastaan tarkoittavat....???  #EuropeanElection2019 #CDU #SPD # # #EUelections2019 https://t.co/AKAZm0Zi0V</w:t>
      </w:r>
    </w:p>
    <w:p>
      <w:r>
        <w:rPr>
          <w:b/>
          <w:u w:val="single"/>
        </w:rPr>
        <w:t xml:space="preserve">186517</w:t>
      </w:r>
    </w:p>
    <w:p>
      <w:r>
        <w:t xml:space="preserve">#EuropeanElection2019 #EUelections2019 #Saksa #Saksa https://t.co/fTT859sO5U</w:t>
      </w:r>
    </w:p>
    <w:p>
      <w:r>
        <w:rPr>
          <w:b/>
          <w:u w:val="single"/>
        </w:rPr>
        <w:t xml:space="preserve">186518</w:t>
      </w:r>
    </w:p>
    <w:p>
      <w:r>
        <w:t xml:space="preserve">#Merkelin ja @AKK:n #CDU:n ainoat pisteet yli 50-60:llä: https://t.co/WhgML4A64H</w:t>
      </w:r>
    </w:p>
    <w:p>
      <w:r>
        <w:rPr>
          <w:b/>
          <w:u w:val="single"/>
        </w:rPr>
        <w:t xml:space="preserve">186519</w:t>
      </w:r>
    </w:p>
    <w:p>
      <w:r>
        <w:t xml:space="preserve">Puolue-mediakompleksi: Puoluesäätiö (#KonradAdenauerStiftung) tekee yhteistyötä sanomalehti #FAZ:n (totuusmedia) kanssa tehdäkseen sponsoroitua #vaalimainontaa #Twitterissä ja herättääkseen yksipuolisesti #pelkoa äänestäjien keskuudessa ("hyökkäys") ....  #EuropeanElection2019 #EUelections2019 https://t.co/PraoyA6ti3 https://t.co/PraoyA6ti3</w:t>
      </w:r>
    </w:p>
    <w:p>
      <w:r>
        <w:rPr>
          <w:b/>
          <w:u w:val="single"/>
        </w:rPr>
        <w:t xml:space="preserve">186520</w:t>
      </w:r>
    </w:p>
    <w:p>
      <w:r>
        <w:t xml:space="preserve">Olen perunasalaatin tuulella ... 🥔 HERKULLISTA!   'Murhayritys perunasalaatilla' .... tutkittuaan internetissä mahdollisia "tapoja tappaa" hän päätyi #perunasalaattiin .... glykolin kanssa 🧪 https://t.co/GSrFLWzCgt</w:t>
      </w:r>
    </w:p>
    <w:p>
      <w:r>
        <w:rPr>
          <w:b/>
          <w:u w:val="single"/>
        </w:rPr>
        <w:t xml:space="preserve">186521</w:t>
      </w:r>
    </w:p>
    <w:p>
      <w:r>
        <w:t xml:space="preserve">Voi ei, meillä oli sitä #DDR:ssä, kunnes tukehtuimme......  Karl #Marx, Kommunistinen manifesti, Hahmotelma #marxismin-#leninismin historiasta. á la #FDJ-Studienjahr Ja että #liittotasavallassa 2019?? 🤔 #Saksa 🇩🇪 https://t.co/V4lwroEY5l</w:t>
      </w:r>
    </w:p>
    <w:p>
      <w:r>
        <w:rPr>
          <w:b/>
          <w:u w:val="single"/>
        </w:rPr>
        <w:t xml:space="preserve">186522</w:t>
      </w:r>
    </w:p>
    <w:p>
      <w:r>
        <w:t xml:space="preserve">@p4fBerlin @PeterVorsmann Ennen kaikkea: KUKA ovat S4F-tutkijat=KLIMA-tutkijat?  Tutkijat, opiskelijat, tieteellinen henkilökunta, instituutin jäsenet, kabareetaiteilijat ja taikurit ovat kaikki osa tätä. Henkilökunta, instituutin jäsenet, kabareetaiteilija, taikuri, juontaja E.v. Hirschhausen = alati lihottava ruokavalio paavi &amp;amp; psykologin tuntija https://t.co/z2ZJjLQ7XM</w:t>
      </w:r>
    </w:p>
    <w:p>
      <w:r>
        <w:rPr>
          <w:b/>
          <w:u w:val="single"/>
        </w:rPr>
        <w:t xml:space="preserve">186523</w:t>
      </w:r>
    </w:p>
    <w:p>
      <w:r>
        <w:t xml:space="preserve">"Emme tarvitse #tuulipuistoja onnistuneeseen ilmastopolitiikkaan.  Niiden tehokkuutta ilmastonmuutoksen kannalta ei voida mitata.  Taloudelliset hyödyt päätyvät pienelle ryhmälle, mutta rasitteet lähes kaikille asukkaille.  Anton Buijs, @GasTerra https://t.co/U3CFbOlF2a https://t.co/U3CFbOlF2a</w:t>
      </w:r>
    </w:p>
    <w:p>
      <w:r>
        <w:rPr>
          <w:b/>
          <w:u w:val="single"/>
        </w:rPr>
        <w:t xml:space="preserve">186524</w:t>
      </w:r>
    </w:p>
    <w:p>
      <w:r>
        <w:t xml:space="preserve">Reinhard Sebastian Zimmermann Musiikkiharjoitukset maaseudulla 1891 https://t.co/aizDiFt1hn</w:t>
      </w:r>
    </w:p>
    <w:p>
      <w:r>
        <w:rPr>
          <w:b/>
          <w:u w:val="single"/>
        </w:rPr>
        <w:t xml:space="preserve">186525</w:t>
      </w:r>
    </w:p>
    <w:p>
      <w:r>
        <w:t xml:space="preserve">Juutalaisväestö vähenee arabimaissa (Irak, Libya, Marokko) 700 000 huonosti koulutettua, köyhtynyttä juutalaista #pakolaista #Israeliin = ennennäkemätön integraatiosaavutus.  Tänään 50% Israelin. Juutalaiset=Juutalaiset Afrikasta + Arabiasta [Mizrahim] https://t.co/1XpAqIjhCS https://t.co/1XpAqIjhCS</w:t>
      </w:r>
    </w:p>
    <w:p>
      <w:r>
        <w:rPr>
          <w:b/>
          <w:u w:val="single"/>
        </w:rPr>
        <w:t xml:space="preserve">186526</w:t>
      </w:r>
    </w:p>
    <w:p>
      <w:r>
        <w:t xml:space="preserve">Vasemmisto julisti eilen tämän "rasistiseksi".  Genetiikan professori Plomin: 70 % akateemisesta suorituskyvystä on geneettisesti määräytyvää. Genetiikalla on suurempi merkitys lasten älykkyyteen kuin opetuksella:  Kognitiiviset kyvyt ovat perinnöllisiä, suurin osa geneettisesti vaikutteita. https://t.co/AVuXDpCOXQ.</w:t>
      </w:r>
    </w:p>
    <w:p>
      <w:r>
        <w:rPr>
          <w:b/>
          <w:u w:val="single"/>
        </w:rPr>
        <w:t xml:space="preserve">186527</w:t>
      </w:r>
    </w:p>
    <w:p>
      <w:r>
        <w:t xml:space="preserve">#Peittelyä, manipulointia #pakolaisrikoksissa: Mark #Harbers, #Hollannin maahanmuuttoministeri 🇳🇱 on kuulemma salannut yleisöltä #turvapaikanhakijoiden tekemiä vakavia rikoksia - aina murhiin asti.  Toteutettavissa #Merkel??🤔 https://t.co/BJ8hQYvAf8 https://t.co/BJ8hQYvAf8</w:t>
      </w:r>
    </w:p>
    <w:p>
      <w:r>
        <w:rPr>
          <w:b/>
          <w:u w:val="single"/>
        </w:rPr>
        <w:t xml:space="preserve">186528</w:t>
      </w:r>
    </w:p>
    <w:p>
      <w:r>
        <w:t xml:space="preserve">@JaNuWatn Hei. Halusin kertoa teille: surffatessani näin, että @ MTubeman @ NoWehrMUC @ Jaxxon2905 @ 8694sundance @ JustNobody2018 ilmoittavat twiitit @TwitterSupportille, ja jos se onnistuu (poisto), julkaisevat ne @HetzlichenDankissa --&amp;gt;paras estää! 😉</w:t>
      </w:r>
    </w:p>
    <w:p>
      <w:r>
        <w:rPr>
          <w:b/>
          <w:u w:val="single"/>
        </w:rPr>
        <w:t xml:space="preserve">186529</w:t>
      </w:r>
    </w:p>
    <w:p>
      <w:r>
        <w:t xml:space="preserve">@CenturioCis Ei toimintaa 4.5. jälkeen?  Halusin vain ilmoittaa: Surffatessani näin, että @NoWehrMUC @ Jaxxon2905 @ 8694sundance @ JustNobody2018 ilmoittaa twiitit @TwitterSupportille. Sitten, jos onnistuu (poisto), julkaise @HetzlichenDank --&amp;gt;paras estää!</w:t>
      </w:r>
    </w:p>
    <w:p>
      <w:r>
        <w:rPr>
          <w:b/>
          <w:u w:val="single"/>
        </w:rPr>
        <w:t xml:space="preserve">186530</w:t>
      </w:r>
    </w:p>
    <w:p>
      <w:r>
        <w:t xml:space="preserve">@AusKalte Katso myös @HetzlichenDank Sieltä löydät kuvakaappauksia ja kokonaisia listoja (joissa myös sinun tilisi on mukana) sekä raportoivia tilejä, jotka suorittavat puhdistuksia stalinistisella innolla.  KIITOS @TwitterSupport @TwitterDE @TwitterSecurity sananvapauden + perustuslain puolesta!</w:t>
      </w:r>
    </w:p>
    <w:p>
      <w:r>
        <w:rPr>
          <w:b/>
          <w:u w:val="single"/>
        </w:rPr>
        <w:t xml:space="preserve">186531</w:t>
      </w:r>
    </w:p>
    <w:p>
      <w:r>
        <w:t xml:space="preserve">@kvinna_hopp Hei. Halusin vain ilmoittaa: surffatessani näin, että @NoWehrMUC @Jaxxon2905 @ 8694sundance + @JustNobody2018 ilmoittavat twiitit TwitterSupportille, ja jos ne onnistuvat (poisto tai esto), julkaisevat ne @HetzlichenDankissa --&amp;gt;paras esto!</w:t>
      </w:r>
    </w:p>
    <w:p>
      <w:r>
        <w:rPr>
          <w:b/>
          <w:u w:val="single"/>
        </w:rPr>
        <w:t xml:space="preserve">186532</w:t>
      </w:r>
    </w:p>
    <w:p>
      <w:r>
        <w:t xml:space="preserve">Euraasian mannerlaatta on paras asia, joka on koskaan luotu. 🌍 * Ilman Eurooppaa ei voi elää, opiskella ja työskennellä vapaasti. Ilman lautasta ei myöskään. [#Baerbock] Eläköön @The_Greens 🙄🤦🏻♀️ #Europawahl https://t.co/O2MWMgkHZI</w:t>
      </w:r>
    </w:p>
    <w:p>
      <w:r>
        <w:rPr>
          <w:b/>
          <w:u w:val="single"/>
        </w:rPr>
        <w:t xml:space="preserve">186533</w:t>
      </w:r>
    </w:p>
    <w:p>
      <w:r>
        <w:t xml:space="preserve">Oikeuksien tai ekstremismin vastaiset yhdistykset haastavat oikeuteen: F.Giffeyn ministeriö @BMFSFJ ei halua enää rahoittaa kattojärjestöjä vuodesta 2020 alkaen.  Schwesig on luonut mahtipontisen popanzin📢 50 --&amp;gt; 106 Mio.€ Ja: EINSEITIG❗️ (Äärimmäisyys ei ole vain oikeistoa!!) https://t.co/byoszqPkxH</w:t>
      </w:r>
    </w:p>
    <w:p>
      <w:r>
        <w:rPr>
          <w:b/>
          <w:u w:val="single"/>
        </w:rPr>
        <w:t xml:space="preserve">186534</w:t>
      </w:r>
    </w:p>
    <w:p>
      <w:r>
        <w:t xml:space="preserve">@BraveMurron Hei. Halusin kertoa teille, kun näin surffatessani, että @ Jaxxon2905 @ 8694sundance + @ JustNobody2018 ilmoittavat twiitit Twitter-tukeen, sitten jos onnistuu (poisto tai esto), high-five #HetzlichenDank --&amp;gt;paras esto https://t.co/kzkypFDZ04</w:t>
      </w:r>
    </w:p>
    <w:p>
      <w:r>
        <w:rPr>
          <w:b/>
          <w:u w:val="single"/>
        </w:rPr>
        <w:t xml:space="preserve">186535</w:t>
      </w:r>
    </w:p>
    <w:p>
      <w:r>
        <w:t xml:space="preserve">@tqupre Hei. Halusin kertoa teille, kun näin surffatessani, että @ Jaxxon2905 @ 8694sundance + @ JustNobody2018 ilmoittavat twiitit Twitter-tukeen, ja sitten antavat toisilleen korkeaa viittä, jos se onnistuu (poistaminen tai estäminen) #HetzlichenDankilla.  --&amp;gt;paras estää 😉 https://t.co/mBjBLZEwNM https://t.co/mBjBLZEwNM</w:t>
      </w:r>
    </w:p>
    <w:p>
      <w:r>
        <w:rPr>
          <w:b/>
          <w:u w:val="single"/>
        </w:rPr>
        <w:t xml:space="preserve">186536</w:t>
      </w:r>
    </w:p>
    <w:p>
      <w:r>
        <w:t xml:space="preserve">@ArmeDeutschla6 Hei. Halusin kertoa teille, kun näin surffatessani, että @ Jaxxon2905 @ 8694sundance @ JustNobody2018 ilmoittaa twiitit TwitterSupportille, ja jos se onnistuu (poisto tai esto), high-five #HetzlichenDank --&amp;gt;paras esto https://t.co/I3rZw7yJkm</w:t>
      </w:r>
    </w:p>
    <w:p>
      <w:r>
        <w:rPr>
          <w:b/>
          <w:u w:val="single"/>
        </w:rPr>
        <w:t xml:space="preserve">186537</w:t>
      </w:r>
    </w:p>
    <w:p>
      <w:r>
        <w:t xml:space="preserve">@Mad_Max_63 Hei. Halusin kertoa sinulle, kun näin surffatessani, että @ 8694sundance + @ JustNobody2018 ilmoittavat sinusta tai twiitistäsi Twitter-tukeen ja antavat sitten korkeaa viittä toisilleen, jos se onnistuu (poistaminen tai estäminen) #HetzlichenDankilla.  --&amp;gt;parasta estää 😉</w:t>
      </w:r>
    </w:p>
    <w:p>
      <w:r>
        <w:rPr>
          <w:b/>
          <w:u w:val="single"/>
        </w:rPr>
        <w:t xml:space="preserve">186538</w:t>
      </w:r>
    </w:p>
    <w:p>
      <w:r>
        <w:t xml:space="preserve">@9KU2d7vX4x6PEBM Hei. Halusin kertoa sinulle, koska surffaillessani näin, että @ 8694sundance + @ JustNobody2018 ilmoittavat sinusta tai twiitistäsi TwitterSupportille, ja jos se onnistuu (poisto tai esto), he antavat toisilleen korkeaa viisaria # Hetzlichen Dank --&amp;gt;am besten Blockieren https://t.co/S4Q1On4Tmd</w:t>
      </w:r>
    </w:p>
    <w:p>
      <w:r>
        <w:rPr>
          <w:b/>
          <w:u w:val="single"/>
        </w:rPr>
        <w:t xml:space="preserve">186539</w:t>
      </w:r>
    </w:p>
    <w:p>
      <w:r>
        <w:t xml:space="preserve">Voi vitsi Nigerialainen pidätettiin kuivattujen vauvojen salakuljetuksesta 👶🏽👶🏾.  Hän halusi ansaita rahaa näillä kankaaseen käärityillä ja rituaaleissa käytettävillä (Nigeriassa tunnetuilla).  Hänen vaimonsa soitti poliisille, kun heidän vauvansa (1 kuukauden ikäinen) katosi yhtäkkiä. https://t.co/eS7pIfHzFY.</w:t>
      </w:r>
    </w:p>
    <w:p>
      <w:r>
        <w:rPr>
          <w:b/>
          <w:u w:val="single"/>
        </w:rPr>
        <w:t xml:space="preserve">186540</w:t>
      </w:r>
    </w:p>
    <w:p>
      <w:r>
        <w:t xml:space="preserve">@Venum84839107 Hei. Halusin kertoa sinulle, kun näin surffaillessani, että @ 8694sundance + @JustNobody2018 raportoivat twiitit sinulta + Venumin toissijainen tili Twitter-tukeen.  Onnistuessaan (poisto/esto) he antavat toisilleen "#HetzlichenDank"-viisarin.  --&amp;gt;paras lohko</w:t>
      </w:r>
    </w:p>
    <w:p>
      <w:r>
        <w:rPr>
          <w:b/>
          <w:u w:val="single"/>
        </w:rPr>
        <w:t xml:space="preserve">186541</w:t>
      </w:r>
    </w:p>
    <w:p>
      <w:r>
        <w:t xml:space="preserve">@Gabriel08780473 Hei. Halusin kertoa sinulle, kun näin surffatessani, että @ 8694sundance + @ JustNobody2018 raportoivat sinusta tai sinulta tulleista twiiteistä yhdessä TwitterSupportille.  Onnistuessaan (poisto/esto) he antavat toisilleen "#HetzlichenDank"-viisarin.  --&amp;gt;paras lohko😉</w:t>
      </w:r>
    </w:p>
    <w:p>
      <w:r>
        <w:rPr>
          <w:b/>
          <w:u w:val="single"/>
        </w:rPr>
        <w:t xml:space="preserve">186542</w:t>
      </w:r>
    </w:p>
    <w:p>
      <w:r>
        <w:t xml:space="preserve">@ruthlissy Hei. Halusin vain ilmoittaa sinulle, kun näin surffatessani, että @ 8694sundance + @ JustNobody2018 ilmoittavat sinusta tai sinulta tulleista twiiteistä TwitterSupportille.  Onnistuessaan (poisto/esto) he antavat toisilleen "#HetzlichenDank"-viisarin.  --&amp;gt;parasta estää 😉</w:t>
      </w:r>
    </w:p>
    <w:p>
      <w:r>
        <w:rPr>
          <w:b/>
          <w:u w:val="single"/>
        </w:rPr>
        <w:t xml:space="preserve">186543</w:t>
      </w:r>
    </w:p>
    <w:p>
      <w:r>
        <w:t xml:space="preserve">@DetlefVoh7 Hei. Halusin kertoa sinulle, koska näin surffatessani, että @ 8694sundance + @ JustNobody2018 ilmoittavat sinusta tai twiitistäsi Twitter-tukeen, ja jos se onnistuu (poisto tai esto), he antavat toisilleen korkeaa viisaria # Hetzlichen Dank --&amp;gt;am besten Blockieren😉 https://t.co/KaSIAPjenP</w:t>
      </w:r>
    </w:p>
    <w:p>
      <w:r>
        <w:rPr>
          <w:b/>
          <w:u w:val="single"/>
        </w:rPr>
        <w:t xml:space="preserve">186544</w:t>
      </w:r>
    </w:p>
    <w:p>
      <w:r>
        <w:t xml:space="preserve">📺 DDR 1 , #DDR 2 + sosialistinen veljeskanava #TVP yhdistävät voimansa ideologisessa #luokkataistelussa imperialistisia vastaan. uhka yhdessä 👏👏👏👏 #ARD @ZDF + @ORF toimivat tästä lähtien yhdessä pahoja #populistien hyökkäyksiä vastaan.  #framing #relotiusmedia https://t.co/rhBNbX4sbJ</w:t>
      </w:r>
    </w:p>
    <w:p>
      <w:r>
        <w:rPr>
          <w:b/>
          <w:u w:val="single"/>
        </w:rPr>
        <w:t xml:space="preserve">186545</w:t>
      </w:r>
    </w:p>
    <w:p>
      <w:r>
        <w:t xml:space="preserve">#WirSchaffenDas #Merkel K. Schneidt: "Voit tappaa jonkun #Saksassa, voit matkustaa maahan, jossa sinua on vainottu ... se ei muuta oikeutta # turvapaikkamenettelyihin.  .... ['This is very alienating.'] #RefugeesWelcome #Seebruecke https://t.co/S3GvMhiJZY https://t.co/S3GvMhiJZY</w:t>
      </w:r>
    </w:p>
    <w:p>
      <w:r>
        <w:rPr>
          <w:b/>
          <w:u w:val="single"/>
        </w:rPr>
        <w:t xml:space="preserve">186546</w:t>
      </w:r>
    </w:p>
    <w:p>
      <w:r>
        <w:t xml:space="preserve">Voit ottaa minkä tahansa saksalaisen ulkoministerin nimen ja googlettaa sen yhdessä "varoittaa" sanan kanssa. Tulos on pelottava. He suhtautuvat yhä vakavasti saksalaiseen olemukseen, jonka varassa maailman on tarkoitus parantua, miljoonien kuolonuhrien jälkeenkin. https://t.co/mj5qTvvnvK.</w:t>
      </w:r>
    </w:p>
    <w:p>
      <w:r>
        <w:rPr>
          <w:b/>
          <w:u w:val="single"/>
        </w:rPr>
        <w:t xml:space="preserve">186547</w:t>
      </w:r>
    </w:p>
    <w:p>
      <w:r>
        <w:t xml:space="preserve">20-vuotias syyrialainen puukottaa 🔪 35-vuotiasta saksalaista S-Bahnissa.  *Yleinen epäilys à la #Strache:  *kosketussyyllisyys syyrialainen puukottaa 🔪 --&amp;gt; KAIKKI #syyrialaiset puukottavat #veitsellä --&amp;gt; KAIKKI syyrialaiset rikollisia. =Conclusio jälkeen #Baerbock #Laschet #Stegner #Nahles 🤨😼 https://t.co/sF5Fhkabqh</w:t>
      </w:r>
    </w:p>
    <w:p>
      <w:r>
        <w:rPr>
          <w:b/>
          <w:u w:val="single"/>
        </w:rPr>
        <w:t xml:space="preserve">186548</w:t>
      </w:r>
    </w:p>
    <w:p>
      <w:r>
        <w:t xml:space="preserve">Asiantuntija Claudi #Roth: "Turkkilaiset 🇹🇷 rakensivat Saksan uudelleen sodan jälkeen" https://t.co/Be3g7xmihg</w:t>
      </w:r>
    </w:p>
    <w:p>
      <w:r>
        <w:rPr>
          <w:b/>
          <w:u w:val="single"/>
        </w:rPr>
        <w:t xml:space="preserve">186549</w:t>
      </w:r>
    </w:p>
    <w:p>
      <w:r>
        <w:t xml:space="preserve">👮🏻♂️ Suuri ratsia #iraq'ish-järjestö 'Aal Salam 313' vastaan 🇩🇪 asekaupasta, salakuljetuksesta ja passin väärentämisestä.  34 syytettyä.     #Essen #Dortmund #Siegburg https://t.co/r3CPqD1sHl</w:t>
      </w:r>
    </w:p>
    <w:p>
      <w:r>
        <w:rPr>
          <w:b/>
          <w:u w:val="single"/>
        </w:rPr>
        <w:t xml:space="preserve">186550</w:t>
      </w:r>
    </w:p>
    <w:p>
      <w:r>
        <w:t xml:space="preserve">📺 #ZDF levittää #FakeNews-uutisia puolueellisen puolueellisen raportoinnin (ja holhouksen) ohella : --&amp;gt; 2067 asetusta sen sijaan, että #EU-sääntelyhirviö olisi vaatinut 78 asetusta.   #EuropaWahl2019 #EP2019 https://t.co/Cs7MQ72kan</w:t>
      </w:r>
    </w:p>
    <w:p>
      <w:r>
        <w:rPr>
          <w:b/>
          <w:u w:val="single"/>
        </w:rPr>
        <w:t xml:space="preserve">186551</w:t>
      </w:r>
    </w:p>
    <w:p>
      <w:r>
        <w:t xml:space="preserve">Lakaisuviikko!  Anni &amp; Else Schreinerstr., Bln. joutuvat lakaisemaan laskeutumisen yksin.  Vuokraisännästä tuli tasavaltalainen!  Mutta esimerkillinen Esimerkkitaloyhteisöllä on kuitenkin täysihoitosopimus kunnallisen asuntohallinnon kanssa. Saavutus🎖️ https://t.co/OMabU5LFs8</w:t>
      </w:r>
    </w:p>
    <w:p>
      <w:r>
        <w:rPr>
          <w:b/>
          <w:u w:val="single"/>
        </w:rPr>
        <w:t xml:space="preserve">186552</w:t>
      </w:r>
    </w:p>
    <w:p>
      <w:r>
        <w:t xml:space="preserve">Anteeksi kuinka?  Kanslerin ja lehdistön väliset salaiset keskustelut olivat "äärimmäisen tärkeitä" "kanslerinviraston toiminnan kannalta".  Julkistaminen johtaisi "liittotasavallan imagon korjaamattomaan heikkenemiseen kotimaassa ja ulkomailla" #EP2019 https://t.co/mgUT4WFhfL</w:t>
      </w:r>
    </w:p>
    <w:p>
      <w:r>
        <w:rPr>
          <w:b/>
          <w:u w:val="single"/>
        </w:rPr>
        <w:t xml:space="preserve">186553</w:t>
      </w:r>
    </w:p>
    <w:p>
      <w:r>
        <w:t xml:space="preserve">Jos #Erikoisyksikön #GSG9 ja muut turvallisuusjoukot suojelisivat tätä maata (=Heidän kotimaataan) ja sen kansalaisia yhtä omistautuneesti &amp;amp; MARTIALLISESTI kuin tässä videossa. 🙄 Jos joku suojelisi tämän maan rajaa...  @ BPol_11 #Saksa https://t.co/UKx4mQ5Euf</w:t>
      </w:r>
    </w:p>
    <w:p>
      <w:r>
        <w:rPr>
          <w:b/>
          <w:u w:val="single"/>
        </w:rPr>
        <w:t xml:space="preserve">186554</w:t>
      </w:r>
    </w:p>
    <w:p>
      <w:r>
        <w:t xml:space="preserve">Essenin #NRW-rikospoliisi etsii luonnoksen avulla #seksuaalirikollista, joka ahdisteli seksuaalisesti 16-vuotiasta tyttöä matkalla kouluun 8. kesäkuuta 2018 noin klo 11.50.  #Essen, Katernberger Straße. #pahoinpitely #seksuaalirikollinen &amp;gt;https://t.co/c2bTybpwXF https://t.co/1bAGIUUvVt</w:t>
      </w:r>
    </w:p>
    <w:p>
      <w:r>
        <w:rPr>
          <w:b/>
          <w:u w:val="single"/>
        </w:rPr>
        <w:t xml:space="preserve">186555</w:t>
      </w:r>
    </w:p>
    <w:p>
      <w:r>
        <w:t xml:space="preserve">Eilen: "Vihreät kaukana kärjessä opiskelijaäänestyksessä". Tänään: (ks. jäljempänä) https://t.co/9gbdFQ4UT0</w:t>
      </w:r>
    </w:p>
    <w:p>
      <w:r>
        <w:rPr>
          <w:b/>
          <w:u w:val="single"/>
        </w:rPr>
        <w:t xml:space="preserve">186556</w:t>
      </w:r>
    </w:p>
    <w:p>
      <w:r>
        <w:t xml:space="preserve">tammikuu 2019 ... Uusia vaaleja syksylle 2019 valmistellaan 🤔🤔 #ÖVP 🇦 #Strache #Medien https://t.co/SHvz7si2Vz</w:t>
      </w:r>
    </w:p>
    <w:p>
      <w:r>
        <w:rPr>
          <w:b/>
          <w:u w:val="single"/>
        </w:rPr>
        <w:t xml:space="preserve">186557</w:t>
      </w:r>
    </w:p>
    <w:p>
      <w:r>
        <w:t xml:space="preserve">Michael #Hallerin uusi tutkimus #Maahanmuuttosopimuksen uutisoinnista: @SZ ja @tazgezwitscher olivat sopimuksen "propagandisteja"". @tagesschau "moralisoivalla opetusjournalismilla". via @welt https://t.co/UBxBnyIGfg.</w:t>
      </w:r>
    </w:p>
    <w:p>
      <w:r>
        <w:rPr>
          <w:b/>
          <w:u w:val="single"/>
        </w:rPr>
        <w:t xml:space="preserve">186558</w:t>
      </w:r>
    </w:p>
    <w:p>
      <w:r>
        <w:t xml:space="preserve">#SPD:n liittopäivämies Petra #Hinz väärentää ansioluettelon.  #EuropaWahl2019 #EUvaalit2019 #Glashaus #Strache https://t.co/pYvDY9WJDd</w:t>
      </w:r>
    </w:p>
    <w:p>
      <w:r>
        <w:rPr>
          <w:b/>
          <w:u w:val="single"/>
        </w:rPr>
        <w:t xml:space="preserve">186559</w:t>
      </w:r>
    </w:p>
    <w:p>
      <w:r>
        <w:t xml:space="preserve">@InfoGrebin @KMarseille2 @Die_Gruenen @DorisBrehm Nämä lausunnot ovat TIEDETTYJÄ. (ks. alla) "Ei ole kansaa." "En tiedä, mitä tehdä #Saksan kanssa." "En tiedä, mitä tehdä #Saksan kanssa." "En tiedä, mitä tehdä #Saksan kanssa.    MISSÄ hän kasvoi ja asui 50 vuotta????🤔🤔 MITEN hän haluaa muokata (hallita)tätä maata ????  (Puhumattakaan Baerbockista #NetzIstderSpeicher n.) https://t.co/6aAWuy8Dgk https://t.co/6aAWuy8Dgk</w:t>
      </w:r>
    </w:p>
    <w:p>
      <w:r>
        <w:rPr>
          <w:b/>
          <w:u w:val="single"/>
        </w:rPr>
        <w:t xml:space="preserve">186560</w:t>
      </w:r>
    </w:p>
    <w:p>
      <w:r>
        <w:t xml:space="preserve">#Greens.  Haluavat tulla valituksi. Lupaus: ... hot 💨 Robert #Habeck höpöttää #ZusammenhaltWählenistä Muuten: 📢 "Ei ole kansaa." "En tiedä, mitä tehdä #Deutschlandin kanssa. 🤔 Kiellot + holhoaminen + kiellot KUKA äänestää tämän puolesta??👎#Europawahl2019 https://t.co/MYXIjuQlPW</w:t>
      </w:r>
    </w:p>
    <w:p>
      <w:r>
        <w:rPr>
          <w:b/>
          <w:u w:val="single"/>
        </w:rPr>
        <w:t xml:space="preserve">186561</w:t>
      </w:r>
    </w:p>
    <w:p>
      <w:r>
        <w:t xml:space="preserve">Schäublen perustuslain vastaiset ehdotukset ovat häpeäksi.  Koska: "Sananvapauden rajoittaminen tiettyyn henkilöön kohdistuviin lausumiin ei ole GG:n 5 artiklan mukaista. (BGH, VI ZR 196/08)." https://t.co/PrvkEXPz05 https://t.co/PrvkEXPz05</w:t>
      </w:r>
    </w:p>
    <w:p>
      <w:r>
        <w:rPr>
          <w:b/>
          <w:u w:val="single"/>
        </w:rPr>
        <w:t xml:space="preserve">186562</w:t>
      </w:r>
    </w:p>
    <w:p>
      <w:r>
        <w:t xml:space="preserve">Sveti Tomažin (Pyhän Tuomaan) kirkko #Slovenia #Kirkko #kristillinen #Kirkot #Alpit ©Aleš Krivec https://t.co/NcbPSZsGUt</w:t>
      </w:r>
    </w:p>
    <w:p>
      <w:r>
        <w:rPr>
          <w:b/>
          <w:u w:val="single"/>
        </w:rPr>
        <w:t xml:space="preserve">186563</w:t>
      </w:r>
    </w:p>
    <w:p>
      <w:r>
        <w:t xml:space="preserve">Jos #Koran, #Sharia ja Hadith sekä #Mohammedin 800 sotakampanjaa ja -ohjelmaa juutalaisia vastaan eivät ole yhteensopivia Kristuksen sanoman kanssa - silloin samat rajoitukset/säännökset (moniavioisuus/lapsiavioliitto, naisten oikeudet) eivät ole yhteensopivia maallisen FDGO:n kanssa. https://t.co/17mRs0ZNm8</w:t>
      </w:r>
    </w:p>
    <w:p>
      <w:r>
        <w:rPr>
          <w:b/>
          <w:u w:val="single"/>
        </w:rPr>
        <w:t xml:space="preserve">186564</w:t>
      </w:r>
    </w:p>
    <w:p>
      <w:r>
        <w:t xml:space="preserve">@Daucus_aureus Hei, minulla on kysymys, en löydä tätä kuvaa {Olen etsinyt www:stä} Nämä vihreät feministit Cl.Roth, Chris Kühn, Ulle PiPaPo,Özcan jne. vaaleanpunaisissa pillumyssyissä🎅🏼 Voitteko antaa minulle lähteen tai lähettää minulle kuvan?  Kun leikkaan sen pois, Putin on siinä. Kiitos! https://t.co/uFHq6kWs2G</w:t>
      </w:r>
    </w:p>
    <w:p>
      <w:r>
        <w:rPr>
          <w:b/>
          <w:u w:val="single"/>
        </w:rPr>
        <w:t xml:space="preserve">186565</w:t>
      </w:r>
    </w:p>
    <w:p>
      <w:r>
        <w:t xml:space="preserve">Vääristynyt kuva esoteerista. Asukkaat, jotka muuttavat maaseudulle, harjoittavat #luomuviljelyä, ovat kulttuurisesti aktiivisia #kylässä, noudattavat #Grundgesetzia ja #MolotowCocktails💣 sijaan viljelevät alueellisia vihanneksia🌱 &amp; vaalivat perhettä.  Koska ei punainen: @rbb24 hyperventiloi! https://t.co/rIJk6MUdMW</w:t>
      </w:r>
    </w:p>
    <w:p>
      <w:r>
        <w:rPr>
          <w:b/>
          <w:u w:val="single"/>
        </w:rPr>
        <w:t xml:space="preserve">186566</w:t>
      </w:r>
    </w:p>
    <w:p>
      <w:r>
        <w:t xml:space="preserve">Hups USA:n oikeuslehti @CourthouseNews julkaisi puolueettoman artikkelin 3000 arkkitehdin, insinöörin, lakimiehen, lakimiehen ja takapenkkiläisen FBI:tä vastaan nostamasta kanteesta, jonka tarkoituksena on päästä lähemmäs totuutta 9/11-tapahtumista.  2 päivää myöhemmin: 🔎 #FBI911Lawsuit https://t.co/WCCSH24t6K</w:t>
      </w:r>
    </w:p>
    <w:p>
      <w:r>
        <w:rPr>
          <w:b/>
          <w:u w:val="single"/>
        </w:rPr>
        <w:t xml:space="preserve">186567</w:t>
      </w:r>
    </w:p>
    <w:p>
      <w:r>
        <w:t xml:space="preserve">Joo 🥳 Claudia #Roth: "#Vihreät &amp;amp; Vihreiden äänestäjät ovat PARASTA KOULUTETTUA väkeä, joilla on KORKEIN koulutustaso." 🤥 (N24:n haastattelussa Schumacher &amp;amp; Tiedje) #SpeicherBaerbock: Strom🔌 verstopft die Netze.  🤔Künast sekoittaa Lincolnin +Washingtonin, Puolan+Slovakian. https://t.co/x2WSVYwS6R. https://t.co/x2WSVYwS6R</w:t>
      </w:r>
    </w:p>
    <w:p>
      <w:r>
        <w:rPr>
          <w:b/>
          <w:u w:val="single"/>
        </w:rPr>
        <w:t xml:space="preserve">186568</w:t>
      </w:r>
    </w:p>
    <w:p>
      <w:r>
        <w:t xml:space="preserve">Parempi ilman Merkeliä kuin ilman CSU:ta!</w:t>
      </w:r>
    </w:p>
    <w:p>
      <w:r>
        <w:rPr>
          <w:b/>
          <w:u w:val="single"/>
        </w:rPr>
        <w:t xml:space="preserve">186569</w:t>
      </w:r>
    </w:p>
    <w:p>
      <w:r>
        <w:t xml:space="preserve">😅😆😆😂😭 Manuela Schwesig (#SPD) 🤥 vaatii: 📢 Rikolliset #turvapaikanhakijat "Välittömästi karkotettava!" 🤔 *ajattele* ...KUKA petti meidät???? ...🤢 https://t.co/eAo2aDxaER ...🤢 https://t.co/eAo2aDxaER</w:t>
      </w:r>
    </w:p>
    <w:p>
      <w:r>
        <w:rPr>
          <w:b/>
          <w:u w:val="single"/>
        </w:rPr>
        <w:t xml:space="preserve">186570</w:t>
      </w:r>
    </w:p>
    <w:p>
      <w:r>
        <w:t xml:space="preserve">J. Maliqi #Albaniasta laulaa uuden #pakolaishymnin 🎶 'Palaa maahasi'.  Global @Coalition, johon kuuluu 74 maata, on vaatinut tätä jo jonkin aikaa.  #Syyrialaisten ja #Irakilaisten pitäisi palata #kotimaahansa #uudelleenrakentamista varten. #Syyria 🇸🇾 #Irak 🇮🇶👋🏽👋🏼 #Eurovision https://t.co/9mbWUa1lGV</w:t>
      </w:r>
    </w:p>
    <w:p>
      <w:r>
        <w:rPr>
          <w:b/>
          <w:u w:val="single"/>
        </w:rPr>
        <w:t xml:space="preserve">186571</w:t>
      </w:r>
    </w:p>
    <w:p>
      <w:r>
        <w:t xml:space="preserve">#Eurovision laulukilpailu 2019 iskulauseessa: #DareToDream Dare-to-dream, Iso-Britannia #UK #GreatBritain 🇬🇧 on jo suorittanut #Brexit.....  musiikillisesti 🎶 joka tapauksessa.  #ESC #Israel #TelAviv2019 #ESC2019 https://t.co/BK4vehigzp</w:t>
      </w:r>
    </w:p>
    <w:p>
      <w:r>
        <w:rPr>
          <w:b/>
          <w:u w:val="single"/>
        </w:rPr>
        <w:t xml:space="preserve">186572</w:t>
      </w:r>
    </w:p>
    <w:p>
      <w:r>
        <w:t xml:space="preserve">Missä on julkaisu?  Yleinen etu??!  #Merkelin #salaiset keskustelut pysyvät salaisina 👎 https://t.co/8zB05DVVnB https://t.co/8zB05DVVnB</w:t>
      </w:r>
    </w:p>
    <w:p>
      <w:r>
        <w:rPr>
          <w:b/>
          <w:u w:val="single"/>
        </w:rPr>
        <w:t xml:space="preserve">186573</w:t>
      </w:r>
    </w:p>
    <w:p>
      <w:r>
        <w:t xml:space="preserve">Mitä hallituksemme tekee, kun se jää kiinni valehtelusta? Jatkakaa kuten ennenkin, se on normaali tilanne. Mutta Steinmeierille nämä ovat kaikki salaliittoteorioita...  https://t.co/W5x7IZ2PG6</w:t>
      </w:r>
    </w:p>
    <w:p>
      <w:r>
        <w:rPr>
          <w:b/>
          <w:u w:val="single"/>
        </w:rPr>
        <w:t xml:space="preserve">186574</w:t>
      </w:r>
    </w:p>
    <w:p>
      <w:r>
        <w:t xml:space="preserve">Se päättyy huonosti. https://t.co/3zXF0GNw0t</w:t>
      </w:r>
    </w:p>
    <w:p>
      <w:r>
        <w:rPr>
          <w:b/>
          <w:u w:val="single"/>
        </w:rPr>
        <w:t xml:space="preserve">186575</w:t>
      </w:r>
    </w:p>
    <w:p>
      <w:r>
        <w:t xml:space="preserve">.  💨💨... 💰💰 😅😂😭 https://t.co/E1EmqLtCCo</w:t>
      </w:r>
    </w:p>
    <w:p>
      <w:r>
        <w:rPr>
          <w:b/>
          <w:u w:val="single"/>
        </w:rPr>
        <w:t xml:space="preserve">186576</w:t>
      </w:r>
    </w:p>
    <w:p>
      <w:r>
        <w:t xml:space="preserve">@AdivonPoes @reissmann @_donalphonso https://t.co/AvQZanaUBm https://t.co/AvQZanaUBm</w:t>
      </w:r>
    </w:p>
    <w:p>
      <w:r>
        <w:rPr>
          <w:b/>
          <w:u w:val="single"/>
        </w:rPr>
        <w:t xml:space="preserve">186577</w:t>
      </w:r>
    </w:p>
    <w:p>
      <w:r>
        <w:t xml:space="preserve">#chebli https://t.co/x3TR62NEeB</w:t>
      </w:r>
    </w:p>
    <w:p>
      <w:r>
        <w:rPr>
          <w:b/>
          <w:u w:val="single"/>
        </w:rPr>
        <w:t xml:space="preserve">186578</w:t>
      </w:r>
    </w:p>
    <w:p>
      <w:r>
        <w:t xml:space="preserve">Me ja @BAMF_Dialogi tiedämme, että turvapaikanhakijat väärentävät / salaavat henkilöllisyytensä &amp;amp; valtion alkuperä. 🔎 Hallintotuomari: "Turvapaikanhakijat vaihtavat #uskontoa esiintymisen vuoksi" !  #illegalimmigration #RefugeesWelcome #huijaus #huijaajat #petos https://t.co/frqKOfOTD3</w:t>
      </w:r>
    </w:p>
    <w:p>
      <w:r>
        <w:rPr>
          <w:b/>
          <w:u w:val="single"/>
        </w:rPr>
        <w:t xml:space="preserve">186579</w:t>
      </w:r>
    </w:p>
    <w:p>
      <w:r>
        <w:t xml:space="preserve">Toisin kuin vuosi sitten, liittovaltion hallitus on nyt luokitellut luvut salaisiksi tiedoiksi "(VS) - vain viralliseen käyttöön". Tämä oli välttämätöntä "valtion hyvinvoinnin kannalta".    Ymmärrän. Huolestuttaisiko se meitä? https://t.co/1weXSyO93T</w:t>
      </w:r>
    </w:p>
    <w:p>
      <w:r>
        <w:rPr>
          <w:b/>
          <w:u w:val="single"/>
        </w:rPr>
        <w:t xml:space="preserve">186580</w:t>
      </w:r>
    </w:p>
    <w:p>
      <w:r>
        <w:t xml:space="preserve">😅😂😆😂 https://t.co/mZCPeqrcyg</w:t>
      </w:r>
    </w:p>
    <w:p>
      <w:r>
        <w:rPr>
          <w:b/>
          <w:u w:val="single"/>
        </w:rPr>
        <w:t xml:space="preserve">186581</w:t>
      </w:r>
    </w:p>
    <w:p>
      <w:r>
        <w:t xml:space="preserve">... Sananvapaus?  #NetzDG = vakava puuttuminen perusoikeuksiin #Sopimus #Perustuslaki #Perustuslaki Ei #sensuuri #TwitterSperrt https://t.co/jYIeUr6iuB</w:t>
      </w:r>
    </w:p>
    <w:p>
      <w:r>
        <w:rPr>
          <w:b/>
          <w:u w:val="single"/>
        </w:rPr>
        <w:t xml:space="preserve">186582</w:t>
      </w:r>
    </w:p>
    <w:p>
      <w:r>
        <w:t xml:space="preserve">#ClanCrime (5 vuotta sitten #SPD:n alaisuudessa vielä tuntematon) 108 #Clania #NRW:ssä - 59% libanonilaisia, turkkilaisia, syyrialaisia 14 225 rikosta 6450 epäiltyä 2 klaaniperhettä --&amp;gt; 20% kaikista rikoksista Rikollinen: Perhe, mukaan lukien lapset, joka 5. nainen #Lakivaltio https://t.co/vD0j8XQ77K</w:t>
      </w:r>
    </w:p>
    <w:p>
      <w:r>
        <w:rPr>
          <w:b/>
          <w:u w:val="single"/>
        </w:rPr>
        <w:t xml:space="preserve">186583</w:t>
      </w:r>
    </w:p>
    <w:p>
      <w:r>
        <w:t xml:space="preserve">🔪 Vallan osoittaminen kadulla "vahvemman oikeuden" toteuttaminen veitsien avulla on "vallan osoittamista" Muuttuuko INSTRUMENTTIEN kielto (#veitsikiellon myötä) mitään PÄIVÄKOTIEN kanssa????  Seuraako sitä 🔨vasara, sakset, 🍳pannu -kielto? https://t.co/5ogjFtV84h ...</w:t>
      </w:r>
    </w:p>
    <w:p>
      <w:r>
        <w:rPr>
          <w:b/>
          <w:u w:val="single"/>
        </w:rPr>
        <w:t xml:space="preserve">186584</w:t>
      </w:r>
    </w:p>
    <w:p>
      <w:r>
        <w:t xml:space="preserve">#Antisemitismi muslimi-arabinuorten keskuudessa: "You Jew!" kirosanana https://t.co/W2HuNjNzto</w:t>
      </w:r>
    </w:p>
    <w:p>
      <w:r>
        <w:rPr>
          <w:b/>
          <w:u w:val="single"/>
        </w:rPr>
        <w:t xml:space="preserve">186585</w:t>
      </w:r>
    </w:p>
    <w:p>
      <w:r>
        <w:t xml:space="preserve">"Kansainvälinen mannerlaattojen ajautumista käsittelevä konferenssi on päättänyt, että meidän on rajoitettava mannerlaattojen ajautuminen kahteen metriin vuoteen 2090 mennessä!".  Jos emme onnistu, me kaikki kuolemme.  Haluamme sinun panikoivan!  Antakaa meille rahaa: välttääkseen ajelehtimisen hätätilan" 😉 😉</w:t>
      </w:r>
    </w:p>
    <w:p>
      <w:r>
        <w:rPr>
          <w:b/>
          <w:u w:val="single"/>
        </w:rPr>
        <w:t xml:space="preserve">186586</w:t>
      </w:r>
    </w:p>
    <w:p>
      <w:r>
        <w:t xml:space="preserve">Eric Zemmour Daniel Cohn-Benditistä, poliitikko v @Die_Gruenen, vuoteen 2014 asti #Euroopanparlamentissa @EuropeanGreensin puolesta: "Cohn-Bendit pysyi siinä, mitä hän on ollut 50 vuoden ajan: saksalainen anarkisti.".  "DCB est resté ce qu'il était il y a 50 ans: Anarchiste Allemand". https://t.co/DL3msOEjjO</w:t>
      </w:r>
    </w:p>
    <w:p>
      <w:r>
        <w:rPr>
          <w:b/>
          <w:u w:val="single"/>
        </w:rPr>
        <w:t xml:space="preserve">186587</w:t>
      </w:r>
    </w:p>
    <w:p>
      <w:r>
        <w:t xml:space="preserve">Lähetys #hoito #valvontakokoomus #potilaat osallistuvat #kirjeäänestykseen Lisätietoa seuraa #vaalivilppi #vaalitarkkailijat #mallidemokraatit Lähde: https://t.co/QmBbp5k2dq https://t.co/gBhzQr7f3R</w:t>
      </w:r>
    </w:p>
    <w:p>
      <w:r>
        <w:rPr>
          <w:b/>
          <w:u w:val="single"/>
        </w:rPr>
        <w:t xml:space="preserve">186588</w:t>
      </w:r>
    </w:p>
    <w:p>
      <w:r>
        <w:t xml:space="preserve">Vau Saksan 15 prosentin puolue työstää 💰 w e l t w e a l minimiveroa. 😮😏 #EuropeNotTheAnswer #EuropeIsTheAnswer #WhatIsTheQuestion ?  #EUelections2019 #Europee2019 #EUisNotEurope 🌍 https://t.co/lFJt7z7ga5 https://t.co/lFJt7z7ga5</w:t>
      </w:r>
    </w:p>
    <w:p>
      <w:r>
        <w:rPr>
          <w:b/>
          <w:u w:val="single"/>
        </w:rPr>
        <w:t xml:space="preserve">186589</w:t>
      </w:r>
    </w:p>
    <w:p>
      <w:r>
        <w:t xml:space="preserve">Demokraattista hölynpölyä on valita #EUparlamentti, jolla ei itse asiassa ole lainkaan sananvaltaa, vaan jonka muutamat pankkien valvomat komission jäsenet, joilla on pitkälti diktatorinen päätösvalta, jättävät huomiotta ja pilkkaavat heitä. Kuvassa: #Juncker quote. https://t.co/CBTGTWHm9x</w:t>
      </w:r>
    </w:p>
    <w:p>
      <w:r>
        <w:rPr>
          <w:b/>
          <w:u w:val="single"/>
        </w:rPr>
        <w:t xml:space="preserve">186590</w:t>
      </w:r>
    </w:p>
    <w:p>
      <w:r>
        <w:t xml:space="preserve">Doris Day kuolee: Hollywood-ikoni kuolee 97-vuotiaana https://t.co/hhhefGPcO4</w:t>
      </w:r>
    </w:p>
    <w:p>
      <w:r>
        <w:rPr>
          <w:b/>
          <w:u w:val="single"/>
        </w:rPr>
        <w:t xml:space="preserve">186591</w:t>
      </w:r>
    </w:p>
    <w:p>
      <w:r>
        <w:t xml:space="preserve">#luokkakuva luokasta 2b, jossa on 16 oppilasta .... Öh... 15 kasvot ja yksi ...**** 🙄🤐 https://t.co/5UXRvuYEcE</w:t>
      </w:r>
    </w:p>
    <w:p>
      <w:r>
        <w:rPr>
          <w:b/>
          <w:u w:val="single"/>
        </w:rPr>
        <w:t xml:space="preserve">186592</w:t>
      </w:r>
    </w:p>
    <w:p>
      <w:r>
        <w:t xml:space="preserve">Yli kolme ja puoli vuotta sen jälkeen, kun olimme huomauttaneet vuoden 2015 eduskuntavaaleissa tapahtuneesta #postiväärennöksestä, vihreiden kansanedustajan silloista kampanjakoordinaattoria vastaan jätettiin hakemus rikosmääräyksen antamiseksi asiakirjojen väärentämisestä ja #vaalivilpistä: https://t.co/EHJT1v3q9J.</w:t>
      </w:r>
    </w:p>
    <w:p>
      <w:r>
        <w:rPr>
          <w:b/>
          <w:u w:val="single"/>
        </w:rPr>
        <w:t xml:space="preserve">186593</w:t>
      </w:r>
    </w:p>
    <w:p>
      <w:r>
        <w:t xml:space="preserve">Hampurin parlamenttivaaleissa paljastamassamme #vaaliväärennöksessä syyttäjänviraston tutkimuksissa keskitytään BILDin mukaan 23-vuotiaaseen, joka työskenteli vihreiden vaalikampanjakoordinaattorina. #HHvaalit #postivaalit https://t.co/ByrBBvFmYk</w:t>
      </w:r>
    </w:p>
    <w:p>
      <w:r>
        <w:rPr>
          <w:b/>
          <w:u w:val="single"/>
        </w:rPr>
        <w:t xml:space="preserve">186594</w:t>
      </w:r>
    </w:p>
    <w:p>
      <w:r>
        <w:t xml:space="preserve">Pidättäytyminen "yksityishenkilönä" Twitterissä Ei holhoavaa holhoamista, ei mielipiteiden sanelua, ei tendenssivaikuttamista, lyhyesti sanottuna #Neutralität =kaikki vierasperäiset sanat saksalaisille toimittajille --&amp;gt; Aika eettisille standardeille katso #CodeOfConduct @NYTimes https://t.co/7c61hPI8zQ</w:t>
      </w:r>
    </w:p>
    <w:p>
      <w:r>
        <w:rPr>
          <w:b/>
          <w:u w:val="single"/>
        </w:rPr>
        <w:t xml:space="preserve">186595</w:t>
      </w:r>
    </w:p>
    <w:p>
      <w:r>
        <w:t xml:space="preserve">Marilyn Monroe &amp; Marlene Dietrich, 1955. Valokuva: Milton Greene. https://t.co/VtI0wV3kkF.</w:t>
      </w:r>
    </w:p>
    <w:p>
      <w:r>
        <w:rPr>
          <w:b/>
          <w:u w:val="single"/>
        </w:rPr>
        <w:t xml:space="preserve">186596</w:t>
      </w:r>
    </w:p>
    <w:p>
      <w:r>
        <w:t xml:space="preserve">Ilmeisesti uusi lasten ristiretki maailman pelastamiseksi vääräuskoisilta on tulossa.</w:t>
      </w:r>
    </w:p>
    <w:p>
      <w:r>
        <w:rPr>
          <w:b/>
          <w:u w:val="single"/>
        </w:rPr>
        <w:t xml:space="preserve">186597</w:t>
      </w:r>
    </w:p>
    <w:p>
      <w:r>
        <w:t xml:space="preserve">Pianisti .... 🎹 Pankkiryöstäjä...? 🕵🏻♀️ Aivan liian kaunis 200 vuodeksi... https://t.co/pfbVDHXBSB</w:t>
      </w:r>
    </w:p>
    <w:p>
      <w:r>
        <w:rPr>
          <w:b/>
          <w:u w:val="single"/>
        </w:rPr>
        <w:t xml:space="preserve">186598</w:t>
      </w:r>
    </w:p>
    <w:p>
      <w:r>
        <w:t xml:space="preserve">https://t.co/61nq332suw</w:t>
      </w:r>
    </w:p>
    <w:p>
      <w:r>
        <w:rPr>
          <w:b/>
          <w:u w:val="single"/>
        </w:rPr>
        <w:t xml:space="preserve">186599</w:t>
      </w:r>
    </w:p>
    <w:p>
      <w:r>
        <w:t xml:space="preserve">🤭 historiallinen m i n u s r e k o r d 😅😂🤣 #Spiegel #Relotiusmedien #SaschaLobo #Augstein @DerSPIEGEL https://t.co/jeM4akxWaA</w:t>
      </w:r>
    </w:p>
    <w:p>
      <w:r>
        <w:rPr>
          <w:b/>
          <w:u w:val="single"/>
        </w:rPr>
        <w:t xml:space="preserve">186600</w:t>
      </w:r>
    </w:p>
    <w:p>
      <w:r>
        <w:t xml:space="preserve">@Manuela12788891 @renate_menges Selkeästi sanottu, kiitos 👍👍👍👍</w:t>
      </w:r>
    </w:p>
    <w:p>
      <w:r>
        <w:rPr>
          <w:b/>
          <w:u w:val="single"/>
        </w:rPr>
        <w:t xml:space="preserve">186601</w:t>
      </w:r>
    </w:p>
    <w:p>
      <w:r>
        <w:t xml:space="preserve">https://t.co/Dvu0WJO47J</w:t>
      </w:r>
    </w:p>
    <w:p>
      <w:r>
        <w:rPr>
          <w:b/>
          <w:u w:val="single"/>
        </w:rPr>
        <w:t xml:space="preserve">186602</w:t>
      </w:r>
    </w:p>
    <w:p>
      <w:r>
        <w:t xml:space="preserve">@wendt_joachim Anteeksi 😐 twiittasinko kysymysmerkkejä?</w:t>
      </w:r>
    </w:p>
    <w:p>
      <w:r>
        <w:rPr>
          <w:b/>
          <w:u w:val="single"/>
        </w:rPr>
        <w:t xml:space="preserve">186603</w:t>
      </w:r>
    </w:p>
    <w:p>
      <w:r>
        <w:t xml:space="preserve">Ammattitaitoiset työntekijät ovat yrityksessä koulutettuja työntekijöitä!  Koulutusaikaa ja tutkinnon laajuutta ei ole säännelty koko Saksassa!  Useimmissa tapauksissa yritykset vastaavat itse koulutuksesta ja tutkinnosta, myös ammattialan nimeämisestä!</w:t>
      </w:r>
    </w:p>
    <w:p>
      <w:r>
        <w:rPr>
          <w:b/>
          <w:u w:val="single"/>
        </w:rPr>
        <w:t xml:space="preserve">186604</w:t>
      </w:r>
    </w:p>
    <w:p>
      <w:r>
        <w:t xml:space="preserve">@FinjaFinte @BeaArep Totta! SAKSAan 🤣🤣🤣🤣🤣🤣🤣🤣</w:t>
      </w:r>
    </w:p>
    <w:p>
      <w:r>
        <w:rPr>
          <w:b/>
          <w:u w:val="single"/>
        </w:rPr>
        <w:t xml:space="preserve">186605</w:t>
      </w:r>
    </w:p>
    <w:p>
      <w:r>
        <w:t xml:space="preserve">@FinjaFinte To Germany 🤔</w:t>
      </w:r>
    </w:p>
    <w:p>
      <w:r>
        <w:rPr>
          <w:b/>
          <w:u w:val="single"/>
        </w:rPr>
        <w:t xml:space="preserve">186606</w:t>
      </w:r>
    </w:p>
    <w:p>
      <w:r>
        <w:t xml:space="preserve">@FinjaFinte Rintaliivit.</w:t>
      </w:r>
    </w:p>
    <w:p>
      <w:r>
        <w:rPr>
          <w:b/>
          <w:u w:val="single"/>
        </w:rPr>
        <w:t xml:space="preserve">186607</w:t>
      </w:r>
    </w:p>
    <w:p>
      <w:r>
        <w:t xml:space="preserve">@FinjaFinte @Germany_77 Rikastuminen Eurooppaan on täydessä vauhdissa....#NWO #IDEOLOGY #EFFECTS</w:t>
      </w:r>
    </w:p>
    <w:p>
      <w:r>
        <w:rPr>
          <w:b/>
          <w:u w:val="single"/>
        </w:rPr>
        <w:t xml:space="preserve">186608</w:t>
      </w:r>
    </w:p>
    <w:p>
      <w:r>
        <w:t xml:space="preserve">@FinjaFinte @Kuddelmuddel9 Miksi Troijan hevonen piti tuoda myös Eurooppaan...? ☝🏻😒😤</w:t>
      </w:r>
    </w:p>
    <w:p>
      <w:r>
        <w:rPr>
          <w:b/>
          <w:u w:val="single"/>
        </w:rPr>
        <w:t xml:space="preserve">186609</w:t>
      </w:r>
    </w:p>
    <w:p>
      <w:r>
        <w:t xml:space="preserve">@FinjaFinte @annevanhalen Ainoa mikä auttaa on päästää maahan vielä enemmän sivistymättömiä muslimeja 🙈🙈🙈🙈</w:t>
      </w:r>
    </w:p>
    <w:p>
      <w:r>
        <w:rPr>
          <w:b/>
          <w:u w:val="single"/>
        </w:rPr>
        <w:t xml:space="preserve">186610</w:t>
      </w:r>
    </w:p>
    <w:p>
      <w:r>
        <w:t xml:space="preserve">@FinjaFinte Eikö siellä voi olla Greta....</w:t>
      </w:r>
    </w:p>
    <w:p>
      <w:r>
        <w:rPr>
          <w:b/>
          <w:u w:val="single"/>
        </w:rPr>
        <w:t xml:space="preserve">186611</w:t>
      </w:r>
    </w:p>
    <w:p>
      <w:r>
        <w:t xml:space="preserve">@FinjaFinte @AwakenedWorld Voisin huutaa noin. Kuulet metallia kovempaa kuin pystyt huutamaan. Hyvä myyntipaikka näinä päivinä. https://t.co/5JEw0WRfSm</w:t>
      </w:r>
    </w:p>
    <w:p>
      <w:r>
        <w:rPr>
          <w:b/>
          <w:u w:val="single"/>
        </w:rPr>
        <w:t xml:space="preserve">186612</w:t>
      </w:r>
    </w:p>
    <w:p>
      <w:r>
        <w:t xml:space="preserve">@FinjaFinte Julkisten palvelujen vilpillinen käyttö on rangaistava teko.</w:t>
      </w:r>
    </w:p>
    <w:p>
      <w:r>
        <w:rPr>
          <w:b/>
          <w:u w:val="single"/>
        </w:rPr>
        <w:t xml:space="preserve">186613</w:t>
      </w:r>
    </w:p>
    <w:p>
      <w:r>
        <w:t xml:space="preserve">@FinjaFinte @FritzvonSteiner Kuka on yllättynyt?</w:t>
      </w:r>
    </w:p>
    <w:p>
      <w:r>
        <w:rPr>
          <w:b/>
          <w:u w:val="single"/>
        </w:rPr>
        <w:t xml:space="preserve">186614</w:t>
      </w:r>
    </w:p>
    <w:p>
      <w:r>
        <w:t xml:space="preserve">@FinjaFinte Tällä kädellä jopa täydellinen lopetus ei olisi huono.</w:t>
      </w:r>
    </w:p>
    <w:p>
      <w:r>
        <w:rPr>
          <w:b/>
          <w:u w:val="single"/>
        </w:rPr>
        <w:t xml:space="preserve">186615</w:t>
      </w:r>
    </w:p>
    <w:p>
      <w:r>
        <w:t xml:space="preserve">@FinjaFinte @PauleHasi13 Jatka vain Saksan rappiota ja sitä mitä Merkel varmasti tekee matkustaessaan jonnekin ulkomaille ja tuhlatessaan rahojamme....,</w:t>
      </w:r>
    </w:p>
    <w:p>
      <w:r>
        <w:rPr>
          <w:b/>
          <w:u w:val="single"/>
        </w:rPr>
        <w:t xml:space="preserve">186616</w:t>
      </w:r>
    </w:p>
    <w:p>
      <w:r>
        <w:t xml:space="preserve">@FinjaFinte Kiitos Finja, kovasta työstäsi. 💐</w:t>
      </w:r>
    </w:p>
    <w:p>
      <w:r>
        <w:rPr>
          <w:b/>
          <w:u w:val="single"/>
        </w:rPr>
        <w:t xml:space="preserve">186617</w:t>
      </w:r>
    </w:p>
    <w:p>
      <w:r>
        <w:t xml:space="preserve">@FinjaFinte @PauleHasi13 Koska he eivät halua sitä.</w:t>
      </w:r>
    </w:p>
    <w:p>
      <w:r>
        <w:rPr>
          <w:b/>
          <w:u w:val="single"/>
        </w:rPr>
        <w:t xml:space="preserve">186618</w:t>
      </w:r>
    </w:p>
    <w:p>
      <w:r>
        <w:t xml:space="preserve">@FinjaFinte @PauleHasi13 Kuka on tärkein asiakas?</w:t>
      </w:r>
    </w:p>
    <w:p>
      <w:r>
        <w:rPr>
          <w:b/>
          <w:u w:val="single"/>
        </w:rPr>
        <w:t xml:space="preserve">186619</w:t>
      </w:r>
    </w:p>
    <w:p>
      <w:r>
        <w:t xml:space="preserve">@FinjaFinte @ThomasGBauer Hienoa, sitten on pian uusia valmiita kebabkauppoja, shisha-rahanpesubaareja, "vedonlyöntiliikkeitä", pelihalleja ja matkapuhelinkauppoja, joissa #miehet voivat "aloittaa keskustelun". 👍</w:t>
      </w:r>
    </w:p>
    <w:p>
      <w:r>
        <w:rPr>
          <w:b/>
          <w:u w:val="single"/>
        </w:rPr>
        <w:t xml:space="preserve">186620</w:t>
      </w:r>
    </w:p>
    <w:p>
      <w:r>
        <w:t xml:space="preserve">@FinjaFinte @PauleHasi13 Saksa on menossa vararikkoon hyvä työ, rouva Merkel.</w:t>
      </w:r>
    </w:p>
    <w:p>
      <w:r>
        <w:rPr>
          <w:b/>
          <w:u w:val="single"/>
        </w:rPr>
        <w:t xml:space="preserve">186621</w:t>
      </w:r>
    </w:p>
    <w:p>
      <w:r>
        <w:t xml:space="preserve">@FinjaFinte Nämä 12 frsuen.... ovatko he "pakolaisavustajia"?</w:t>
      </w:r>
    </w:p>
    <w:p>
      <w:r>
        <w:rPr>
          <w:b/>
          <w:u w:val="single"/>
        </w:rPr>
        <w:t xml:space="preserve">186622</w:t>
      </w:r>
    </w:p>
    <w:p>
      <w:r>
        <w:t xml:space="preserve">@FinjaFinte @Germany_77 Ruotsalaiset tulevat katkerasti katumaan pakolaisjuopumustaan.</w:t>
      </w:r>
    </w:p>
    <w:p>
      <w:r>
        <w:rPr>
          <w:b/>
          <w:u w:val="single"/>
        </w:rPr>
        <w:t xml:space="preserve">186623</w:t>
      </w:r>
    </w:p>
    <w:p>
      <w:r>
        <w:t xml:space="preserve">@FinjaFinte @MolleKuel Teollistumisen alku... olemme kusessa näiden ekokaspereiden takia.</w:t>
      </w:r>
    </w:p>
    <w:p>
      <w:r>
        <w:rPr>
          <w:b/>
          <w:u w:val="single"/>
        </w:rPr>
        <w:t xml:space="preserve">186624</w:t>
      </w:r>
    </w:p>
    <w:p>
      <w:r>
        <w:t xml:space="preserve">@FinjaFinte Toimitettu kuten tilattu, Bremen jopa!</w:t>
      </w:r>
    </w:p>
    <w:p>
      <w:r>
        <w:rPr>
          <w:b/>
          <w:u w:val="single"/>
        </w:rPr>
        <w:t xml:space="preserve">186625</w:t>
      </w:r>
    </w:p>
    <w:p>
      <w:r>
        <w:t xml:space="preserve">@FinjaFinte @Ofenschlampe Kyllä..he haluavat puna-puna-vihreää...niin se vain on silloin....kaikki menee...ei edes vihreän-punaisen-romanttisessa kosmoksessa</w:t>
      </w:r>
    </w:p>
    <w:p>
      <w:r>
        <w:rPr>
          <w:b/>
          <w:u w:val="single"/>
        </w:rPr>
        <w:t xml:space="preserve">186626</w:t>
      </w:r>
    </w:p>
    <w:p>
      <w:r>
        <w:t xml:space="preserve">@FinjaFinte @SebastianHampel Jos ihmiset eivät ymmärrä, heitä ei voi auttaa.Mutta yhden asian tiedän, että jos suuntaus jatkuu tällaisena, muutaman vuoden kuluttua ei ole enää eläkkeitä - he voivat tehdä töitä kunnes kaatuvat!!!! Alankomaissa tästä keskustellaan jo.typerä GRÜNWÄHLER</w:t>
      </w:r>
    </w:p>
    <w:p>
      <w:r>
        <w:rPr>
          <w:b/>
          <w:u w:val="single"/>
        </w:rPr>
        <w:t xml:space="preserve">186627</w:t>
      </w:r>
    </w:p>
    <w:p>
      <w:r>
        <w:t xml:space="preserve">@FinjaFinte @DrAndreaKahl1 Ja nyt? Vispiin syntyy lähes 3000 uutta työpaikkaa!</w:t>
      </w:r>
    </w:p>
    <w:p>
      <w:r>
        <w:rPr>
          <w:b/>
          <w:u w:val="single"/>
        </w:rPr>
        <w:t xml:space="preserve">186628</w:t>
      </w:r>
    </w:p>
    <w:p>
      <w:r>
        <w:t xml:space="preserve">@FinjaFinte @PauleHasi13 Vihreät pitävät tätä todennäköisesti enemmänkin menestyksenä. :/</w:t>
      </w:r>
    </w:p>
    <w:p>
      <w:r>
        <w:rPr>
          <w:b/>
          <w:u w:val="single"/>
        </w:rPr>
        <w:t xml:space="preserve">186629</w:t>
      </w:r>
    </w:p>
    <w:p>
      <w:r>
        <w:t xml:space="preserve">@FinjaFinte Paras tilaisuus edullisen hinnan metsästäjille. Opel Bochum suljettiin jo vuonna 2014. Nämä ovat ostovoiman menetyksen vaikutuksia. Tämä vaikuttaa koko helmivaltakuntaan. Beadle Republic on vararikossa. Mutta ei vielä niin, että syyllinen Michel kapinoi! Liian myöhäistä!</w:t>
      </w:r>
    </w:p>
    <w:p>
      <w:r>
        <w:rPr>
          <w:b/>
          <w:u w:val="single"/>
        </w:rPr>
        <w:t xml:space="preserve">186630</w:t>
      </w:r>
    </w:p>
    <w:p>
      <w:r>
        <w:t xml:space="preserve">@FinjaFinte Ei kulttuurin aiheuttamaa suuruudenhulluutta, noooiiiiinnn!</w:t>
      </w:r>
    </w:p>
    <w:p>
      <w:r>
        <w:rPr>
          <w:b/>
          <w:u w:val="single"/>
        </w:rPr>
        <w:t xml:space="preserve">186631</w:t>
      </w:r>
    </w:p>
    <w:p>
      <w:r>
        <w:t xml:space="preserve">@FinjaFinte suruni sisältyy....</w:t>
      </w:r>
    </w:p>
    <w:p>
      <w:r>
        <w:rPr>
          <w:b/>
          <w:u w:val="single"/>
        </w:rPr>
        <w:t xml:space="preserve">186632</w:t>
      </w:r>
    </w:p>
    <w:p>
      <w:r>
        <w:t xml:space="preserve">@FinjaFinte En ole syönyt kebabia vuosiin hygieniasyistä. Minulla on ollut huonoja kokemuksia...</w:t>
      </w:r>
    </w:p>
    <w:p>
      <w:r>
        <w:rPr>
          <w:b/>
          <w:u w:val="single"/>
        </w:rPr>
        <w:t xml:space="preserve">186633</w:t>
      </w:r>
    </w:p>
    <w:p>
      <w:r>
        <w:t xml:space="preserve">@FinjaFinte @SwitchAngel1975 Tärkein asia on poissa.</w:t>
      </w:r>
    </w:p>
    <w:p>
      <w:r>
        <w:rPr>
          <w:b/>
          <w:u w:val="single"/>
        </w:rPr>
        <w:t xml:space="preserve">186634</w:t>
      </w:r>
    </w:p>
    <w:p>
      <w:r>
        <w:t xml:space="preserve">@FinjaFinte @AegisBridge Mädäntyneiden lihavartaiden sijaan joka nurkalla on nyt hampurilaiskojuja. Voittomarginaali on oletettavasti suurempi frassin osalta.</w:t>
      </w:r>
    </w:p>
    <w:p>
      <w:r>
        <w:rPr>
          <w:b/>
          <w:u w:val="single"/>
        </w:rPr>
        <w:t xml:space="preserve">186635</w:t>
      </w:r>
    </w:p>
    <w:p>
      <w:r>
        <w:t xml:space="preserve">@FinjaFinte @phoenix1108 Minua se ei haittaisi. En syö enää kebabia.</w:t>
      </w:r>
    </w:p>
    <w:p>
      <w:r>
        <w:rPr>
          <w:b/>
          <w:u w:val="single"/>
        </w:rPr>
        <w:t xml:space="preserve">186636</w:t>
      </w:r>
    </w:p>
    <w:p>
      <w:r>
        <w:t xml:space="preserve">@FinjaFinte On kuulemma ihmisiä, jotka eivät enää syö kebabia vuodesta 2015 lähtien, vaan syövät kreikkalaista gyrossaa, sanoo naapurini.</w:t>
      </w:r>
    </w:p>
    <w:p>
      <w:r>
        <w:rPr>
          <w:b/>
          <w:u w:val="single"/>
        </w:rPr>
        <w:t xml:space="preserve">186637</w:t>
      </w:r>
    </w:p>
    <w:p>
      <w:r>
        <w:t xml:space="preserve">@FinjaFinte @Volkslobbyist kyllä varsinkin BER lentokenttä Berliinissä joka tarvitsee vielä vuosia 😂vaikuttaakin Frankfurtin kebabiin. berliinissä on Kaplan joka päästää sen sisään😂sinunkin pitäisi olla rehellinen itselleen miksi ja miksi !!! eikä yrittää myydä ihmisiä hölmöiksi</w:t>
      </w:r>
    </w:p>
    <w:p>
      <w:r>
        <w:rPr>
          <w:b/>
          <w:u w:val="single"/>
        </w:rPr>
        <w:t xml:space="preserve">186638</w:t>
      </w:r>
    </w:p>
    <w:p>
      <w:r>
        <w:t xml:space="preserve">@FinjaFinte Sitten haluaisin nyt takaisin gyrosin, joka vielä maistui lihalta eikä koostunut jostain epäselvästä koostumuksesta, jossa oli kebabmausteita.</w:t>
      </w:r>
    </w:p>
    <w:p>
      <w:r>
        <w:rPr>
          <w:b/>
          <w:u w:val="single"/>
        </w:rPr>
        <w:t xml:space="preserve">186639</w:t>
      </w:r>
    </w:p>
    <w:p>
      <w:r>
        <w:t xml:space="preserve">@FinjaFinte @PauleHasi13 Tunnen ja rakastan aasialaisia, italialaisia, meksikolaisia ja muita ruokia, mutta en ole koskaan elämässäni koskenut kebabiin. Ja se on hyvä asia.</w:t>
      </w:r>
    </w:p>
    <w:p>
      <w:r>
        <w:rPr>
          <w:b/>
          <w:u w:val="single"/>
        </w:rPr>
        <w:t xml:space="preserve">186640</w:t>
      </w:r>
    </w:p>
    <w:p>
      <w:r>
        <w:t xml:space="preserve">@FinjaFinte @RTerschl CURRYWURST STATT DÖNER</w:t>
      </w:r>
    </w:p>
    <w:p>
      <w:r>
        <w:rPr>
          <w:b/>
          <w:u w:val="single"/>
        </w:rPr>
        <w:t xml:space="preserve">186641</w:t>
      </w:r>
    </w:p>
    <w:p>
      <w:r>
        <w:t xml:space="preserve">@FinjaFinte Minulle täsmälleen 2 tekijää on saanut minut lopettamaan kebabin syömisen. 1. eläimet teurastettiin, mitä en valitettavasti ollut ottanut huomioon ja miettinyt ennen kuin luovutin, ja 2. mädäntyneestä lihasta oli raportoitu paljon. Minulle oli selvää, että kaikki kebabkaupasta tuleva ei ollut enää minua varten.</w:t>
      </w:r>
    </w:p>
    <w:p>
      <w:r>
        <w:rPr>
          <w:b/>
          <w:u w:val="single"/>
        </w:rPr>
        <w:t xml:space="preserve">186642</w:t>
      </w:r>
    </w:p>
    <w:p>
      <w:r>
        <w:t xml:space="preserve">@FinjaFinte @RTerschl En syö kuitenkaan! Ei mitään, mikä liittyy eläinten julmuuteen epäilyyn</w:t>
      </w:r>
    </w:p>
    <w:p>
      <w:r>
        <w:rPr>
          <w:b/>
          <w:u w:val="single"/>
        </w:rPr>
        <w:t xml:space="preserve">186643</w:t>
      </w:r>
    </w:p>
    <w:p>
      <w:r>
        <w:t xml:space="preserve">@FinjaFinte Yksi mädän lihan tuottaja vähemmän. ❌🥙❌ 🙋♂️👏</w:t>
      </w:r>
    </w:p>
    <w:p>
      <w:r>
        <w:rPr>
          <w:b/>
          <w:u w:val="single"/>
        </w:rPr>
        <w:t xml:space="preserve">186644</w:t>
      </w:r>
    </w:p>
    <w:p>
      <w:r>
        <w:t xml:space="preserve">@FinjaFinte @Graubaer1953 Jos ne jo menee konkurssiin,ajatuksena syödään aina,no #vihreä,pinaattikebab #mysliä siellä vain ei vielä ole.😖</w:t>
      </w:r>
    </w:p>
    <w:p>
      <w:r>
        <w:rPr>
          <w:b/>
          <w:u w:val="single"/>
        </w:rPr>
        <w:t xml:space="preserve">186645</w:t>
      </w:r>
    </w:p>
    <w:p>
      <w:r>
        <w:t xml:space="preserve">@FinjaFinte @PauleHasi13 Olen itkemässä....</w:t>
      </w:r>
    </w:p>
    <w:p>
      <w:r>
        <w:rPr>
          <w:b/>
          <w:u w:val="single"/>
        </w:rPr>
        <w:t xml:space="preserve">186646</w:t>
      </w:r>
    </w:p>
    <w:p>
      <w:r>
        <w:t xml:space="preserve">@FinjaFinte @PauleHasi13 Saksan autoteollisuus tuntee samoin.</w:t>
      </w:r>
    </w:p>
    <w:p>
      <w:r>
        <w:rPr>
          <w:b/>
          <w:u w:val="single"/>
        </w:rPr>
        <w:t xml:space="preserve">186647</w:t>
      </w:r>
    </w:p>
    <w:p>
      <w:r>
        <w:t xml:space="preserve">@FinjaFinte @TheRealJoe_1958 Mitä nyt tapahtuu kaikelle mädälle lihalle?  Toivottavasti he eivät nyt sekoita sitä ruokaani!</w:t>
      </w:r>
    </w:p>
    <w:p>
      <w:r>
        <w:rPr>
          <w:b/>
          <w:u w:val="single"/>
        </w:rPr>
        <w:t xml:space="preserve">186648</w:t>
      </w:r>
    </w:p>
    <w:p>
      <w:r>
        <w:t xml:space="preserve">@FinjaFinte @PauleHasi13 Loogista, ruoka-apostolit saarnaavat aina, kuinka epäterveellistä ja ilmastoa vahingoittavaa kebab on.</w:t>
      </w:r>
    </w:p>
    <w:p>
      <w:r>
        <w:rPr>
          <w:b/>
          <w:u w:val="single"/>
        </w:rPr>
        <w:t xml:space="preserve">186649</w:t>
      </w:r>
    </w:p>
    <w:p>
      <w:r>
        <w:t xml:space="preserve">@FinjaFinte @PauleHasi13 Hurraa, kebab-kieltäytymiseni siis toimi. 😂😂🤣🤣</w:t>
      </w:r>
    </w:p>
    <w:p>
      <w:r>
        <w:rPr>
          <w:b/>
          <w:u w:val="single"/>
        </w:rPr>
        <w:t xml:space="preserve">186650</w:t>
      </w:r>
    </w:p>
    <w:p>
      <w:r>
        <w:t xml:space="preserve">@FinjaFinte @SwitchAngel1975 Siellä ei ollut saksalaisia äh Biodeutscher töissä.</w:t>
      </w:r>
    </w:p>
    <w:p>
      <w:r>
        <w:rPr>
          <w:b/>
          <w:u w:val="single"/>
        </w:rPr>
        <w:t xml:space="preserve">186651</w:t>
      </w:r>
    </w:p>
    <w:p>
      <w:r>
        <w:t xml:space="preserve">@FinjaFinte @leine_s Ei Se on saksalaisten tietoisuus siitä, että he eivät halua shechitaa eivätkä halua tukea jihadia. Se on syy!</w:t>
      </w:r>
    </w:p>
    <w:p>
      <w:r>
        <w:rPr>
          <w:b/>
          <w:u w:val="single"/>
        </w:rPr>
        <w:t xml:space="preserve">186652</w:t>
      </w:r>
    </w:p>
    <w:p>
      <w:r>
        <w:t xml:space="preserve">@FinjaFinte Luulin, että ihmiset syövät aina... Luen Dirk Müllerin kirjaa 'Power Quake'. Kun luen, kuinka paljon velkaa amerikkalaisilla, erityisesti opiskelijoilla, on, minua pelottaa. Sitten 2006/2007 oli pieni tuulahdus.....</w:t>
      </w:r>
    </w:p>
    <w:p>
      <w:r>
        <w:rPr>
          <w:b/>
          <w:u w:val="single"/>
        </w:rPr>
        <w:t xml:space="preserve">186653</w:t>
      </w:r>
    </w:p>
    <w:p>
      <w:r>
        <w:t xml:space="preserve">@FinjaFinte No, sitten ainakin pahoinpidellyn karjan joukkomurha pysähtyy tähän länsimaista kulttuuria vastaan suunnattuun törkeyteen. Se ei sureta minua, vaan päinvastoin. Myös luontotoverimme iloitsevat!</w:t>
      </w:r>
    </w:p>
    <w:p>
      <w:r>
        <w:rPr>
          <w:b/>
          <w:u w:val="single"/>
        </w:rPr>
        <w:t xml:space="preserve">186654</w:t>
      </w:r>
    </w:p>
    <w:p>
      <w:r>
        <w:t xml:space="preserve">@FinjaFinte @Futureworldxxl puuttuuko erdogan asiaan ?</w:t>
      </w:r>
    </w:p>
    <w:p>
      <w:r>
        <w:rPr>
          <w:b/>
          <w:u w:val="single"/>
        </w:rPr>
        <w:t xml:space="preserve">186655</w:t>
      </w:r>
    </w:p>
    <w:p>
      <w:r>
        <w:t xml:space="preserve">@FinjaFinte @PauleHasi13 Verkkokauppa tulee maksamaan monia työpaikkoja. vasta alkua, ja autonkuljettajana et myöskään ole enää tervetullut.</w:t>
      </w:r>
    </w:p>
    <w:p>
      <w:r>
        <w:rPr>
          <w:b/>
          <w:u w:val="single"/>
        </w:rPr>
        <w:t xml:space="preserve">186656</w:t>
      </w:r>
    </w:p>
    <w:p>
      <w:r>
        <w:t xml:space="preserve">@FinjaFinte Näin useimmat sulkemiset alkoivat....</w:t>
      </w:r>
    </w:p>
    <w:p>
      <w:r>
        <w:rPr>
          <w:b/>
          <w:u w:val="single"/>
        </w:rPr>
        <w:t xml:space="preserve">186657</w:t>
      </w:r>
    </w:p>
    <w:p>
      <w:r>
        <w:t xml:space="preserve">@FinjaFinte @publizistikon Vähittäiskauppa on kuollut. Niiden, jotka pystyvät, pitäisi löytää toinen työpaikka. Valitettavasti monet eivät selviä. Vuonna 2025 vähittäiskauppaa ei enää ole.</w:t>
      </w:r>
    </w:p>
    <w:p>
      <w:r>
        <w:rPr>
          <w:b/>
          <w:u w:val="single"/>
        </w:rPr>
        <w:t xml:space="preserve">186658</w:t>
      </w:r>
    </w:p>
    <w:p>
      <w:r>
        <w:t xml:space="preserve">@FinjaFinte @publizistikon Kyllä, voit myös tuhota kokonaisen toimialan. Tai Saksan presidentti. Tai koko elinsiirtojärjestelmä. Vain kiertoa varten. Onko journalismin ja iltapäivälehden välillä vielä eroa?</w:t>
      </w:r>
    </w:p>
    <w:p>
      <w:r>
        <w:rPr>
          <w:b/>
          <w:u w:val="single"/>
        </w:rPr>
        <w:t xml:space="preserve">186659</w:t>
      </w:r>
    </w:p>
    <w:p>
      <w:r>
        <w:t xml:space="preserve">@FinjaFinte 😤</w:t>
      </w:r>
    </w:p>
    <w:p>
      <w:r>
        <w:rPr>
          <w:b/>
          <w:u w:val="single"/>
        </w:rPr>
        <w:t xml:space="preserve">186660</w:t>
      </w:r>
    </w:p>
    <w:p>
      <w:r>
        <w:t xml:space="preserve">@FinjaFinte @TheRealJoe_1958 Onko tämä Beirutin esikaupunki?</w:t>
      </w:r>
    </w:p>
    <w:p>
      <w:r>
        <w:rPr>
          <w:b/>
          <w:u w:val="single"/>
        </w:rPr>
        <w:t xml:space="preserve">186661</w:t>
      </w:r>
    </w:p>
    <w:p>
      <w:r>
        <w:t xml:space="preserve">@FinjaFinte @PauleHasi13 No, vuosien ajan he tekivät valtavia voittoja eläinten kustannuksella.</w:t>
      </w:r>
    </w:p>
    <w:p>
      <w:r>
        <w:rPr>
          <w:b/>
          <w:u w:val="single"/>
        </w:rPr>
        <w:t xml:space="preserve">186662</w:t>
      </w:r>
    </w:p>
    <w:p>
      <w:r>
        <w:t xml:space="preserve">@FinjaFinte Eläimet ovat aina kärsineet. Niitä kasvatetaan mitä perversseimmissä olosuhteissa, ja äskettäin ne jopa teurastettiin Beadle Republicissa, koska joku perverssi auringonpistosta kärsivä hullu keksi sen niin. Vain hinta Aldissa ratkaisee!</w:t>
      </w:r>
    </w:p>
    <w:p>
      <w:r>
        <w:rPr>
          <w:b/>
          <w:u w:val="single"/>
        </w:rPr>
        <w:t xml:space="preserve">186663</w:t>
      </w:r>
    </w:p>
    <w:p>
      <w:r>
        <w:t xml:space="preserve">@bearleenair Siinä sanotaan, että nykyään suuntaus on se, että ihmiset muuttavat suuriin kaupunkeihin, joissa on suuria yrityksiä ja hyvin palkattuja työpaikkoja.    Itä-Saksassa on suhteellisen vähän suuria kaupunkeja, ja suurin osa siitä on syvintä maakuntaa. Mysteeri ratkaistu!</w:t>
      </w:r>
    </w:p>
    <w:p>
      <w:r>
        <w:rPr>
          <w:b/>
          <w:u w:val="single"/>
        </w:rPr>
        <w:t xml:space="preserve">186664</w:t>
      </w:r>
    </w:p>
    <w:p>
      <w:r>
        <w:t xml:space="preserve">@bearleenair Salaliittojen uhrien propaganda on häipymässä omaan informaatiokuplaan.....</w:t>
      </w:r>
    </w:p>
    <w:p>
      <w:r>
        <w:rPr>
          <w:b/>
          <w:u w:val="single"/>
        </w:rPr>
        <w:t xml:space="preserve">186665</w:t>
      </w:r>
    </w:p>
    <w:p>
      <w:r>
        <w:t xml:space="preserve">@realJohr Luoja, tämä on typerää!</w:t>
      </w:r>
    </w:p>
    <w:p>
      <w:r>
        <w:rPr>
          <w:b/>
          <w:u w:val="single"/>
        </w:rPr>
        <w:t xml:space="preserve">186666</w:t>
      </w:r>
    </w:p>
    <w:p>
      <w:r>
        <w:t xml:space="preserve">@realJohr Hiilivoimasta eroon pääseminen on siis kallista ja pitää vain tarpeettomasti yllä automerkkejämme.</w:t>
      </w:r>
    </w:p>
    <w:p>
      <w:r>
        <w:rPr>
          <w:b/>
          <w:u w:val="single"/>
        </w:rPr>
        <w:t xml:space="preserve">186667</w:t>
      </w:r>
    </w:p>
    <w:p>
      <w:r>
        <w:t xml:space="preserve">@realJohr @georgloesel Niillä, jotka ovat väitelleet tohtoriksi kirkon opista, voi olla uskon AHNUNG, mutta talouden tuntemus tuskin.</w:t>
      </w:r>
    </w:p>
    <w:p>
      <w:r>
        <w:rPr>
          <w:b/>
          <w:u w:val="single"/>
        </w:rPr>
        <w:t xml:space="preserve">186668</w:t>
      </w:r>
    </w:p>
    <w:p>
      <w:r>
        <w:t xml:space="preserve">@realJohr Jos kuvittelet tulevaisuuden eilen, eikö siinä ole järkeä?    Ei, ei edes silloin.</w:t>
      </w:r>
    </w:p>
    <w:p>
      <w:r>
        <w:rPr>
          <w:b/>
          <w:u w:val="single"/>
        </w:rPr>
        <w:t xml:space="preserve">186669</w:t>
      </w:r>
    </w:p>
    <w:p>
      <w:r>
        <w:t xml:space="preserve">@realJohr Jos puolueella ei ole suunnitelmaa, se voi vain touhuta.</w:t>
      </w:r>
    </w:p>
    <w:p>
      <w:r>
        <w:rPr>
          <w:b/>
          <w:u w:val="single"/>
        </w:rPr>
        <w:t xml:space="preserve">186670</w:t>
      </w:r>
    </w:p>
    <w:p>
      <w:r>
        <w:t xml:space="preserve">@realJohr Super! Olet nyt tunnistanut itsesi ja myönnät kaiken! https://t.co/yBeFfZrtBq</w:t>
      </w:r>
    </w:p>
    <w:p>
      <w:r>
        <w:rPr>
          <w:b/>
          <w:u w:val="single"/>
        </w:rPr>
        <w:t xml:space="preserve">186671</w:t>
      </w:r>
    </w:p>
    <w:p>
      <w:r>
        <w:t xml:space="preserve">@realJohr Ainakin Berliinin AfD myöntää, että he itse tekevät vääriä johtopäätöksiä 😅 Se, pitäisikö tällä nyt mainostaa, on tietysti kysymys.</w:t>
      </w:r>
    </w:p>
    <w:p>
      <w:r>
        <w:rPr>
          <w:b/>
          <w:u w:val="single"/>
        </w:rPr>
        <w:t xml:space="preserve">186672</w:t>
      </w:r>
    </w:p>
    <w:p>
      <w:r>
        <w:t xml:space="preserve">@realJohr Inhottava natsipaketti!</w:t>
      </w:r>
    </w:p>
    <w:p>
      <w:r>
        <w:rPr>
          <w:b/>
          <w:u w:val="single"/>
        </w:rPr>
        <w:t xml:space="preserve">186673</w:t>
      </w:r>
    </w:p>
    <w:p>
      <w:r>
        <w:t xml:space="preserve">@realJohr Juuri tuota olen ajatellut viime vuosina..... Ja mitä kuulette työmarkkina-asioista...? Entä ympäristökysymykset...? #AfD ei ole valittavissa minun puolestani, ja jos he sitten estävät käyttäjiä, kun he arvostelevat, se ei osoita todellista ymmärrystä demokratiasta.... 👍&amp;gt;naurettavaa</w:t>
      </w:r>
    </w:p>
    <w:p>
      <w:r>
        <w:rPr>
          <w:b/>
          <w:u w:val="single"/>
        </w:rPr>
        <w:t xml:space="preserve">186674</w:t>
      </w:r>
    </w:p>
    <w:p>
      <w:r>
        <w:t xml:space="preserve">@realJohr @Moritzbhg Koska nämä hahmot ovat liittopäivillä, kaikilla muillakin kansanedustajilla on oltava henkivartijansa mukanaan myös liittopäivillä! 🤔🤔🤔</w:t>
      </w:r>
    </w:p>
    <w:p>
      <w:r>
        <w:rPr>
          <w:b/>
          <w:u w:val="single"/>
        </w:rPr>
        <w:t xml:space="preserve">186675</w:t>
      </w:r>
    </w:p>
    <w:p>
      <w:r>
        <w:t xml:space="preserve">@realJohr @ArnIstBoehse Mikä on pointti? Heistä itsestään pidetään huolta.</w:t>
      </w:r>
    </w:p>
    <w:p>
      <w:r>
        <w:rPr>
          <w:b/>
          <w:u w:val="single"/>
        </w:rPr>
        <w:t xml:space="preserve">186676</w:t>
      </w:r>
    </w:p>
    <w:p>
      <w:r>
        <w:t xml:space="preserve">@realJohr #CDU:lla on myös #lahjoitusasia.</w:t>
      </w:r>
    </w:p>
    <w:p>
      <w:r>
        <w:rPr>
          <w:b/>
          <w:u w:val="single"/>
        </w:rPr>
        <w:t xml:space="preserve">186677</w:t>
      </w:r>
    </w:p>
    <w:p>
      <w:r>
        <w:t xml:space="preserve">@realJohr He ovat siis kiireisiä ohittamaan "vanhat puolueet" kaikessa, mistä he syyttävät niitä. Valitettavasti muuhun ei ole aikaa. #NoAfD</w:t>
      </w:r>
    </w:p>
    <w:p>
      <w:r>
        <w:rPr>
          <w:b/>
          <w:u w:val="single"/>
        </w:rPr>
        <w:t xml:space="preserve">186678</w:t>
      </w:r>
    </w:p>
    <w:p>
      <w:r>
        <w:t xml:space="preserve">@realJohr AfD:n konsepti: saksa - hyvä 👍 Nix saksa - Nix hyvä 🖕</w:t>
      </w:r>
    </w:p>
    <w:p>
      <w:r>
        <w:rPr>
          <w:b/>
          <w:u w:val="single"/>
        </w:rPr>
        <w:t xml:space="preserve">186679</w:t>
      </w:r>
    </w:p>
    <w:p>
      <w:r>
        <w:t xml:space="preserve">@realJohr He ovat liian kiireisiä mustamaalausohjelmansa kanssa. #afdwirkt #NoAfD #NazisRaus</w:t>
      </w:r>
    </w:p>
    <w:p>
      <w:r>
        <w:rPr>
          <w:b/>
          <w:u w:val="single"/>
        </w:rPr>
        <w:t xml:space="preserve">186680</w:t>
      </w:r>
    </w:p>
    <w:p>
      <w:r>
        <w:t xml:space="preserve">@realJohr @Mountaindream5 AfD:llä ei ole mitään harkittuja konsepteja mihinkään.   He voivat vain huutaa "ulkomaalaiset ulos!" ja innostua 16-vuotiaasta tytöstä! Muuten se on läpikotaisin kuumaa ilmaa!</w:t>
      </w:r>
    </w:p>
    <w:p>
      <w:r>
        <w:rPr>
          <w:b/>
          <w:u w:val="single"/>
        </w:rPr>
        <w:t xml:space="preserve">186681</w:t>
      </w:r>
    </w:p>
    <w:p>
      <w:r>
        <w:t xml:space="preserve">@realJohr AfD:llä on vain yksi teema: olla biodeutseja ja rakentaa siitä eliitin johdannainen. Loppu. Miten sen pitäisi käyttäytyä pohdintaa vaativissa asioissa? Juuri niin! Ei lainkaan!</w:t>
      </w:r>
    </w:p>
    <w:p>
      <w:r>
        <w:rPr>
          <w:b/>
          <w:u w:val="single"/>
        </w:rPr>
        <w:t xml:space="preserve">186682</w:t>
      </w:r>
    </w:p>
    <w:p>
      <w:r>
        <w:t xml:space="preserve">@realJohr Evil, kriittinen massa näyttää saavutetun. Ehkä Putin sittenkin? ^^</w:t>
      </w:r>
    </w:p>
    <w:p>
      <w:r>
        <w:rPr>
          <w:b/>
          <w:u w:val="single"/>
        </w:rPr>
        <w:t xml:space="preserve">186683</w:t>
      </w:r>
    </w:p>
    <w:p>
      <w:r>
        <w:t xml:space="preserve">@realJohr @Klaus90469 Gretan kunniatohtorin arvonimi on hyödyke.  OB on aina vain YKSI.</w:t>
      </w:r>
    </w:p>
    <w:p>
      <w:r>
        <w:rPr>
          <w:b/>
          <w:u w:val="single"/>
        </w:rPr>
        <w:t xml:space="preserve">186684</w:t>
      </w:r>
    </w:p>
    <w:p>
      <w:r>
        <w:t xml:space="preserve">@realJohr Poliisipäällikkö, joka kuulostaa Göbbelsiltä!  Ja on vannonut valan GG:lle!  Ja pilkkaa ja käyttää sitä väärin 😡.</w:t>
      </w:r>
    </w:p>
    <w:p>
      <w:r>
        <w:rPr>
          <w:b/>
          <w:u w:val="single"/>
        </w:rPr>
        <w:t xml:space="preserve">186685</w:t>
      </w:r>
    </w:p>
    <w:p>
      <w:r>
        <w:t xml:space="preserve">@realJohr Joten täyskaasulla kuiluun?????   #Demokratia kuolee #NazisOut #fckafd #NoNeo</w:t>
      </w:r>
    </w:p>
    <w:p>
      <w:r>
        <w:rPr>
          <w:b/>
          <w:u w:val="single"/>
        </w:rPr>
        <w:t xml:space="preserve">186686</w:t>
      </w:r>
    </w:p>
    <w:p>
      <w:r>
        <w:t xml:space="preserve">@realJohr Inhottavat natsit!</w:t>
      </w:r>
    </w:p>
    <w:p>
      <w:r>
        <w:rPr>
          <w:b/>
          <w:u w:val="single"/>
        </w:rPr>
        <w:t xml:space="preserve">186687</w:t>
      </w:r>
    </w:p>
    <w:p>
      <w:r>
        <w:t xml:space="preserve">@realJohr Voidaanko virkamies irtisanoa tällaisesta lausunnosta?</w:t>
      </w:r>
    </w:p>
    <w:p>
      <w:r>
        <w:rPr>
          <w:b/>
          <w:u w:val="single"/>
        </w:rPr>
        <w:t xml:space="preserve">186688</w:t>
      </w:r>
    </w:p>
    <w:p>
      <w:r>
        <w:t xml:space="preserve">@realJohr Ehkä yksi niistä, joiden elämänsuunnitelma ei toiminut ja jotka tarvitsevat nyt jonkun, jota syyttää.</w:t>
      </w:r>
    </w:p>
    <w:p>
      <w:r>
        <w:rPr>
          <w:b/>
          <w:u w:val="single"/>
        </w:rPr>
        <w:t xml:space="preserve">186689</w:t>
      </w:r>
    </w:p>
    <w:p>
      <w:r>
        <w:t xml:space="preserve">@realJohr @luciamertins Tältä näyttää mielipiteiden syöksykierre.Ja hän on tuomari?Ei hyvä kehitys.raukka.</w:t>
      </w:r>
    </w:p>
    <w:p>
      <w:r>
        <w:rPr>
          <w:b/>
          <w:u w:val="single"/>
        </w:rPr>
        <w:t xml:space="preserve">186690</w:t>
      </w:r>
    </w:p>
    <w:p>
      <w:r>
        <w:t xml:space="preserve">@realEar uff</w:t>
      </w:r>
    </w:p>
    <w:p>
      <w:r>
        <w:rPr>
          <w:b/>
          <w:u w:val="single"/>
        </w:rPr>
        <w:t xml:space="preserve">186691</w:t>
      </w:r>
    </w:p>
    <w:p>
      <w:r>
        <w:t xml:space="preserve">@realJohr Kaikki eivät tule viisaammiksi iän myötä.🤔</w:t>
      </w:r>
    </w:p>
    <w:p>
      <w:r>
        <w:rPr>
          <w:b/>
          <w:u w:val="single"/>
        </w:rPr>
        <w:t xml:space="preserve">186692</w:t>
      </w:r>
    </w:p>
    <w:p>
      <w:r>
        <w:t xml:space="preserve">@realJohr Voi ei!  Riittää, että meillä oli herra Vogelschiss täällä Hessenissä.🤢</w:t>
      </w:r>
    </w:p>
    <w:p>
      <w:r>
        <w:rPr>
          <w:b/>
          <w:u w:val="single"/>
        </w:rPr>
        <w:t xml:space="preserve">186693</w:t>
      </w:r>
    </w:p>
    <w:p>
      <w:r>
        <w:t xml:space="preserve">@realJohr Minusta on taas kerran ylivelkaista varoittaa tekemästä elämäntehtäväkseen tällaisten idioottien hypetystä. Aivan kuten talk show't ja poliittiset lehdet, te tarjoatte heille julkisuutta! Juuri sitä he haluavat, ja sinä toimitat sen. Maksimaalinen törkeys. Sitä kutsutaan huomiotaloudeksi.</w:t>
      </w:r>
    </w:p>
    <w:p>
      <w:r>
        <w:rPr>
          <w:b/>
          <w:u w:val="single"/>
        </w:rPr>
        <w:t xml:space="preserve">186694</w:t>
      </w:r>
    </w:p>
    <w:p>
      <w:r>
        <w:t xml:space="preserve">@realJohr @zueguesurfer He eivät ole isänmaallisia ! He eivät edusta demokraattista perusjärjestystä !</w:t>
      </w:r>
    </w:p>
    <w:p>
      <w:r>
        <w:rPr>
          <w:b/>
          <w:u w:val="single"/>
        </w:rPr>
        <w:t xml:space="preserve">186695</w:t>
      </w:r>
    </w:p>
    <w:p>
      <w:r>
        <w:t xml:space="preserve">@realJohr Dr. Typ von Gehirnlos saa pian väitöskirjansa Unterdietfurt Lupe genommen.</w:t>
      </w:r>
    </w:p>
    <w:p>
      <w:r>
        <w:rPr>
          <w:b/>
          <w:u w:val="single"/>
        </w:rPr>
        <w:t xml:space="preserve">186696</w:t>
      </w:r>
    </w:p>
    <w:p>
      <w:r>
        <w:t xml:space="preserve">@realJohr Vai niin, @MalteKaufmannin mielestä uudenveroisten tavaroiden tuhoaminen on täysin OK. On hyvä tietää, kun puhutaan "luonnonsuojelusta" tai apua tarvitsevista ihmisistä.  Sitten lienee myös hyvä tietää, että Amazonin on maksettava 0,00 veroa, vaikka se tienaa miljardeja.</w:t>
      </w:r>
    </w:p>
    <w:p>
      <w:r>
        <w:rPr>
          <w:b/>
          <w:u w:val="single"/>
        </w:rPr>
        <w:t xml:space="preserve">186697</w:t>
      </w:r>
    </w:p>
    <w:p>
      <w:r>
        <w:t xml:space="preserve">@realJohr FCKAFD https://t.co/L6MyH1VXYQ</w:t>
      </w:r>
    </w:p>
    <w:p>
      <w:r>
        <w:rPr>
          <w:b/>
          <w:u w:val="single"/>
        </w:rPr>
        <w:t xml:space="preserve">186698</w:t>
      </w:r>
    </w:p>
    <w:p>
      <w:r>
        <w:t xml:space="preserve">@realJohr Kretschmerin CDU ei tee mitään muuta.</w:t>
      </w:r>
    </w:p>
    <w:p>
      <w:r>
        <w:rPr>
          <w:b/>
          <w:u w:val="single"/>
        </w:rPr>
        <w:t xml:space="preserve">186699</w:t>
      </w:r>
    </w:p>
    <w:p>
      <w:r>
        <w:t xml:space="preserve">@realJohr @StBrandner Hänen päässään asuu haamu, joka paskantaa jatkuvasti hänen pikkuaivojensa päälle!</w:t>
      </w:r>
    </w:p>
    <w:p>
      <w:r>
        <w:rPr>
          <w:b/>
          <w:u w:val="single"/>
        </w:rPr>
        <w:t xml:space="preserve">186700</w:t>
      </w:r>
    </w:p>
    <w:p>
      <w:r>
        <w:t xml:space="preserve">@realJohr @StBrandner Voi voi, Brandner teki virheen: Hän kirjoitti vahingossa #Saksa #... #... mutta sen on oltava #Dank ... pitäisi olla #Dank ...</w:t>
      </w:r>
    </w:p>
    <w:p>
      <w:r>
        <w:rPr>
          <w:b/>
          <w:u w:val="single"/>
        </w:rPr>
        <w:t xml:space="preserve">186701</w:t>
      </w:r>
    </w:p>
    <w:p>
      <w:r>
        <w:t xml:space="preserve">@realJohr @StBrandner Taas järjetöntä meidän herra Long Dongilta ?</w:t>
      </w:r>
    </w:p>
    <w:p>
      <w:r>
        <w:rPr>
          <w:b/>
          <w:u w:val="single"/>
        </w:rPr>
        <w:t xml:space="preserve">186702</w:t>
      </w:r>
    </w:p>
    <w:p>
      <w:r>
        <w:t xml:space="preserve">@realJohr @StBrandner Hän puhuu seurastaan. Kun hän tarkoittaa Saksaa tai isänmaata, hän tarkoittaa onttoa, tulevaa yhdistystään NSAfD:tä!</w:t>
      </w:r>
    </w:p>
    <w:p>
      <w:r>
        <w:rPr>
          <w:b/>
          <w:u w:val="single"/>
        </w:rPr>
        <w:t xml:space="preserve">186703</w:t>
      </w:r>
    </w:p>
    <w:p>
      <w:r>
        <w:t xml:space="preserve">@realJohr @StBrandner https://t.co/lO70b2HoXz</w:t>
      </w:r>
    </w:p>
    <w:p>
      <w:r>
        <w:rPr>
          <w:b/>
          <w:u w:val="single"/>
        </w:rPr>
        <w:t xml:space="preserve">186704</w:t>
      </w:r>
    </w:p>
    <w:p>
      <w:r>
        <w:t xml:space="preserve">@realJohr https://t.co/AdzYsHMNqK</w:t>
      </w:r>
    </w:p>
    <w:p>
      <w:r>
        <w:rPr>
          <w:b/>
          <w:u w:val="single"/>
        </w:rPr>
        <w:t xml:space="preserve">186705</w:t>
      </w:r>
    </w:p>
    <w:p>
      <w:r>
        <w:t xml:space="preserve">@realJohr No, nyt honkkarit hyökkäävät ruskean viharasiansa johdolla ja tulevat ulos oikeistolaisista limaisista nurkistaan. Kun sitten tasarahastonatsien typeryys lisätään jatkuvaan vihan ja kiihotuksen silmukkaan, he ovat paljastaneet itsensä natseiksi.</w:t>
      </w:r>
    </w:p>
    <w:p>
      <w:r>
        <w:rPr>
          <w:b/>
          <w:u w:val="single"/>
        </w:rPr>
        <w:t xml:space="preserve">186706</w:t>
      </w:r>
    </w:p>
    <w:p>
      <w:r>
        <w:t xml:space="preserve">@realJohr Dushan ei varmasti ole vain "suihkussa" kerran liian kuuma</w:t>
      </w:r>
    </w:p>
    <w:p>
      <w:r>
        <w:rPr>
          <w:b/>
          <w:u w:val="single"/>
        </w:rPr>
        <w:t xml:space="preserve">186707</w:t>
      </w:r>
    </w:p>
    <w:p>
      <w:r>
        <w:t xml:space="preserve">@realJohr @looksnotway Huono #DushanWegner</w:t>
      </w:r>
    </w:p>
    <w:p>
      <w:r>
        <w:rPr>
          <w:b/>
          <w:u w:val="single"/>
        </w:rPr>
        <w:t xml:space="preserve">186708</w:t>
      </w:r>
    </w:p>
    <w:p>
      <w:r>
        <w:t xml:space="preserve">@realJohr Varsinkin kun dat Erikan on parasta pyytää anteeksi.</w:t>
      </w:r>
    </w:p>
    <w:p>
      <w:r>
        <w:rPr>
          <w:b/>
          <w:u w:val="single"/>
        </w:rPr>
        <w:t xml:space="preserve">186709</w:t>
      </w:r>
    </w:p>
    <w:p>
      <w:r>
        <w:t xml:space="preserve">@realJohr @MalteKaufmann https://t.co/pbYmb1rDJm</w:t>
      </w:r>
    </w:p>
    <w:p>
      <w:r>
        <w:rPr>
          <w:b/>
          <w:u w:val="single"/>
        </w:rPr>
        <w:t xml:space="preserve">186710</w:t>
      </w:r>
    </w:p>
    <w:p>
      <w:r>
        <w:t xml:space="preserve">....Pahoittelen, saksalaisia tekijöitä oli vain kolme...!</w:t>
      </w:r>
    </w:p>
    <w:p>
      <w:r>
        <w:rPr>
          <w:b/>
          <w:u w:val="single"/>
        </w:rPr>
        <w:t xml:space="preserve">186711</w:t>
      </w:r>
    </w:p>
    <w:p>
      <w:r>
        <w:t xml:space="preserve">@realJohr @LahmeMichaela oh man https://t.co/3l1LBboNkD https://t.co/3l1LBboNkD</w:t>
      </w:r>
    </w:p>
    <w:p>
      <w:r>
        <w:rPr>
          <w:b/>
          <w:u w:val="single"/>
        </w:rPr>
        <w:t xml:space="preserve">186712</w:t>
      </w:r>
    </w:p>
    <w:p>
      <w:r>
        <w:t xml:space="preserve">@realJohr Mitä alkoholi tekee ihmisille !</w:t>
      </w:r>
    </w:p>
    <w:p>
      <w:r>
        <w:rPr>
          <w:b/>
          <w:u w:val="single"/>
        </w:rPr>
        <w:t xml:space="preserve">186713</w:t>
      </w:r>
    </w:p>
    <w:p>
      <w:r>
        <w:t xml:space="preserve">@realJohr Kysyin jo häneltä, oliko hän linkittänyt väärään artikkeliin. Sitä ei voi selittää millään muulla tavalla.</w:t>
      </w:r>
    </w:p>
    <w:p>
      <w:r>
        <w:rPr>
          <w:b/>
          <w:u w:val="single"/>
        </w:rPr>
        <w:t xml:space="preserve">186714</w:t>
      </w:r>
    </w:p>
    <w:p>
      <w:r>
        <w:t xml:space="preserve">@realJohr 🤦♀️</w:t>
      </w:r>
    </w:p>
    <w:p>
      <w:r>
        <w:rPr>
          <w:b/>
          <w:u w:val="single"/>
        </w:rPr>
        <w:t xml:space="preserve">186715</w:t>
      </w:r>
    </w:p>
    <w:p>
      <w:r>
        <w:t xml:space="preserve">@realJohr Vanha rouva on täysin hullu....</w:t>
      </w:r>
    </w:p>
    <w:p>
      <w:r>
        <w:rPr>
          <w:b/>
          <w:u w:val="single"/>
        </w:rPr>
        <w:t xml:space="preserve">186716</w:t>
      </w:r>
    </w:p>
    <w:p>
      <w:r>
        <w:t xml:space="preserve">@realJohr Kuten jo mainittiin: hectoring crow.</w:t>
      </w:r>
    </w:p>
    <w:p>
      <w:r>
        <w:rPr>
          <w:b/>
          <w:u w:val="single"/>
        </w:rPr>
        <w:t xml:space="preserve">186717</w:t>
      </w:r>
    </w:p>
    <w:p>
      <w:r>
        <w:t xml:space="preserve">@realJohr @Frohnmaier_AfD Parlamentaarinen korvaus on vain 9 780,28 euroa. https://t.co/vx8NHOl8cX</w:t>
      </w:r>
    </w:p>
    <w:p>
      <w:r>
        <w:rPr>
          <w:b/>
          <w:u w:val="single"/>
        </w:rPr>
        <w:t xml:space="preserve">186718</w:t>
      </w:r>
    </w:p>
    <w:p>
      <w:r>
        <w:t xml:space="preserve">@realJohr Valitettavasti se ei auta.</w:t>
      </w:r>
    </w:p>
    <w:p>
      <w:r>
        <w:rPr>
          <w:b/>
          <w:u w:val="single"/>
        </w:rPr>
        <w:t xml:space="preserve">186719</w:t>
      </w:r>
    </w:p>
    <w:p>
      <w:r>
        <w:t xml:space="preserve">@realJohr Kaksoisstandardit ovat heidän ainoa moraalinen standardinsa.</w:t>
      </w:r>
    </w:p>
    <w:p>
      <w:r>
        <w:rPr>
          <w:b/>
          <w:u w:val="single"/>
        </w:rPr>
        <w:t xml:space="preserve">186720</w:t>
      </w:r>
    </w:p>
    <w:p>
      <w:r>
        <w:t xml:space="preserve">@realJohr Kun kaksi tekee samaa...</w:t>
      </w:r>
    </w:p>
    <w:p>
      <w:r>
        <w:rPr>
          <w:b/>
          <w:u w:val="single"/>
        </w:rPr>
        <w:t xml:space="preserve">186721</w:t>
      </w:r>
    </w:p>
    <w:p>
      <w:r>
        <w:t xml:space="preserve">@realJohr @zhbbibo demokratia 👍.  #noafd</w:t>
      </w:r>
    </w:p>
    <w:p>
      <w:r>
        <w:rPr>
          <w:b/>
          <w:u w:val="single"/>
        </w:rPr>
        <w:t xml:space="preserve">186722</w:t>
      </w:r>
    </w:p>
    <w:p>
      <w:r>
        <w:t xml:space="preserve">@realJohr Voi, suihkukokkarit....fasistit sekoittavat aina kriittisen raportoinnin agitaatioon ja oman agitaationsa kritiikkiin. On tosiasia, että hän on toistuvasti kiihottanut kannattajiaan, mutta se ei ole kiihottamista.</w:t>
      </w:r>
    </w:p>
    <w:p>
      <w:r>
        <w:rPr>
          <w:b/>
          <w:u w:val="single"/>
        </w:rPr>
        <w:t xml:space="preserve">186723</w:t>
      </w:r>
    </w:p>
    <w:p>
      <w:r>
        <w:t xml:space="preserve">@realJohr @SteinbachErika on häpeäksi jokaiselle rehelliselle hoitotapaukselle.  Muuta sanottavaa en tästä henkilöstä keksi.  #NeverAfD #NeverRight #NazisOut</w:t>
      </w:r>
    </w:p>
    <w:p>
      <w:r>
        <w:rPr>
          <w:b/>
          <w:u w:val="single"/>
        </w:rPr>
        <w:t xml:space="preserve">186724</w:t>
      </w:r>
    </w:p>
    <w:p>
      <w:r>
        <w:t xml:space="preserve">@realJohr @MalteKaufmann Nauran pääni irti, jos olisin tiennyt, että kouluaikana olisin ollut kunniatohtori tekemättä mitään sen eteen - nauraa, että kaikki PR tai!</w:t>
      </w:r>
    </w:p>
    <w:p>
      <w:r>
        <w:rPr>
          <w:b/>
          <w:u w:val="single"/>
        </w:rPr>
        <w:t xml:space="preserve">186725</w:t>
      </w:r>
    </w:p>
    <w:p>
      <w:r>
        <w:t xml:space="preserve">@realJohr @MalteKaufmann Greta ei puolusta ympäristöä, vaan tuulivoimaloilla miljardeja tienaavien energiaparonien liikevaihtoa, vaikka hyönteiset ja linnut tuhoutuvat niiden mukana. Ja vahvistusta tarvitsevat lapset seuraavat häntä.</w:t>
      </w:r>
    </w:p>
    <w:p>
      <w:r>
        <w:rPr>
          <w:b/>
          <w:u w:val="single"/>
        </w:rPr>
        <w:t xml:space="preserve">186726</w:t>
      </w:r>
    </w:p>
    <w:p>
      <w:r>
        <w:t xml:space="preserve">@realJohr @LoveGuerillos @MalteKaufmann Kysyn itseltäni saman kysymyksen - jokin on vialla. Mutta ilman pystyssä olevia antifasisteja, jotka taistelevat sydämin ja sieluin ruskeaa fasistijärjestö AFD:tä, natseja vastaan. Ettei värikäs, monimuotoinen Saksamme vajoaisi ruskeaan fasismiin, hänellä ei olisi 20 000 kannattajaansa 😂😂😂😂</w:t>
      </w:r>
    </w:p>
    <w:p>
      <w:r>
        <w:rPr>
          <w:b/>
          <w:u w:val="single"/>
        </w:rPr>
        <w:t xml:space="preserve">186727</w:t>
      </w:r>
    </w:p>
    <w:p>
      <w:r>
        <w:t xml:space="preserve">@realJohr Aion nyt myös estää tämän pahan natsin @StBrandner , eli #Reichstagsbrandner.    Hänen pitäisi etsiä paskainen ulottuvuutensa jostain muualta.</w:t>
      </w:r>
    </w:p>
    <w:p>
      <w:r>
        <w:rPr>
          <w:b/>
          <w:u w:val="single"/>
        </w:rPr>
        <w:t xml:space="preserve">186728</w:t>
      </w:r>
    </w:p>
    <w:p>
      <w:r>
        <w:t xml:space="preserve">@realJohr hänestä tulee joka tapauksessa vain merkityksettömiä asioita ...... Hänen esiintymisensä BT:ssä ovat puhdasta kabareeta - ohjelma</w:t>
      </w:r>
    </w:p>
    <w:p>
      <w:r>
        <w:rPr>
          <w:b/>
          <w:u w:val="single"/>
        </w:rPr>
        <w:t xml:space="preserve">186729</w:t>
      </w:r>
    </w:p>
    <w:p>
      <w:r>
        <w:t xml:space="preserve">@realJohr Liittopresidentti ei aikonut puhua Honksille.</w:t>
      </w:r>
    </w:p>
    <w:p>
      <w:r>
        <w:rPr>
          <w:b/>
          <w:u w:val="single"/>
        </w:rPr>
        <w:t xml:space="preserve">186730</w:t>
      </w:r>
    </w:p>
    <w:p>
      <w:r>
        <w:t xml:space="preserve">@realJohr @foffo Steinbachin syyttäminen dementiasta on epärehellistä, koska se loukkaa kaikkia dementiapotilaita. Aivokuolema on oikea termi heille.</w:t>
      </w:r>
    </w:p>
    <w:p>
      <w:r>
        <w:rPr>
          <w:b/>
          <w:u w:val="single"/>
        </w:rPr>
        <w:t xml:space="preserve">186731</w:t>
      </w:r>
    </w:p>
    <w:p>
      <w:r>
        <w:t xml:space="preserve">@realJohr @Klaus90469 Erika Steinbach on fakta. Hän kuvittelee niitä siellä, missä niitä ei ole.</w:t>
      </w:r>
    </w:p>
    <w:p>
      <w:r>
        <w:rPr>
          <w:b/>
          <w:u w:val="single"/>
        </w:rPr>
        <w:t xml:space="preserve">186732</w:t>
      </w:r>
    </w:p>
    <w:p>
      <w:r>
        <w:t xml:space="preserve">@realJohr Hullu ja sekava kuten koko natsijengi, riippumatta siitä, miksi he kutsuvat itseään...</w:t>
      </w:r>
    </w:p>
    <w:p>
      <w:r>
        <w:rPr>
          <w:b/>
          <w:u w:val="single"/>
        </w:rPr>
        <w:t xml:space="preserve">186733</w:t>
      </w:r>
    </w:p>
    <w:p>
      <w:r>
        <w:t xml:space="preserve">@realJohr @foffo Kuinka paljon ennakointikykyä puolalaisilla olikaan monikymmentä vuotta sitten....</w:t>
      </w:r>
    </w:p>
    <w:p>
      <w:r>
        <w:rPr>
          <w:b/>
          <w:u w:val="single"/>
        </w:rPr>
        <w:t xml:space="preserve">186734</w:t>
      </w:r>
    </w:p>
    <w:p>
      <w:r>
        <w:t xml:space="preserve">@realJohr @Baron_Snoopy Enemmän kuin täydellinen menetys on</w:t>
      </w:r>
    </w:p>
    <w:p>
      <w:r>
        <w:rPr>
          <w:b/>
          <w:u w:val="single"/>
        </w:rPr>
        <w:t xml:space="preserve">186735</w:t>
      </w:r>
    </w:p>
    <w:p>
      <w:r>
        <w:t xml:space="preserve">......sorry, saksalaisia rikoksentekijöitä oli vain kolme...!</w:t>
      </w:r>
    </w:p>
    <w:p>
      <w:r>
        <w:rPr>
          <w:b/>
          <w:u w:val="single"/>
        </w:rPr>
        <w:t xml:space="preserve">186736</w:t>
      </w:r>
    </w:p>
    <w:p>
      <w:r>
        <w:t xml:space="preserve">@realJohr Vanha nainen saa sinut haluamaan huutaa hänen peräänsä: "Isoäiti, ota Ritalin ja mene nukkumaan - et saa kuitenkaan mitään huomiota, vaikka tekisit mitä".</w:t>
      </w:r>
    </w:p>
    <w:p>
      <w:r>
        <w:rPr>
          <w:b/>
          <w:u w:val="single"/>
        </w:rPr>
        <w:t xml:space="preserve">186737</w:t>
      </w:r>
    </w:p>
    <w:p>
      <w:r>
        <w:t xml:space="preserve">@realJohr Steinbach on sosiopaatti. Tätä reaktiota ei voi selittää millään muulla tavalla.  Voi ei, se ei ole totta. Sen sijaan hän voisi olla myös pahamaineinen valehtelija.</w:t>
      </w:r>
    </w:p>
    <w:p>
      <w:r>
        <w:rPr>
          <w:b/>
          <w:u w:val="single"/>
        </w:rPr>
        <w:t xml:space="preserve">186738</w:t>
      </w:r>
    </w:p>
    <w:p>
      <w:r>
        <w:t xml:space="preserve">@realJohr Hate ylijäämä! Luultavasti käytti 2 päivää epätoivoisesti etsien "vastaavia" rikoksia eikä löytänyt mitään.  #Steinbach</w:t>
      </w:r>
    </w:p>
    <w:p>
      <w:r>
        <w:rPr>
          <w:b/>
          <w:u w:val="single"/>
        </w:rPr>
        <w:t xml:space="preserve">186739</w:t>
      </w:r>
    </w:p>
    <w:p>
      <w:r>
        <w:t xml:space="preserve">@realJohr @aemwe3007 @Frohnmaier_AfD Luoja, on täytynyt laukaista sinut kovasti, kun kaveri kritisoi t-paitaa BT:ssä....</w:t>
      </w:r>
    </w:p>
    <w:p>
      <w:r>
        <w:rPr>
          <w:b/>
          <w:u w:val="single"/>
        </w:rPr>
        <w:t xml:space="preserve">186740</w:t>
      </w:r>
    </w:p>
    <w:p>
      <w:r>
        <w:t xml:space="preserve">@realJohr Tämä ulkomailta tuleva vaaleihin puuttumisen muoto näyttää olevan kunnossa. Eiväthän he ole venäläisiä.</w:t>
      </w:r>
    </w:p>
    <w:p>
      <w:r>
        <w:rPr>
          <w:b/>
          <w:u w:val="single"/>
        </w:rPr>
        <w:t xml:space="preserve">186741</w:t>
      </w:r>
    </w:p>
    <w:p>
      <w:r>
        <w:t xml:space="preserve">@Unbidden1 @Invictu53409591 Minusta se on ällöttävää . Istumme lääkärin odotushuoneessa, ja homot työntävät kielensä kurkkuunsa ja hyväilevät toistensa palleja.  ...Merkelin diktatuurissa voin vain oksentaa ...!!!!!</w:t>
      </w:r>
    </w:p>
    <w:p>
      <w:r>
        <w:rPr>
          <w:b/>
          <w:u w:val="single"/>
        </w:rPr>
        <w:t xml:space="preserve">186742</w:t>
      </w:r>
    </w:p>
    <w:p>
      <w:r>
        <w:t xml:space="preserve">@Unbidden1 Hmh... Minua ei oikeastaan kiinnosta, mitä he tekevät! Lopputulos on se, että koko tämä homo/queer/trans/chauvinistijuttu on loputtoman tylsä! Se on todella ärsyttävää! Heteromiehenä en huuda koko ajan, että pidän pilluista ja tisseistä!</w:t>
      </w:r>
    </w:p>
    <w:p>
      <w:r>
        <w:rPr>
          <w:b/>
          <w:u w:val="single"/>
        </w:rPr>
        <w:t xml:space="preserve">186743</w:t>
      </w:r>
    </w:p>
    <w:p>
      <w:r>
        <w:t xml:space="preserve">@Unbidden1 Oma mielipide ei ole vasemmiston asialistalla. He haluavat lampaita, kuten äänestäjänsä.</w:t>
      </w:r>
    </w:p>
    <w:p>
      <w:r>
        <w:rPr>
          <w:b/>
          <w:u w:val="single"/>
        </w:rPr>
        <w:t xml:space="preserve">186744</w:t>
      </w:r>
    </w:p>
    <w:p>
      <w:r>
        <w:t xml:space="preserve">@Unbidden1 Homoseksuaalinen käyttäytyminen on todistettu 1500 eläinkunnan lajilla.  Se ei siis voi olla niin luonnotonta kuin oletat.  Homoseksuaalisuus on seksuaalisuuden muunnelma, jonka merkitystä ei ole vielä todistettu.</w:t>
      </w:r>
    </w:p>
    <w:p>
      <w:r>
        <w:rPr>
          <w:b/>
          <w:u w:val="single"/>
        </w:rPr>
        <w:t xml:space="preserve">186745</w:t>
      </w:r>
    </w:p>
    <w:p>
      <w:r>
        <w:t xml:space="preserve">@Unbidden1 Se, onko tämä taas luontoa, voi jäädä ratkaisematta.Homoseksuaalisuutta on ollut olemassa ihmiskunnan alusta lähtien. En välitä siitä, mihin sukupuoleen henkilö tuntee vetoa, jos sitä ei näytetä provosoivasti ja julkisesti.</w:t>
      </w:r>
    </w:p>
    <w:p>
      <w:r>
        <w:rPr>
          <w:b/>
          <w:u w:val="single"/>
        </w:rPr>
        <w:t xml:space="preserve">186746</w:t>
      </w:r>
    </w:p>
    <w:p>
      <w:r>
        <w:t xml:space="preserve">@Unbidden1 @Invictu53409591 Katso Gay Pride -paraatit. Siellä he käyttävät kaikenlaisia huumeita, juoksentelevat ympäriinsä lähes alasti ja käyttäytyvät kuin hullut. Jotenkin on vaikea löytää normaalia homoseksuaalia. He ovat kaikki mielenterveyshäiriöisiä. Siksi et halua olla missään tekemisissä heidän kanssaan.</w:t>
      </w:r>
    </w:p>
    <w:p>
      <w:r>
        <w:rPr>
          <w:b/>
          <w:u w:val="single"/>
        </w:rPr>
        <w:t xml:space="preserve">186747</w:t>
      </w:r>
    </w:p>
    <w:p>
      <w:r>
        <w:t xml:space="preserve">@Unbidden1 👍👍👍👍</w:t>
      </w:r>
    </w:p>
    <w:p>
      <w:r>
        <w:rPr>
          <w:b/>
          <w:u w:val="single"/>
        </w:rPr>
        <w:t xml:space="preserve">186748</w:t>
      </w:r>
    </w:p>
    <w:p>
      <w:r>
        <w:t xml:space="preserve">@Unbidden1 Ja opiskelijoille se on 'kaupunki/maa/elokuva', koska 'joki' on liian vaikea! 😂</w:t>
      </w:r>
    </w:p>
    <w:p>
      <w:r>
        <w:rPr>
          <w:b/>
          <w:u w:val="single"/>
        </w:rPr>
        <w:t xml:space="preserve">186749</w:t>
      </w:r>
    </w:p>
    <w:p>
      <w:r>
        <w:t xml:space="preserve">@Unbidden1 @_Luna_L0veg00d_ Minä leikkaisin ne pois.</w:t>
      </w:r>
    </w:p>
    <w:p>
      <w:r>
        <w:rPr>
          <w:b/>
          <w:u w:val="single"/>
        </w:rPr>
        <w:t xml:space="preserve">186750</w:t>
      </w:r>
    </w:p>
    <w:p>
      <w:r>
        <w:t xml:space="preserve">@Unbidden1 Tulevaisuus ilman hiiltä, pikku paskiaiset💩. Mutta myös ilman älypuhelimia, äidin maasturia ja lentomatkustamista Saksa oli ennen invaasiota mukava maa🧐.</w:t>
      </w:r>
    </w:p>
    <w:p>
      <w:r>
        <w:rPr>
          <w:b/>
          <w:u w:val="single"/>
        </w:rPr>
        <w:t xml:space="preserve">186751</w:t>
      </w:r>
    </w:p>
    <w:p>
      <w:r>
        <w:t xml:space="preserve">@Unbidden1 Yhdessä uutta #uskontoa vastaan, joka kutsuu itseään #ilmastonmuutokseksi.</w:t>
      </w:r>
    </w:p>
    <w:p>
      <w:r>
        <w:rPr>
          <w:b/>
          <w:u w:val="single"/>
        </w:rPr>
        <w:t xml:space="preserve">186752</w:t>
      </w:r>
    </w:p>
    <w:p>
      <w:r>
        <w:t xml:space="preserve">@Ungebeten1 @HarrySchloemer Viihtyisät grillijuhlat luonnossa eivät myöskään ole silloin sallittuja.   Vain sähkögrillin kanssa!</w:t>
      </w:r>
    </w:p>
    <w:p>
      <w:r>
        <w:rPr>
          <w:b/>
          <w:u w:val="single"/>
        </w:rPr>
        <w:t xml:space="preserve">186753</w:t>
      </w:r>
    </w:p>
    <w:p>
      <w:r>
        <w:t xml:space="preserve">@Unbidden1 Useimmat hullut elävät suljettujen laitosten ulkopuolella!😜</w:t>
      </w:r>
    </w:p>
    <w:p>
      <w:r>
        <w:rPr>
          <w:b/>
          <w:u w:val="single"/>
        </w:rPr>
        <w:t xml:space="preserve">186754</w:t>
      </w:r>
    </w:p>
    <w:p>
      <w:r>
        <w:t xml:space="preserve">@Unbidden1 @wolfssanguis Liu'uta perseellesi pelastaaksesi ympäristöä!</w:t>
      </w:r>
    </w:p>
    <w:p>
      <w:r>
        <w:rPr>
          <w:b/>
          <w:u w:val="single"/>
        </w:rPr>
        <w:t xml:space="preserve">186755</w:t>
      </w:r>
    </w:p>
    <w:p>
      <w:r>
        <w:t xml:space="preserve">@Unbidden1 Kaikki kysymykset ❓ https://t.co/gP1AJRBcyG</w:t>
      </w:r>
    </w:p>
    <w:p>
      <w:r>
        <w:rPr>
          <w:b/>
          <w:u w:val="single"/>
        </w:rPr>
        <w:t xml:space="preserve">186756</w:t>
      </w:r>
    </w:p>
    <w:p>
      <w:r>
        <w:t xml:space="preserve">@unbidden1 @ichbinkoelnerin #banningparty #greens</w:t>
      </w:r>
    </w:p>
    <w:p>
      <w:r>
        <w:rPr>
          <w:b/>
          <w:u w:val="single"/>
        </w:rPr>
        <w:t xml:space="preserve">186757</w:t>
      </w:r>
    </w:p>
    <w:p>
      <w:r>
        <w:t xml:space="preserve">@Unbidden1 https://t.co/QoqqQ1XVdC</w:t>
      </w:r>
    </w:p>
    <w:p>
      <w:r>
        <w:rPr>
          <w:b/>
          <w:u w:val="single"/>
        </w:rPr>
        <w:t xml:space="preserve">186758</w:t>
      </w:r>
    </w:p>
    <w:p>
      <w:r>
        <w:t xml:space="preserve">@Unbidden1 He ovat kaikki hulluja. Miten voit olla noin tyhmä. Mitä he juovat, ottavat, nielevät?</w:t>
      </w:r>
    </w:p>
    <w:p>
      <w:r>
        <w:rPr>
          <w:b/>
          <w:u w:val="single"/>
        </w:rPr>
        <w:t xml:space="preserve">186759</w:t>
      </w:r>
    </w:p>
    <w:p>
      <w:r>
        <w:t xml:space="preserve">@Unbidden1 LOL</w:t>
      </w:r>
    </w:p>
    <w:p>
      <w:r>
        <w:rPr>
          <w:b/>
          <w:u w:val="single"/>
        </w:rPr>
        <w:t xml:space="preserve">186760</w:t>
      </w:r>
    </w:p>
    <w:p>
      <w:r>
        <w:t xml:space="preserve">@Ungebeten1 @michael_seyfert Se on myös hölynpölyä ja holhousta. Jos homomies haluaa vapaaehtoisesti saada terapiaa, pitäisi olla rangaistava teko, jos joku tarjoaa hänelle tätä palvelua.</w:t>
      </w:r>
    </w:p>
    <w:p>
      <w:r>
        <w:rPr>
          <w:b/>
          <w:u w:val="single"/>
        </w:rPr>
        <w:t xml:space="preserve">186761</w:t>
      </w:r>
    </w:p>
    <w:p>
      <w:r>
        <w:t xml:space="preserve">@Ungebeten1 @nullachtk No, ainakaan sinä et voi sanoa mitään homoutta vastaan. Jokainen, joka käyttää sitä kirosanana, on älyllisesti alhainen, joka ei ole oppinut mitään.</w:t>
      </w:r>
    </w:p>
    <w:p>
      <w:r>
        <w:rPr>
          <w:b/>
          <w:u w:val="single"/>
        </w:rPr>
        <w:t xml:space="preserve">186762</w:t>
      </w:r>
    </w:p>
    <w:p>
      <w:r>
        <w:t xml:space="preserve">@Unbidden1 @dierrw Ja nyt? Olet yhä korkeakoulu. Olet paras todiste siitä, ettei tarvitse äitiä ollakseen paskiainen. Turhautuminen sinuun izzda, koska olet alempiarvoinen :). Ja me kaikki tiedämme, että turkki on yksi maailman kauneimmista kielistä ❤️🙏🏼.</w:t>
      </w:r>
    </w:p>
    <w:p>
      <w:r>
        <w:rPr>
          <w:b/>
          <w:u w:val="single"/>
        </w:rPr>
        <w:t xml:space="preserve">186763</w:t>
      </w:r>
    </w:p>
    <w:p>
      <w:r>
        <w:t xml:space="preserve">@Ungebeten1 @landhaustussy Ei ole muuta tapaa puhua turkkilaiselle,.... eikä Eurooppa ole ainoa, jolla on paljon täysiä ilmapalloja täynnä paskaa.</w:t>
      </w:r>
    </w:p>
    <w:p>
      <w:r>
        <w:rPr>
          <w:b/>
          <w:u w:val="single"/>
        </w:rPr>
        <w:t xml:space="preserve">186764</w:t>
      </w:r>
    </w:p>
    <w:p>
      <w:r>
        <w:t xml:space="preserve">@Ungebeten1 @DeutschZuerst Taivaan tähden, kuka heittelee tuollaisia sanoja? Primitiivit ovat todellakin. Hyvänen aika, mitkä raukat</w:t>
      </w:r>
    </w:p>
    <w:p>
      <w:r>
        <w:rPr>
          <w:b/>
          <w:u w:val="single"/>
        </w:rPr>
        <w:t xml:space="preserve">186765</w:t>
      </w:r>
    </w:p>
    <w:p>
      <w:r>
        <w:t xml:space="preserve">@Unbidden1 @chris_98763 Mitä nyt? Etkö ole homo? Biosaksalainen? (Lyhyt puhelin kutsuu minua vihreäksi nuoruudeksi....juu, tiesin sen....) SINÄ OLET NAZI!!! 😉</w:t>
      </w:r>
    </w:p>
    <w:p>
      <w:r>
        <w:rPr>
          <w:b/>
          <w:u w:val="single"/>
        </w:rPr>
        <w:t xml:space="preserve">186766</w:t>
      </w:r>
    </w:p>
    <w:p>
      <w:r>
        <w:t xml:space="preserve">@Unbidden1 Äitini kuoli 31 vuotta sitten. Olisin tänään 70-vuotias! No, pitäkää sitten hauskaa, te nekrofiiliset ruumiiden kusipäät! 🤣🤣🤣</w:t>
      </w:r>
    </w:p>
    <w:p>
      <w:r>
        <w:rPr>
          <w:b/>
          <w:u w:val="single"/>
        </w:rPr>
        <w:t xml:space="preserve">186767</w:t>
      </w:r>
    </w:p>
    <w:p>
      <w:r>
        <w:t xml:space="preserve">@Unbidden1 @HastaLa4045010101 Äpärä on avioliiton ulkopuolella syntynyt lapsi. Aivan kuten Willy Brandtia piti kutsua paskiaiseksi silloin.    Sillä ei ole väliä, onko kyseessä biosaksalainen vai sekarotuinen.</w:t>
      </w:r>
    </w:p>
    <w:p>
      <w:r>
        <w:rPr>
          <w:b/>
          <w:u w:val="single"/>
        </w:rPr>
        <w:t xml:space="preserve">186768</w:t>
      </w:r>
    </w:p>
    <w:p>
      <w:r>
        <w:t xml:space="preserve">@Unbidden1 Kun joku sanoo minulle: "Nussin äitiäsi", vastaan: pidät varmaan vanhoista naisista.</w:t>
      </w:r>
    </w:p>
    <w:p>
      <w:r>
        <w:rPr>
          <w:b/>
          <w:u w:val="single"/>
        </w:rPr>
        <w:t xml:space="preserve">186769</w:t>
      </w:r>
    </w:p>
    <w:p>
      <w:r>
        <w:t xml:space="preserve">@Unbidden1 🤣👏👍👍</w:t>
      </w:r>
    </w:p>
    <w:p>
      <w:r>
        <w:rPr>
          <w:b/>
          <w:u w:val="single"/>
        </w:rPr>
        <w:t xml:space="preserve">186770</w:t>
      </w:r>
    </w:p>
    <w:p>
      <w:r>
        <w:t xml:space="preserve">@Unbidden1 @frazionetoskana voitte nähdä, mitä kulttuurinen rikastuminen on tullut meille en edes halua puhua jalosta ilmaisutavasta ja niin koulutetusta.</w:t>
      </w:r>
    </w:p>
    <w:p>
      <w:r>
        <w:rPr>
          <w:b/>
          <w:u w:val="single"/>
        </w:rPr>
        <w:t xml:space="preserve">186771</w:t>
      </w:r>
    </w:p>
    <w:p>
      <w:r>
        <w:t xml:space="preserve">@Unbidden1 @SilviaHerrmann_ Ikivihreä puoliparasiitti!  Vieraanvaraisuus on hyve, joka saa meidät antamaan ruokaa ja suojaa tietyille ihmisille, jotka eivät tarvitse kumpaakaan. https://t.co/eraQM93oK1 #Vihreät #Vasemmisto #SPD #Turkkilaiset #Islam #hartzundherzlich</w:t>
      </w:r>
    </w:p>
    <w:p>
      <w:r>
        <w:rPr>
          <w:b/>
          <w:u w:val="single"/>
        </w:rPr>
        <w:t xml:space="preserve">186772</w:t>
      </w:r>
    </w:p>
    <w:p>
      <w:r>
        <w:t xml:space="preserve">@Unbidden1 🎖️</w:t>
      </w:r>
    </w:p>
    <w:p>
      <w:r>
        <w:rPr>
          <w:b/>
          <w:u w:val="single"/>
        </w:rPr>
        <w:t xml:space="preserve">186773</w:t>
      </w:r>
    </w:p>
    <w:p>
      <w:r>
        <w:t xml:space="preserve">@Unbidden1 @SebastianHampel 😂👍🏻🏻👏🏻</w:t>
      </w:r>
    </w:p>
    <w:p>
      <w:r>
        <w:rPr>
          <w:b/>
          <w:u w:val="single"/>
        </w:rPr>
        <w:t xml:space="preserve">186774</w:t>
      </w:r>
    </w:p>
    <w:p>
      <w:r>
        <w:t xml:space="preserve">@Unbidden1 @Oven Bitch Epäkypsien äitien pojat , yksi vaimo useammasta joka hakataan kun hän vaatii oikeuksiaan ja on pelkkä synnytyskone , heidän.pojat ovat Hur....ne !!!</w:t>
      </w:r>
    </w:p>
    <w:p>
      <w:r>
        <w:rPr>
          <w:b/>
          <w:u w:val="single"/>
        </w:rPr>
        <w:t xml:space="preserve">186775</w:t>
      </w:r>
    </w:p>
    <w:p>
      <w:r>
        <w:t xml:space="preserve">@Unbidden1 👍👍👍👍👍</w:t>
      </w:r>
    </w:p>
    <w:p>
      <w:r>
        <w:rPr>
          <w:b/>
          <w:u w:val="single"/>
        </w:rPr>
        <w:t xml:space="preserve">186776</w:t>
      </w:r>
    </w:p>
    <w:p>
      <w:r>
        <w:t xml:space="preserve">@Unbidden1 Super twiitti. 👍👍👍</w:t>
      </w:r>
    </w:p>
    <w:p>
      <w:r>
        <w:rPr>
          <w:b/>
          <w:u w:val="single"/>
        </w:rPr>
        <w:t xml:space="preserve">186777</w:t>
      </w:r>
    </w:p>
    <w:p>
      <w:r>
        <w:t xml:space="preserve">@Unbidden1 Niiden hyvin valittu ilmentyminen johtuu todennäköisesti vuohen geeneistä 🐐🚶🏾♂️.</w:t>
      </w:r>
    </w:p>
    <w:p>
      <w:r>
        <w:rPr>
          <w:b/>
          <w:u w:val="single"/>
        </w:rPr>
        <w:t xml:space="preserve">186778</w:t>
      </w:r>
    </w:p>
    <w:p>
      <w:r>
        <w:t xml:space="preserve">@Unbidden1 👏👏👏👏👏</w:t>
      </w:r>
    </w:p>
    <w:p>
      <w:r>
        <w:rPr>
          <w:b/>
          <w:u w:val="single"/>
        </w:rPr>
        <w:t xml:space="preserve">186779</w:t>
      </w:r>
    </w:p>
    <w:p>
      <w:r>
        <w:t xml:space="preserve">@Ungebeten1 @sheelockmaier 120 ihmistä oli kokoontunut spontaaniin mielenosoitukseen. Toivottavasti valehteleva lehdistö ei taas parjaa tätä natsimarssiksi!😠🤢😷👎👎👎👎</w:t>
      </w:r>
    </w:p>
    <w:p>
      <w:r>
        <w:rPr>
          <w:b/>
          <w:u w:val="single"/>
        </w:rPr>
        <w:t xml:space="preserve">186780</w:t>
      </w:r>
    </w:p>
    <w:p>
      <w:r>
        <w:t xml:space="preserve">@Unbidden1 @BundesGockel Neekeri voi olla iloinen, etten ole lapsen isä.....</w:t>
      </w:r>
    </w:p>
    <w:p>
      <w:r>
        <w:rPr>
          <w:b/>
          <w:u w:val="single"/>
        </w:rPr>
        <w:t xml:space="preserve">186781</w:t>
      </w:r>
    </w:p>
    <w:p>
      <w:r>
        <w:t xml:space="preserve">@Unbidden1 @Ofenschlampe Meidän on yksinkertaisesti tultava suvaitsevaisemmiksi, kuten rouva Merkel toivoo.</w:t>
      </w:r>
    </w:p>
    <w:p>
      <w:r>
        <w:rPr>
          <w:b/>
          <w:u w:val="single"/>
        </w:rPr>
        <w:t xml:space="preserve">186782</w:t>
      </w:r>
    </w:p>
    <w:p>
      <w:r>
        <w:t xml:space="preserve">@Unbidden1 @Platinmensch Näin sinä tunnet heidät, etkä pidä heistä.  Naiset ovat vielä ilkeämpiä.    PS: Poikkeukset vahvistavat säännön.</w:t>
      </w:r>
    </w:p>
    <w:p>
      <w:r>
        <w:rPr>
          <w:b/>
          <w:u w:val="single"/>
        </w:rPr>
        <w:t xml:space="preserve">186783</w:t>
      </w:r>
    </w:p>
    <w:p>
      <w:r>
        <w:t xml:space="preserve">@Unbidden1 @Platinumman Ramadan kutistaa aivoja.</w:t>
      </w:r>
    </w:p>
    <w:p>
      <w:r>
        <w:rPr>
          <w:b/>
          <w:u w:val="single"/>
        </w:rPr>
        <w:t xml:space="preserve">186784</w:t>
      </w:r>
    </w:p>
    <w:p>
      <w:r>
        <w:t xml:space="preserve">@Unbidden1 @PlatinumPeople Muhahaha.  😂</w:t>
      </w:r>
    </w:p>
    <w:p>
      <w:r>
        <w:rPr>
          <w:b/>
          <w:u w:val="single"/>
        </w:rPr>
        <w:t xml:space="preserve">186785</w:t>
      </w:r>
    </w:p>
    <w:p>
      <w:r>
        <w:t xml:space="preserve">@Ungebeten1 Minulle vihreät ovat itse asiassa saksalaisen porvarillisen tunkkaisuuden ilmentymä, joka on naamioitu kosmopoliittiseksi. Myös ahdasmielisyys ja kaiken sääntelymoraali sopivat.</w:t>
      </w:r>
    </w:p>
    <w:p>
      <w:r>
        <w:rPr>
          <w:b/>
          <w:u w:val="single"/>
        </w:rPr>
        <w:t xml:space="preserve">186786</w:t>
      </w:r>
    </w:p>
    <w:p>
      <w:r>
        <w:t xml:space="preserve">@Unbidden1 @Ofenschlampe #polenz_r:n pitäisi puhua #Bremenin puoluetovereidensa kanssa "porvarillisista #vihreistä". 😂 Mutta se näkyy: Hyvä on se, mikä voi turvata vallan. #characterless #CDU</w:t>
      </w:r>
    </w:p>
    <w:p>
      <w:r>
        <w:rPr>
          <w:b/>
          <w:u w:val="single"/>
        </w:rPr>
        <w:t xml:space="preserve">186787</w:t>
      </w:r>
    </w:p>
    <w:p>
      <w:r>
        <w:t xml:space="preserve">@Uninvited1 Nojatuoliliimatyyppi pönkittää joka paikassa.</w:t>
      </w:r>
    </w:p>
    <w:p>
      <w:r>
        <w:rPr>
          <w:b/>
          <w:u w:val="single"/>
        </w:rPr>
        <w:t xml:space="preserve">186788</w:t>
      </w:r>
    </w:p>
    <w:p>
      <w:r>
        <w:t xml:space="preserve">@Unbidden1 kaikki mitä sanon on Obama ,se on kaikki mitä sinun tarvitsee tietää sitten.</w:t>
      </w:r>
    </w:p>
    <w:p>
      <w:r>
        <w:rPr>
          <w:b/>
          <w:u w:val="single"/>
        </w:rPr>
        <w:t xml:space="preserve">186789</w:t>
      </w:r>
    </w:p>
    <w:p>
      <w:r>
        <w:t xml:space="preserve">@Ungebeten1 @Yuma_lein Toisia pitäisi aina kunnioittaa. Tärkein kysymys on pikemminkin: onko tuollainen kaltaisesi ruskea saasta sen arvoinen, että häntä pidetään ihmisenä?</w:t>
      </w:r>
    </w:p>
    <w:p>
      <w:r>
        <w:rPr>
          <w:b/>
          <w:u w:val="single"/>
        </w:rPr>
        <w:t xml:space="preserve">186790</w:t>
      </w:r>
    </w:p>
    <w:p>
      <w:r>
        <w:t xml:space="preserve">@Unbidden1 @Yuma_lein Huhuhuhuhuu</w:t>
      </w:r>
    </w:p>
    <w:p>
      <w:r>
        <w:rPr>
          <w:b/>
          <w:u w:val="single"/>
        </w:rPr>
        <w:t xml:space="preserve">186791</w:t>
      </w:r>
    </w:p>
    <w:p>
      <w:r>
        <w:t xml:space="preserve">@Unbidden1 Ja kuten osoitimme Teuteburgin metsän tervetulotoivotuksessa, -</w:t>
      </w:r>
    </w:p>
    <w:p>
      <w:r>
        <w:rPr>
          <w:b/>
          <w:u w:val="single"/>
        </w:rPr>
        <w:t xml:space="preserve">186792</w:t>
      </w:r>
    </w:p>
    <w:p>
      <w:r>
        <w:t xml:space="preserve">@Unbidden1 Me Saxons väkisin! Joukkoteloituksineen ja muine paskoineen!</w:t>
      </w:r>
    </w:p>
    <w:p>
      <w:r>
        <w:rPr>
          <w:b/>
          <w:u w:val="single"/>
        </w:rPr>
        <w:t xml:space="preserve">186793</w:t>
      </w:r>
    </w:p>
    <w:p>
      <w:r>
        <w:t xml:space="preserve">@Unbidden1 Voimalla, oveluudella ja juonittelulla. Kristityt yksinkertaisesti yhdistivät juhlansa germaaniheimojen juhliin. Näin he saivat aikaan sen, että myös kristillisiä juhlia vietettiin. Ja Bonifatius kaatoi Tonavan tammen täällä Hessenissä.</w:t>
      </w:r>
    </w:p>
    <w:p>
      <w:r>
        <w:rPr>
          <w:b/>
          <w:u w:val="single"/>
        </w:rPr>
        <w:t xml:space="preserve">186794</w:t>
      </w:r>
    </w:p>
    <w:p>
      <w:r>
        <w:t xml:space="preserve">@Unbidden1 Emme voi muuttaa menneisyyttä, mutta voimme muuttaa nykyisyyttä.</w:t>
      </w:r>
    </w:p>
    <w:p>
      <w:r>
        <w:rPr>
          <w:b/>
          <w:u w:val="single"/>
        </w:rPr>
        <w:t xml:space="preserve">186795</w:t>
      </w:r>
    </w:p>
    <w:p>
      <w:r>
        <w:t xml:space="preserve">@Unbidden1 ... miekalla ja verellä ...</w:t>
      </w:r>
    </w:p>
    <w:p>
      <w:r>
        <w:rPr>
          <w:b/>
          <w:u w:val="single"/>
        </w:rPr>
        <w:t xml:space="preserve">186796</w:t>
      </w:r>
    </w:p>
    <w:p>
      <w:r>
        <w:t xml:space="preserve">@Unbidden1 Keskity tähän päivään. Paitsi jos jätät kognitiiviset prosessit huomiotta. 1000 vuotta vanha tilanne tänään oikeuttaa tai suhteuttaa juuri sen????.</w:t>
      </w:r>
    </w:p>
    <w:p>
      <w:r>
        <w:rPr>
          <w:b/>
          <w:u w:val="single"/>
        </w:rPr>
        <w:t xml:space="preserve">186797</w:t>
      </w:r>
    </w:p>
    <w:p>
      <w:r>
        <w:t xml:space="preserve">@Unbidden1 @elke_roll Kyllä, te (edelleen) hyödytte ahkeran väestön ahkeruudesta!</w:t>
      </w:r>
    </w:p>
    <w:p>
      <w:r>
        <w:rPr>
          <w:b/>
          <w:u w:val="single"/>
        </w:rPr>
        <w:t xml:space="preserve">186798</w:t>
      </w:r>
    </w:p>
    <w:p>
      <w:r>
        <w:t xml:space="preserve">@Unbidden1 Toivotan sinulle ihanaa hyvää huomenta - töistä huolimatta 😊. Eivätkö joulumarkkinat ole nykyään nimeltään #yearendmarkets? 🤔</w:t>
      </w:r>
    </w:p>
    <w:p>
      <w:r>
        <w:rPr>
          <w:b/>
          <w:u w:val="single"/>
        </w:rPr>
        <w:t xml:space="preserve">186799</w:t>
      </w:r>
    </w:p>
    <w:p>
      <w:r>
        <w:t xml:space="preserve">@Unbidden1 Moin, hyvää päivänjatkoa joka tapauksessa!</w:t>
      </w:r>
    </w:p>
    <w:p>
      <w:r>
        <w:rPr>
          <w:b/>
          <w:u w:val="single"/>
        </w:rPr>
        <w:t xml:space="preserve">186800</w:t>
      </w:r>
    </w:p>
    <w:p>
      <w:r>
        <w:t xml:space="preserve">@Unbidden1 @Oven Bitch 😂</w:t>
      </w:r>
    </w:p>
    <w:p>
      <w:r>
        <w:rPr>
          <w:b/>
          <w:u w:val="single"/>
        </w:rPr>
        <w:t xml:space="preserve">186801</w:t>
      </w:r>
    </w:p>
    <w:p>
      <w:r>
        <w:t xml:space="preserve">@Unbidden1 Kun katson näitä kolmea lukua, uskon nyt, että tämä kakkasää on ihmisen aiheuttama.</w:t>
      </w:r>
    </w:p>
    <w:p>
      <w:r>
        <w:rPr>
          <w:b/>
          <w:u w:val="single"/>
        </w:rPr>
        <w:t xml:space="preserve">186802</w:t>
      </w:r>
    </w:p>
    <w:p>
      <w:r>
        <w:t xml:space="preserve">@Unbidden1 Ovatko nämä ne 3 huoltoasemalta?</w:t>
      </w:r>
    </w:p>
    <w:p>
      <w:r>
        <w:rPr>
          <w:b/>
          <w:u w:val="single"/>
        </w:rPr>
        <w:t xml:space="preserve">186803</w:t>
      </w:r>
    </w:p>
    <w:p>
      <w:r>
        <w:t xml:space="preserve">@Unbidden1 Osaan sitoa omat kenkäni , mutta en ole feministi ,sorry !🙂🙂♊👍♒😑🙄🙄🤔🧠🧠☕☕🛡 https://t.co/rPRoROHj7U</w:t>
      </w:r>
    </w:p>
    <w:p>
      <w:r>
        <w:rPr>
          <w:b/>
          <w:u w:val="single"/>
        </w:rPr>
        <w:t xml:space="preserve">186804</w:t>
      </w:r>
    </w:p>
    <w:p>
      <w:r>
        <w:t xml:space="preserve">@Unbidden1 Yksi ongelma nykynuorten kanssa: he tuntevat itsensä heti hylätyiksi, jos heitä ei taputeta taukoamatta.</w:t>
      </w:r>
    </w:p>
    <w:p>
      <w:r>
        <w:rPr>
          <w:b/>
          <w:u w:val="single"/>
        </w:rPr>
        <w:t xml:space="preserve">186805</w:t>
      </w:r>
    </w:p>
    <w:p>
      <w:r>
        <w:t xml:space="preserve">@Unbidden1 Sitten meidän pitäisi ampua heidät Marsiin hyvin nopeasti! Siellä ilmaston lämpeneminen on vielä äärimmäisempää kuin täällä!</w:t>
      </w:r>
    </w:p>
    <w:p>
      <w:r>
        <w:rPr>
          <w:b/>
          <w:u w:val="single"/>
        </w:rPr>
        <w:t xml:space="preserve">186806</w:t>
      </w:r>
    </w:p>
    <w:p>
      <w:r>
        <w:t xml:space="preserve">@Unbidden1 @Shiwa_Waltraud ... jäljellä on vain yksi ajanhenki ja sen myötä olemme todella hukassa, sitten pikemminkin alkuräjähdys ja aloitamme alusta...</w:t>
      </w:r>
    </w:p>
    <w:p>
      <w:r>
        <w:rPr>
          <w:b/>
          <w:u w:val="single"/>
        </w:rPr>
        <w:t xml:space="preserve">186807</w:t>
      </w:r>
    </w:p>
    <w:p>
      <w:r>
        <w:t xml:space="preserve">@Unbidden1 @RTerschl Täytyy olettaa, että poliittisen sivistyksen taso on todella laskenut jo niin alas, kun aikuiset ihmiset käyttäytyvät näin.</w:t>
      </w:r>
    </w:p>
    <w:p>
      <w:r>
        <w:rPr>
          <w:b/>
          <w:u w:val="single"/>
        </w:rPr>
        <w:t xml:space="preserve">186808</w:t>
      </w:r>
    </w:p>
    <w:p>
      <w:r>
        <w:t xml:space="preserve">@Unbidden1 @M_T_Franz "pikkuinen" on onnekas, keskiajalla seiväs odotti jotain tällaista....</w:t>
      </w:r>
    </w:p>
    <w:p>
      <w:r>
        <w:rPr>
          <w:b/>
          <w:u w:val="single"/>
        </w:rPr>
        <w:t xml:space="preserve">186809</w:t>
      </w:r>
    </w:p>
    <w:p>
      <w:r>
        <w:t xml:space="preserve">@Unbidden1 Heidän kaikkien pitäisi ottaa valheenpaljastin julkisesti! Se olisi hauskaa! 🤣</w:t>
      </w:r>
    </w:p>
    <w:p>
      <w:r>
        <w:rPr>
          <w:b/>
          <w:u w:val="single"/>
        </w:rPr>
        <w:t xml:space="preserve">186810</w:t>
      </w:r>
    </w:p>
    <w:p>
      <w:r>
        <w:t xml:space="preserve">@Unbidden1 Ha, eilen näin puun imevän hiilidioksidia!  Puu kallistui hieman länteen päin.  On todella siistiä, miltä se näyttää! https://t.co/pLyP9b71OO</w:t>
      </w:r>
    </w:p>
    <w:p>
      <w:r>
        <w:rPr>
          <w:b/>
          <w:u w:val="single"/>
        </w:rPr>
        <w:t xml:space="preserve">186811</w:t>
      </w:r>
    </w:p>
    <w:p>
      <w:r>
        <w:t xml:space="preserve">@Unbidden1 😂... jos se ei olisi itkua.</w:t>
      </w:r>
    </w:p>
    <w:p>
      <w:r>
        <w:rPr>
          <w:b/>
          <w:u w:val="single"/>
        </w:rPr>
        <w:t xml:space="preserve">186812</w:t>
      </w:r>
    </w:p>
    <w:p>
      <w:r>
        <w:t xml:space="preserve">@Unbidden1 @Oven Bitch #kunniatohtori? Varmasti Yhdysvalloissa...</w:t>
      </w:r>
    </w:p>
    <w:p>
      <w:r>
        <w:rPr>
          <w:b/>
          <w:u w:val="single"/>
        </w:rPr>
        <w:t xml:space="preserve">186813</w:t>
      </w:r>
    </w:p>
    <w:p>
      <w:r>
        <w:t xml:space="preserve">@Unbidden1 Ha ha SUPER Horny</w:t>
      </w:r>
    </w:p>
    <w:p>
      <w:r>
        <w:rPr>
          <w:b/>
          <w:u w:val="single"/>
        </w:rPr>
        <w:t xml:space="preserve">186814</w:t>
      </w:r>
    </w:p>
    <w:p>
      <w:r>
        <w:t xml:space="preserve">@Unbidden1 Psyko-neuvostot kiinnostavat naruista vetäjiä vain siksi, että niiden avulla he pääsevät käsiksi tyhmien teinien aivoihin ja yhdessä nykyisen ilmastohysterian kanssa saavat lähes minkä tahansa määrän rahoitusta jollekin hölynpölyhankkeelle.</w:t>
      </w:r>
    </w:p>
    <w:p>
      <w:r>
        <w:rPr>
          <w:b/>
          <w:u w:val="single"/>
        </w:rPr>
        <w:t xml:space="preserve">186815</w:t>
      </w:r>
    </w:p>
    <w:p>
      <w:r>
        <w:t xml:space="preserve">@BlondJedi @Oemmes4 @annewill Oliko hän ehkä joulukuussa 2017? BTW: whataboutism, relativismi ja muukalaisviha yhdessä twiitissä, mistä tuollaista oppii?</w:t>
      </w:r>
    </w:p>
    <w:p>
      <w:r>
        <w:rPr>
          <w:b/>
          <w:u w:val="single"/>
        </w:rPr>
        <w:t xml:space="preserve">186816</w:t>
      </w:r>
    </w:p>
    <w:p>
      <w:r>
        <w:t xml:space="preserve">@BlondJedi @annewill Anne Will ei useinkaan ajattele, kaksinaismoraalin ruumiillistuma.Huonoa journalismia, kuten kaikilla järjestelmälle uskollisilla toimittajilla🤔.</w:t>
      </w:r>
    </w:p>
    <w:p>
      <w:r>
        <w:rPr>
          <w:b/>
          <w:u w:val="single"/>
        </w:rPr>
        <w:t xml:space="preserve">186817</w:t>
      </w:r>
    </w:p>
    <w:p>
      <w:r>
        <w:t xml:space="preserve">@BlondJedi @FritzFizz @annewill No, vaikka ihmiset, joilla on sama seksuaalinen suuntautuminen kuin neiti Willillä, joutuisivat vakavien rikosten uhreiksi, mutta tällainen raportti ei sovi omaan poliittiseen ideologiaan, silloin vaietaan väitetystä "poliittisesta korrektiudesta". Kutsun sitä todellisuuden kieltämiseksi.</w:t>
      </w:r>
    </w:p>
    <w:p>
      <w:r>
        <w:rPr>
          <w:b/>
          <w:u w:val="single"/>
        </w:rPr>
        <w:t xml:space="preserve">186818</w:t>
      </w:r>
    </w:p>
    <w:p>
      <w:r>
        <w:t xml:space="preserve">@BlondJedi @annewill Sitten hänellä ei luultavasti olisi työpaikkaansa enää kauan, koska sananvapaus (jota ei oikeastaan ole enää olemassa, varsinkaan julkisessa elämässä toimivien ihmisten osalta).</w:t>
      </w:r>
    </w:p>
    <w:p>
      <w:r>
        <w:rPr>
          <w:b/>
          <w:u w:val="single"/>
        </w:rPr>
        <w:t xml:space="preserve">186819</w:t>
      </w:r>
    </w:p>
    <w:p>
      <w:r>
        <w:t xml:space="preserve">@BlondJedi @annewill haluaa itse naisen ilman jälkeläisiä ,koska ........😋</w:t>
      </w:r>
    </w:p>
    <w:p>
      <w:r>
        <w:rPr>
          <w:b/>
          <w:u w:val="single"/>
        </w:rPr>
        <w:t xml:space="preserve">186820</w:t>
      </w:r>
    </w:p>
    <w:p>
      <w:r>
        <w:t xml:space="preserve">@BlondJedi @annewill Ei lietsota rasismia enempää. On parempi olla hiljaa.</w:t>
      </w:r>
    </w:p>
    <w:p>
      <w:r>
        <w:rPr>
          <w:b/>
          <w:u w:val="single"/>
        </w:rPr>
        <w:t xml:space="preserve">186821</w:t>
      </w:r>
    </w:p>
    <w:p>
      <w:r>
        <w:t xml:space="preserve">@BlondJedi @annewill Ehkä siksi, että sillä ei ole väliä?</w:t>
      </w:r>
    </w:p>
    <w:p>
      <w:r>
        <w:rPr>
          <w:b/>
          <w:u w:val="single"/>
        </w:rPr>
        <w:t xml:space="preserve">186822</w:t>
      </w:r>
    </w:p>
    <w:p>
      <w:r>
        <w:t xml:space="preserve">@BlondJedi @annewill Se jatkuu aina tehdä</w:t>
      </w:r>
    </w:p>
    <w:p>
      <w:r>
        <w:rPr>
          <w:b/>
          <w:u w:val="single"/>
        </w:rPr>
        <w:t xml:space="preserve">186823</w:t>
      </w:r>
    </w:p>
    <w:p>
      <w:r>
        <w:t xml:space="preserve">@BlondJedi @annewill Anne Will on journalistinen nolla, joka hyppää systeemikepin yli joka kerta, kun hän menee lähetykseen. Kriittinen, tutkiva!? Ei, vaan manipuloiva, polarisoiva sen sijaan 🤑.</w:t>
      </w:r>
    </w:p>
    <w:p>
      <w:r>
        <w:rPr>
          <w:b/>
          <w:u w:val="single"/>
        </w:rPr>
        <w:t xml:space="preserve">186824</w:t>
      </w:r>
    </w:p>
    <w:p>
      <w:r>
        <w:t xml:space="preserve">@BlondJedi @lifeformation @annewill Kehuiko hän edes AfD:tä?</w:t>
      </w:r>
    </w:p>
    <w:p>
      <w:r>
        <w:rPr>
          <w:b/>
          <w:u w:val="single"/>
        </w:rPr>
        <w:t xml:space="preserve">186825</w:t>
      </w:r>
    </w:p>
    <w:p>
      <w:r>
        <w:t xml:space="preserve">@BlondJedi @annewill https://t.co/iY28trfiZP Euroopan tulevaisuus #Islam</w:t>
      </w:r>
    </w:p>
    <w:p>
      <w:r>
        <w:rPr>
          <w:b/>
          <w:u w:val="single"/>
        </w:rPr>
        <w:t xml:space="preserve">186826</w:t>
      </w:r>
    </w:p>
    <w:p>
      <w:r>
        <w:t xml:space="preserve">@BlondJedi @annewill No, kaikki eivät pidä mustista ihmisistä, vaikka he luulevatkin niin, koska he eivät ole maadoittuneita.</w:t>
      </w:r>
    </w:p>
    <w:p>
      <w:r>
        <w:rPr>
          <w:b/>
          <w:u w:val="single"/>
        </w:rPr>
        <w:t xml:space="preserve">186827</w:t>
      </w:r>
    </w:p>
    <w:p>
      <w:r>
        <w:t xml:space="preserve">@BlondJedi @FrReschke @annewill Onko valkoisia afrikkalaisia? Hihihi</w:t>
      </w:r>
    </w:p>
    <w:p>
      <w:r>
        <w:rPr>
          <w:b/>
          <w:u w:val="single"/>
        </w:rPr>
        <w:t xml:space="preserve">186828</w:t>
      </w:r>
    </w:p>
    <w:p>
      <w:r>
        <w:t xml:space="preserve">@BlondJedi @annewill Kuinka sairaita ja takapajuisia monet ihmiset voivat yhä olla, olemme sallineet kuoleman viedä meidät, jos emme reagoi nyt ja käännä tätä muuttoliikettä.</w:t>
      </w:r>
    </w:p>
    <w:p>
      <w:r>
        <w:rPr>
          <w:b/>
          <w:u w:val="single"/>
        </w:rPr>
        <w:t xml:space="preserve">186829</w:t>
      </w:r>
    </w:p>
    <w:p>
      <w:r>
        <w:t xml:space="preserve">@BlondJedi @annewill Lontoon bussi on tietysti lähempänä 😀.</w:t>
      </w:r>
    </w:p>
    <w:p>
      <w:r>
        <w:rPr>
          <w:b/>
          <w:u w:val="single"/>
        </w:rPr>
        <w:t xml:space="preserve">186830</w:t>
      </w:r>
    </w:p>
    <w:p>
      <w:r>
        <w:t xml:space="preserve">@BlondJedi @annewill Luulen, että uhrien hierarkia on vain tiellä. 🤨</w:t>
      </w:r>
    </w:p>
    <w:p>
      <w:r>
        <w:rPr>
          <w:b/>
          <w:u w:val="single"/>
        </w:rPr>
        <w:t xml:space="preserve">186831</w:t>
      </w:r>
    </w:p>
    <w:p>
      <w:r>
        <w:t xml:space="preserve">@BlondJedi @annewill Tai 51-vuotias nainen, jonka useat nafrit raiskasivat Hofgartenissa.....</w:t>
      </w:r>
    </w:p>
    <w:p>
      <w:r>
        <w:rPr>
          <w:b/>
          <w:u w:val="single"/>
        </w:rPr>
        <w:t xml:space="preserve">186832</w:t>
      </w:r>
    </w:p>
    <w:p>
      <w:r>
        <w:t xml:space="preserve">@BlondJedi @Wieka16 @annewill Miksi niin kiertotietä? Ulkomailla, 2017 Kolme oikeistolaista hakkasi homoseksuaalin kuoliaaksi 🇩🇪, aivan hiljattain. Eikä sitä edes lasketa "oikeistolaisten rikokseksi", vaikka ne ovat taas nousussa, joten se on nyt kyseessä.  🇩🇪🙄🇩🇪 https://t.co/N1Ewaatt0w</w:t>
      </w:r>
    </w:p>
    <w:p>
      <w:r>
        <w:rPr>
          <w:b/>
          <w:u w:val="single"/>
        </w:rPr>
        <w:t xml:space="preserve">186833</w:t>
      </w:r>
    </w:p>
    <w:p>
      <w:r>
        <w:t xml:space="preserve">@BlondJedi @annewill https://t.co/NsZwWOMiCC</w:t>
      </w:r>
    </w:p>
    <w:p>
      <w:r>
        <w:rPr>
          <w:b/>
          <w:u w:val="single"/>
        </w:rPr>
        <w:t xml:space="preserve">186834</w:t>
      </w:r>
    </w:p>
    <w:p>
      <w:r>
        <w:t xml:space="preserve">@BlondJedi @annewill Saksa-parka alistumme vapaaehtoisesti valloittajillemme.</w:t>
      </w:r>
    </w:p>
    <w:p>
      <w:r>
        <w:rPr>
          <w:b/>
          <w:u w:val="single"/>
        </w:rPr>
        <w:t xml:space="preserve">186835</w:t>
      </w:r>
    </w:p>
    <w:p>
      <w:r>
        <w:t xml:space="preserve">@BlondJedi @annewill Rehellisesti - mikä nainen haluaa mustan afrikkalaisen? Neiti Anne Will ei todellakaan ole myöskään!</w:t>
      </w:r>
    </w:p>
    <w:p>
      <w:r>
        <w:rPr>
          <w:b/>
          <w:u w:val="single"/>
        </w:rPr>
        <w:t xml:space="preserve">186836</w:t>
      </w:r>
    </w:p>
    <w:p>
      <w:r>
        <w:t xml:space="preserve">@BlondJedi @IN_ROL_0815 @annewill Koska @annewill kuuluu myös tähän #hypocrite-skeneen.</w:t>
      </w:r>
    </w:p>
    <w:p>
      <w:r>
        <w:rPr>
          <w:b/>
          <w:u w:val="single"/>
        </w:rPr>
        <w:t xml:space="preserve">186837</w:t>
      </w:r>
    </w:p>
    <w:p>
      <w:r>
        <w:t xml:space="preserve">@BlondJedi @annewill #GoldPieceAlarm, siis muslimien arkea #Londonissa....</w:t>
      </w:r>
    </w:p>
    <w:p>
      <w:r>
        <w:rPr>
          <w:b/>
          <w:u w:val="single"/>
        </w:rPr>
        <w:t xml:space="preserve">186838</w:t>
      </w:r>
    </w:p>
    <w:p>
      <w:r>
        <w:t xml:space="preserve">@BlondJedi @annewill Jos olisimme käsitelleet asiaa eri tavalla alusta alkaen, keskiluokan tuki olisi ollut alle 25 prosenttia ja koko hanke olisi vaarantunut..... Tekopyhyyttä, ei muuta kuin AnneWilliltä.</w:t>
      </w:r>
    </w:p>
    <w:p>
      <w:r>
        <w:rPr>
          <w:b/>
          <w:u w:val="single"/>
        </w:rPr>
        <w:t xml:space="preserve">186839</w:t>
      </w:r>
    </w:p>
    <w:p>
      <w:r>
        <w:t xml:space="preserve">@BlondJedi @annewill Valtion yleisradiotoiminta ei saa tehdä niin.....</w:t>
      </w:r>
    </w:p>
    <w:p>
      <w:r>
        <w:rPr>
          <w:b/>
          <w:u w:val="single"/>
        </w:rPr>
        <w:t xml:space="preserve">186840</w:t>
      </w:r>
    </w:p>
    <w:p>
      <w:r>
        <w:t xml:space="preserve">@BlondJedi @annewill Koska väärä rikoksentekijä? 🧐</w:t>
      </w:r>
    </w:p>
    <w:p>
      <w:r>
        <w:rPr>
          <w:b/>
          <w:u w:val="single"/>
        </w:rPr>
        <w:t xml:space="preserve">186841</w:t>
      </w:r>
    </w:p>
    <w:p>
      <w:r>
        <w:t xml:space="preserve">@BlondJedi Ey mä paskannan sun 👻😁 Luulen, että vasemmistovihreänä oon liian cool pyhälle hengelle</w:t>
      </w:r>
    </w:p>
    <w:p>
      <w:r>
        <w:rPr>
          <w:b/>
          <w:u w:val="single"/>
        </w:rPr>
        <w:t xml:space="preserve">186842</w:t>
      </w:r>
    </w:p>
    <w:p>
      <w:r>
        <w:t xml:space="preserve">@BlondJedi Kiitos samoin</w:t>
      </w:r>
    </w:p>
    <w:p>
      <w:r>
        <w:rPr>
          <w:b/>
          <w:u w:val="single"/>
        </w:rPr>
        <w:t xml:space="preserve">186843</w:t>
      </w:r>
    </w:p>
    <w:p>
      <w:r>
        <w:t xml:space="preserve">@BlondJedi Olen syntynyt vuonna 1959, ja jouduimme lapsena käymään Buchenwaldin keskitysleirillä. Oli kauheaa nähdä jotain sellaista. Ja minun esittäminen tänään natsina vain siksi, että olen AFD:n äänestäjä, ei kiitos.</w:t>
      </w:r>
    </w:p>
    <w:p>
      <w:r>
        <w:rPr>
          <w:b/>
          <w:u w:val="single"/>
        </w:rPr>
        <w:t xml:space="preserve">186844</w:t>
      </w:r>
    </w:p>
    <w:p>
      <w:r>
        <w:t xml:space="preserve">https://t.co/opezutyb6y</w:t>
      </w:r>
    </w:p>
    <w:p>
      <w:r>
        <w:rPr>
          <w:b/>
          <w:u w:val="single"/>
        </w:rPr>
        <w:t xml:space="preserve">186845</w:t>
      </w:r>
    </w:p>
    <w:p>
      <w:r>
        <w:t xml:space="preserve">Sosiaalidemokraatit ovat ottaneet haltuunsa niin sanottujen oikeistopopulistien kysymykset ja voivat nyt ottaa hallitusvastuun.....?!Tämä voi pelastaa myös Saksan SPD:n!Pallo on kuitenkin meidän nuorten puolella!  Onko vihreistä pian Saksan liittokansleri?</w:t>
      </w:r>
    </w:p>
    <w:p>
      <w:r>
        <w:rPr>
          <w:b/>
          <w:u w:val="single"/>
        </w:rPr>
        <w:t xml:space="preserve">186846</w:t>
      </w:r>
    </w:p>
    <w:p>
      <w:r>
        <w:t xml:space="preserve">https://t.co/bsOmR0MzED</w:t>
      </w:r>
    </w:p>
    <w:p>
      <w:r>
        <w:rPr>
          <w:b/>
          <w:u w:val="single"/>
        </w:rPr>
        <w:t xml:space="preserve">186847</w:t>
      </w:r>
    </w:p>
    <w:p>
      <w:r>
        <w:t xml:space="preserve">Offenbach &amp;gt;80 prosenttia lapsista ja nuorista ei ole saksalaista alkuperää, joten maahanmuuttajien, joilla ei ole Saksan passia, pitäisi saada äänestää Saksassa!  https://t.co/sHneGVXxNS</w:t>
      </w:r>
    </w:p>
    <w:p>
      <w:r>
        <w:rPr>
          <w:b/>
          <w:u w:val="single"/>
        </w:rPr>
        <w:t xml:space="preserve">186848</w:t>
      </w:r>
    </w:p>
    <w:p>
      <w:r>
        <w:t xml:space="preserve">Ehkä asutte linnassa, jossa kaihtimet on vedetty, ettekä koskaan tule ulos, minäkin asun sellaisella alueella, jossa yhteydenpito naapureihin on vaikeaa!  Täälläkään ei tarvita poliisipartioita! https://t.co/zIrPhjRYRx</w:t>
      </w:r>
    </w:p>
    <w:p>
      <w:r>
        <w:rPr>
          <w:b/>
          <w:u w:val="single"/>
        </w:rPr>
        <w:t xml:space="preserve">186849</w:t>
      </w:r>
    </w:p>
    <w:p>
      <w:r>
        <w:t xml:space="preserve">Kuten jo kirjoitin sinulle,AfD on ollut aktiivinen vasta vuodesta 2013,ja sinä kritisoit lahjoitussumppaa 1 vuoden ajan!  Olin aiemmin CDU:n äänestäjä ja jäsen, ja muistan, että puoluerahoitus on kaikkien puolueiden ongelma! https://t.co/UFAmWg9TPO ...</w:t>
      </w:r>
    </w:p>
    <w:p>
      <w:r>
        <w:rPr>
          <w:b/>
          <w:u w:val="single"/>
        </w:rPr>
        <w:t xml:space="preserve">186850</w:t>
      </w:r>
    </w:p>
    <w:p>
      <w:r>
        <w:t xml:space="preserve">@darksun666 Lähettävän ja vastaanottavan aseman jakamisen kanssa, joten erityisesti Vodaphon, O2 u debitel, mainostamasi siirtopalvelut eivät voi tarjota! Olen siksi tehnyt sopimuksen omistajan kanssa, mutta tarjoaa vain 10GB 25 € / kk.</w:t>
      </w:r>
    </w:p>
    <w:p>
      <w:r>
        <w:rPr>
          <w:b/>
          <w:u w:val="single"/>
        </w:rPr>
        <w:t xml:space="preserve">186851</w:t>
      </w:r>
    </w:p>
    <w:p>
      <w:r>
        <w:t xml:space="preserve">@darksun666 Asun kylässä, jossa on lähetys- ja vastaanottomasto, joka on hyvin helppo nähdä!  Vodaphon/O2/debitel tarjoaa palvelujaan täällä, mutta niiden on maksettava vuokraa omistajalle!  Ilmeisesti on vaikeuksia...</w:t>
      </w:r>
    </w:p>
    <w:p>
      <w:r>
        <w:rPr>
          <w:b/>
          <w:u w:val="single"/>
        </w:rPr>
        <w:t xml:space="preserve">186852</w:t>
      </w:r>
    </w:p>
    <w:p>
      <w:r>
        <w:t xml:space="preserve">hankkia miehiä, jotka haluavat huolehtia lapsista! https://t.co/VfsjutDcS9</w:t>
      </w:r>
    </w:p>
    <w:p>
      <w:r>
        <w:rPr>
          <w:b/>
          <w:u w:val="single"/>
        </w:rPr>
        <w:t xml:space="preserve">186853</w:t>
      </w:r>
    </w:p>
    <w:p>
      <w:r>
        <w:t xml:space="preserve">Kyllä, vuosia!  Minun on muistettava, että ne palaavat joka kevät ja sulkevat olohuoneen ovet, muuten ne valtaavat koko talon! https://t.co/kUFULu1qFA</w:t>
      </w:r>
    </w:p>
    <w:p>
      <w:r>
        <w:rPr>
          <w:b/>
          <w:u w:val="single"/>
        </w:rPr>
        <w:t xml:space="preserve">186854</w:t>
      </w:r>
    </w:p>
    <w:p>
      <w:r>
        <w:t xml:space="preserve">@Kurkamp @wendt_joachim @Schroeder_Live @lamnitzer @DerSPIEGEL @SZ Ja lisäksi puolueettomuudesta.</w:t>
      </w:r>
    </w:p>
    <w:p>
      <w:r>
        <w:rPr>
          <w:b/>
          <w:u w:val="single"/>
        </w:rPr>
        <w:t xml:space="preserve">186855</w:t>
      </w:r>
    </w:p>
    <w:p>
      <w:r>
        <w:t xml:space="preserve">EU-vaalit!  AfD isän kasvatusajoista, eläkkeiden tasaaminen naisen raskauden ja synnytyksen aiheuttaman menetyksen sekä naisen kolmen ensimmäisen vuoden kasvatustulosten perusteella!</w:t>
      </w:r>
    </w:p>
    <w:p>
      <w:r>
        <w:rPr>
          <w:b/>
          <w:u w:val="single"/>
        </w:rPr>
        <w:t xml:space="preserve">186856</w:t>
      </w:r>
    </w:p>
    <w:p>
      <w:r>
        <w:t xml:space="preserve">Onpa outoa, että ESC:stä pitäisi olla kilpailu!  Yhtäkkiä ja yllättäen kaksi siskoa, jotka eivät ole siskoja, keksivät laulun ESC-kilpailua varten, ja vaikka he ovat hyvin tuntemattomia, heidät lähetetään ESC-kilpailuun!  Onko homoseksuaalit iskeneet? https://t.co/SaCrM2SCvO</w:t>
      </w:r>
    </w:p>
    <w:p>
      <w:r>
        <w:rPr>
          <w:b/>
          <w:u w:val="single"/>
        </w:rPr>
        <w:t xml:space="preserve">186857</w:t>
      </w:r>
    </w:p>
    <w:p>
      <w:r>
        <w:t xml:space="preserve">Vihreä älykkyyspeto 'Eckhardt', tuomitsee Tickerissä, kristityt, eivät saisi polttaa moskeijoita?  Ilmeisesti Eckhardtin mukaan vain kristityt ovat mahdollisia rikoksentekijöitä? Olen aina tiennyt, että "kristityt ovat syntisiä"!</w:t>
      </w:r>
    </w:p>
    <w:p>
      <w:r>
        <w:rPr>
          <w:b/>
          <w:u w:val="single"/>
        </w:rPr>
        <w:t xml:space="preserve">186858</w:t>
      </w:r>
    </w:p>
    <w:p>
      <w:r>
        <w:t xml:space="preserve">Saksalainen laulu, järkeä ja hölynpölyä https://t.co/BIw9k6d1mH</w:t>
      </w:r>
    </w:p>
    <w:p>
      <w:r>
        <w:rPr>
          <w:b/>
          <w:u w:val="single"/>
        </w:rPr>
        <w:t xml:space="preserve">186859</w:t>
      </w:r>
    </w:p>
    <w:p>
      <w:r>
        <w:t xml:space="preserve">#Eurovision https://t.co/24T8fzUI44</w:t>
      </w:r>
    </w:p>
    <w:p>
      <w:r>
        <w:rPr>
          <w:b/>
          <w:u w:val="single"/>
        </w:rPr>
        <w:t xml:space="preserve">186860</w:t>
      </w:r>
    </w:p>
    <w:p>
      <w:r>
        <w:t xml:space="preserve">ESC-ehdokkaamme voivat syyttää itseään siitä, että yleisö on saanut 0 pistettä, sillä kuka äänestäisi nuoria naisia, joilla on huoran kynnet!</w:t>
      </w:r>
    </w:p>
    <w:p>
      <w:r>
        <w:rPr>
          <w:b/>
          <w:u w:val="single"/>
        </w:rPr>
        <w:t xml:space="preserve">186861</w:t>
      </w:r>
    </w:p>
    <w:p>
      <w:r>
        <w:t xml:space="preserve">Ilmeisesti Sarah's Connerin poika Vincent, ei innostu tytöistä!</w:t>
      </w:r>
    </w:p>
    <w:p>
      <w:r>
        <w:rPr>
          <w:b/>
          <w:u w:val="single"/>
        </w:rPr>
        <w:t xml:space="preserve">186862</w:t>
      </w:r>
    </w:p>
    <w:p>
      <w:r>
        <w:t xml:space="preserve">#Ensin poliittiset vasemmistolaiset vakuuttavat naisille yhtäläiset oikeudet, nyt ammattitaitoisten työntekijöiden puutetta on tarkoitus korvata naisilla ja mahdollisesti jopa johtotehtävät on tarkoitus antaa naisille!</w:t>
      </w:r>
    </w:p>
    <w:p>
      <w:r>
        <w:rPr>
          <w:b/>
          <w:u w:val="single"/>
        </w:rPr>
        <w:t xml:space="preserve">186863</w:t>
      </w:r>
    </w:p>
    <w:p>
      <w:r>
        <w:t xml:space="preserve">Olet rasisti, ylennät itsesi muiden yläpuolelle, mikä on myös yksi kristinuskon kuolemansynneistä! https://t.co/XPuTLAIkdC ...</w:t>
      </w:r>
    </w:p>
    <w:p>
      <w:r>
        <w:rPr>
          <w:b/>
          <w:u w:val="single"/>
        </w:rPr>
        <w:t xml:space="preserve">186864</w:t>
      </w:r>
    </w:p>
    <w:p>
      <w:r>
        <w:t xml:space="preserve">Ja juuri niin hän tekee ja ottaa avioeron! https://t.co/4oLffHv5h1</w:t>
      </w:r>
    </w:p>
    <w:p>
      <w:r>
        <w:rPr>
          <w:b/>
          <w:u w:val="single"/>
        </w:rPr>
        <w:t xml:space="preserve">186865</w:t>
      </w:r>
    </w:p>
    <w:p>
      <w:r>
        <w:t xml:space="preserve">Sitten tili estetään ja sinun on työskenneltävä taas muille ihmisille! https://t.co/eHckGOkKPk.</w:t>
      </w:r>
    </w:p>
    <w:p>
      <w:r>
        <w:rPr>
          <w:b/>
          <w:u w:val="single"/>
        </w:rPr>
        <w:t xml:space="preserve">186866</w:t>
      </w:r>
    </w:p>
    <w:p>
      <w:r>
        <w:t xml:space="preserve">Pysy sitten sinkkuna! https://t.co/TOP0spaU01</w:t>
      </w:r>
    </w:p>
    <w:p>
      <w:r>
        <w:rPr>
          <w:b/>
          <w:u w:val="single"/>
        </w:rPr>
        <w:t xml:space="preserve">186867</w:t>
      </w:r>
    </w:p>
    <w:p>
      <w:r>
        <w:t xml:space="preserve">Juuri nyt ZDF:ssä veitsihyökkäykset 2017 3800 2018 3700?  Rikollisuus on siis vähentynyt!  Mitä tuo tarkoittaa?  Minua kiinnostavat veitsi-iskut ennen vuotta 2015 No ainakin valtiolliset poliitikot ovat myöntäneet, että "se ei ole AfD:n ongelma", vaan algin turvallisuusongelma!</w:t>
      </w:r>
    </w:p>
    <w:p>
      <w:r>
        <w:rPr>
          <w:b/>
          <w:u w:val="single"/>
        </w:rPr>
        <w:t xml:space="preserve">186868</w:t>
      </w:r>
    </w:p>
    <w:p>
      <w:r>
        <w:t xml:space="preserve">@EUDebate Verotuksen oikeudenmukaisuus, Google,Facebook u d muut,hankkia palvelunsa kautta monia työpaikkoja ja siten työntekijät maksavat veroja.  Pienillä on 3 työntekijää sosiaalisilla on monta 100 000 työntekijää Jos haluat saada veroja ilman sosiaalisia verkostoja.</w:t>
      </w:r>
    </w:p>
    <w:p>
      <w:r>
        <w:rPr>
          <w:b/>
          <w:u w:val="single"/>
        </w:rPr>
        <w:t xml:space="preserve">186869</w:t>
      </w:r>
    </w:p>
    <w:p>
      <w:r>
        <w:t xml:space="preserve">@EUDebate Nuorisotyöttömyys, tätä varten tarvitaan EU:n jäsenvaltioiden yhdenmukaistamista eli harmonisointia!  Jos Saksa on koulutuksen edelläkävijä, EU:n jäsenvaltioiden olisi siirryttävä pois pelkästä teoriasta ja tarjottava samanaikaisesti käytännön koulutusta!</w:t>
      </w:r>
    </w:p>
    <w:p>
      <w:r>
        <w:rPr>
          <w:b/>
          <w:u w:val="single"/>
        </w:rPr>
        <w:t xml:space="preserve">186870</w:t>
      </w:r>
    </w:p>
    <w:p>
      <w:r>
        <w:t xml:space="preserve">@EUDebate me emme kutsuneet pakolaisia, vaan työnantajat, jos he tarvitsevat ammattitaitoisia työntekijöitä, heidän pitäisi huolehtia niistä, joita he kutsuivat!  Turvapaikanhakijoita pakenee pieniä määriä,tietenkin otamme heidät vastaan!</w:t>
      </w:r>
    </w:p>
    <w:p>
      <w:r>
        <w:rPr>
          <w:b/>
          <w:u w:val="single"/>
        </w:rPr>
        <w:t xml:space="preserve">186871</w:t>
      </w:r>
    </w:p>
    <w:p>
      <w:r>
        <w:t xml:space="preserve">Itä-Friisiassa ihmiset ovat hiljattain alkaneet hyppiä tien yli liikennevaloissa, kun valo vaihtuu vihreäksi! Lähtökohtana oli Otto-norsu, mutta liikennesäännön mukaan sen on oltava ihminen, muuten tulee oikeudellisia seuraamuksia, ja nyt Ottoa on kuvattu hyppimässä liikennevaloissa!</w:t>
      </w:r>
    </w:p>
    <w:p>
      <w:r>
        <w:rPr>
          <w:b/>
          <w:u w:val="single"/>
        </w:rPr>
        <w:t xml:space="preserve">186872</w:t>
      </w:r>
    </w:p>
    <w:p>
      <w:r>
        <w:t xml:space="preserve">Tätä aihetta käsitellään parhaillaan myös liittopäivillä liittohallituksen kuulusteluissa! https://t.co/cBgiBUyikP ...</w:t>
      </w:r>
    </w:p>
    <w:p>
      <w:r>
        <w:rPr>
          <w:b/>
          <w:u w:val="single"/>
        </w:rPr>
        <w:t xml:space="preserve">186873</w:t>
      </w:r>
    </w:p>
    <w:p>
      <w:r>
        <w:t xml:space="preserve">Sitten työvoimatoimisto sijoittaa sinut töihin ja myöhemmin tehtäviin, jotka eivät vastaa ammattiasi ja ovat aina halvempia (pienempi tuntipalkka), koska hallitus oli poistanut kohtuullisuusoikeuden!  Alistutko tähän devalvaatioon? https://t.co/myv35ZlYRY</w:t>
      </w:r>
    </w:p>
    <w:p>
      <w:r>
        <w:rPr>
          <w:b/>
          <w:u w:val="single"/>
        </w:rPr>
        <w:t xml:space="preserve">186874</w:t>
      </w:r>
    </w:p>
    <w:p>
      <w:r>
        <w:t xml:space="preserve">Jos olet hankkinut valtion takaaman ilmaisen ammatillisen koulutuksen, ammatin, voit myös harjoittaa tätä toimintaa nuorena, mutta myöhemmin et löydä työtä ammatissasi vanhana?  Annatko itsesi työvoimatoimiston tai työvoimatoimiston käyttöön?</w:t>
      </w:r>
    </w:p>
    <w:p>
      <w:r>
        <w:rPr>
          <w:b/>
          <w:u w:val="single"/>
        </w:rPr>
        <w:t xml:space="preserve">186875</w:t>
      </w:r>
    </w:p>
    <w:p>
      <w:r>
        <w:t xml:space="preserve">Testaa,jos olen myös estetty täällä,luin että Twitter on myös otettu Facebookin haltuun?</w:t>
      </w:r>
    </w:p>
    <w:p>
      <w:r>
        <w:rPr>
          <w:b/>
          <w:u w:val="single"/>
        </w:rPr>
        <w:t xml:space="preserve">186876</w:t>
      </w:r>
    </w:p>
    <w:p>
      <w:r>
        <w:t xml:space="preserve">Ai niin, vanhemmilta puuttuu ruuvi!</w:t>
      </w:r>
    </w:p>
    <w:p>
      <w:r>
        <w:rPr>
          <w:b/>
          <w:u w:val="single"/>
        </w:rPr>
        <w:t xml:space="preserve">186877</w:t>
      </w:r>
    </w:p>
    <w:p>
      <w:r>
        <w:t xml:space="preserve">Prinssi Harry epäröi vielä Black Pantherin ja John Bercow'n välillä, saa nähdä kumpi nimi julkistetaan!  Megan uskoo, että se on tytär, mutta nykyään ei voi olla varma!  Onnittelut joka tapauksessa!</w:t>
      </w:r>
    </w:p>
    <w:p>
      <w:r>
        <w:rPr>
          <w:b/>
          <w:u w:val="single"/>
        </w:rPr>
        <w:t xml:space="preserve">186878</w:t>
      </w:r>
    </w:p>
    <w:p>
      <w:r>
        <w:t xml:space="preserve">Freemynded_ Kaikki absolutistiset uskonnot, kuten islam, katolilaisuus, haluavat pelastaa maailman uskollaan!  Että ihmiset eivät ymmärrä, millaisia tuhoisia opetuksia näiden uskomusten takana on!  Usko otetaan suojelukseen, vaikka imaamit kehottavat väkivaltaan!</w:t>
      </w:r>
    </w:p>
    <w:p>
      <w:r>
        <w:rPr>
          <w:b/>
          <w:u w:val="single"/>
        </w:rPr>
        <w:t xml:space="preserve">186879</w:t>
      </w:r>
    </w:p>
    <w:p>
      <w:r>
        <w:t xml:space="preserve">https://t.co/QQYUmTLfX5</w:t>
      </w:r>
    </w:p>
    <w:p>
      <w:r>
        <w:rPr>
          <w:b/>
          <w:u w:val="single"/>
        </w:rPr>
        <w:t xml:space="preserve">186880</w:t>
      </w:r>
    </w:p>
    <w:p>
      <w:r>
        <w:t xml:space="preserve">Mutta sitten vain CGM:n kanssa, 24 päivää/vuosi lomaa, alhaisin tuntipalkka, hyvä työnantajaliitto! https://t.co/lRTTVBTX8b</w:t>
      </w:r>
    </w:p>
    <w:p>
      <w:r>
        <w:rPr>
          <w:b/>
          <w:u w:val="single"/>
        </w:rPr>
        <w:t xml:space="preserve">186881</w:t>
      </w:r>
    </w:p>
    <w:p>
      <w:r>
        <w:t xml:space="preserve">Nyt, AfD:n suureksi tyytymättömyydeksi, se ei ollut puunpala tai nuijapuu, videotallenteen mukaan se oli yksi kolmesta, joka hyppäsi hänen selkäänsä!  Hän loukkaantui maassa!  Kukaan ei potkaissut häntä, joten kaikki oli normaalisti? https://t.co/yEp3EpuBJ8</w:t>
      </w:r>
    </w:p>
    <w:p>
      <w:r>
        <w:rPr>
          <w:b/>
          <w:u w:val="single"/>
        </w:rPr>
        <w:t xml:space="preserve">186882</w:t>
      </w:r>
    </w:p>
    <w:p>
      <w:r>
        <w:t xml:space="preserve">Itä-Friisiassa? https://t.co/Pw9xvercCn</w:t>
      </w:r>
    </w:p>
    <w:p>
      <w:r>
        <w:rPr>
          <w:b/>
          <w:u w:val="single"/>
        </w:rPr>
        <w:t xml:space="preserve">186883</w:t>
      </w:r>
    </w:p>
    <w:p>
      <w:r>
        <w:t xml:space="preserve">Että pienimmällä on aina suurin suu!  Ja hän voi tuijottaa jokaista talk show'ta kuin hän haluaisi kutsua myrkkykäärmeen! https://t.co/r84TDsQlDp</w:t>
      </w:r>
    </w:p>
    <w:p>
      <w:r>
        <w:rPr>
          <w:b/>
          <w:u w:val="single"/>
        </w:rPr>
        <w:t xml:space="preserve">186884</w:t>
      </w:r>
    </w:p>
    <w:p>
      <w:r>
        <w:t xml:space="preserve">Seurata omia heijastuksiamme, luottaa omiin ajatuksiimme!  Koska me kaikki emme ole tyhmiä, ehkä hieman tyhmiä, koska emme ole hyvin perillä asioista!  Muodostakaamme maailmaamme ja määrittäkäämme oma onnellisuutemme!  Kippis 2019 Joachim wendt</w:t>
      </w:r>
    </w:p>
    <w:p>
      <w:r>
        <w:rPr>
          <w:b/>
          <w:u w:val="single"/>
        </w:rPr>
        <w:t xml:space="preserve">186885</w:t>
      </w:r>
    </w:p>
    <w:p>
      <w:r>
        <w:t xml:space="preserve">Kippis uudelle vuodelle, terveisiä, onnea, tyytyväisyyttä, menestystä, mutta myös rauhallisia ja tapahtumarikkaita kokemuksia perheen kanssa!  Monet asiat eivät tapahdu itsestään, vaan niitä on kannustettava!  Joachim Wendt</w:t>
      </w:r>
    </w:p>
    <w:p>
      <w:r>
        <w:rPr>
          <w:b/>
          <w:u w:val="single"/>
        </w:rPr>
        <w:t xml:space="preserve">186886</w:t>
      </w:r>
    </w:p>
    <w:p>
      <w:r>
        <w:t xml:space="preserve">@AWidmannMauz Myönnettäköön, että sekä joulu että hanukka pidettiin ajallisesti lähellä talvipäivänseisausta Joulua itsessään pidettiin pakanallisena juhlana. Lisäksi jouluun liittyi tuolloin usein riehakkaita juhlia ja alkoholinkäyttöä.</w:t>
      </w:r>
    </w:p>
    <w:p>
      <w:r>
        <w:rPr>
          <w:b/>
          <w:u w:val="single"/>
        </w:rPr>
        <w:t xml:space="preserve">186887</w:t>
      </w:r>
    </w:p>
    <w:p>
      <w:r>
        <w:t xml:space="preserve">Miksi se väestöryhmä, joka ei maksa sosiaaliturvajärjestelmään, ei osallistu EU:n eläkkeen, vanhempien osa-aikatyön, lapsilisien ja äitien eläkkeiden rahoittamiseen?  Siis virkamiehet, itsenäiset ammatinharjoittajat ja miljonäärit (rikkaat)!</w:t>
      </w:r>
    </w:p>
    <w:p>
      <w:r>
        <w:rPr>
          <w:b/>
          <w:u w:val="single"/>
        </w:rPr>
        <w:t xml:space="preserve">186888</w:t>
      </w:r>
    </w:p>
    <w:p>
      <w:r>
        <w:t xml:space="preserve">Eikö olisi parempi olla maksamatta palkkaa Gfg:n palveluksessa oleville työntekijöille ja myöntää heille BE, jopa vanhuuseläkkeen lisäksi, koska tämä eläke on pienempi kuin Exm!  Tämä vähentäisi verorasitusta ja kaikki osallistuisivat rahoitukseen!</w:t>
      </w:r>
    </w:p>
    <w:p>
      <w:r>
        <w:rPr>
          <w:b/>
          <w:u w:val="single"/>
        </w:rPr>
        <w:t xml:space="preserve">186889</w:t>
      </w:r>
    </w:p>
    <w:p>
      <w:r>
        <w:t xml:space="preserve">Enemmistö on enemmistö, demokraattisesti valittu!  Ole varovainen, kateus syö sielua ja näkyy ryppyinä ja alaspäin kääntyneinä suukulmina!  Positiivinen asenne ja rohkeus kertoa totuus tekisivät myös puolueellesi hyvää! https://t.co/B2s00jHLwJ</w:t>
      </w:r>
    </w:p>
    <w:p>
      <w:r>
        <w:rPr>
          <w:b/>
          <w:u w:val="single"/>
        </w:rPr>
        <w:t xml:space="preserve">186890</w:t>
      </w:r>
    </w:p>
    <w:p>
      <w:r>
        <w:t xml:space="preserve">Totuuden voi haudata syvälle kiven alle. Mutta se pystyy aina hitaasti raivaamaan tiensä ulos. Ja jossain vaiheessa se tulee ilmi! https://t.co/sGbU5Nfkoi</w:t>
      </w:r>
    </w:p>
    <w:p>
      <w:r>
        <w:rPr>
          <w:b/>
          <w:u w:val="single"/>
        </w:rPr>
        <w:t xml:space="preserve">186891</w:t>
      </w:r>
    </w:p>
    <w:p>
      <w:r>
        <w:t xml:space="preserve">Sitten se näyttää osuneen oikeaan henkilöön!  Kuten turvapaikanhakijoita (hakijoita) tukeneet ja heidät koteihinsa ottaneet hyväntekijät ovat toistuvasti joutuneet katkerasti oppimaan läheisensä tapon tai raiskauksen kautta! https://t.co/7WBb1GmdV3 ...</w:t>
      </w:r>
    </w:p>
    <w:p>
      <w:r>
        <w:rPr>
          <w:b/>
          <w:u w:val="single"/>
        </w:rPr>
        <w:t xml:space="preserve">186892</w:t>
      </w:r>
    </w:p>
    <w:p>
      <w:r>
        <w:t xml:space="preserve">Heinrich Leijona, 158 cm lyhyt!  Hitler oli arkku arkku avattiin ja oli pettynyt, Heinrich oli kääpiö, ei ollut vaalea ja ontui (oli kävelyn heikentynyt) Phoenix historiaa</w:t>
      </w:r>
    </w:p>
    <w:p>
      <w:r>
        <w:rPr>
          <w:b/>
          <w:u w:val="single"/>
        </w:rPr>
        <w:t xml:space="preserve">186893</w:t>
      </w:r>
    </w:p>
    <w:p>
      <w:r>
        <w:t xml:space="preserve">Hyvä jäsen Stegner, voitte sanoa mitä haluatte, mutta SPD on jo kauan sitten menettänyt asemansa kansanpuolueena!  Te pelleilette 10 prosentin Feeniks-professori Görtemakerin ja Merkelin kanssa, Forum Democracy! https://t.co/6p3iBgCMPf ...</w:t>
      </w:r>
    </w:p>
    <w:p>
      <w:r>
        <w:rPr>
          <w:b/>
          <w:u w:val="single"/>
        </w:rPr>
        <w:t xml:space="preserve">186894</w:t>
      </w:r>
    </w:p>
    <w:p>
      <w:r>
        <w:t xml:space="preserve">Jo oli aikakin!  Kita on Berliinissä ilmaiseksi!</w:t>
      </w:r>
    </w:p>
    <w:p>
      <w:r>
        <w:rPr>
          <w:b/>
          <w:u w:val="single"/>
        </w:rPr>
        <w:t xml:space="preserve">186895</w:t>
      </w:r>
    </w:p>
    <w:p>
      <w:r>
        <w:t xml:space="preserve">Michael Müller: "Tästä päivästä lähtien kaikki 170 000 päivähoitopaikkamme ovat maksuttomia berliiniläisille vanhemmille. Olemme ensimmäinen osavaltio, joka on poistanut #Kita-maksut kokonaan, ja olemme siten edelläkävijöitä tasa-arvoisempien mahdollisuuksien puolesta."    https://t.co/IeaZc7WAVh</w:t>
      </w:r>
    </w:p>
    <w:p>
      <w:r>
        <w:rPr>
          <w:b/>
          <w:u w:val="single"/>
        </w:rPr>
        <w:t xml:space="preserve">186896</w:t>
      </w:r>
    </w:p>
    <w:p>
      <w:r>
        <w:t xml:space="preserve">@NDRinfo Luulet varmaan, että saksalaiset ovat kaikki tyhmiä!  Haastattelitte tänään asyyrialaista miestä ja kuvailitte hänen surkeaa tilannettaan, perheenyhdistämistä?  Tämä isä jättää vaimonsa ja lapsensa tilanteeseen, jota hän kutsuu hengenvaaralliseksi.</w:t>
      </w:r>
    </w:p>
    <w:p>
      <w:r>
        <w:rPr>
          <w:b/>
          <w:u w:val="single"/>
        </w:rPr>
        <w:t xml:space="preserve">186897</w:t>
      </w:r>
    </w:p>
    <w:p>
      <w:r>
        <w:t xml:space="preserve">Eilen Lanz, entinen johtaja, talletti rahansa pankkiin ja voi käyttää 1000 euroa joka kuukausi 90-vuotiaaksi asti!  Hän on jo kerran kävellyt maailman ympäri, peseytyy harvoin, ei käytä pikkuhousuja ja pesee ruokailuvälineensä virtsallaan!</w:t>
      </w:r>
    </w:p>
    <w:p>
      <w:r>
        <w:rPr>
          <w:b/>
          <w:u w:val="single"/>
        </w:rPr>
        <w:t xml:space="preserve">186898</w:t>
      </w:r>
    </w:p>
    <w:p>
      <w:r>
        <w:t xml:space="preserve">Lanz ja Schwarzer, äskettäin AfD:n kannattajia?  Alice kertoo kirjastaan 'Algerialainen perheeni'!  Algerialaiset kysyvät itseltään, miten Merkel haluaa pitää kiinni lausunnostaan "me pystymme siihen", kun pakolaiset tulevat rikollisista ja patriarkaalisista taustoista!</w:t>
      </w:r>
    </w:p>
    <w:p>
      <w:r>
        <w:rPr>
          <w:b/>
          <w:u w:val="single"/>
        </w:rPr>
        <w:t xml:space="preserve">186899</w:t>
      </w:r>
    </w:p>
    <w:p>
      <w:r>
        <w:t xml:space="preserve">Loogista!</w:t>
      </w:r>
    </w:p>
    <w:p>
      <w:r>
        <w:rPr>
          <w:b/>
          <w:u w:val="single"/>
        </w:rPr>
        <w:t xml:space="preserve">186900</w:t>
      </w:r>
    </w:p>
    <w:p>
      <w:r>
        <w:t xml:space="preserve">OPCW:n asiantuntijat nyt vihdoin Raumalla!  Venäjä oli kieltänyt OPCW:n pääsyn sinne turvallisuussyistä!  Ongelma: Sotakaasu on hyvin haihtuvaa, ja sen sanotaan olevan havaitsematta 7 päivän kuluttua!  Se, joka pitää tätä normaalina, voi olla vain trolli!</w:t>
      </w:r>
    </w:p>
    <w:p>
      <w:r>
        <w:rPr>
          <w:b/>
          <w:u w:val="single"/>
        </w:rPr>
        <w:t xml:space="preserve">186901</w:t>
      </w:r>
    </w:p>
    <w:p>
      <w:r>
        <w:t xml:space="preserve">Altmaier haluaa KfW:n nuorille yrittäjille suunnatun startup-offensiven lainoilla!  Ongelmana on, että pankit eivät ole kiinnostuneita, koska ne saavat voittoa vain myöntäessään omia lainojaan!  Kenen pitäisi valvoa, saksalaisten pankkien luultavasti ei!</w:t>
      </w:r>
    </w:p>
    <w:p>
      <w:r>
        <w:rPr>
          <w:b/>
          <w:u w:val="single"/>
        </w:rPr>
        <w:t xml:space="preserve">186902</w:t>
      </w:r>
    </w:p>
    <w:p>
      <w:r>
        <w:t xml:space="preserve">@AndreZeven @krippmarie Ei hän tarkoittaa,Luulen, että hänen nimensä on 'Molath',vaimo työskenteli bfi rahoituspalvelun tarjoajan,joka ohjasi Ihm angetraute taloutta,hänen tililleen!  Herra M ilmiantoi vaimonsa, ja koska korkeammassa asemassa olevat henkilöt olivat mukana, hän päätyi mielisairaalaan seitsemäksi vuodeksi!</w:t>
      </w:r>
    </w:p>
    <w:p>
      <w:r>
        <w:rPr>
          <w:b/>
          <w:u w:val="single"/>
        </w:rPr>
        <w:t xml:space="preserve">186903</w:t>
      </w:r>
    </w:p>
    <w:p>
      <w:r>
        <w:t xml:space="preserve">@MichaelaKorte @chris_hiv @derCharlie_ @scheidenbub @MiriamOzen @BILD Naispuoli on promiskuiteetti, joten toisin kuin oletetaan, että miehet ovat pahamaineisia muukalaisia, se on päinvastoin!  Homoilla on korkea kumppanitaajuus, ja heteromiehiä voi olla myös! jotka antavat itsensä vietellä!  Vaimo levittää HIV:tä!</w:t>
      </w:r>
    </w:p>
    <w:p>
      <w:r>
        <w:rPr>
          <w:b/>
          <w:u w:val="single"/>
        </w:rPr>
        <w:t xml:space="preserve">186904</w:t>
      </w:r>
    </w:p>
    <w:p>
      <w:r>
        <w:t xml:space="preserve">Ylpeys käy lankeemuksen edellä!</w:t>
      </w:r>
    </w:p>
    <w:p>
      <w:r>
        <w:rPr>
          <w:b/>
          <w:u w:val="single"/>
        </w:rPr>
        <w:t xml:space="preserve">186905</w:t>
      </w:r>
    </w:p>
    <w:p>
      <w:r>
        <w:t xml:space="preserve">EKP:n nollakorkopolitiikan vuoksi EY:n pankit ovat maksaneet sijoittajille, jotka eivät toimi taloudellisesti, lainoja, joita ne eivät voi maksaa takaisin!  Toisin sanoen Groko-positiivisia yrityksiä on suosittu, vaikka nämä yritykset ovat terveyskeskuksia;</w:t>
      </w:r>
    </w:p>
    <w:p>
      <w:r>
        <w:rPr>
          <w:b/>
          <w:u w:val="single"/>
        </w:rPr>
        <w:t xml:space="preserve">186906</w:t>
      </w:r>
    </w:p>
    <w:p>
      <w:r>
        <w:t xml:space="preserve">Saksa on maailman suurin tavaraviejä, mutta Saksan teollisuus on investoinut voimakkaasti ulkomaille ja myy siellä valmistettuja tavaroita, minkä vuoksi Yhdysvaltojen tullipolitiikka vaikuttaa kuvitteellisesti Saksaan!  Lähde Forum Economy Phoenix</w:t>
      </w:r>
    </w:p>
    <w:p>
      <w:r>
        <w:rPr>
          <w:b/>
          <w:u w:val="single"/>
        </w:rPr>
        <w:t xml:space="preserve">186907</w:t>
      </w:r>
    </w:p>
    <w:p>
      <w:r>
        <w:t xml:space="preserve">Saksa on https://t.co/4mpbtDivA5ößter rahoitusviejä Japanin jälkeen!  EKP:n nollaprosenttipolitiikan vuoksi Saksa on menettänyt 600 miljardia euroa verrattuna Lehmanin kriisiä edeltäneeseen korkean korkotason vaiheeseen!  Häviäjiä ovat säästäjät ja sijoittajat!  Lähde Forum Economy Phoenix</w:t>
      </w:r>
    </w:p>
    <w:p>
      <w:r>
        <w:rPr>
          <w:b/>
          <w:u w:val="single"/>
        </w:rPr>
        <w:t xml:space="preserve">186908</w:t>
      </w:r>
    </w:p>
    <w:p>
      <w:r>
        <w:t xml:space="preserve">Ympäristöystävällisiksi väitettyjä juuttikasseja, joita on nyt saatavilla alennusmyynneissä muovipussien sijasta, on käytettävä 135 kertaa, jotta ne olisivat yhtä ympäristöystävällisiä kuin muovipussit!  Tiesitkö, että, lähde arte 'Karambolage'!</w:t>
      </w:r>
    </w:p>
    <w:p>
      <w:r>
        <w:rPr>
          <w:b/>
          <w:u w:val="single"/>
        </w:rPr>
        <w:t xml:space="preserve">186909</w:t>
      </w:r>
    </w:p>
    <w:p>
      <w:r>
        <w:t xml:space="preserve">@journalist_mike @tagesschau YK:n mandaattia on mahdotonta saavuttaa kolmen veto-oikeuden kanssa!</w:t>
      </w:r>
    </w:p>
    <w:p>
      <w:r>
        <w:rPr>
          <w:b/>
          <w:u w:val="single"/>
        </w:rPr>
        <w:t xml:space="preserve">186910</w:t>
      </w:r>
    </w:p>
    <w:p>
      <w:r>
        <w:t xml:space="preserve">Ei ihme, hän on luultavasti psykopaatti!  Hän on luultavasti jo niin syvällä korruption suossa, että on vaarallisempaa pysähtyä ja asettua ehdolle vaaleissa! Putin on luultavasti samanlainen! https://t.co/2MZ5YJ8s62</w:t>
      </w:r>
    </w:p>
    <w:p>
      <w:r>
        <w:rPr>
          <w:b/>
          <w:u w:val="single"/>
        </w:rPr>
        <w:t xml:space="preserve">186911</w:t>
      </w:r>
    </w:p>
    <w:p>
      <w:r>
        <w:t xml:space="preserve">"laittomia kemiallisia aseita" on käytetty keskellä Eurooppaa, ja ne uhkaavat "tulla osaksi Venäjän ulkopolitiikkaa" https://t.co/lzp9Bd9d2p</w:t>
      </w:r>
    </w:p>
    <w:p>
      <w:r>
        <w:rPr>
          <w:b/>
          <w:u w:val="single"/>
        </w:rPr>
        <w:t xml:space="preserve">186912</w:t>
      </w:r>
    </w:p>
    <w:p>
      <w:r>
        <w:t xml:space="preserve">@shortcomment @manu_mie @Ralf_Stegner Syytteen hyväksyminen tulee rikostuomioistuimen jäseniltä, eli kansakunnilta (mailta)!</w:t>
      </w:r>
    </w:p>
    <w:p>
      <w:r>
        <w:rPr>
          <w:b/>
          <w:u w:val="single"/>
        </w:rPr>
        <w:t xml:space="preserve">186913</w:t>
      </w:r>
    </w:p>
    <w:p>
      <w:r>
        <w:t xml:space="preserve">@manu_mie @Ralf_Stegner juuri siksi, että de Ponte erosi, asianomaiset maat estivät hänet, joten oikeudenkäyntiä ei tullut!  Nyt kysyn teiltä, kumpi on syyllinen, se, joka syyttää vai se, joka estää syytöksen!  Venäjä ja teillä näyttää olevan oma logiikkanne.</w:t>
      </w:r>
    </w:p>
    <w:p>
      <w:r>
        <w:rPr>
          <w:b/>
          <w:u w:val="single"/>
        </w:rPr>
        <w:t xml:space="preserve">186914</w:t>
      </w:r>
    </w:p>
    <w:p>
      <w:r>
        <w:t xml:space="preserve">@shortcomment @manu_mie @Ralf_Stegner Olet täynnä ennakkoluuloja, joka sanoo, että Ponten todisteet ovat ratkaisevia, jos ei ole oikeudenkäyntiä ja kidutettujen todistajien kuulemista!  Venäjä taitaa olla aina oikeassa?</w:t>
      </w:r>
    </w:p>
    <w:p>
      <w:r>
        <w:rPr>
          <w:b/>
          <w:u w:val="single"/>
        </w:rPr>
        <w:t xml:space="preserve">186915</w:t>
      </w:r>
    </w:p>
    <w:p>
      <w:r>
        <w:t xml:space="preserve">@shortcomment @manu_mie @Ralf_Stegner Syyt eroamiselle osoitettiin juuri uudelleen tagesschau 24: ssä!  Kuten olen maininnut edellisessä viestissä, on oikein!  Kirjoitan vain sen, mitä voin todistaa, sinä näytät esittävän näkemyksiäsi, jotka ovat täynnä ennakkoluuloja!</w:t>
      </w:r>
    </w:p>
    <w:p>
      <w:r>
        <w:rPr>
          <w:b/>
          <w:u w:val="single"/>
        </w:rPr>
        <w:t xml:space="preserve">186916</w:t>
      </w:r>
    </w:p>
    <w:p>
      <w:r>
        <w:t xml:space="preserve">@shortcomment @manu_mie @Ralf_Stegner Assad ei allekirjoittanut kansainvälistä lakia, ja Kiina, Iran ja Venäjä estivät sen vuosia!  Se on siis täysin arvoton, ja siksi pääsyyttäjä C.D.Ponti erosi!  Kelvollisia todisteita on tuhansia!</w:t>
      </w:r>
    </w:p>
    <w:p>
      <w:r>
        <w:rPr>
          <w:b/>
          <w:u w:val="single"/>
        </w:rPr>
        <w:t xml:space="preserve">186917</w:t>
      </w:r>
    </w:p>
    <w:p>
      <w:r>
        <w:t xml:space="preserve">@shortcomment @manu_mie @Ralf_Stegner No, olemme julistaneet oikeudenmukaisempia tuomioita, tietenkin rikoksen laajuuden mukaan, joka ei useimmiten yltänyt enimmäisrangaistukseen!  Pelkästään lausumasi osoittaa ennakkoluulosi ja ylimielisyytesi!  Kyse on vertailusta!</w:t>
      </w:r>
    </w:p>
    <w:p>
      <w:r>
        <w:rPr>
          <w:b/>
          <w:u w:val="single"/>
        </w:rPr>
        <w:t xml:space="preserve">186918</w:t>
      </w:r>
    </w:p>
    <w:p>
      <w:r>
        <w:t xml:space="preserve">@shortcomment @manu_mie @Ralf_Stegner Saksassa aitaa rangaistaan ankarammin kuin tekijää!  Sillä ei ole merkitystä, kuka käytti kemiallisia aseita!  Jos Venäjä olisi ollut valmis allekirjoittamaan YK:n varoituksen, kun ensimmäisiä kemiallisia aseita käytettiin, monet olisivat vielä elossa!</w:t>
      </w:r>
    </w:p>
    <w:p>
      <w:r>
        <w:rPr>
          <w:b/>
          <w:u w:val="single"/>
        </w:rPr>
        <w:t xml:space="preserve">186919</w:t>
      </w:r>
    </w:p>
    <w:p>
      <w:r>
        <w:t xml:space="preserve">@shortcomment @manu_mie @Ralf_Stegner Asutko Saksassa vai missä?  Oikeassa oleminen ja oikeassa oleminen, vanha sanonta!  Meillä on aihetodistusoikeudenkäynti, tuomari päättää!  Kuvitelkaa YK oikeusistuimeksi, 50 kemiallista operaatiota, 12 veto-oikeutta muutoksiin ja rangaistuksiin!  Jokainen tuomioistuin tuomitsee!</w:t>
      </w:r>
    </w:p>
    <w:p>
      <w:r>
        <w:rPr>
          <w:b/>
          <w:u w:val="single"/>
        </w:rPr>
        <w:t xml:space="preserve">186920</w:t>
      </w:r>
    </w:p>
    <w:p>
      <w:r>
        <w:t xml:space="preserve">@WolfgangNitzsc1 @Hessenschwabe @lawyerberlin @clydevpg Voi, sinun sanasi Jumalan korvaan!  Kuka vielä noudattaa sopimuksia, kun ne on kerran tehty!  Politiikka on jatkuvaa kamppailua sen puolesta, että mahdollinen olisi mahdollista!</w:t>
      </w:r>
    </w:p>
    <w:p>
      <w:r>
        <w:rPr>
          <w:b/>
          <w:u w:val="single"/>
        </w:rPr>
        <w:t xml:space="preserve">186921</w:t>
      </w:r>
    </w:p>
    <w:p>
      <w:r>
        <w:t xml:space="preserve">Echo2018,häpeäpalkinto! https://t.co/O42LxKhauK</w:t>
      </w:r>
    </w:p>
    <w:p>
      <w:r>
        <w:rPr>
          <w:b/>
          <w:u w:val="single"/>
        </w:rPr>
        <w:t xml:space="preserve">186922</w:t>
      </w:r>
    </w:p>
    <w:p>
      <w:r>
        <w:t xml:space="preserve">Nyt Venäjä voi siis pudottaa pommeja!  Silloin meistä ja Venäjästäkään ei luultavasti jää mitään jäljelle!  Perinteisesti ajattelisin asiaa Venäjän sijasta, Venäjällä on yhtä paljon sotilasmenoja kuin EU:lla!  Ei edes ajatella Yhdysvaltoja! https://t.co/qyyWUasqTf</w:t>
      </w:r>
    </w:p>
    <w:p>
      <w:r>
        <w:rPr>
          <w:b/>
          <w:u w:val="single"/>
        </w:rPr>
        <w:t xml:space="preserve">186923</w:t>
      </w:r>
    </w:p>
    <w:p>
      <w:r>
        <w:t xml:space="preserve">Assad ei käyttänyt kemiallisia aseita vain Dumassa, vaan 50 kertaa aikaisemmin väestöään vastaan!  Venäjä on estänyt YK:n päätöslauselmat näistä kemiallisista aseista!  Venäjä antautuu itsesäälissä ja uhriutumisessa!  Mutta Venäjä oli takuuvalta!</w:t>
      </w:r>
    </w:p>
    <w:p>
      <w:r>
        <w:rPr>
          <w:b/>
          <w:u w:val="single"/>
        </w:rPr>
        <w:t xml:space="preserve">186924</w:t>
      </w:r>
    </w:p>
    <w:p>
      <w:r>
        <w:t xml:space="preserve">YK:n turvallisuusneuvosto!  Venäjä ja Syyria ovat allekirjoittaneet kemiallisten aseiden kieltämistä ja täydellistä tuhoamista koskevan yleissopimuksen, kuten kaikki YK:n jäsenet. Venäjä on taannut, että Syyria tuhoaa kaikki kemialliset aseet!</w:t>
      </w:r>
    </w:p>
    <w:p>
      <w:r>
        <w:rPr>
          <w:b/>
          <w:u w:val="single"/>
        </w:rPr>
        <w:t xml:space="preserve">186925</w:t>
      </w:r>
    </w:p>
    <w:p>
      <w:r>
        <w:t xml:space="preserve">@Menschaffe @Lauro_Doc Se, joka rakentaa pommeja, myös heittää niitä!  Ne, jotka kehittävät kaasua, myös käyttävät sitä!  Jos he ovat syyllisiä, niin kaikki heistä!  Mutta kuka haluaa valloittaa Venäjän?  Jokainen kansakunta pysyköön siellä, missä sen kotimaa on!  Ahneus syntyy kuitenkin vain kateudesta!</w:t>
      </w:r>
    </w:p>
    <w:p>
      <w:r>
        <w:rPr>
          <w:b/>
          <w:u w:val="single"/>
        </w:rPr>
        <w:t xml:space="preserve">186926</w:t>
      </w:r>
    </w:p>
    <w:p>
      <w:r>
        <w:t xml:space="preserve">Tunnustetut turvapaikanhakijat pakenevat Turkkiin!  He ovat yhtä fiksuja kuin pakenevat saksalaiset!  Epävarmaa matalapalkkatyötä!  Saksassa on EU:n alhaisimmat palkat!  Meitä ei hyväksikäytetä! Me pakenemme!</w:t>
      </w:r>
    </w:p>
    <w:p>
      <w:r>
        <w:rPr>
          <w:b/>
          <w:u w:val="single"/>
        </w:rPr>
        <w:t xml:space="preserve">186927</w:t>
      </w:r>
    </w:p>
    <w:p>
      <w:r>
        <w:t xml:space="preserve">Aseistariisunta: instituutio!  Tehdään aseiden piipuista viemäriputket, ja sitten voimme paskoa niiden päälle!</w:t>
      </w:r>
    </w:p>
    <w:p>
      <w:r>
        <w:rPr>
          <w:b/>
          <w:u w:val="single"/>
        </w:rPr>
        <w:t xml:space="preserve">186928</w:t>
      </w:r>
    </w:p>
    <w:p>
      <w:r>
        <w:t xml:space="preserve">@Menschaffe @hessenbursche Jos olisin sinä, ajelisin myös partani, koska näin voi saada sen vaikutelman, että olet poliittisesti monarkisti!</w:t>
      </w:r>
    </w:p>
    <w:p>
      <w:r>
        <w:rPr>
          <w:b/>
          <w:u w:val="single"/>
        </w:rPr>
        <w:t xml:space="preserve">186929</w:t>
      </w:r>
    </w:p>
    <w:p>
      <w:r>
        <w:t xml:space="preserve">Unkarista puuttuu ammattitaitoisia työntekijöitä, saksalaisia ammattitaitoisia työntekijöitä suositaan ja houkutellaan korkeilla palkoilla ja halvoilla asunnoilla (unkarilaisen hintatason mukaan, mutta vertailun vuoksi korkeammalla kuin Saksassa).  Lähde arte journal</w:t>
      </w:r>
    </w:p>
    <w:p>
      <w:r>
        <w:rPr>
          <w:b/>
          <w:u w:val="single"/>
        </w:rPr>
        <w:t xml:space="preserve">186930</w:t>
      </w:r>
    </w:p>
    <w:p>
      <w:r>
        <w:t xml:space="preserve">Muovijätettä valtameriin, koska se on eroteltu huolimattomasti biojäteastioissa!  Tutkimusryhmä on löytänyt biojäteastioista muovijätettä, joka on silputtu ilman valvontaa, koska sen oletetaan olevan orgaanista jätettä, ja joka päätyy tonneittain mereen!</w:t>
      </w:r>
    </w:p>
    <w:p>
      <w:r>
        <w:rPr>
          <w:b/>
          <w:u w:val="single"/>
        </w:rPr>
        <w:t xml:space="preserve">186931</w:t>
      </w:r>
    </w:p>
    <w:p>
      <w:r>
        <w:t xml:space="preserve">Oligarkit pakkolunastetaan!  Yhdysvaltoihin ja Englantiin rahansa kätkeneet venäläiset ovat nyt köyhiä!  Trump on jäädyttänyt venäläisten tilit!</w:t>
      </w:r>
    </w:p>
    <w:p>
      <w:r>
        <w:rPr>
          <w:b/>
          <w:u w:val="single"/>
        </w:rPr>
        <w:t xml:space="preserve">186932</w:t>
      </w:r>
    </w:p>
    <w:p>
      <w:r>
        <w:t xml:space="preserve">Hyönteiset tunnustetaan ruoaksi!  Hyönteiset kuolevat sukupuuttoon, koska maataloudessa käytetään liikaa rikkakasvien torjunta-aineita!  Kuka voittaa, maatalous vai torakan syöjä!</w:t>
      </w:r>
    </w:p>
    <w:p>
      <w:r>
        <w:rPr>
          <w:b/>
          <w:u w:val="single"/>
        </w:rPr>
        <w:t xml:space="preserve">186933</w:t>
      </w:r>
    </w:p>
    <w:p>
      <w:r>
        <w:t xml:space="preserve">Saksassa on taas totuttava auringonpaisteeseen! https://t.co/h4FiQiWKVs</w:t>
      </w:r>
    </w:p>
    <w:p>
      <w:r>
        <w:rPr>
          <w:b/>
          <w:u w:val="single"/>
        </w:rPr>
        <w:t xml:space="preserve">186934</w:t>
      </w:r>
    </w:p>
    <w:p>
      <w:r>
        <w:t xml:space="preserve">Kannattaisin myös muovipakkausten poistamista, mutta kuka sitten haluaisi ostaa hedelmiä ja vihanneksia, kun maahanmuuttajat ottavat jokaisen tuotteen käteensä ja tarkistavat sen, ja mahdollisesti vasemmiston kanssa (jolla he pyyhkivät perseensä)!</w:t>
      </w:r>
    </w:p>
    <w:p>
      <w:r>
        <w:rPr>
          <w:b/>
          <w:u w:val="single"/>
        </w:rPr>
        <w:t xml:space="preserve">186935</w:t>
      </w:r>
    </w:p>
    <w:p>
      <w:r>
        <w:t xml:space="preserve">Sanokaa 'Allah Akbars' kolme kertaa ja sitten 'Minä uskon Mohamediin, hän on Allahin profeetta'!  Olet jo vapautettu kirkollisverosta!  Kun turkkilaiset olivat Wienin ulkopuolella, kaikista itävaltalaisista tuli nopeasti muslimeja!</w:t>
      </w:r>
    </w:p>
    <w:p>
      <w:r>
        <w:rPr>
          <w:b/>
          <w:u w:val="single"/>
        </w:rPr>
        <w:t xml:space="preserve">186936</w:t>
      </w:r>
    </w:p>
    <w:p>
      <w:r>
        <w:t xml:space="preserve">Saksalaiset yrittäjät ovat päässeet sisään!  Henkilöstökulujen vähentäminen, fuusioituminen, kiinteistöjen ostaminen, vuokrien korottaminen, vuokralaisten ostaminen ja myyminen voitolla näennäisyhtiöille, konkurssiin meneminen jne.  Menestyy siis myös ulkomailla?verot kyllä</w:t>
      </w:r>
    </w:p>
    <w:p>
      <w:r>
        <w:rPr>
          <w:b/>
          <w:u w:val="single"/>
        </w:rPr>
        <w:t xml:space="preserve">186937</w:t>
      </w:r>
    </w:p>
    <w:p>
      <w:r>
        <w:t xml:space="preserve">Minulla on kysymys?  Onko kukaan koskaan saanut lainaa Targolta ilman luottotappiovakuutusta! Targo oli ennen City Vakuutus on kalliimpi kuin lainan korko!  Näin Cityllä oli tapana kerätä bonuksensa!</w:t>
      </w:r>
    </w:p>
    <w:p>
      <w:r>
        <w:rPr>
          <w:b/>
          <w:u w:val="single"/>
        </w:rPr>
        <w:t xml:space="preserve">186938</w:t>
      </w:r>
    </w:p>
    <w:p>
      <w:r>
        <w:t xml:space="preserve">Israelin ja YK:n pakolaisasiain päävaltuutetun välisen sopimuksen mukaan 16250 Israelissa asuvaa afrikkalaista siirtolaista on tarkoitus sijoittaa uudelleen Saksaan, Kanadaan ja Italiaan!</w:t>
      </w:r>
    </w:p>
    <w:p>
      <w:r>
        <w:rPr>
          <w:b/>
          <w:u w:val="single"/>
        </w:rPr>
        <w:t xml:space="preserve">186939</w:t>
      </w:r>
    </w:p>
    <w:p>
      <w:r>
        <w:t xml:space="preserve">Ja mitkä ovat suunnitelmanne valtiovarainministeriön osalta!  Verotuksen tasaaminen Saksan tapaan? https://t.co/7x2tw2j5gR</w:t>
      </w:r>
    </w:p>
    <w:p>
      <w:r>
        <w:rPr>
          <w:b/>
          <w:u w:val="single"/>
        </w:rPr>
        <w:t xml:space="preserve">186940</w:t>
      </w:r>
    </w:p>
    <w:p>
      <w:r>
        <w:t xml:space="preserve">Kippis uusi vuosi 2018 https://t.co/OSsS7aXVvj</w:t>
      </w:r>
    </w:p>
    <w:p>
      <w:r>
        <w:rPr>
          <w:b/>
          <w:u w:val="single"/>
        </w:rPr>
        <w:t xml:space="preserve">186941</w:t>
      </w:r>
    </w:p>
    <w:p>
      <w:r>
        <w:t xml:space="preserve">Varokaa, romanijengi!</w:t>
      </w:r>
    </w:p>
    <w:p>
      <w:r>
        <w:rPr>
          <w:b/>
          <w:u w:val="single"/>
        </w:rPr>
        <w:t xml:space="preserve">186942</w:t>
      </w:r>
    </w:p>
    <w:p>
      <w:r>
        <w:t xml:space="preserve">Jos olet jo tietoinen siitä, että vietät jouluaaton yksin ja haluat tehdä asialle jotain, ota yhteyttä tämän twiitin alla.    Etsimme jonkun, joka pitää sinulle seuraa. #keinertwittertallein Ja nyt välitä tämä twiitti eteenpäin. #followerpower</w:t>
      </w:r>
    </w:p>
    <w:p>
      <w:r>
        <w:rPr>
          <w:b/>
          <w:u w:val="single"/>
        </w:rPr>
        <w:t xml:space="preserve">186943</w:t>
      </w:r>
    </w:p>
    <w:p>
      <w:r>
        <w:t xml:space="preserve">Naapurit odottivat jo minua ja katselivat pornofilmejä, ja kaikki vaimoni mukaan lukien katsoivat minua odottavasti? https://t.co/IPZeUnh4nZ ...</w:t>
      </w:r>
    </w:p>
    <w:p>
      <w:r>
        <w:rPr>
          <w:b/>
          <w:u w:val="single"/>
        </w:rPr>
        <w:t xml:space="preserve">186944</w:t>
      </w:r>
    </w:p>
    <w:p>
      <w:r>
        <w:t xml:space="preserve">@ZDFMarkusLanz Lanz Sinä kerrot sen ja tuot sen tiedotusvälineisiin: "Rohingyaarit ovat paenneet Bangladeshista Miramariin, ja heidät on nyt lähetetty takaisin alkuperämaahansa!  Kaikki on oikein, jahtaat väärää kania!</w:t>
      </w:r>
    </w:p>
    <w:p>
      <w:r>
        <w:rPr>
          <w:b/>
          <w:u w:val="single"/>
        </w:rPr>
        <w:t xml:space="preserve">186945</w:t>
      </w:r>
    </w:p>
    <w:p>
      <w:r>
        <w:t xml:space="preserve">@BMI_Bund Olemme perustaneet erittäin aktiivisen vaikeavammaisten oma-apuryhmän, jotta jokainen voi saada oikeutensa ja tarvitsemansa tiedot.   Loppujen lopuksi viranomaiset eivät täytä tiedottamis- ja neuvontavelvollisuuttaan.   #barelybelieve</w:t>
      </w:r>
    </w:p>
    <w:p>
      <w:r>
        <w:rPr>
          <w:b/>
          <w:u w:val="single"/>
        </w:rPr>
        <w:t xml:space="preserve">186946</w:t>
      </w:r>
    </w:p>
    <w:p>
      <w:r>
        <w:t xml:space="preserve">No, sinulle tämä ei ole kunnia-asiamies, vaan sosiaalinen kokemus!  Muuten vapaaehtoistyö estää valtion pakolliset tehtävät! https://t.co/aCMSc2RAk3</w:t>
      </w:r>
    </w:p>
    <w:p>
      <w:r>
        <w:rPr>
          <w:b/>
          <w:u w:val="single"/>
        </w:rPr>
        <w:t xml:space="preserve">186947</w:t>
      </w:r>
    </w:p>
    <w:p>
      <w:r>
        <w:t xml:space="preserve">@BMI_Bund #WirsindEhrenamt, teemme hyvää tekemättä siitä suurta numeroa, puhumme siitä vain silloin, kun meitä todella kuunnellaan ja voimme vaikuttaa asiaan, emmekä todellakaan tee sitä niin, että valtio tai työnantaja voi sitten vetäytyä vastuusta.</w:t>
      </w:r>
    </w:p>
    <w:p>
      <w:r>
        <w:rPr>
          <w:b/>
          <w:u w:val="single"/>
        </w:rPr>
        <w:t xml:space="preserve">186948</w:t>
      </w:r>
    </w:p>
    <w:p>
      <w:r>
        <w:t xml:space="preserve">Ilman vapaaehtoisia tämä valtio romahtaisi. On aika kiittää näitä ihmisiä muutenkin kuin vain kerran vuodessa. Monille heistä pitäisi myöntää liittovaltion ansioristi ja bonus sen sijaan, että he tuhlaavat rahaa muualle! https://t.co/inoc8d1ZpD ...</w:t>
      </w:r>
    </w:p>
    <w:p>
      <w:r>
        <w:rPr>
          <w:b/>
          <w:u w:val="single"/>
        </w:rPr>
        <w:t xml:space="preserve">186949</w:t>
      </w:r>
    </w:p>
    <w:p>
      <w:r>
        <w:t xml:space="preserve">Kolmas sukupuoli on tulevaisuus!  Vihdoinkin kaikki yhdellä kädellä!  Voit antaa itsellesi huomiota ja kukkia! https://t.co/By2lec53Ve</w:t>
      </w:r>
    </w:p>
    <w:p>
      <w:r>
        <w:rPr>
          <w:b/>
          <w:u w:val="single"/>
        </w:rPr>
        <w:t xml:space="preserve">186950</w:t>
      </w:r>
    </w:p>
    <w:p>
      <w:r>
        <w:t xml:space="preserve">@maybritillner https://t.co/5DGfrVAEAK</w:t>
      </w:r>
    </w:p>
    <w:p>
      <w:r>
        <w:rPr>
          <w:b/>
          <w:u w:val="single"/>
        </w:rPr>
        <w:t xml:space="preserve">186951</w:t>
      </w:r>
    </w:p>
    <w:p>
      <w:r>
        <w:t xml:space="preserve">1% turvapaikanhakijoita,siksi emme tarvitse ylärajaa,turvapaikanhakijoita on aivan liian vähän,ja Geneven yleissopimuksen mukaan se ei ole mahdollista!</w:t>
      </w:r>
    </w:p>
    <w:p>
      <w:r>
        <w:rPr>
          <w:b/>
          <w:u w:val="single"/>
        </w:rPr>
        <w:t xml:space="preserve">186952</w:t>
      </w:r>
    </w:p>
    <w:p>
      <w:r>
        <w:t xml:space="preserve">Lanz ja Schröder samalla aallolla,popkulttuuri Ferrarin kanssa,ephon,maailmanmatkailu,tulevat alemmalta aallolta ja ovat nyt vakiintuneet!</w:t>
      </w:r>
    </w:p>
    <w:p>
      <w:r>
        <w:rPr>
          <w:b/>
          <w:u w:val="single"/>
        </w:rPr>
        <w:t xml:space="preserve">186953</w:t>
      </w:r>
    </w:p>
    <w:p>
      <w:r>
        <w:t xml:space="preserve">♥Aika, jonka annamme muille...  On aina aika ...joka antaa meille jotakin♥ ♥👄♥ https://t.co/E71ygWxmte</w:t>
      </w:r>
    </w:p>
    <w:p>
      <w:r>
        <w:rPr>
          <w:b/>
          <w:u w:val="single"/>
        </w:rPr>
        <w:t xml:space="preserve">186954</w:t>
      </w:r>
    </w:p>
    <w:p>
      <w:r>
        <w:t xml:space="preserve">@Unbidden1 @Ralf__B Homoseksuaalisuus on luonnon paineenalennusventtiili. - Kun väestönkasvu kasvaa liian suureksi, luonto yrittää säädellä ja hidastaa sitä lisäämällä homoseksuaaleja.</w:t>
      </w:r>
    </w:p>
    <w:p>
      <w:r>
        <w:rPr>
          <w:b/>
          <w:u w:val="single"/>
        </w:rPr>
        <w:t xml:space="preserve">186955</w:t>
      </w:r>
    </w:p>
    <w:p>
      <w:r>
        <w:t xml:space="preserve">@Unbidden1 En pidä homoseksuaalisuutta "luonnonvastaisena" ja tunnen joitakin erittäin sympaattisia ihmisiä, joilla on normaalit elämäntavat. Huutavat eivät kuulu niihin; pidän heitä häiriintyneinä ekshibitionisteina ja pidän heidän käytöstään julkisesti vastenmielisenä.</w:t>
      </w:r>
    </w:p>
    <w:p>
      <w:r>
        <w:rPr>
          <w:b/>
          <w:u w:val="single"/>
        </w:rPr>
        <w:t xml:space="preserve">186956</w:t>
      </w:r>
    </w:p>
    <w:p>
      <w:r>
        <w:t xml:space="preserve">@Ungebeten1 Itse asiassa liittovaltion hallituksen pitäisi määrätä, että Saksassa saa yhden kuukauden ajan käyttää vain uusiutuvista energialähteistä tuotettua sähköä, mieluiten talvella. Katsotaanpa, kuinka hyvä asia hyväntekijöiden mielestä se on!</w:t>
      </w:r>
    </w:p>
    <w:p>
      <w:r>
        <w:rPr>
          <w:b/>
          <w:u w:val="single"/>
        </w:rPr>
        <w:t xml:space="preserve">186957</w:t>
      </w:r>
    </w:p>
    <w:p>
      <w:r>
        <w:t xml:space="preserve">@BlondJedi Jopa pyhällä hengellä on rajansa...:o)</w:t>
      </w:r>
    </w:p>
    <w:p>
      <w:r>
        <w:rPr>
          <w:b/>
          <w:u w:val="single"/>
        </w:rPr>
        <w:t xml:space="preserve">186958</w:t>
      </w:r>
    </w:p>
    <w:p>
      <w:r>
        <w:t xml:space="preserve">@BlondJedi Älä vedä Jumalaani tähän mukaan, he ovat luultavasti islamin kannattajia tai ateisteja.</w:t>
      </w:r>
    </w:p>
    <w:p>
      <w:r>
        <w:rPr>
          <w:b/>
          <w:u w:val="single"/>
        </w:rPr>
        <w:t xml:space="preserve">186959</w:t>
      </w:r>
    </w:p>
    <w:p>
      <w:r>
        <w:t xml:space="preserve">@BlondJedi Ei onnistu... Kun Herra laittoi aivot satamaan, he olivat jo kiireisiä sateenvarjoja pystyttämään..... 😐</w:t>
      </w:r>
    </w:p>
    <w:p>
      <w:r>
        <w:rPr>
          <w:b/>
          <w:u w:val="single"/>
        </w:rPr>
        <w:t xml:space="preserve">186960</w:t>
      </w:r>
    </w:p>
    <w:p>
      <w:r>
        <w:t xml:space="preserve">@BlondJedi @akk Kuinka totta!</w:t>
      </w:r>
    </w:p>
    <w:p>
      <w:r>
        <w:rPr>
          <w:b/>
          <w:u w:val="single"/>
        </w:rPr>
        <w:t xml:space="preserve">186961</w:t>
      </w:r>
    </w:p>
    <w:p>
      <w:r>
        <w:t xml:space="preserve">@BlondJedi @akk Oikein 👍👍👍👏👏👏👏</w:t>
      </w:r>
    </w:p>
    <w:p>
      <w:r>
        <w:rPr>
          <w:b/>
          <w:u w:val="single"/>
        </w:rPr>
        <w:t xml:space="preserve">186962</w:t>
      </w:r>
    </w:p>
    <w:p>
      <w:r>
        <w:t xml:space="preserve">@BlondJedi @akk Niin että on vielä helpompaa tulla doxxediksi muka "hyveellisten" ihmisten toimesta? Se, että tarpeeksi monilla heistä on useita tilejä, joiden ainoana tarkoituksena on vainota muita käyttäjiä (jos heidät on jo estetty), on todiste heidän rikollisesta energiastaan.</w:t>
      </w:r>
    </w:p>
    <w:p>
      <w:r>
        <w:rPr>
          <w:b/>
          <w:u w:val="single"/>
        </w:rPr>
        <w:t xml:space="preserve">186963</w:t>
      </w:r>
    </w:p>
    <w:p>
      <w:r>
        <w:t xml:space="preserve">@BlondJedi @akk Mahdotonta, se olisi "natsimenetelmiä" ;)</w:t>
      </w:r>
    </w:p>
    <w:p>
      <w:r>
        <w:rPr>
          <w:b/>
          <w:u w:val="single"/>
        </w:rPr>
        <w:t xml:space="preserve">186964</w:t>
      </w:r>
    </w:p>
    <w:p>
      <w:r>
        <w:t xml:space="preserve">@BlondJedi @michaela_bogner @akk hyvä kysymys..👍 liity minuun....</w:t>
      </w:r>
    </w:p>
    <w:p>
      <w:r>
        <w:rPr>
          <w:b/>
          <w:u w:val="single"/>
        </w:rPr>
        <w:t xml:space="preserve">186965</w:t>
      </w:r>
    </w:p>
    <w:p>
      <w:r>
        <w:t xml:space="preserve">@BlondJedi @akk Great comment.</w:t>
      </w:r>
    </w:p>
    <w:p>
      <w:r>
        <w:rPr>
          <w:b/>
          <w:u w:val="single"/>
        </w:rPr>
        <w:t xml:space="preserve">186966</w:t>
      </w:r>
    </w:p>
    <w:p>
      <w:r>
        <w:t xml:space="preserve">@BlondJedi @akk Mutta se ei muuta niitä riskejä ja ongelmia, joita anonymiteetti tuo mukanaan netissä?</w:t>
      </w:r>
    </w:p>
    <w:p>
      <w:r>
        <w:rPr>
          <w:b/>
          <w:u w:val="single"/>
        </w:rPr>
        <w:t xml:space="preserve">186967</w:t>
      </w:r>
    </w:p>
    <w:p>
      <w:r>
        <w:t xml:space="preserve">@BlondJedi @akk Merkelin vieraiden pitäisi antaa jatkaa kaikenlaista rangaistuksetta. Jos selvitysvelvollisuus otetaan käyttöön, GG:n 5 kohta ei ole enää sen paperin arvoinen, jolle se on kirjoitettu. Sitten kotietsinnöistä ja toisin ajattelevien ahdistelemisesta tulee jokapäiväistä rutiinia.</w:t>
      </w:r>
    </w:p>
    <w:p>
      <w:r>
        <w:rPr>
          <w:b/>
          <w:u w:val="single"/>
        </w:rPr>
        <w:t xml:space="preserve">186968</w:t>
      </w:r>
    </w:p>
    <w:p>
      <w:r>
        <w:t xml:space="preserve">@BlondJedi @Willigender @akk Kiitos, tämä kommentti osuu kohdalleen ☑️👏👏👏</w:t>
      </w:r>
    </w:p>
    <w:p>
      <w:r>
        <w:rPr>
          <w:b/>
          <w:u w:val="single"/>
        </w:rPr>
        <w:t xml:space="preserve">186969</w:t>
      </w:r>
    </w:p>
    <w:p>
      <w:r>
        <w:t xml:space="preserve">@BlondJedi @akk On ymmärrettävää, että vaaleat Jedit eivät ole innoissaan velvollisuudesta käyttää tavallisia nimiä😂😂😂😂</w:t>
      </w:r>
    </w:p>
    <w:p>
      <w:r>
        <w:rPr>
          <w:b/>
          <w:u w:val="single"/>
        </w:rPr>
        <w:t xml:space="preserve">186970</w:t>
      </w:r>
    </w:p>
    <w:p>
      <w:r>
        <w:t xml:space="preserve">@BlondJedi @akk Erittäin hyvä ehdotus! Parasta olisi tehdä Merkelin rikollisille vieraille pakko poistua maasta!</w:t>
      </w:r>
    </w:p>
    <w:p>
      <w:r>
        <w:rPr>
          <w:b/>
          <w:u w:val="single"/>
        </w:rPr>
        <w:t xml:space="preserve">186971</w:t>
      </w:r>
    </w:p>
    <w:p>
      <w:r>
        <w:t xml:space="preserve">@BlondJedi @akk Miten olisi vähemmän typerät iskulauseet? 🤔 Miten olisi vähemmän kiukuttelua? 🤔</w:t>
      </w:r>
    </w:p>
    <w:p>
      <w:r>
        <w:rPr>
          <w:b/>
          <w:u w:val="single"/>
        </w:rPr>
        <w:t xml:space="preserve">186972</w:t>
      </w:r>
    </w:p>
    <w:p>
      <w:r>
        <w:t xml:space="preserve">@BlondJedi @akk Ui Ui, älyllisesti säälittävästi.  Et selvästikään tunne lakia etkä ajattele ennen kuin kirjoitat jotain. Mutta pääasia on, että jotenkin nimesit taas yhden aiheen.</w:t>
      </w:r>
    </w:p>
    <w:p>
      <w:r>
        <w:rPr>
          <w:b/>
          <w:u w:val="single"/>
        </w:rPr>
        <w:t xml:space="preserve">186973</w:t>
      </w:r>
    </w:p>
    <w:p>
      <w:r>
        <w:t xml:space="preserve">@BlondJedi @akk ... Olisi toimenpide</w:t>
      </w:r>
    </w:p>
    <w:p>
      <w:r>
        <w:rPr>
          <w:b/>
          <w:u w:val="single"/>
        </w:rPr>
        <w:t xml:space="preserve">186974</w:t>
      </w:r>
    </w:p>
    <w:p>
      <w:r>
        <w:t xml:space="preserve">@BlondJedi @akk https://t.co/4xHgCkrINr https://t.co/4xHgCkrINr</w:t>
      </w:r>
    </w:p>
    <w:p>
      <w:r>
        <w:rPr>
          <w:b/>
          <w:u w:val="single"/>
        </w:rPr>
        <w:t xml:space="preserve">186975</w:t>
      </w:r>
    </w:p>
    <w:p>
      <w:r>
        <w:t xml:space="preserve">@BlondJedi @akk He ovat pian kiinnostuneita, viimeistään kun sosiaaliturvamaksuja on korotettava. Työttömyyden ennakoitavissa olevan nousun vuoksi näin tulee olemaan, mutta se riippuu siitä, ymmärtääkö Michel tämän ja milloin. Kyllä, ja se voi viedä aikaa, kuten me kaikki tiedämme Michel voi kärsiä pitkään 🙈.</w:t>
      </w:r>
    </w:p>
    <w:p>
      <w:r>
        <w:rPr>
          <w:b/>
          <w:u w:val="single"/>
        </w:rPr>
        <w:t xml:space="preserve">186976</w:t>
      </w:r>
    </w:p>
    <w:p>
      <w:r>
        <w:t xml:space="preserve">@BlondJedi @akk Tavalliset nimet ovat täysin OK, eikö niin? Nimeni on sentään Fox Mulder, eikä hallitus varmasti epäile sitä. ^^</w:t>
      </w:r>
    </w:p>
    <w:p>
      <w:r>
        <w:rPr>
          <w:b/>
          <w:u w:val="single"/>
        </w:rPr>
        <w:t xml:space="preserve">186977</w:t>
      </w:r>
    </w:p>
    <w:p>
      <w:r>
        <w:t xml:space="preserve">@BlondJedi @akk Se ei ole mahdollista. Sitten ei olisi ketään. Ei asuntopulaa, tarpeeksi rahaa, jotta kenenkään ei tarvitsisi enää syödä astioista, ei murhien uhreja nerkel-vieraiden takia, poliiseja normaaleilla työvuoroilla, turvamiehiä ja vaikka mitä. Miten me selviämme tuosta haudasta? 😂</w:t>
      </w:r>
    </w:p>
    <w:p>
      <w:r>
        <w:rPr>
          <w:b/>
          <w:u w:val="single"/>
        </w:rPr>
        <w:t xml:space="preserve">186978</w:t>
      </w:r>
    </w:p>
    <w:p>
      <w:r>
        <w:t xml:space="preserve">@BlondJedi @akk Mistä 24/48/50 identiteetistä neiti @akk sitten pitäisi? #dierichtigenfragen #Klarnamenpflicht #CDU #asylum fraud https://t.co/uw8hgapRRq</w:t>
      </w:r>
    </w:p>
    <w:p>
      <w:r>
        <w:rPr>
          <w:b/>
          <w:u w:val="single"/>
        </w:rPr>
        <w:t xml:space="preserve">186979</w:t>
      </w:r>
    </w:p>
    <w:p>
      <w:r>
        <w:t xml:space="preserve">@BlondJedi @AfD_HD @akk 👍👍👍👍👍👍👍👍 👍👍👍👍👍👍👍👍</w:t>
      </w:r>
    </w:p>
    <w:p>
      <w:r>
        <w:rPr>
          <w:b/>
          <w:u w:val="single"/>
        </w:rPr>
        <w:t xml:space="preserve">186980</w:t>
      </w:r>
    </w:p>
    <w:p>
      <w:r>
        <w:t xml:space="preserve">@BlondJedi @akk He saavat sitten VPN-kortteja.</w:t>
      </w:r>
    </w:p>
    <w:p>
      <w:r>
        <w:rPr>
          <w:b/>
          <w:u w:val="single"/>
        </w:rPr>
        <w:t xml:space="preserve">186981</w:t>
      </w:r>
    </w:p>
    <w:p>
      <w:r>
        <w:t xml:space="preserve">@BlondJedi .  Allekirjoita #petitio (nimeäsi ei julkaista myöskään siellä):    EI #clarname-pakolle internetissä!  .  👇🏻 https://t.co/PJ4tomtZFE https://t.co/PJ4tomtZFE</w:t>
      </w:r>
    </w:p>
    <w:p>
      <w:r>
        <w:rPr>
          <w:b/>
          <w:u w:val="single"/>
        </w:rPr>
        <w:t xml:space="preserve">186982</w:t>
      </w:r>
    </w:p>
    <w:p>
      <w:r>
        <w:t xml:space="preserve">@BlondJedi @BellaGropp .  Allekirjoita #petitio (nimeäsi ei julkaista myöskään siellä):    EI #clarname-pakolle internetissä! https://t.co/PJ4tomtZFE</w:t>
      </w:r>
    </w:p>
    <w:p>
      <w:r>
        <w:rPr>
          <w:b/>
          <w:u w:val="single"/>
        </w:rPr>
        <w:t xml:space="preserve">186983</w:t>
      </w:r>
    </w:p>
    <w:p>
      <w:r>
        <w:t xml:space="preserve">@BlondJedi @akk Ennen kuin AKK vaatii pakollisia tavallisia nimiä, hänen on parasta varmistaa, että maahanmuuttajille tehdään lääketieteelliset ikätarkastukset!</w:t>
      </w:r>
    </w:p>
    <w:p>
      <w:r>
        <w:rPr>
          <w:b/>
          <w:u w:val="single"/>
        </w:rPr>
        <w:t xml:space="preserve">186984</w:t>
      </w:r>
    </w:p>
    <w:p>
      <w:r>
        <w:t xml:space="preserve">@BlondJedi @akk 👏👏👏👏👏👏👏👏👏👏👏👏👏👏👏👏👏👏👏👏 👏👏👏👏👏👏👏👏👏👏👏👏👏👏👏👏👏👏👏👏</w:t>
      </w:r>
    </w:p>
    <w:p>
      <w:r>
        <w:rPr>
          <w:b/>
          <w:u w:val="single"/>
        </w:rPr>
        <w:t xml:space="preserve">186985</w:t>
      </w:r>
    </w:p>
    <w:p>
      <w:r>
        <w:t xml:space="preserve">@BlondJedi @akk Anonymiteetti on tärkeää internetissä. Tapaukset, joissa oikeilla nimillä esiintyviä henkilöitä vastaan on hyökätty fyysisesti heidän mielipiteensä julkaisemisen jälkeen, osoittavat, miten tärkeää anonymiteetti on. Valtio ei voi taata yksilön turvallisuutta, eikä se ole kiinnostunut tekemään niin!</w:t>
      </w:r>
    </w:p>
    <w:p>
      <w:r>
        <w:rPr>
          <w:b/>
          <w:u w:val="single"/>
        </w:rPr>
        <w:t xml:space="preserve">186986</w:t>
      </w:r>
    </w:p>
    <w:p>
      <w:r>
        <w:t xml:space="preserve">@BlondJedi @akk Mitä voit sanoa? 🤮🤮🤮</w:t>
      </w:r>
    </w:p>
    <w:p>
      <w:r>
        <w:rPr>
          <w:b/>
          <w:u w:val="single"/>
        </w:rPr>
        <w:t xml:space="preserve">186987</w:t>
      </w:r>
    </w:p>
    <w:p>
      <w:r>
        <w:t xml:space="preserve">@BlondJedi @Tinimaus1110 @akk Ensinnäkin tätä asiaa on jo pitkään säännelty lailla, mutta siksi nämä poliittiset rikolliset roistot eivät välitä!!!!. KOKONAISEN Merkelin hallinnon on lähdettävä!!!</w:t>
      </w:r>
    </w:p>
    <w:p>
      <w:r>
        <w:rPr>
          <w:b/>
          <w:u w:val="single"/>
        </w:rPr>
        <w:t xml:space="preserve">186988</w:t>
      </w:r>
    </w:p>
    <w:p>
      <w:r>
        <w:t xml:space="preserve">@BlondJedi @akk 'Huipulla' ei ole aavistustakaan...  Useimmat heistä tuovat maahamme maan pohjasakkaa...  Ei kulttuuria, koulutusta, kunnioitusta, sekavan ideologian kannattajia jne. pp AKK on onnekas, että häntä suojellaan ja että häntä siunataan huonoimmalla mahdollisella optiikalla.</w:t>
      </w:r>
    </w:p>
    <w:p>
      <w:r>
        <w:rPr>
          <w:b/>
          <w:u w:val="single"/>
        </w:rPr>
        <w:t xml:space="preserve">186989</w:t>
      </w:r>
    </w:p>
    <w:p>
      <w:r>
        <w:t xml:space="preserve">@BlondJedi @akk hauska fakta, kun hain uutta passia, minun piti jättää sormenjälkeni!</w:t>
      </w:r>
    </w:p>
    <w:p>
      <w:r>
        <w:rPr>
          <w:b/>
          <w:u w:val="single"/>
        </w:rPr>
        <w:t xml:space="preserve">186990</w:t>
      </w:r>
    </w:p>
    <w:p>
      <w:r>
        <w:t xml:space="preserve">@BlondJedi @akk Sumukranaatti. Harhauttaa huomiota todellisista asioista</w:t>
      </w:r>
    </w:p>
    <w:p>
      <w:r>
        <w:rPr>
          <w:b/>
          <w:u w:val="single"/>
        </w:rPr>
        <w:t xml:space="preserve">186991</w:t>
      </w:r>
    </w:p>
    <w:p>
      <w:r>
        <w:t xml:space="preserve">@BlondJedi @akk #NeverMoreCDU</w:t>
      </w:r>
    </w:p>
    <w:p>
      <w:r>
        <w:rPr>
          <w:b/>
          <w:u w:val="single"/>
        </w:rPr>
        <w:t xml:space="preserve">186992</w:t>
      </w:r>
    </w:p>
    <w:p>
      <w:r>
        <w:t xml:space="preserve">@BlondJedi @Deutschland_77 @akk Ole fiksu. Selvien nimien vaatiminen on perustuslain vastaista.  #sarkasmia</w:t>
      </w:r>
    </w:p>
    <w:p>
      <w:r>
        <w:rPr>
          <w:b/>
          <w:u w:val="single"/>
        </w:rPr>
        <w:t xml:space="preserve">186993</w:t>
      </w:r>
    </w:p>
    <w:p>
      <w:r>
        <w:t xml:space="preserve">@BlondJedi @akk Sinullakaan AKK:lla ei ehkä ole aavistustakaan siitä, mitä oikeasti tapahtuu, tai hän on yhtä kiireinen tekopyhä kuin kaikki muutkin "poliitikot".  #Saksa #RedPill https://t.co/sF7gX9akSu</w:t>
      </w:r>
    </w:p>
    <w:p>
      <w:r>
        <w:rPr>
          <w:b/>
          <w:u w:val="single"/>
        </w:rPr>
        <w:t xml:space="preserve">186994</w:t>
      </w:r>
    </w:p>
    <w:p>
      <w:r>
        <w:t xml:space="preserve">@BlondJedi @akk Jotain tällaista koskee aina vain tyhmiä saksalaisia 😘.</w:t>
      </w:r>
    </w:p>
    <w:p>
      <w:r>
        <w:rPr>
          <w:b/>
          <w:u w:val="single"/>
        </w:rPr>
        <w:t xml:space="preserve">186995</w:t>
      </w:r>
    </w:p>
    <w:p>
      <w:r>
        <w:t xml:space="preserve">@BlondJedi @akk Klarnamen iVm #NetzDG kuulostaa sananvapauden edelleen heikentämiseltä 😕</w:t>
      </w:r>
    </w:p>
    <w:p>
      <w:r>
        <w:rPr>
          <w:b/>
          <w:u w:val="single"/>
        </w:rPr>
        <w:t xml:space="preserve">186996</w:t>
      </w:r>
    </w:p>
    <w:p>
      <w:r>
        <w:t xml:space="preserve">@BlondJedi @akk Hallitsematon massamaahanmuutto, sitä unioni ei enää muista.  Olemme osoittaneet ystävälliset kasvomme aiemmin, ja mitä olemme saaneet aikaan .....</w:t>
      </w:r>
    </w:p>
    <w:p>
      <w:r>
        <w:rPr>
          <w:b/>
          <w:u w:val="single"/>
        </w:rPr>
        <w:t xml:space="preserve">186997</w:t>
      </w:r>
    </w:p>
    <w:p>
      <w:r>
        <w:t xml:space="preserve">@BlondJedi @akk Hän haluaisi, että toisinajattelijoita vainotaan ja pelotellaan.</w:t>
      </w:r>
    </w:p>
    <w:p>
      <w:r>
        <w:rPr>
          <w:b/>
          <w:u w:val="single"/>
        </w:rPr>
        <w:t xml:space="preserve">186998</w:t>
      </w:r>
    </w:p>
    <w:p>
      <w:r>
        <w:t xml:space="preserve">@BlondJedi @akk Minäkin kannatan selkeitä nimiä. Siksi pidin tärkeänä lukea nimeni selvästi.</w:t>
      </w:r>
    </w:p>
    <w:p>
      <w:r>
        <w:rPr>
          <w:b/>
          <w:u w:val="single"/>
        </w:rPr>
        <w:t xml:space="preserve">186999</w:t>
      </w:r>
    </w:p>
    <w:p>
      <w:r>
        <w:t xml:space="preserve">@BlondJedi @akk Ne ovat loppujen lopuksi arvokkaampia kuin kulta. #Platinumpeople</w:t>
      </w:r>
    </w:p>
    <w:p>
      <w:r>
        <w:rPr>
          <w:b/>
          <w:u w:val="single"/>
        </w:rPr>
        <w:t xml:space="preserve">187000</w:t>
      </w:r>
    </w:p>
    <w:p>
      <w:r>
        <w:t xml:space="preserve">@BlondJedi @PPCGK Myös toimenpide https://t.co/z5MWcaOrth</w:t>
      </w:r>
    </w:p>
    <w:p>
      <w:r>
        <w:rPr>
          <w:b/>
          <w:u w:val="single"/>
        </w:rPr>
        <w:t xml:space="preserve">187001</w:t>
      </w:r>
    </w:p>
    <w:p>
      <w:r>
        <w:t xml:space="preserve">@BlondJedi Onko mitään muuta fiksua tulossa vai odotanko täällä turhaan?  Ai, hän ei ole koskaan kuullutkaan väestötieteestä, ilmastonmuutoksesta, yhteiskunnasta, peruslaista ja ihmisyydestä - unohdin....</w:t>
      </w:r>
    </w:p>
    <w:p>
      <w:r>
        <w:rPr>
          <w:b/>
          <w:u w:val="single"/>
        </w:rPr>
        <w:t xml:space="preserve">187002</w:t>
      </w:r>
    </w:p>
    <w:p>
      <w:r>
        <w:t xml:space="preserve">@BlondJedi ...tätä voi vain alleviivata, sillä koko juttu alkaa käydä hermoilleni; he käyttäytyvät kuin he olisivat omistaneet tämän maan ikimuistoisista ajoista lähtien..... ‼️u. olemme vain vieraita...😠.</w:t>
      </w:r>
    </w:p>
    <w:p>
      <w:r>
        <w:rPr>
          <w:b/>
          <w:u w:val="single"/>
        </w:rPr>
        <w:t xml:space="preserve">187003</w:t>
      </w:r>
    </w:p>
    <w:p>
      <w:r>
        <w:t xml:space="preserve">@BlondJedi He yskivät niitä....</w:t>
      </w:r>
    </w:p>
    <w:p>
      <w:r>
        <w:rPr>
          <w:b/>
          <w:u w:val="single"/>
        </w:rPr>
        <w:t xml:space="preserve">187004</w:t>
      </w:r>
    </w:p>
    <w:p>
      <w:r>
        <w:t xml:space="preserve">@BlondJedi Aivan oikein.</w:t>
      </w:r>
    </w:p>
    <w:p>
      <w:r>
        <w:rPr>
          <w:b/>
          <w:u w:val="single"/>
        </w:rPr>
        <w:t xml:space="preserve">187005</w:t>
      </w:r>
    </w:p>
    <w:p>
      <w:r>
        <w:t xml:space="preserve">@BlondJedi Miksi joidenkin ihmisten on niin vaikea ymmärtää Julian tunteita ja sanoja niin helposti? Miksi rakkaus maata, perinteitä, tapoja ja arvoja kohtaan on mennyt pois muodista?</w:t>
      </w:r>
    </w:p>
    <w:p>
      <w:r>
        <w:rPr>
          <w:b/>
          <w:u w:val="single"/>
        </w:rPr>
        <w:t xml:space="preserve">187006</w:t>
      </w:r>
    </w:p>
    <w:p>
      <w:r>
        <w:t xml:space="preserve">@BlondJedi Jos he saisivat täällä esimerkiksi vain ruokakuponkeja eikä käteistä tai vain 75 euroa kuukaudessa kuten Italiassa, niin he olisivat taas hyvin nopeasti poissa tai eivät edes "pakenisi" tuhansien kilometrien ja 5 ja useamman maan kautta tänne! #HauAbGesetz</w:t>
      </w:r>
    </w:p>
    <w:p>
      <w:r>
        <w:rPr>
          <w:b/>
          <w:u w:val="single"/>
        </w:rPr>
        <w:t xml:space="preserve">187007</w:t>
      </w:r>
    </w:p>
    <w:p>
      <w:r>
        <w:t xml:space="preserve">@BlondJedi Ainoa maa maailmassa, joka on niin tyhmä kuin maailman sosiaalitoimisto päästää kaikki rajan laittomasti ylittäneet, joilla ei ole jo nyt peruslain 16a §:n nojalla täällä turvapaikkaoikeutta, maahan ja maksamaan elinikäistä eläkettä, on Saksa! #Pakolaiset #HauAbGesetz</w:t>
      </w:r>
    </w:p>
    <w:p>
      <w:r>
        <w:rPr>
          <w:b/>
          <w:u w:val="single"/>
        </w:rPr>
        <w:t xml:space="preserve">187008</w:t>
      </w:r>
    </w:p>
    <w:p>
      <w:r>
        <w:t xml:space="preserve">@BlondJedi @Deutschland_77 Liian myöhäistä; yksi vilkaisu sisäkaupunkeihin riittää.</w:t>
      </w:r>
    </w:p>
    <w:p>
      <w:r>
        <w:rPr>
          <w:b/>
          <w:u w:val="single"/>
        </w:rPr>
        <w:t xml:space="preserve">187009</w:t>
      </w:r>
    </w:p>
    <w:p>
      <w:r>
        <w:t xml:space="preserve">@BlondJedi Mutta kaikki rahat, jotka voidaan kerätä niin helposti Saksassa, eivät ole kyseisissä maissa. Sähkö virtaa sinne, missä on parasta asua.  Tämä maa on hitaasti menossa alas viemäriin.</w:t>
      </w:r>
    </w:p>
    <w:p>
      <w:r>
        <w:rPr>
          <w:b/>
          <w:u w:val="single"/>
        </w:rPr>
        <w:t xml:space="preserve">187010</w:t>
      </w:r>
    </w:p>
    <w:p>
      <w:r>
        <w:t xml:space="preserve">@BlondJedi Ihmettelen: islamilaisia maita on niin paljon - ne voisivat kaikki ottaa rakastavasti vastaan uskovia maanmiehiään.   Afrikkalaisparan ei tarvitsisi a) matkustaa niin kauas b) ylittää Välimerta.  Ongelma ratkaistu!</w:t>
      </w:r>
    </w:p>
    <w:p>
      <w:r>
        <w:rPr>
          <w:b/>
          <w:u w:val="single"/>
        </w:rPr>
        <w:t xml:space="preserve">187011</w:t>
      </w:r>
    </w:p>
    <w:p>
      <w:r>
        <w:t xml:space="preserve">@BlondJedi Olet oikeassa.</w:t>
      </w:r>
    </w:p>
    <w:p>
      <w:r>
        <w:rPr>
          <w:b/>
          <w:u w:val="single"/>
        </w:rPr>
        <w:t xml:space="preserve">187012</w:t>
      </w:r>
    </w:p>
    <w:p>
      <w:r>
        <w:t xml:space="preserve">@BlondJedi Mutta älä tee heistä rauhanomaisia?ei minun kanssani.</w:t>
      </w:r>
    </w:p>
    <w:p>
      <w:r>
        <w:rPr>
          <w:b/>
          <w:u w:val="single"/>
        </w:rPr>
        <w:t xml:space="preserve">187013</w:t>
      </w:r>
    </w:p>
    <w:p>
      <w:r>
        <w:t xml:space="preserve">@BlondJedi Minäkin olen sitä mieltä, että maahanmuuttajataustaisten huutajien pitäisi mennä kotimaahansa ja huutaa siellä.Olet oikeassa.Monet saksalaiset ovat muuten samaa mieltä.</w:t>
      </w:r>
    </w:p>
    <w:p>
      <w:r>
        <w:rPr>
          <w:b/>
          <w:u w:val="single"/>
        </w:rPr>
        <w:t xml:space="preserve">187014</w:t>
      </w:r>
    </w:p>
    <w:p>
      <w:r>
        <w:t xml:space="preserve">@BlondJedi Naiivi? Onneksi Saksassasi on ihmisiä, joilla on maahanmuuttajatausta ja joilla ei ole maahanmuuttajataustaa ja jotka eivät ajattele kuten sinä.</w:t>
      </w:r>
    </w:p>
    <w:p>
      <w:r>
        <w:rPr>
          <w:b/>
          <w:u w:val="single"/>
        </w:rPr>
        <w:t xml:space="preserve">187015</w:t>
      </w:r>
    </w:p>
    <w:p>
      <w:r>
        <w:t xml:space="preserve">@BlondJedi @PPCGK https://t.co/0Y7sZJLVhZ https://t.co/0Y7sZJLVhZ</w:t>
      </w:r>
    </w:p>
    <w:p>
      <w:r>
        <w:rPr>
          <w:b/>
          <w:u w:val="single"/>
        </w:rPr>
        <w:t xml:space="preserve">187016</w:t>
      </w:r>
    </w:p>
    <w:p>
      <w:r>
        <w:t xml:space="preserve">@BlondJedi https://t.co/VO2Lq0hYZ5</w:t>
      </w:r>
    </w:p>
    <w:p>
      <w:r>
        <w:rPr>
          <w:b/>
          <w:u w:val="single"/>
        </w:rPr>
        <w:t xml:space="preserve">187017</w:t>
      </w:r>
    </w:p>
    <w:p>
      <w:r>
        <w:t xml:space="preserve">@BlondJedi Bundestagissa istuu tarpeeksi Kühnertin kaltaisia ihmisiä, jotka eivät ole koskaan ansainneet leipäänsä rehellisesti työllä.</w:t>
      </w:r>
    </w:p>
    <w:p>
      <w:r>
        <w:rPr>
          <w:b/>
          <w:u w:val="single"/>
        </w:rPr>
        <w:t xml:space="preserve">187018</w:t>
      </w:r>
    </w:p>
    <w:p>
      <w:r>
        <w:t xml:space="preserve">@Ralf64904117 @ab19868 Kenen pitäisi uskoa nämä valheet - Dummichel, oikeisto, vasemmisto, kristitty....❓❓❓❓👉Oliko napattu tunisialainen sitten perusteeton verhaftet❓❓❓👉Bei muslimiuhrin asema ei enää vedä minua‼️👉Jos sitten säälin todellisia uhreja - kristittyjä, naisia, miehiä, lapsia...‼️‼️</w:t>
      </w:r>
    </w:p>
    <w:p>
      <w:r>
        <w:rPr>
          <w:b/>
          <w:u w:val="single"/>
        </w:rPr>
        <w:t xml:space="preserve">187019</w:t>
      </w:r>
    </w:p>
    <w:p>
      <w:r>
        <w:t xml:space="preserve">@Ralf64904117 Ensinnäkin, voisiko joku kertoa minulle, miten 50 kirjaa pitäisi mahtua tuohon? ⬇︎ https://t.co/eRRR3FdTlB</w:t>
      </w:r>
    </w:p>
    <w:p>
      <w:r>
        <w:rPr>
          <w:b/>
          <w:u w:val="single"/>
        </w:rPr>
        <w:t xml:space="preserve">187020</w:t>
      </w:r>
    </w:p>
    <w:p>
      <w:r>
        <w:t xml:space="preserve">@Ralf64904117 Jotain tällaista kuuluu SERO-keräyspisteeseen.</w:t>
      </w:r>
    </w:p>
    <w:p>
      <w:r>
        <w:rPr>
          <w:b/>
          <w:u w:val="single"/>
        </w:rPr>
        <w:t xml:space="preserve">187021</w:t>
      </w:r>
    </w:p>
    <w:p>
      <w:r>
        <w:t xml:space="preserve">@Ralf64904117 @TNT26142414 Tunnen hyvän putkimiehen. Hän ei kuitenkaan ota kenkiä pois jalasta, koska hänellä on terveys- ja turvallisuussyyt jne. Se pysyy luultavasti tiukkana.</w:t>
      </w:r>
    </w:p>
    <w:p>
      <w:r>
        <w:rPr>
          <w:b/>
          <w:u w:val="single"/>
        </w:rPr>
        <w:t xml:space="preserve">187022</w:t>
      </w:r>
    </w:p>
    <w:p>
      <w:r>
        <w:t xml:space="preserve">@Ralf64904117 Siinä on jotakin hieman pahaenteistä, kuten trillerissä - "Tangofranz iskee takaisin".     2000-luvulla roomalaiskatolinen kirkko voi jälleen kerran aloittaa länsimaiden kristillistämisen.    Päätelmä: Nüscht jenauet wees'ma nich!     #QuestionsAboutQuestions #kysymyksetKysymyksistä</w:t>
      </w:r>
    </w:p>
    <w:p>
      <w:r>
        <w:rPr>
          <w:b/>
          <w:u w:val="single"/>
        </w:rPr>
        <w:t xml:space="preserve">187023</w:t>
      </w:r>
    </w:p>
    <w:p>
      <w:r>
        <w:t xml:space="preserve">@Ralf64904117 Minusta vessaharjan ympäristö on erittäin ruokahalua herättävä.</w:t>
      </w:r>
    </w:p>
    <w:p>
      <w:r>
        <w:rPr>
          <w:b/>
          <w:u w:val="single"/>
        </w:rPr>
        <w:t xml:space="preserve">187024</w:t>
      </w:r>
    </w:p>
    <w:p>
      <w:r>
        <w:t xml:space="preserve">@Ralf64904117 😍😍😍😍🐒🕋🐒👍</w:t>
      </w:r>
    </w:p>
    <w:p>
      <w:r>
        <w:rPr>
          <w:b/>
          <w:u w:val="single"/>
        </w:rPr>
        <w:t xml:space="preserve">187025</w:t>
      </w:r>
    </w:p>
    <w:p>
      <w:r>
        <w:t xml:space="preserve">@Ralf64904117 Onko 🚽now estetty? 🤔</w:t>
      </w:r>
    </w:p>
    <w:p>
      <w:r>
        <w:rPr>
          <w:b/>
          <w:u w:val="single"/>
        </w:rPr>
        <w:t xml:space="preserve">187026</w:t>
      </w:r>
    </w:p>
    <w:p>
      <w:r>
        <w:t xml:space="preserve">heittää 2/3 vessanpönttöön !  (Todellisina "natseina" he myös osasivat liikkua moskeijassa ja löysivät vessat suoraan...).  Ja todisteena "muslimeihin ja heidän moskeijoihinsa kohdistuvasta vihan ja väkivallan kierteestä" heitetään kivi moskeijaan Dresdenissä Saksassa.</w:t>
      </w:r>
    </w:p>
    <w:p>
      <w:r>
        <w:rPr>
          <w:b/>
          <w:u w:val="single"/>
        </w:rPr>
        <w:t xml:space="preserve">187027</w:t>
      </w:r>
    </w:p>
    <w:p>
      <w:r>
        <w:t xml:space="preserve">2/2 Zwickaun "demokratialiitto" Zwiggessä päättyy lopulta. https://t.co/2tv5k3eL8m....</w:t>
      </w:r>
    </w:p>
    <w:p>
      <w:r>
        <w:rPr>
          <w:b/>
          <w:u w:val="single"/>
        </w:rPr>
        <w:t xml:space="preserve">187028</w:t>
      </w:r>
    </w:p>
    <w:p>
      <w:r>
        <w:t xml:space="preserve">@Ralf64904117 Sorry Folks ,minulla on vain yksi kieli tuolle roskasakille 😂👍🏽Sellainen kasa 💩En pissaisi ulos jos se olisi tulessa 😳👏🏽👏🏽🤣🤣 🍻</w:t>
      </w:r>
    </w:p>
    <w:p>
      <w:r>
        <w:rPr>
          <w:b/>
          <w:u w:val="single"/>
        </w:rPr>
        <w:t xml:space="preserve">187029</w:t>
      </w:r>
    </w:p>
    <w:p>
      <w:r>
        <w:t xml:space="preserve">@Ralf64904117 Parent1Country ja Parent2Language.</w:t>
      </w:r>
    </w:p>
    <w:p>
      <w:r>
        <w:rPr>
          <w:b/>
          <w:u w:val="single"/>
        </w:rPr>
        <w:t xml:space="preserve">187030</w:t>
      </w:r>
    </w:p>
    <w:p>
      <w:r>
        <w:t xml:space="preserve">@Ralf64904117 Loukkaus Kennedyä kohtaan !!!!</w:t>
      </w:r>
    </w:p>
    <w:p>
      <w:r>
        <w:rPr>
          <w:b/>
          <w:u w:val="single"/>
        </w:rPr>
        <w:t xml:space="preserve">187031</w:t>
      </w:r>
    </w:p>
    <w:p>
      <w:r>
        <w:t xml:space="preserve">@Ralf64904117 Se antaa toivoa https://t.co/pRivT7RCzz</w:t>
      </w:r>
    </w:p>
    <w:p>
      <w:r>
        <w:rPr>
          <w:b/>
          <w:u w:val="single"/>
        </w:rPr>
        <w:t xml:space="preserve">187032</w:t>
      </w:r>
    </w:p>
    <w:p>
      <w:r>
        <w:t xml:space="preserve">@Ralf64904117 Toivottavasti he kaikki ovat kadottaneet avaimensa. Sen jälkeen se on helppoa "sukupuuttoon kuolemisen" kanssa...</w:t>
      </w:r>
    </w:p>
    <w:p>
      <w:r>
        <w:rPr>
          <w:b/>
          <w:u w:val="single"/>
        </w:rPr>
        <w:t xml:space="preserve">187033</w:t>
      </w:r>
    </w:p>
    <w:p>
      <w:r>
        <w:t xml:space="preserve">@Ralf64904117 Ne on niin tyhmiä 🤯🤯🤯 se saa sanattomaksi 🤔 Heitä avain pois ja se on siinä.... 😂😂</w:t>
      </w:r>
    </w:p>
    <w:p>
      <w:r>
        <w:rPr>
          <w:b/>
          <w:u w:val="single"/>
        </w:rPr>
        <w:t xml:space="preserve">187034</w:t>
      </w:r>
    </w:p>
    <w:p>
      <w:r>
        <w:t xml:space="preserve">Narsistisella hysteerisyydellään ennen kuolemaa he yrittävät nyt kiristää lihavaa hirviötä ja heidän liittopäivien lakeijoitaan pakotetun politiikan avulla. Saksasta ja saksalaisista on todella varoitettava kaikkia, missään ei eletä harhakuvitelmia yhtä äärimmäisesti kuin täällä.</w:t>
      </w:r>
    </w:p>
    <w:p>
      <w:r>
        <w:rPr>
          <w:b/>
          <w:u w:val="single"/>
        </w:rPr>
        <w:t xml:space="preserve">187035</w:t>
      </w:r>
    </w:p>
    <w:p>
      <w:r>
        <w:t xml:space="preserve">@Ralf64904117 @Jeanett34822383 🙈🙈🙈🙈that hurts🙈😂😂🙈</w:t>
      </w:r>
    </w:p>
    <w:p>
      <w:r>
        <w:rPr>
          <w:b/>
          <w:u w:val="single"/>
        </w:rPr>
        <w:t xml:space="preserve">187036</w:t>
      </w:r>
    </w:p>
    <w:p>
      <w:r>
        <w:t xml:space="preserve">2/2 ja sekoittaminen.   Se, että nämä B-listan julkkikset leimaavat jopa kansalaisia, jotka haluaisivat nähdä meidän Sebastian Wippelin pormestarina, ei tule heille mieleen Saksit seisovat Saksan rinnalla👍 pian on vaalit ja se tulee vielä paremmaksi👏 Sebastian enemmän SO👌.</w:t>
      </w:r>
    </w:p>
    <w:p>
      <w:r>
        <w:rPr>
          <w:b/>
          <w:u w:val="single"/>
        </w:rPr>
        <w:t xml:space="preserve">187037</w:t>
      </w:r>
    </w:p>
    <w:p>
      <w:r>
        <w:t xml:space="preserve">2/3 Kuvan immeinen asuu Pariisissa ja Barcelonassa kalleimmilla asuinalueilla eikä ole luultavasti koskaan elämässään käynyt Görlitzissä.... Kun ajattelen King Abodea, uutta kansalaista, jolla on satumaisen isot kasvot ja 345 maksua, niin https://t.co/aKnCsNvEac pitäisi ehdottomasti olla se paikka.</w:t>
      </w:r>
    </w:p>
    <w:p>
      <w:r>
        <w:rPr>
          <w:b/>
          <w:u w:val="single"/>
        </w:rPr>
        <w:t xml:space="preserve">187038</w:t>
      </w:r>
    </w:p>
    <w:p>
      <w:r>
        <w:t xml:space="preserve">2/2 lopulta tuomittu strunzendummheit lapsi saa nen kunniatohtorin arvonimen - se on tuskin ohitettavissa! 👏👏👏</w:t>
      </w:r>
    </w:p>
    <w:p>
      <w:r>
        <w:rPr>
          <w:b/>
          <w:u w:val="single"/>
        </w:rPr>
        <w:t xml:space="preserve">187039</w:t>
      </w:r>
    </w:p>
    <w:p>
      <w:r>
        <w:t xml:space="preserve">2/3 toimenpiteistä, joilla on hankittu tuoretta, arabialaista tuoretta lihaa... Yksi asia on myös mielenkiintoinen: Zenkeriä puolustava asianajaja on vanha tuttu. Frank Hannig, entinen Stasi-kaaderi, entinen Pegida-lakimies, väitetysti "rohkeasti" anastetun pidätysmääräyksen asianajaja https://t.co/ydpusW6G3W.</w:t>
      </w:r>
    </w:p>
    <w:p>
      <w:r>
        <w:rPr>
          <w:b/>
          <w:u w:val="single"/>
        </w:rPr>
        <w:t xml:space="preserve">187040</w:t>
      </w:r>
    </w:p>
    <w:p>
      <w:r>
        <w:t xml:space="preserve">2/2 Suojaa liialliselta käytöltä ja ilmastonmuutokselta. Festivaalit maaseudulla eivät ole enää sallittuja Buhuuuuuuuuuuuuuuuuuuuuuuuu</w:t>
      </w:r>
    </w:p>
    <w:p>
      <w:r>
        <w:rPr>
          <w:b/>
          <w:u w:val="single"/>
        </w:rPr>
        <w:t xml:space="preserve">187041</w:t>
      </w:r>
    </w:p>
    <w:p>
      <w:r>
        <w:t xml:space="preserve">@Ralf64904117 En ymmärrä "valkoisen brittiläisen" korostamista?  Minkä muun ihonvärin britillä pitäisi olla kuin valkoisen? Englantilainen on valkoinen ja rachitilainen.</w:t>
      </w:r>
    </w:p>
    <w:p>
      <w:r>
        <w:rPr>
          <w:b/>
          <w:u w:val="single"/>
        </w:rPr>
        <w:t xml:space="preserve">187042</w:t>
      </w:r>
    </w:p>
    <w:p>
      <w:r>
        <w:t xml:space="preserve">2/2 Jäätelönmyyjä islamilainen nainen, jolla on huntu päässään Halal-lihakauppias kaupungissa, jonka väkiluku oli virallisen väestönlaskennan mukaan 4033 vuonna 2011, sanoo, ettei hän ole koko elämänsä aikana palvellut yhtään valkoihoista brittiä, koska heitä ei enää ole täällä.</w:t>
      </w:r>
    </w:p>
    <w:p>
      <w:r>
        <w:rPr>
          <w:b/>
          <w:u w:val="single"/>
        </w:rPr>
        <w:t xml:space="preserve">187043</w:t>
      </w:r>
    </w:p>
    <w:p>
      <w:r>
        <w:t xml:space="preserve">@Ralf64904117 https://t.co/N5lfTbiOXO</w:t>
      </w:r>
    </w:p>
    <w:p>
      <w:r>
        <w:rPr>
          <w:b/>
          <w:u w:val="single"/>
        </w:rPr>
        <w:t xml:space="preserve">187044</w:t>
      </w:r>
    </w:p>
    <w:p>
      <w:r>
        <w:t xml:space="preserve">2/2 Joka tapauksessa osallistujia oli noin 150 oppilasta, joten osallistujia oli huomattavasti vähemmän kuin aiemmissa kokouksissa.</w:t>
      </w:r>
    </w:p>
    <w:p>
      <w:r>
        <w:rPr>
          <w:b/>
          <w:u w:val="single"/>
        </w:rPr>
        <w:t xml:space="preserve">187045</w:t>
      </w:r>
    </w:p>
    <w:p>
      <w:r>
        <w:t xml:space="preserve">@Ralf64904117 Alkaako tämä "signalointi" jo syömisen yhteydessä?</w:t>
      </w:r>
    </w:p>
    <w:p>
      <w:r>
        <w:rPr>
          <w:b/>
          <w:u w:val="single"/>
        </w:rPr>
        <w:t xml:space="preserve">187046</w:t>
      </w:r>
    </w:p>
    <w:p>
      <w:r>
        <w:t xml:space="preserve">@Ralf64904117 @TNT26142414 Total ClimateCrap😂🤣😂</w:t>
      </w:r>
    </w:p>
    <w:p>
      <w:r>
        <w:rPr>
          <w:b/>
          <w:u w:val="single"/>
        </w:rPr>
        <w:t xml:space="preserve">187047</w:t>
      </w:r>
    </w:p>
    <w:p>
      <w:r>
        <w:t xml:space="preserve">@Ralf64904117 Salaliitto</w:t>
      </w:r>
    </w:p>
    <w:p>
      <w:r>
        <w:rPr>
          <w:b/>
          <w:u w:val="single"/>
        </w:rPr>
        <w:t xml:space="preserve">187048</w:t>
      </w:r>
    </w:p>
    <w:p>
      <w:r>
        <w:t xml:space="preserve">@Ralf64904117 Täytetty Nestlen suklaatahnalla.</w:t>
      </w:r>
    </w:p>
    <w:p>
      <w:r>
        <w:rPr>
          <w:b/>
          <w:u w:val="single"/>
        </w:rPr>
        <w:t xml:space="preserve">187049</w:t>
      </w:r>
    </w:p>
    <w:p>
      <w:r>
        <w:t xml:space="preserve">@Ralf64904117 Laatu määrän sijaan...</w:t>
      </w:r>
    </w:p>
    <w:p>
      <w:r>
        <w:rPr>
          <w:b/>
          <w:u w:val="single"/>
        </w:rPr>
        <w:t xml:space="preserve">187050</w:t>
      </w:r>
    </w:p>
    <w:p>
      <w:r>
        <w:t xml:space="preserve">2/2 suunnitteli esittää meille tappajaksi äärioikeistolaista valtakunnan kansalaista, jolla on ollut tiliä hallituksen johtajan kanssa vuodesta 2015 lähtien. saas nähdä mitä muuta meille esitetään😡😡😡 https://t.co/4a4DfZkkUT....</w:t>
      </w:r>
    </w:p>
    <w:p>
      <w:r>
        <w:rPr>
          <w:b/>
          <w:u w:val="single"/>
        </w:rPr>
        <w:t xml:space="preserve">187051</w:t>
      </w:r>
    </w:p>
    <w:p>
      <w:r>
        <w:t xml:space="preserve">@Ralf64904117 Oikeat ihmiset istuvat "kutsun" ja "buffetin" ääressä.</w:t>
      </w:r>
    </w:p>
    <w:p>
      <w:r>
        <w:rPr>
          <w:b/>
          <w:u w:val="single"/>
        </w:rPr>
        <w:t xml:space="preserve">187052</w:t>
      </w:r>
    </w:p>
    <w:p>
      <w:r>
        <w:t xml:space="preserve">@Ralf64904117 @friesenjens Ihmettelen pikemminkin, ovatko alakoululaiset kirjoittaneet tämän tekstin.</w:t>
      </w:r>
    </w:p>
    <w:p>
      <w:r>
        <w:rPr>
          <w:b/>
          <w:u w:val="single"/>
        </w:rPr>
        <w:t xml:space="preserve">187053</w:t>
      </w:r>
    </w:p>
    <w:p>
      <w:r>
        <w:t xml:space="preserve">@Ralf64904117 Kyllä, mutta ei bussissa.</w:t>
      </w:r>
    </w:p>
    <w:p>
      <w:r>
        <w:rPr>
          <w:b/>
          <w:u w:val="single"/>
        </w:rPr>
        <w:t xml:space="preserve">187054</w:t>
      </w:r>
    </w:p>
    <w:p>
      <w:r>
        <w:t xml:space="preserve">@Ralf64904117 Absintti? Pitääkö sinun "paiskata" itsesi kokonaan kiinni? Se toimii myös kauneuden ja sopivan "avun" avulla. https://t.co/izolIS6hlJ.</w:t>
      </w:r>
    </w:p>
    <w:p>
      <w:r>
        <w:rPr>
          <w:b/>
          <w:u w:val="single"/>
        </w:rPr>
        <w:t xml:space="preserve">187055</w:t>
      </w:r>
    </w:p>
    <w:p>
      <w:r>
        <w:t xml:space="preserve">@Ralf64904117 'Kevin ...yksin kotona' 🤣😂 Tuli juuri mieleen.  Suhtautuisin asiaan rennommin. Se ei kestänyt kauaa myöskään Kurzin kohdalla.</w:t>
      </w:r>
    </w:p>
    <w:p>
      <w:r>
        <w:rPr>
          <w:b/>
          <w:u w:val="single"/>
        </w:rPr>
        <w:t xml:space="preserve">187056</w:t>
      </w:r>
    </w:p>
    <w:p>
      <w:r>
        <w:t xml:space="preserve">@Ralf64904117 @Jeanett34822383 Pelottavaa...</w:t>
      </w:r>
    </w:p>
    <w:p>
      <w:r>
        <w:rPr>
          <w:b/>
          <w:u w:val="single"/>
        </w:rPr>
        <w:t xml:space="preserve">187057</w:t>
      </w:r>
    </w:p>
    <w:p>
      <w:r>
        <w:t xml:space="preserve">@Ralf64904117 Tämä on peruskoulu. Todennäköisesti ei niin moni tule pyörällä</w:t>
      </w:r>
    </w:p>
    <w:p>
      <w:r>
        <w:rPr>
          <w:b/>
          <w:u w:val="single"/>
        </w:rPr>
        <w:t xml:space="preserve">187058</w:t>
      </w:r>
    </w:p>
    <w:p>
      <w:r>
        <w:t xml:space="preserve">2/2 Keskusrautatieasemalla vietetään värikkäästi paaston katkaisemista ramadanin päättyessä ja huudetaan iloisesti "Allahu Akbar". Juhlallisuudet päättyivät nopeasti sanoinkuvaamattomaan poliisiväkivaltaan. Yksi pidätetyistä muslimi*X:stä joutui jopa kantamaan puukkoa itsepuolustukseksi.💩💩💩</w:t>
      </w:r>
    </w:p>
    <w:p>
      <w:r>
        <w:rPr>
          <w:b/>
          <w:u w:val="single"/>
        </w:rPr>
        <w:t xml:space="preserve">187059</w:t>
      </w:r>
    </w:p>
    <w:p>
      <w:r>
        <w:t xml:space="preserve">@Ralf64904117 @BeaArep Fiksut kaverit 😂 valtio on yhtä tyhmä kuin naiivi. Miksi miesten pitäisi tehdä rehellistä työtä, kun elämä on niin paljon helpompaa. Sitä kutsutaan elämänlaaduksi, ja me maksamme siitä. Nauti</w:t>
      </w:r>
    </w:p>
    <w:p>
      <w:r>
        <w:rPr>
          <w:b/>
          <w:u w:val="single"/>
        </w:rPr>
        <w:t xml:space="preserve">187060</w:t>
      </w:r>
    </w:p>
    <w:p>
      <w:r>
        <w:t xml:space="preserve">2/2 Aldissa kaikki voidaan pakata uudelleen och der arme Deutsche na ja Hauptsache man kann mal im Internet einen auf dicken Hose machen mit lauter Luft drin aber so sind sie eben alles was man abgreifen wird mitgenommen🤮🤮</w:t>
      </w:r>
    </w:p>
    <w:p>
      <w:r>
        <w:rPr>
          <w:b/>
          <w:u w:val="single"/>
        </w:rPr>
        <w:t xml:space="preserve">187061</w:t>
      </w:r>
    </w:p>
    <w:p>
      <w:r>
        <w:t xml:space="preserve">@Ralf64904117 Meillä ei ole todisteita, mutta meillä on paljon mielikuvitusta ja poliittisia suuntaviivoja tekijän profiilia varten.  :)</w:t>
      </w:r>
    </w:p>
    <w:p>
      <w:r>
        <w:rPr>
          <w:b/>
          <w:u w:val="single"/>
        </w:rPr>
        <w:t xml:space="preserve">187062</w:t>
      </w:r>
    </w:p>
    <w:p>
      <w:r>
        <w:t xml:space="preserve">@Ralf64904117 Kuvassa (en ole nähnyt videota) hän (?) näyttää trans-ihmiseltä, joka vihdoin kasvattaa ensimmäisen parransa usean vuoden testosteronihoidon jälkeen.....</w:t>
      </w:r>
    </w:p>
    <w:p>
      <w:r>
        <w:rPr>
          <w:b/>
          <w:u w:val="single"/>
        </w:rPr>
        <w:t xml:space="preserve">187063</w:t>
      </w:r>
    </w:p>
    <w:p>
      <w:r>
        <w:t xml:space="preserve">@Ralf64904117 tämä jotain pilasi aamukahvini 😂</w:t>
      </w:r>
    </w:p>
    <w:p>
      <w:r>
        <w:rPr>
          <w:b/>
          <w:u w:val="single"/>
        </w:rPr>
        <w:t xml:space="preserve">187064</w:t>
      </w:r>
    </w:p>
    <w:p>
      <w:r>
        <w:t xml:space="preserve">2/3 pieni parta ei ole aivan oikein. Miro on Kahanen vihaan erikoistunut asiantuntija. Joten jos sinulla on jotain mielessäsi tai haluat ilmiantamaan jonkun, olen varma, että "Der" Miro on aina avoin korvasi tiedoillesi:</w:t>
      </w:r>
    </w:p>
    <w:p>
      <w:r>
        <w:rPr>
          <w:b/>
          <w:u w:val="single"/>
        </w:rPr>
        <w:t xml:space="preserve">187065</w:t>
      </w:r>
    </w:p>
    <w:p>
      <w:r>
        <w:t xml:space="preserve">@Ralf64904117 sää on rappeutumassa liiketoimintamalliksi, joten nyt on kuin mainonnassa..... sää markkinoidaan meille !</w:t>
      </w:r>
    </w:p>
    <w:p>
      <w:r>
        <w:rPr>
          <w:b/>
          <w:u w:val="single"/>
        </w:rPr>
        <w:t xml:space="preserve">187066</w:t>
      </w:r>
    </w:p>
    <w:p>
      <w:r>
        <w:t xml:space="preserve">@Ralf64904117 Nämä ovat palvelujohtajia medialiikenteessä. ;)</w:t>
      </w:r>
    </w:p>
    <w:p>
      <w:r>
        <w:rPr>
          <w:b/>
          <w:u w:val="single"/>
        </w:rPr>
        <w:t xml:space="preserve">187067</w:t>
      </w:r>
    </w:p>
    <w:p>
      <w:r>
        <w:t xml:space="preserve">@Ralf64904117 @egon_dorge Kymmenittäin heitä asemalla #FFM aamulla, tossuissa ilman laukkuja tai kansioita tai mitään. He seisovat strategisissa kulmissa ja viivyttelevät. Odotat toimitusta tai vedonlyöntiliikkeen avautumista. Ainakin ne seisovat pystyssä.</w:t>
      </w:r>
    </w:p>
    <w:p>
      <w:r>
        <w:rPr>
          <w:b/>
          <w:u w:val="single"/>
        </w:rPr>
        <w:t xml:space="preserve">187068</w:t>
      </w:r>
    </w:p>
    <w:p>
      <w:r>
        <w:t xml:space="preserve">@Ralf64904117 @FcmMicha1 Kuulostaa mukavammalta kuin se, että 75 prosenttia pakolaisista ei ole löytänyt töitä tai että kolme neljästä pakolaisesta käy toimistossa.</w:t>
      </w:r>
    </w:p>
    <w:p>
      <w:r>
        <w:rPr>
          <w:b/>
          <w:u w:val="single"/>
        </w:rPr>
        <w:t xml:space="preserve">187069</w:t>
      </w:r>
    </w:p>
    <w:p>
      <w:r>
        <w:t xml:space="preserve">@Ralf64904117 Se tulee vielä paremmaksi odota ja katso, kun vihreät laillistavat insestin, niin se todella lähtee liikkeelle Bundestagissa.......bunga....... bunga....... bunga.....</w:t>
      </w:r>
    </w:p>
    <w:p>
      <w:r>
        <w:rPr>
          <w:b/>
          <w:u w:val="single"/>
        </w:rPr>
        <w:t xml:space="preserve">187070</w:t>
      </w:r>
    </w:p>
    <w:p>
      <w:r>
        <w:t xml:space="preserve">2/3 Syyttäjän johto........  No, varotoimenpiteet ja ison mailan heiluttaminen - kaikki eivät ole samanlaisia kuin miltä näyttää😇😇 Sano, että kunnioitusta pitää olla, se on varmaa, mutta sinua ei tarvitse käskeä olemaan hiljaa, jos sinulla on jotain sanottavaa.</w:t>
      </w:r>
    </w:p>
    <w:p>
      <w:r>
        <w:rPr>
          <w:b/>
          <w:u w:val="single"/>
        </w:rPr>
        <w:t xml:space="preserve">187071</w:t>
      </w:r>
    </w:p>
    <w:p>
      <w:r>
        <w:t xml:space="preserve">@Ralf64904117 Tämä on taas BestFollowerin roskaa. Poista se vain. Älä rekisteröidy, muuten sovellus lähettää PM-kirjeitä seuraajillesi sinun nimissäsi. https://t.co/ieTfD5r0Pw.</w:t>
      </w:r>
    </w:p>
    <w:p>
      <w:r>
        <w:rPr>
          <w:b/>
          <w:u w:val="single"/>
        </w:rPr>
        <w:t xml:space="preserve">187072</w:t>
      </w:r>
    </w:p>
    <w:p>
      <w:r>
        <w:t xml:space="preserve">@Ralf64904117 Poistan välittömästi....</w:t>
      </w:r>
    </w:p>
    <w:p>
      <w:r>
        <w:rPr>
          <w:b/>
          <w:u w:val="single"/>
        </w:rPr>
        <w:t xml:space="preserve">187073</w:t>
      </w:r>
    </w:p>
    <w:p>
      <w:r>
        <w:t xml:space="preserve">@Ralf64904117 Niin minäkin! 🤔🤔</w:t>
      </w:r>
    </w:p>
    <w:p>
      <w:r>
        <w:rPr>
          <w:b/>
          <w:u w:val="single"/>
        </w:rPr>
        <w:t xml:space="preserve">187074</w:t>
      </w:r>
    </w:p>
    <w:p>
      <w:r>
        <w:t xml:space="preserve">@Ralf64904117 Baijerissa sanotaan usein "Der hat ein Schepperle" (Hänellä on pieni kuopus).</w:t>
      </w:r>
    </w:p>
    <w:p>
      <w:r>
        <w:rPr>
          <w:b/>
          <w:u w:val="single"/>
        </w:rPr>
        <w:t xml:space="preserve">187075</w:t>
      </w:r>
    </w:p>
    <w:p>
      <w:r>
        <w:t xml:space="preserve">@Ralf64904117 @sheelockmaier Se on 10 miljoonaa liikaa.</w:t>
      </w:r>
    </w:p>
    <w:p>
      <w:r>
        <w:rPr>
          <w:b/>
          <w:u w:val="single"/>
        </w:rPr>
        <w:t xml:space="preserve">187076</w:t>
      </w:r>
    </w:p>
    <w:p>
      <w:r>
        <w:t xml:space="preserve">2/2 NIIN YKSINKERTAISTA OLEN 25 TÄNÄÄN........    HÄNEN ÄITINSÄ SAI HÄNET 12-VUOTIAANA👏👏👏👏👏 OTTAKAA ITSEÄNNE NISKASTA KIINNI.</w:t>
      </w:r>
    </w:p>
    <w:p>
      <w:r>
        <w:rPr>
          <w:b/>
          <w:u w:val="single"/>
        </w:rPr>
        <w:t xml:space="preserve">187077</w:t>
      </w:r>
    </w:p>
    <w:p>
      <w:r>
        <w:t xml:space="preserve">@Ralf64904117 Hulluus.....</w:t>
      </w:r>
    </w:p>
    <w:p>
      <w:r>
        <w:rPr>
          <w:b/>
          <w:u w:val="single"/>
        </w:rPr>
        <w:t xml:space="preserve">187078</w:t>
      </w:r>
    </w:p>
    <w:p>
      <w:r>
        <w:t xml:space="preserve">@Ralf64904117 Ei mitään... Vain musta...    Sсhеiß Windenergie aber auch: Da kommen die Schwarzen des Nächtens gar gar nicht nicht mehr zu ihrer gewünschten Geltung!?!!!!    Lisää valoa!!!</w:t>
      </w:r>
    </w:p>
    <w:p>
      <w:r>
        <w:rPr>
          <w:b/>
          <w:u w:val="single"/>
        </w:rPr>
        <w:t xml:space="preserve">187079</w:t>
      </w:r>
    </w:p>
    <w:p>
      <w:r>
        <w:t xml:space="preserve">@Ralf64904117 Saksin osavaltiosta on tulossa yhä houkuttelevampi .... Kauniit maisemat ja ajattelevat ihmiset.</w:t>
      </w:r>
    </w:p>
    <w:p>
      <w:r>
        <w:rPr>
          <w:b/>
          <w:u w:val="single"/>
        </w:rPr>
        <w:t xml:space="preserve">187080</w:t>
      </w:r>
    </w:p>
    <w:p>
      <w:r>
        <w:t xml:space="preserve">@Ralf64904117 Onko sillä lainkaan tunnustettua meripatenttia? Muuten kysyn, ovatko "kapteenin" kaltaiset tittelit viran anastamista?</w:t>
      </w:r>
    </w:p>
    <w:p>
      <w:r>
        <w:rPr>
          <w:b/>
          <w:u w:val="single"/>
        </w:rPr>
        <w:t xml:space="preserve">187081</w:t>
      </w:r>
    </w:p>
    <w:p>
      <w:r>
        <w:t xml:space="preserve">2/2 Mahdollisuus saada kunnolla turpaan !  Se, mitä Chemnitzissä tapahtuu Barbara Ludwigin johdolla, on kuitenkin uskomatonta!  Karl-Marx-Stadtin islamisoituminen on tulossa päätökseensä....😡😡😡</w:t>
      </w:r>
    </w:p>
    <w:p>
      <w:r>
        <w:rPr>
          <w:b/>
          <w:u w:val="single"/>
        </w:rPr>
        <w:t xml:space="preserve">187082</w:t>
      </w:r>
    </w:p>
    <w:p>
      <w:r>
        <w:t xml:space="preserve">@Ralf64904117 @Joker19663 Alla olevassa kuvassa lämpötilat näkyvät ehdottomasti Fahrenheitissä!    27 Fahrenheit = -2,78 celsiusastetta!     🤣🤣🤣</w:t>
      </w:r>
    </w:p>
    <w:p>
      <w:r>
        <w:rPr>
          <w:b/>
          <w:u w:val="single"/>
        </w:rPr>
        <w:t xml:space="preserve">187083</w:t>
      </w:r>
    </w:p>
    <w:p>
      <w:r>
        <w:t xml:space="preserve">@Ralf64904117 @TheRealJoe_1958 Erittäin hyvä. Typeryyttä kaikkialla.</w:t>
      </w:r>
    </w:p>
    <w:p>
      <w:r>
        <w:rPr>
          <w:b/>
          <w:u w:val="single"/>
        </w:rPr>
        <w:t xml:space="preserve">187084</w:t>
      </w:r>
    </w:p>
    <w:p>
      <w:r>
        <w:t xml:space="preserve">@Ralf64904117 Pian liekit ampuvat ulos punaisista alueista 🤣</w:t>
      </w:r>
    </w:p>
    <w:p>
      <w:r>
        <w:rPr>
          <w:b/>
          <w:u w:val="single"/>
        </w:rPr>
        <w:t xml:space="preserve">187085</w:t>
      </w:r>
    </w:p>
    <w:p>
      <w:r>
        <w:t xml:space="preserve">@Ralf64904117 Erittäin tieteellinen työ täällä... Vertaa X mielivaltaista päivää päivään, joka sopii toiveajatteluusi. Ja ottakaa yksittäiset säävaihtelut Saksassa mittapuuksi....</w:t>
      </w:r>
    </w:p>
    <w:p>
      <w:r>
        <w:rPr>
          <w:b/>
          <w:u w:val="single"/>
        </w:rPr>
        <w:t xml:space="preserve">187086</w:t>
      </w:r>
    </w:p>
    <w:p>
      <w:r>
        <w:t xml:space="preserve">@Ralf64904117 Kyse on vain skaalautumisesta. 😁</w:t>
      </w:r>
    </w:p>
    <w:p>
      <w:r>
        <w:rPr>
          <w:b/>
          <w:u w:val="single"/>
        </w:rPr>
        <w:t xml:space="preserve">187087</w:t>
      </w:r>
    </w:p>
    <w:p>
      <w:r>
        <w:t xml:space="preserve">@Ralf64904117 @Jeanett34822383 Uskomatonta. Et voi päästää heitä minnekään. Kukaan ei usko, että saksalaiset (Daimler ja Benz) keksivät auton. Otus huomioon.</w:t>
      </w:r>
    </w:p>
    <w:p>
      <w:r>
        <w:rPr>
          <w:b/>
          <w:u w:val="single"/>
        </w:rPr>
        <w:t xml:space="preserve">187088</w:t>
      </w:r>
    </w:p>
    <w:p>
      <w:r>
        <w:t xml:space="preserve">@Ralf64904117 @DavidMC978 Jopa niin pienellä tuulimyllyllä on ylpeytensä!  "En anna sinun huijata minua! Witch'</w:t>
      </w:r>
    </w:p>
    <w:p>
      <w:r>
        <w:rPr>
          <w:b/>
          <w:u w:val="single"/>
        </w:rPr>
        <w:t xml:space="preserve">187089</w:t>
      </w:r>
    </w:p>
    <w:p>
      <w:r>
        <w:t xml:space="preserve">@Ralf64904117 Pitäisi laajentaa veroihin. Te vanhat puolueet ette saa rikastua natsien rahoilla. Täytyy mennä takaisin maksajille.</w:t>
      </w:r>
    </w:p>
    <w:p>
      <w:r>
        <w:rPr>
          <w:b/>
          <w:u w:val="single"/>
        </w:rPr>
        <w:t xml:space="preserve">187090</w:t>
      </w:r>
    </w:p>
    <w:p>
      <w:r>
        <w:t xml:space="preserve">@Ralf64904117 Niin minäkin! Nönönö! Kun ahneus on suurempi kuin järki ! 🤷♀️</w:t>
      </w:r>
    </w:p>
    <w:p>
      <w:r>
        <w:rPr>
          <w:b/>
          <w:u w:val="single"/>
        </w:rPr>
        <w:t xml:space="preserve">187091</w:t>
      </w:r>
    </w:p>
    <w:p>
      <w:r>
        <w:t xml:space="preserve">@Ralf64904117 No, myötätuntoni on rajallinen, tyhmyydestä on rangaistava, varsinkin kun varoituksia oli riittävästi. Mutta sinä halusit vain olla hyväsydäminen, huono tuuri👍.</w:t>
      </w:r>
    </w:p>
    <w:p>
      <w:r>
        <w:rPr>
          <w:b/>
          <w:u w:val="single"/>
        </w:rPr>
        <w:t xml:space="preserve">187092</w:t>
      </w:r>
    </w:p>
    <w:p>
      <w:r>
        <w:t xml:space="preserve">@Ralf64904117 @blacklabel_76 Ei, myötätuntoni on rajallinen. He halusivat rikastua valtiolta, ja nyt heillä on sotku!</w:t>
      </w:r>
    </w:p>
    <w:p>
      <w:r>
        <w:rPr>
          <w:b/>
          <w:u w:val="single"/>
        </w:rPr>
        <w:t xml:space="preserve">187093</w:t>
      </w:r>
    </w:p>
    <w:p>
      <w:r>
        <w:t xml:space="preserve">@Ralf64904117 @SilviaHerrmann_ Viisi vuotta, - ne, jotka ovat tulossa nyt, eivät tarvitse niin kauan tehdä sitä 😉</w:t>
      </w:r>
    </w:p>
    <w:p>
      <w:r>
        <w:rPr>
          <w:b/>
          <w:u w:val="single"/>
        </w:rPr>
        <w:t xml:space="preserve">187094</w:t>
      </w:r>
    </w:p>
    <w:p>
      <w:r>
        <w:t xml:space="preserve">@Ralf64904117 @DavidMC978 https://t.co/YkgyAWbZmD https://t.co/YkgyAWbZmD</w:t>
      </w:r>
    </w:p>
    <w:p>
      <w:r>
        <w:rPr>
          <w:b/>
          <w:u w:val="single"/>
        </w:rPr>
        <w:t xml:space="preserve">187095</w:t>
      </w:r>
    </w:p>
    <w:p>
      <w:r>
        <w:t xml:space="preserve">Samassa istunnossa glyfosaatti kiellettiin punasinisen koalition yhteisen esityksen mukaisesti.</w:t>
      </w:r>
    </w:p>
    <w:p>
      <w:r>
        <w:rPr>
          <w:b/>
          <w:u w:val="single"/>
        </w:rPr>
        <w:t xml:space="preserve">187096</w:t>
      </w:r>
    </w:p>
    <w:p>
      <w:r>
        <w:t xml:space="preserve">@mainwasser Onko myös kuva Kiesinger &amp;amp; Filbinger et. al.?</w:t>
      </w:r>
    </w:p>
    <w:p>
      <w:r>
        <w:rPr>
          <w:b/>
          <w:u w:val="single"/>
        </w:rPr>
        <w:t xml:space="preserve">187097</w:t>
      </w:r>
    </w:p>
    <w:p>
      <w:r>
        <w:t xml:space="preserve">@mainwasser Eteenpäin Saksan sosialistisen yhtenäisyyspuolueen tiellä.</w:t>
      </w:r>
    </w:p>
    <w:p>
      <w:r>
        <w:rPr>
          <w:b/>
          <w:u w:val="single"/>
        </w:rPr>
        <w:t xml:space="preserve">187098</w:t>
      </w:r>
    </w:p>
    <w:p>
      <w:r>
        <w:t xml:space="preserve">@mainwasser https://t.co/oUHF6CFPtv</w:t>
      </w:r>
    </w:p>
    <w:p>
      <w:r>
        <w:rPr>
          <w:b/>
          <w:u w:val="single"/>
        </w:rPr>
        <w:t xml:space="preserve">187099</w:t>
      </w:r>
    </w:p>
    <w:p>
      <w:r>
        <w:t xml:space="preserve">Spoileri: se ei ole Blackrock-Friedrich eikä onneton Saarlandilainen. https://t.co/ZPoNh1Vjk3</w:t>
      </w:r>
    </w:p>
    <w:p>
      <w:r>
        <w:rPr>
          <w:b/>
          <w:u w:val="single"/>
        </w:rPr>
        <w:t xml:space="preserve">187100</w:t>
      </w:r>
    </w:p>
    <w:p>
      <w:r>
        <w:t xml:space="preserve">Malmi" olisi mahdollinen.   Minusta "Blümchenkaffee" on hieman liian pitkä.</w:t>
      </w:r>
    </w:p>
    <w:p>
      <w:r>
        <w:rPr>
          <w:b/>
          <w:u w:val="single"/>
        </w:rPr>
        <w:t xml:space="preserve">187101</w:t>
      </w:r>
    </w:p>
    <w:p>
      <w:r>
        <w:t xml:space="preserve">@mainwasser 😂 😂 😂</w:t>
      </w:r>
    </w:p>
    <w:p>
      <w:r>
        <w:rPr>
          <w:b/>
          <w:u w:val="single"/>
        </w:rPr>
        <w:t xml:space="preserve">187102</w:t>
      </w:r>
    </w:p>
    <w:p>
      <w:r>
        <w:t xml:space="preserve">@mainwasser Puhdasta epätoivoa! 🙄</w:t>
      </w:r>
    </w:p>
    <w:p>
      <w:r>
        <w:rPr>
          <w:b/>
          <w:u w:val="single"/>
        </w:rPr>
        <w:t xml:space="preserve">187103</w:t>
      </w:r>
    </w:p>
    <w:p>
      <w:r>
        <w:t xml:space="preserve">Itseohjautuvat puolueet. Kaikki voisi olla niin yksinkertaista.</w:t>
      </w:r>
    </w:p>
    <w:p>
      <w:r>
        <w:rPr>
          <w:b/>
          <w:u w:val="single"/>
        </w:rPr>
        <w:t xml:space="preserve">187104</w:t>
      </w:r>
    </w:p>
    <w:p>
      <w:r>
        <w:t xml:space="preserve">@mainwasser Ja missä ovat dominot?</w:t>
      </w:r>
    </w:p>
    <w:p>
      <w:r>
        <w:rPr>
          <w:b/>
          <w:u w:val="single"/>
        </w:rPr>
        <w:t xml:space="preserve">187105</w:t>
      </w:r>
    </w:p>
    <w:p>
      <w:r>
        <w:t xml:space="preserve">@mainwasser haluaa Oterhasin! 🐰</w:t>
      </w:r>
    </w:p>
    <w:p>
      <w:r>
        <w:rPr>
          <w:b/>
          <w:u w:val="single"/>
        </w:rPr>
        <w:t xml:space="preserve">187106</w:t>
      </w:r>
    </w:p>
    <w:p>
      <w:r>
        <w:t xml:space="preserve">@mainwasser Kaunis... 😂</w:t>
      </w:r>
    </w:p>
    <w:p>
      <w:r>
        <w:rPr>
          <w:b/>
          <w:u w:val="single"/>
        </w:rPr>
        <w:t xml:space="preserve">187107</w:t>
      </w:r>
    </w:p>
    <w:p>
      <w:r>
        <w:t xml:space="preserve">@mainwasser Spekulatius havaittu vielä myös? 🥺</w:t>
      </w:r>
    </w:p>
    <w:p>
      <w:r>
        <w:rPr>
          <w:b/>
          <w:u w:val="single"/>
        </w:rPr>
        <w:t xml:space="preserve">187108</w:t>
      </w:r>
    </w:p>
    <w:p>
      <w:r>
        <w:t xml:space="preserve">Gabrielilla on ollut niin paljon hyviä ideoita viime aikoina. Oi, jospa hänellä olisi koskaan ollut sananvaltaa puolueessaan!</w:t>
      </w:r>
    </w:p>
    <w:p>
      <w:r>
        <w:rPr>
          <w:b/>
          <w:u w:val="single"/>
        </w:rPr>
        <w:t xml:space="preserve">187109</w:t>
      </w:r>
    </w:p>
    <w:p>
      <w:r>
        <w:t xml:space="preserve">@mainwasser Olaf sai 'uskoa itseensä' -jutun hieman väärin! 😄</w:t>
      </w:r>
    </w:p>
    <w:p>
      <w:r>
        <w:rPr>
          <w:b/>
          <w:u w:val="single"/>
        </w:rPr>
        <w:t xml:space="preserve">187110</w:t>
      </w:r>
    </w:p>
    <w:p>
      <w:r>
        <w:t xml:space="preserve">@mainwasser '... rakkaat lapset:  *Sentähän* varten et käytä huumeita!</w:t>
      </w:r>
    </w:p>
    <w:p>
      <w:r>
        <w:rPr>
          <w:b/>
          <w:u w:val="single"/>
        </w:rPr>
        <w:t xml:space="preserve">187111</w:t>
      </w:r>
    </w:p>
    <w:p>
      <w:r>
        <w:t xml:space="preserve">- Ei ole sosialidemokraattinen arvo luovuttaa omaa maataan maailmalle.  - Hyvinvointivaltio ja avoimet rajat ovat yhteensopimattomia, on valittava jompikumpi.    Tanskan sosialistit ovat ymmärtäneet tämän. Siksi he voittavat vaalit tänään. https://t.co/smRR2H0083.</w:t>
      </w:r>
    </w:p>
    <w:p>
      <w:r>
        <w:rPr>
          <w:b/>
          <w:u w:val="single"/>
        </w:rPr>
        <w:t xml:space="preserve">187112</w:t>
      </w:r>
    </w:p>
    <w:p>
      <w:r>
        <w:t xml:space="preserve">Kaksi kertaa neljä antaa kaksi kierrosta olutta. Tai kaksinkertainen on parempi.    #EkelWilfred, aka A...loch #Wiltewka, Papa #Wilberg Capitolilta, #WilayaWilanar &amp;amp; O. #Wilke https://t.co/CkYLdgQ4RS</w:t>
      </w:r>
    </w:p>
    <w:p>
      <w:r>
        <w:rPr>
          <w:b/>
          <w:u w:val="single"/>
        </w:rPr>
        <w:t xml:space="preserve">187113</w:t>
      </w:r>
    </w:p>
    <w:p>
      <w:r>
        <w:t xml:space="preserve">Hän on lähes yksin ajanut Saksan maan tasalle, miksi emme voisi antaa hänelle jotain suurempaa? Hänellä on myös parhaat valtakirjat Junkerin arvoiseksi.    Muuten, ei mitään naisia vastaan ratissa. He ovat parempia kuljettajia.    Rakkaat lapset #dontdrinkanddrive kiitos. https://t.co/wwpua6mTsE. https://t.co/wwpua6mTsE</w:t>
      </w:r>
    </w:p>
    <w:p>
      <w:r>
        <w:rPr>
          <w:b/>
          <w:u w:val="single"/>
        </w:rPr>
        <w:t xml:space="preserve">187114</w:t>
      </w:r>
    </w:p>
    <w:p>
      <w:r>
        <w:t xml:space="preserve">Ne, jotka tukevat vallanpitäjiä säilyttääkseen diktatuurinsa, ovat heikkoja persoonia, jotka käytännössä vangitsevat kansan.  Wilal Wilatürk, uuden Turkin vihaaja Älä anna #fasisteille ja #fasismille mahdollisuutta https://t.co/3zwtq8Seds</w:t>
      </w:r>
    </w:p>
    <w:p>
      <w:r>
        <w:rPr>
          <w:b/>
          <w:u w:val="single"/>
        </w:rPr>
        <w:t xml:space="preserve">187115</w:t>
      </w:r>
    </w:p>
    <w:p>
      <w:r>
        <w:t xml:space="preserve">Niinpä esimerkiksi hänen ja #influencersin HD-videot. Okei, energianmuuntoteoria on fysiikkaa ja elektroniikkaa, ja se ei yleensä ole niinkään tyttöjen juttu 😉 #molekyylin värähtely https://t.co/sFpb4hiZrp #energian säilymisteoria https://t.co/iJyg2I2QPs</w:t>
      </w:r>
    </w:p>
    <w:p>
      <w:r>
        <w:rPr>
          <w:b/>
          <w:u w:val="single"/>
        </w:rPr>
        <w:t xml:space="preserve">187116</w:t>
      </w:r>
    </w:p>
    <w:p>
      <w:r>
        <w:t xml:space="preserve">Bushin seuraaja Obama tuki lakia. Obaman hallinnon 8 vuoden aikana rajavalvontaa laajennettiin jatkuvasti. https://t.co/NgQWDHLGVb Apropos #Merkel &amp;; Wall.  Eri maat, eri asenteet.    Selvennys Jasinna https://t.co/8RWYwkKtqW #TheClarifier</w:t>
      </w:r>
    </w:p>
    <w:p>
      <w:r>
        <w:rPr>
          <w:b/>
          <w:u w:val="single"/>
        </w:rPr>
        <w:t xml:space="preserve">187117</w:t>
      </w:r>
    </w:p>
    <w:p>
      <w:r>
        <w:t xml:space="preserve">@Uwe_Junge_MdL Mikä on se tila, jota kutsutaan, kun olet juonut liikaa ja puhut siksi hulluja?  Vain sininen😂😂😂</w:t>
      </w:r>
    </w:p>
    <w:p>
      <w:r>
        <w:rPr>
          <w:b/>
          <w:u w:val="single"/>
        </w:rPr>
        <w:t xml:space="preserve">187118</w:t>
      </w:r>
    </w:p>
    <w:p>
      <w:r>
        <w:t xml:space="preserve">@Uwe_Junge_MdL asiantuntijavinkki: monet huutomerkit tekevät puuttuvista argumenteista näkyvämpiä kaikille.</w:t>
      </w:r>
    </w:p>
    <w:p>
      <w:r>
        <w:rPr>
          <w:b/>
          <w:u w:val="single"/>
        </w:rPr>
        <w:t xml:space="preserve">187119</w:t>
      </w:r>
    </w:p>
    <w:p>
      <w:r>
        <w:t xml:space="preserve">@Uwe_Junge_MdL Kun aivottomat kuumakallet ottavat muiden ihmisten rahat käteensä!</w:t>
      </w:r>
    </w:p>
    <w:p>
      <w:r>
        <w:rPr>
          <w:b/>
          <w:u w:val="single"/>
        </w:rPr>
        <w:t xml:space="preserve">187120</w:t>
      </w:r>
    </w:p>
    <w:p>
      <w:r>
        <w:t xml:space="preserve">@Uwe_Junge_MdL Jüngelchen, jos joudut levittämään pelkojasi täällä, mieti sitten, mitä postaat.  Mutta oletettavasti sinäkin olisit raivonnut rautateitä ja autoja vastaan, jos se olisi ollut sinun aikasi.    Ai niin, unohdin, he ovat yhä elossa.</w:t>
      </w:r>
    </w:p>
    <w:p>
      <w:r>
        <w:rPr>
          <w:b/>
          <w:u w:val="single"/>
        </w:rPr>
        <w:t xml:space="preserve">187121</w:t>
      </w:r>
    </w:p>
    <w:p>
      <w:r>
        <w:t xml:space="preserve">@Uwe_Junge_MdL Muuten: musta, punainen ja kulta ovat Saksan demokratian värit. Ei siis todellakaan sinun.  Jättäkää ne rauhaan!</w:t>
      </w:r>
    </w:p>
    <w:p>
      <w:r>
        <w:rPr>
          <w:b/>
          <w:u w:val="single"/>
        </w:rPr>
        <w:t xml:space="preserve">187122</w:t>
      </w:r>
    </w:p>
    <w:p>
      <w:r>
        <w:t xml:space="preserve">@Uwe_Junge_MdL Polttokenno on tulevaisuus. Ei erittäin saastuttavaa litiumakkua.</w:t>
      </w:r>
    </w:p>
    <w:p>
      <w:r>
        <w:rPr>
          <w:b/>
          <w:u w:val="single"/>
        </w:rPr>
        <w:t xml:space="preserve">187123</w:t>
      </w:r>
    </w:p>
    <w:p>
      <w:r>
        <w:t xml:space="preserve">@Uwe_Junge_MdL Radikaali oikeistolainen AfD, joka on myös erittäin alisuorittava ja erittäin kallis veronmaksajille.</w:t>
      </w:r>
    </w:p>
    <w:p>
      <w:r>
        <w:rPr>
          <w:b/>
          <w:u w:val="single"/>
        </w:rPr>
        <w:t xml:space="preserve">187124</w:t>
      </w:r>
    </w:p>
    <w:p>
      <w:r>
        <w:t xml:space="preserve">@Uwe_Junge_MdL Tyhmä kysymys, milloin meidän pitäisi mielestäsi alkaa etsiä vaihtoehtoja rajalliselle raaka-aineelle (öljy)? Kaikki kaupungit hyötyvät BVB:n kokemuksesta.     Huomaat vain, että AfD "ajattelee" vain klo 12-12.</w:t>
      </w:r>
    </w:p>
    <w:p>
      <w:r>
        <w:rPr>
          <w:b/>
          <w:u w:val="single"/>
        </w:rPr>
        <w:t xml:space="preserve">187125</w:t>
      </w:r>
    </w:p>
    <w:p>
      <w:r>
        <w:t xml:space="preserve">@Uwe_Junge_MdL Juuri niin oikea henkilö sanoo ... ;-)</w:t>
      </w:r>
    </w:p>
    <w:p>
      <w:r>
        <w:rPr>
          <w:b/>
          <w:u w:val="single"/>
        </w:rPr>
        <w:t xml:space="preserve">187126</w:t>
      </w:r>
    </w:p>
    <w:p>
      <w:r>
        <w:t xml:space="preserve">@Uwe_Junge_MdL Ja milloin olet lähdössä?</w:t>
      </w:r>
    </w:p>
    <w:p>
      <w:r>
        <w:rPr>
          <w:b/>
          <w:u w:val="single"/>
        </w:rPr>
        <w:t xml:space="preserve">187127</w:t>
      </w:r>
    </w:p>
    <w:p>
      <w:r>
        <w:t xml:space="preserve">@Uwe_Junge_MdL No, siellä olisi vielä muutama hajamielinen. Huolehtikaa kaikista oikeistoradikaaleista ja perustuslain vihollisista. Tai hajottakaa puolue, se olisi luultavasti helpompaa.</w:t>
      </w:r>
    </w:p>
    <w:p>
      <w:r>
        <w:rPr>
          <w:b/>
          <w:u w:val="single"/>
        </w:rPr>
        <w:t xml:space="preserve">187128</w:t>
      </w:r>
    </w:p>
    <w:p>
      <w:r>
        <w:t xml:space="preserve">@Uwe_Junge_MdL Jos AFD olisi johdonmukainen, heitä ei olisi enää paljon jäljellä.    Alao on vain pelinappula.</w:t>
      </w:r>
    </w:p>
    <w:p>
      <w:r>
        <w:rPr>
          <w:b/>
          <w:u w:val="single"/>
        </w:rPr>
        <w:t xml:space="preserve">187129</w:t>
      </w:r>
    </w:p>
    <w:p>
      <w:r>
        <w:t xml:space="preserve">@Uwe_Junge_MdL Missä muualla 😂 AfD koostuu vain sellaisista.</w:t>
      </w:r>
    </w:p>
    <w:p>
      <w:r>
        <w:rPr>
          <w:b/>
          <w:u w:val="single"/>
        </w:rPr>
        <w:t xml:space="preserve">187130</w:t>
      </w:r>
    </w:p>
    <w:p>
      <w:r>
        <w:t xml:space="preserve">@Uwe_Junge_MdL Tällaiset Wirrköpfe saavat varmasti jäädä, eikö niin? Itse asiassa hyvä asia. #AfD kuristaa #NazisOut #Kantholz</w:t>
      </w:r>
    </w:p>
    <w:p>
      <w:r>
        <w:rPr>
          <w:b/>
          <w:u w:val="single"/>
        </w:rPr>
        <w:t xml:space="preserve">187131</w:t>
      </w:r>
    </w:p>
    <w:p>
      <w:r>
        <w:t xml:space="preserve">@Uwe_Junge_MdL Ui miten se sanonta menee, ripustat pienet, päästät isot menemään. Jos he heittävät ulos ne tyypit, jotka marssivat #Chemnitzin kaduilla näiden #AdolfHitlerHooligansin kanssa, niin kyllä, he ovat uskottavia, muuten se jää #sogAfD:n natsimaiseksi tekopyhyydeksi.</w:t>
      </w:r>
    </w:p>
    <w:p>
      <w:r>
        <w:rPr>
          <w:b/>
          <w:u w:val="single"/>
        </w:rPr>
        <w:t xml:space="preserve">187132</w:t>
      </w:r>
    </w:p>
    <w:p>
      <w:r>
        <w:t xml:space="preserve">@Uwe_Junge_MdL Milloin olet lähdössä?</w:t>
      </w:r>
    </w:p>
    <w:p>
      <w:r>
        <w:rPr>
          <w:b/>
          <w:u w:val="single"/>
        </w:rPr>
        <w:t xml:space="preserve">187133</w:t>
      </w:r>
    </w:p>
    <w:p>
      <w:r>
        <w:t xml:space="preserve">@Uwe_Junge_MdL AfD ei siis halua pelastaa Saksan kansaa.</w:t>
      </w:r>
    </w:p>
    <w:p>
      <w:r>
        <w:rPr>
          <w:b/>
          <w:u w:val="single"/>
        </w:rPr>
        <w:t xml:space="preserve">187134</w:t>
      </w:r>
    </w:p>
    <w:p>
      <w:r>
        <w:t xml:space="preserve">@Uwe_Junge_MdL Tärkeintä on olla ylpeä Saksan Wehrmachtin saavutuksista - se ei koskaan tehnyt mitään epärehellistä, lukuun ottamatta muutamia siviilien "vähäisiä teloituksia", niin sanotun @Kommissarbefehlin" noudattamista ja 1.9.39 tapahtunutta hyökkäystä Puolaan, joka rikkoi kansainvälistä oikeutta 🙄.</w:t>
      </w:r>
    </w:p>
    <w:p>
      <w:r>
        <w:rPr>
          <w:b/>
          <w:u w:val="single"/>
        </w:rPr>
        <w:t xml:space="preserve">187135</w:t>
      </w:r>
    </w:p>
    <w:p>
      <w:r>
        <w:t xml:space="preserve">@Uwe_Junge_MdL Teettekö te myös jotain näkyviä jäseniä vastaan, kun he sanovat tällaista paskaa? Tai puolueen oikeistoradikaaleja vastaan?</w:t>
      </w:r>
    </w:p>
    <w:p>
      <w:r>
        <w:rPr>
          <w:b/>
          <w:u w:val="single"/>
        </w:rPr>
        <w:t xml:space="preserve">187136</w:t>
      </w:r>
    </w:p>
    <w:p>
      <w:r>
        <w:t xml:space="preserve">@Uwe_Junge_MdL Lapsemme eivät koskaan antaisi teille natseille anteeksi.</w:t>
      </w:r>
    </w:p>
    <w:p>
      <w:r>
        <w:rPr>
          <w:b/>
          <w:u w:val="single"/>
        </w:rPr>
        <w:t xml:space="preserve">187137</w:t>
      </w:r>
    </w:p>
    <w:p>
      <w:r>
        <w:t xml:space="preserve">@Uwe_Junge_MdL Voi Uwe... Tiedätkö oikeasti, mitä sosialismi tarkoittaa?</w:t>
      </w:r>
    </w:p>
    <w:p>
      <w:r>
        <w:rPr>
          <w:b/>
          <w:u w:val="single"/>
        </w:rPr>
        <w:t xml:space="preserve">187138</w:t>
      </w:r>
    </w:p>
    <w:p>
      <w:r>
        <w:t xml:space="preserve">@Uwe_Junge_MdL 1. ei sosialismia 2. aina parempi kuin vaihtoehto 🙈 Saksalle #noafd 3. mimimimi</w:t>
      </w:r>
    </w:p>
    <w:p>
      <w:r>
        <w:rPr>
          <w:b/>
          <w:u w:val="single"/>
        </w:rPr>
        <w:t xml:space="preserve">187139</w:t>
      </w:r>
    </w:p>
    <w:p>
      <w:r>
        <w:t xml:space="preserve">@Uwe_Junge_MdL Kissa on ulkona pussista! Joka äänestää #AfD:tä, äänestää takaisin #fasismia! Ihmiskunta tulee kiroamaan teidät!</w:t>
      </w:r>
    </w:p>
    <w:p>
      <w:r>
        <w:rPr>
          <w:b/>
          <w:u w:val="single"/>
        </w:rPr>
        <w:t xml:space="preserve">187140</w:t>
      </w:r>
    </w:p>
    <w:p>
      <w:r>
        <w:t xml:space="preserve">@Uwe_Junge_MdL Äänestäkää sosialismin puolesta.  Vihreät ovat selvästi väärä tapa saavuttaa tämä jalo tavoite.</w:t>
      </w:r>
    </w:p>
    <w:p>
      <w:r>
        <w:rPr>
          <w:b/>
          <w:u w:val="single"/>
        </w:rPr>
        <w:t xml:space="preserve">187141</w:t>
      </w:r>
    </w:p>
    <w:p>
      <w:r>
        <w:t xml:space="preserve">@Uwe_Junge_MdL Mitä muuta epäpätevä läski Lars voi sanoa?</w:t>
      </w:r>
    </w:p>
    <w:p>
      <w:r>
        <w:rPr>
          <w:b/>
          <w:u w:val="single"/>
        </w:rPr>
        <w:t xml:space="preserve">187142</w:t>
      </w:r>
    </w:p>
    <w:p>
      <w:r>
        <w:t xml:space="preserve">@Uwe_Junge_MdL @MolleKuel Kuinka siistiä... ekofasistit ja ällöttävä muu DDR, joka koostuu Wende-häviäjistä ja vanhoista kommunisteista... me kaikki menemme koirille. Kuten Berliini ja pian myös Bremen</w:t>
      </w:r>
    </w:p>
    <w:p>
      <w:r>
        <w:rPr>
          <w:b/>
          <w:u w:val="single"/>
        </w:rPr>
        <w:t xml:space="preserve">187143</w:t>
      </w:r>
    </w:p>
    <w:p>
      <w:r>
        <w:t xml:space="preserve">@Uwe_Junge_MdL @Herb_Freising 3 kertaa vasemmisto sekaisin, se ei voi mennä hyvin.</w:t>
      </w:r>
    </w:p>
    <w:p>
      <w:r>
        <w:rPr>
          <w:b/>
          <w:u w:val="single"/>
        </w:rPr>
        <w:t xml:space="preserve">187144</w:t>
      </w:r>
    </w:p>
    <w:p>
      <w:r>
        <w:t xml:space="preserve">@Uwe_Junge_MdL Jälkeläisemme tulevat kiittämään meitä siitä, että emme sallineet sinun ja kaltaistesi kaltaisia ihmisiä.</w:t>
      </w:r>
    </w:p>
    <w:p>
      <w:r>
        <w:rPr>
          <w:b/>
          <w:u w:val="single"/>
        </w:rPr>
        <w:t xml:space="preserve">187145</w:t>
      </w:r>
    </w:p>
    <w:p>
      <w:r>
        <w:t xml:space="preserve">@Uwe_Junge_MdL Älä kyllästytä meitä tällaisilla kommenteilla.    Kiitos.</w:t>
      </w:r>
    </w:p>
    <w:p>
      <w:r>
        <w:rPr>
          <w:b/>
          <w:u w:val="single"/>
        </w:rPr>
        <w:t xml:space="preserve">187146</w:t>
      </w:r>
    </w:p>
    <w:p>
      <w:r>
        <w:t xml:space="preserve">@Uwe_Junge_MdL Teidän on nyt oltava hyvin vahva, herra Junge, heidän natsilaumansa ei halua ketään muuta hallitusvastuuseen kuin 12-14 prosenttia äänestäjistä.</w:t>
      </w:r>
    </w:p>
    <w:p>
      <w:r>
        <w:rPr>
          <w:b/>
          <w:u w:val="single"/>
        </w:rPr>
        <w:t xml:space="preserve">187147</w:t>
      </w:r>
    </w:p>
    <w:p>
      <w:r>
        <w:t xml:space="preserve">@Uwe_Junge_MdL Marxismi on syöpä.</w:t>
      </w:r>
    </w:p>
    <w:p>
      <w:r>
        <w:rPr>
          <w:b/>
          <w:u w:val="single"/>
        </w:rPr>
        <w:t xml:space="preserve">187148</w:t>
      </w:r>
    </w:p>
    <w:p>
      <w:r>
        <w:t xml:space="preserve">@Uwe_Junge_MdL Ne, jotka äänestävät AfD:tä, äänestävät pysähtyneisyyttä, nationalismia, ympäristön pilaantumista, ahdasmielisyyttä ja kuluneita poliitikkoja. jotka haluavat ripustaa muutoksen pelkonsa kaikkien niskaan.</w:t>
      </w:r>
    </w:p>
    <w:p>
      <w:r>
        <w:rPr>
          <w:b/>
          <w:u w:val="single"/>
        </w:rPr>
        <w:t xml:space="preserve">187149</w:t>
      </w:r>
    </w:p>
    <w:p>
      <w:r>
        <w:t xml:space="preserve">@Uwe_Junge_MdL https://t.co/j6EbduV0Hm</w:t>
      </w:r>
    </w:p>
    <w:p>
      <w:r>
        <w:rPr>
          <w:b/>
          <w:u w:val="single"/>
        </w:rPr>
        <w:t xml:space="preserve">187150</w:t>
      </w:r>
    </w:p>
    <w:p>
      <w:r>
        <w:t xml:space="preserve">@Uwe_Junge_MdL @loriotfehlt https://t.co/f8A8q1gdjm https://t.co/f8A8q1gdjm</w:t>
      </w:r>
    </w:p>
    <w:p>
      <w:r>
        <w:rPr>
          <w:b/>
          <w:u w:val="single"/>
        </w:rPr>
        <w:t xml:space="preserve">187151</w:t>
      </w:r>
    </w:p>
    <w:p>
      <w:r>
        <w:t xml:space="preserve">@Uwe_Junge_MdL @Frank_Pasemann Junge Alternative vaatii AfD:n ilmastopolitiikan muuttamista. He kiroilevat jo sinua puolueohjelman typerän ilmasto-opin kieltämisen vuoksi. Pian he liittyvät Vihreisiin!😂😂😂</w:t>
      </w:r>
    </w:p>
    <w:p>
      <w:r>
        <w:rPr>
          <w:b/>
          <w:u w:val="single"/>
        </w:rPr>
        <w:t xml:space="preserve">187152</w:t>
      </w:r>
    </w:p>
    <w:p>
      <w:r>
        <w:t xml:space="preserve">Kaikkien rakastama liittokanslerimme, jälleenyhdistymis-, EU-, Inniator- ja perustajajäsenemme on kuollut! Muistelen hänen elämäntyötään!</w:t>
      </w:r>
    </w:p>
    <w:p>
      <w:r>
        <w:rPr>
          <w:b/>
          <w:u w:val="single"/>
        </w:rPr>
        <w:t xml:space="preserve">187153</w:t>
      </w:r>
    </w:p>
    <w:p>
      <w:r>
        <w:t xml:space="preserve">Jokaisella maalla on omat perinteensä, ja koska Italiassa keskipäivän lämpötilat ovat kuumia, italialaiset siirtävät perheaktiviteettinsa iltaan.</w:t>
      </w:r>
    </w:p>
    <w:p>
      <w:r>
        <w:rPr>
          <w:b/>
          <w:u w:val="single"/>
        </w:rPr>
        <w:t xml:space="preserve">187154</w:t>
      </w:r>
    </w:p>
    <w:p>
      <w:r>
        <w:t xml:space="preserve">Päivän kattovahinko. https://t.co/LEzCSvFqZG</w:t>
      </w:r>
    </w:p>
    <w:p>
      <w:r>
        <w:rPr>
          <w:b/>
          <w:u w:val="single"/>
        </w:rPr>
        <w:t xml:space="preserve">187155</w:t>
      </w:r>
    </w:p>
    <w:p>
      <w:r>
        <w:t xml:space="preserve">#TT4F @ScarfaceQbc @VanessaNut20202 @MGWV1OO @VinBerger1 @kleinslag @Ahmad_Haif @loversseIfie @BleuAnnRN @exploradoryanez @TT4F_Elite1 https://t.co/EiC6U8mLIo https://t.co/EiC6U8mLIo</w:t>
      </w:r>
    </w:p>
    <w:p>
      <w:r>
        <w:rPr>
          <w:b/>
          <w:u w:val="single"/>
        </w:rPr>
        <w:t xml:space="preserve">187156</w:t>
      </w:r>
    </w:p>
    <w:p>
      <w:r>
        <w:t xml:space="preserve">jakoi linkin https://t.co/gWt0oIWyh9</w:t>
      </w:r>
    </w:p>
    <w:p>
      <w:r>
        <w:rPr>
          <w:b/>
          <w:u w:val="single"/>
        </w:rPr>
        <w:t xml:space="preserve">187157</w:t>
      </w:r>
    </w:p>
    <w:p>
      <w:r>
        <w:t xml:space="preserve">Demokratiamme https://t.co/YC5B0G89aw</w:t>
      </w:r>
    </w:p>
    <w:p>
      <w:r>
        <w:rPr>
          <w:b/>
          <w:u w:val="single"/>
        </w:rPr>
        <w:t xml:space="preserve">187158</w:t>
      </w:r>
    </w:p>
    <w:p>
      <w:r>
        <w:t xml:space="preserve">Paikkoja jaetaan jo nyt!  Ulkoministeri Gabrielin pitäisi hakea isyyslomaa!  Loppu kauhulla, parempi kuin pysyvä kauhu.</w:t>
      </w:r>
    </w:p>
    <w:p>
      <w:r>
        <w:rPr>
          <w:b/>
          <w:u w:val="single"/>
        </w:rPr>
        <w:t xml:space="preserve">187159</w:t>
      </w:r>
    </w:p>
    <w:p>
      <w:r>
        <w:t xml:space="preserve">Ei vain SPD:lle, vaan myös CDU/CSU:lle yllätys liittokansleri Merkel Schulz huutava poliitikko !</w:t>
      </w:r>
    </w:p>
    <w:p>
      <w:r>
        <w:rPr>
          <w:b/>
          <w:u w:val="single"/>
        </w:rPr>
        <w:t xml:space="preserve">187160</w:t>
      </w:r>
    </w:p>
    <w:p>
      <w:r>
        <w:t xml:space="preserve">@XYEinzelfall @tantegerd1 Minut haastettiin murhayrityksestä!  Kuultuani todistajia ja minun lausuntoani, "lopettaminen"!</w:t>
      </w:r>
    </w:p>
    <w:p>
      <w:r>
        <w:rPr>
          <w:b/>
          <w:u w:val="single"/>
        </w:rPr>
        <w:t xml:space="preserve">187161</w:t>
      </w:r>
    </w:p>
    <w:p>
      <w:r>
        <w:t xml:space="preserve">@XYEinzelfall @tantegerd1 Löin pari kertaa, ylä- ja alaleuan murtuma ja särkynyt nenäluu!</w:t>
      </w:r>
    </w:p>
    <w:p>
      <w:r>
        <w:rPr>
          <w:b/>
          <w:u w:val="single"/>
        </w:rPr>
        <w:t xml:space="preserve">187162</w:t>
      </w:r>
    </w:p>
    <w:p>
      <w:r>
        <w:t xml:space="preserve">@XYEinzelfall @tantegerd1 Se on tapahtunut minullekin, minun tapauksessani se oli nainen, joka oli osuma!  Mies repi hyvän paitani riekaleiksi!</w:t>
      </w:r>
    </w:p>
    <w:p>
      <w:r>
        <w:rPr>
          <w:b/>
          <w:u w:val="single"/>
        </w:rPr>
        <w:t xml:space="preserve">187163</w:t>
      </w:r>
    </w:p>
    <w:p>
      <w:r>
        <w:t xml:space="preserve">@XYEinzelfall @tantegerd1 Isä ei voi kidnapata poikaansa!  Jos hän teki niin, hänet tuomittiin hoidon puutteesta!</w:t>
      </w:r>
    </w:p>
    <w:p>
      <w:r>
        <w:rPr>
          <w:b/>
          <w:u w:val="single"/>
        </w:rPr>
        <w:t xml:space="preserve">187164</w:t>
      </w:r>
    </w:p>
    <w:p>
      <w:r>
        <w:t xml:space="preserve">@XYEinzelfall @tantegerd1 Mahdotonta rakkaat ihmiset ja myös moitteita tuomioistuimelle!</w:t>
      </w:r>
    </w:p>
    <w:p>
      <w:r>
        <w:rPr>
          <w:b/>
          <w:u w:val="single"/>
        </w:rPr>
        <w:t xml:space="preserve">187165</w:t>
      </w:r>
    </w:p>
    <w:p>
      <w:r>
        <w:t xml:space="preserve">@ardmoma Dieter Bohlen esimerkiksi näytti taannoin kuluneelta muurarilta, nyt hänen kasvonsa ovat pidemmät ja virtaviivaisemmat!</w:t>
      </w:r>
    </w:p>
    <w:p>
      <w:r>
        <w:rPr>
          <w:b/>
          <w:u w:val="single"/>
        </w:rPr>
        <w:t xml:space="preserve">187166</w:t>
      </w:r>
    </w:p>
    <w:p>
      <w:r>
        <w:t xml:space="preserve">@ardmoma Näytit juuri julkkisten, enimmäkseen naisten, kauneusmuutokset!  Mutta olen kiinnostunut miehistä, kuten Dieter Bohlenista!</w:t>
      </w:r>
    </w:p>
    <w:p>
      <w:r>
        <w:rPr>
          <w:b/>
          <w:u w:val="single"/>
        </w:rPr>
        <w:t xml:space="preserve">187167</w:t>
      </w:r>
    </w:p>
    <w:p>
      <w:r>
        <w:t xml:space="preserve">@wendt_joachim mutta hyvin ajateltu. ..olisi sitten noin sen verran, millä sulttaani uhkaa meitä 😉 .</w:t>
      </w:r>
    </w:p>
    <w:p>
      <w:r>
        <w:rPr>
          <w:b/>
          <w:u w:val="single"/>
        </w:rPr>
        <w:t xml:space="preserve">187168</w:t>
      </w:r>
    </w:p>
    <w:p>
      <w:r>
        <w:t xml:space="preserve">Moskeija työnantajapomo Ingo Kramerin huvilan edessä, joka vaatii 3 miljoonaa maahanmuuttajaa vuoteen 2030 mennessä!  Mutta 6 minareettia!</w:t>
      </w:r>
    </w:p>
    <w:p>
      <w:r>
        <w:rPr>
          <w:b/>
          <w:u w:val="single"/>
        </w:rPr>
        <w:t xml:space="preserve">187169</w:t>
      </w:r>
    </w:p>
    <w:p>
      <w:r>
        <w:t xml:space="preserve">Sillä välin superkapitalisteilla, joita Merkel säästää, on niin paljon mammonaa, etteivät he tiedä, mitä tehdä sillä!  Kysyntä säätelee arvoa!</w:t>
      </w:r>
    </w:p>
    <w:p>
      <w:r>
        <w:rPr>
          <w:b/>
          <w:u w:val="single"/>
        </w:rPr>
        <w:t xml:space="preserve">187170</w:t>
      </w:r>
    </w:p>
    <w:p>
      <w:r>
        <w:t xml:space="preserve">Tosiasia on, että ilman pakolaisia meillä ei luultavasti olisi niitä ongelmia, joita pakolaiset meille aiheuttavat!  D argumentti, me tarvitsisimme niitä?</w:t>
      </w:r>
    </w:p>
    <w:p>
      <w:r>
        <w:rPr>
          <w:b/>
          <w:u w:val="single"/>
        </w:rPr>
        <w:t xml:space="preserve">187171</w:t>
      </w:r>
    </w:p>
    <w:p>
      <w:r>
        <w:t xml:space="preserve">Polarisaatio!  Naisiin ja lapsiin kohdistuva väkivalta!  Kaikki miehet!  Avioero, miehet!  Raiskaus, miehet!  Aiommeko siis lakkauttaa ne?</w:t>
      </w:r>
    </w:p>
    <w:p>
      <w:r>
        <w:rPr>
          <w:b/>
          <w:u w:val="single"/>
        </w:rPr>
        <w:t xml:space="preserve">187172</w:t>
      </w:r>
    </w:p>
    <w:p>
      <w:r>
        <w:t xml:space="preserve">Järki on lopulta se, mikä jää jäljelle, kun kaikki unelmat ovat poissa.</w:t>
      </w:r>
    </w:p>
    <w:p>
      <w:r>
        <w:rPr>
          <w:b/>
          <w:u w:val="single"/>
        </w:rPr>
        <w:t xml:space="preserve">187173</w:t>
      </w:r>
    </w:p>
    <w:p>
      <w:r>
        <w:t xml:space="preserve">Hallituksemme tukee diktatuureja ja edistää asekauppaa!  Elintarviketeollisuus tasoittaa tietä esteettömälle hyväksikäytölle!</w:t>
      </w:r>
    </w:p>
    <w:p>
      <w:r>
        <w:rPr>
          <w:b/>
          <w:u w:val="single"/>
        </w:rPr>
        <w:t xml:space="preserve">187174</w:t>
      </w:r>
    </w:p>
    <w:p>
      <w:r>
        <w:t xml:space="preserve">Hallituksemme ei hallitse vaan mahdollistaa yhtiöiden hillittömän kapitalismin!  EU:n kalastuslaivastot pois Itä-Afrikan edustalta</w:t>
      </w:r>
    </w:p>
    <w:p>
      <w:r>
        <w:rPr>
          <w:b/>
          <w:u w:val="single"/>
        </w:rPr>
        <w:t xml:space="preserve">187175</w:t>
      </w:r>
    </w:p>
    <w:p>
      <w:r>
        <w:t xml:space="preserve">Dresdenin maanantain mielenosoituksessa vanhojen ja nuorten pitäisi yhdistää voimansa tätä paikkaa pitävää hallitusta vastaan ja lähteä kaduille ilmaisemaan inhoaan!</w:t>
      </w:r>
    </w:p>
    <w:p>
      <w:r>
        <w:rPr>
          <w:b/>
          <w:u w:val="single"/>
        </w:rPr>
        <w:t xml:space="preserve">187176</w:t>
      </w:r>
    </w:p>
    <w:p>
      <w:r>
        <w:t xml:space="preserve">Hallituspuolueet haluavat huijata meitä eläkekeskustelulla ja saada eläkeläiset äänestämään jälleen tätä epäpätevää hallitusta.</w:t>
      </w:r>
    </w:p>
    <w:p>
      <w:r>
        <w:rPr>
          <w:b/>
          <w:u w:val="single"/>
        </w:rPr>
        <w:t xml:space="preserve">187177</w:t>
      </w:r>
    </w:p>
    <w:p>
      <w:r>
        <w:t xml:space="preserve">Hallituspuolueet ajavat eläkekeskustelua eteenpäin!  Vain 3 prosenttia eläkeläisistä saa tällä hetkellä tukea!  Paljon pahempi kurjuus, "lapsiköyhyys".</w:t>
      </w:r>
    </w:p>
    <w:p>
      <w:r>
        <w:rPr>
          <w:b/>
          <w:u w:val="single"/>
        </w:rPr>
        <w:t xml:space="preserve">187178</w:t>
      </w:r>
    </w:p>
    <w:p>
      <w:r>
        <w:t xml:space="preserve">#SDPD, joka aiheutti tämän kurjuuden, muuttaa Hartz IV:tä ja teeskentelee, että SPD on nyt hyväntekijä!  Pettäjä Schröder!</w:t>
      </w:r>
    </w:p>
    <w:p>
      <w:r>
        <w:rPr>
          <w:b/>
          <w:u w:val="single"/>
        </w:rPr>
        <w:t xml:space="preserve">187179</w:t>
      </w:r>
    </w:p>
    <w:p>
      <w:r>
        <w:t xml:space="preserve">#illner Kuten MAN 10 vuotta naiselle 27 vuotta Pakollinen vakuutus 18 vuotta Itsenäinen ammatinharjoittaja 13 vuotta Yksinhuoltaja, 700 € eläke 27vuotiaasta alkaen.</w:t>
      </w:r>
    </w:p>
    <w:p>
      <w:r>
        <w:rPr>
          <w:b/>
          <w:u w:val="single"/>
        </w:rPr>
        <w:t xml:space="preserve">187180</w:t>
      </w:r>
    </w:p>
    <w:p>
      <w:r>
        <w:t xml:space="preserve">@seniorcontent</w:t>
      </w:r>
    </w:p>
    <w:p>
      <w:r>
        <w:rPr>
          <w:b/>
          <w:u w:val="single"/>
        </w:rPr>
        <w:t xml:space="preserve">187181</w:t>
      </w:r>
    </w:p>
    <w:p>
      <w:r>
        <w:t xml:space="preserve">#MarkusLanz Vain viihdyttävää keskustelua, haukottelua ............ haukottelua!</w:t>
      </w:r>
    </w:p>
    <w:p>
      <w:r>
        <w:rPr>
          <w:b/>
          <w:u w:val="single"/>
        </w:rPr>
        <w:t xml:space="preserve">187182</w:t>
      </w:r>
    </w:p>
    <w:p>
      <w:r>
        <w:t xml:space="preserve">#AfD ei ole oikeistopopulisti, ei pelkää putoamista, AfD:n äänestäjät ovat keskiluokkaisia kansalaisia, eivät halua hallitsematonta EW:tä.</w:t>
      </w:r>
    </w:p>
    <w:p>
      <w:r>
        <w:rPr>
          <w:b/>
          <w:u w:val="single"/>
        </w:rPr>
        <w:t xml:space="preserve">187183</w:t>
      </w:r>
    </w:p>
    <w:p>
      <w:r>
        <w:t xml:space="preserve">https://t.co/VEeZudCrJ1</w:t>
      </w:r>
    </w:p>
    <w:p>
      <w:r>
        <w:rPr>
          <w:b/>
          <w:u w:val="single"/>
        </w:rPr>
        <w:t xml:space="preserve">187184</w:t>
      </w:r>
    </w:p>
    <w:p>
      <w:r>
        <w:t xml:space="preserve">Yhdistetty taitavasti #Vodafonen #GigaKombi-verkkoon. Voitko sinäkin ratkaista arvoituksen? https://t.co/aSjoHxwnsO</w:t>
      </w:r>
    </w:p>
    <w:p>
      <w:r>
        <w:rPr>
          <w:b/>
          <w:u w:val="single"/>
        </w:rPr>
        <w:t xml:space="preserve">187185</w:t>
      </w:r>
    </w:p>
    <w:p>
      <w:r>
        <w:t xml:space="preserve">#Vihreät ovat koalitiohallituksessa useimmissa Saksan osavaltioissa!  "Ja he haluavat massaurheilua</w:t>
      </w:r>
    </w:p>
    <w:p>
      <w:r>
        <w:rPr>
          <w:b/>
          <w:u w:val="single"/>
        </w:rPr>
        <w:t xml:space="preserve">187186</w:t>
      </w:r>
    </w:p>
    <w:p>
      <w:r>
        <w:t xml:space="preserve">https://t.co/wscDOnkoCg</w:t>
      </w:r>
    </w:p>
    <w:p>
      <w:r>
        <w:rPr>
          <w:b/>
          <w:u w:val="single"/>
        </w:rPr>
        <w:t xml:space="preserve">187187</w:t>
      </w:r>
    </w:p>
    <w:p>
      <w:r>
        <w:t xml:space="preserve">Rikkaat ihmiset pelkäävät itsevarmaa, itsenäistä väestöä!  Kenen sitten pitäisi vielä työskennellä heille!  Pula ammattitaitoisista työntekijöistä?</w:t>
      </w:r>
    </w:p>
    <w:p>
      <w:r>
        <w:rPr>
          <w:b/>
          <w:u w:val="single"/>
        </w:rPr>
        <w:t xml:space="preserve">187188</w:t>
      </w:r>
    </w:p>
    <w:p>
      <w:r>
        <w:t xml:space="preserve">Poliisi pelkää rauhanomaista väestöä!  Poliitikot pelkäävät asioiden puutetta!</w:t>
      </w:r>
    </w:p>
    <w:p>
      <w:r>
        <w:rPr>
          <w:b/>
          <w:u w:val="single"/>
        </w:rPr>
        <w:t xml:space="preserve">187189</w:t>
      </w:r>
    </w:p>
    <w:p>
      <w:r>
        <w:t xml:space="preserve">Imaami pelkää, että hänen yhteisönsä oppii jotain, joka aiheuttaa epäilyksiä!  Köyhä mies pelkää, että vielä köyhemmällä ihmisellä voi olla parempi olla.</w:t>
      </w:r>
    </w:p>
    <w:p>
      <w:r>
        <w:rPr>
          <w:b/>
          <w:u w:val="single"/>
        </w:rPr>
        <w:t xml:space="preserve">187190</w:t>
      </w:r>
    </w:p>
    <w:p>
      <w:r>
        <w:t xml:space="preserve">Pomo pelkää, että hänen bestmaninsa/nainensa voittaa lotossa!  Aviomies/vaimo pelkää, että kumppani tapaa jonkun toisen!</w:t>
      </w:r>
    </w:p>
    <w:p>
      <w:r>
        <w:rPr>
          <w:b/>
          <w:u w:val="single"/>
        </w:rPr>
        <w:t xml:space="preserve">187191</w:t>
      </w:r>
    </w:p>
    <w:p>
      <w:r>
        <w:t xml:space="preserve">@Sweety_4711 Me Saksassa säästymme samalta terroriaallolta kuin Ranskassa.</w:t>
      </w:r>
    </w:p>
    <w:p>
      <w:r>
        <w:rPr>
          <w:b/>
          <w:u w:val="single"/>
        </w:rPr>
        <w:t xml:space="preserve">187192</w:t>
      </w:r>
    </w:p>
    <w:p>
      <w:r>
        <w:t xml:space="preserve">@Sweety_4711, jotka säästävät itsensä sairaanhoidolta omassa maassaan,</w:t>
      </w:r>
    </w:p>
    <w:p>
      <w:r>
        <w:rPr>
          <w:b/>
          <w:u w:val="single"/>
        </w:rPr>
        <w:t xml:space="preserve">187193</w:t>
      </w:r>
    </w:p>
    <w:p>
      <w:r>
        <w:t xml:space="preserve">@Sweety_4711 .  Niin kauan kuin Baijeri on arabimagnaattien hoitokeskus!</w:t>
      </w:r>
    </w:p>
    <w:p>
      <w:r>
        <w:rPr>
          <w:b/>
          <w:u w:val="single"/>
        </w:rPr>
        <w:t xml:space="preserve">187194</w:t>
      </w:r>
    </w:p>
    <w:p>
      <w:r>
        <w:t xml:space="preserve">miten voimme suojella itseämme!</w:t>
      </w:r>
    </w:p>
    <w:p>
      <w:r>
        <w:rPr>
          <w:b/>
          <w:u w:val="single"/>
        </w:rPr>
        <w:t xml:space="preserve">187195</w:t>
      </w:r>
    </w:p>
    <w:p>
      <w:r>
        <w:t xml:space="preserve">Jos saksalaiset järjestysjoukot eivät kykene pitämään saksalaisia, maahanmuuttajia ja turvapaikanhakijoita aseettomina, meidän on mietittävä, miten</w:t>
      </w:r>
    </w:p>
    <w:p>
      <w:r>
        <w:rPr>
          <w:b/>
          <w:u w:val="single"/>
        </w:rPr>
        <w:t xml:space="preserve">187196</w:t>
      </w:r>
    </w:p>
    <w:p>
      <w:r>
        <w:t xml:space="preserve">Ratkaisu yksinhuoltajaisille!</w:t>
      </w:r>
    </w:p>
    <w:p>
      <w:r>
        <w:rPr>
          <w:b/>
          <w:u w:val="single"/>
        </w:rPr>
        <w:t xml:space="preserve">187197</w:t>
      </w:r>
    </w:p>
    <w:p>
      <w:r>
        <w:t xml:space="preserve">Lähes miljoona yksinhuoltajaa elää Saksassa köyhyydessä!  Isät eivät maksa elatusapua tai maksavat sitä vain satunnaisesti:</w:t>
      </w:r>
    </w:p>
    <w:p>
      <w:r>
        <w:rPr>
          <w:b/>
          <w:u w:val="single"/>
        </w:rPr>
        <w:t xml:space="preserve">187198</w:t>
      </w:r>
    </w:p>
    <w:p>
      <w:r>
        <w:t xml:space="preserve">Brexit?  Mitä Saksassa on muutettava, jotta kielteinen mieliala ja epäoikeudenmukaisuuden tunne muuttuu myönteiseksi?</w:t>
      </w:r>
    </w:p>
    <w:p>
      <w:r>
        <w:rPr>
          <w:b/>
          <w:u w:val="single"/>
        </w:rPr>
        <w:t xml:space="preserve">187199</w:t>
      </w:r>
    </w:p>
    <w:p>
      <w:r>
        <w:t xml:space="preserve">He voivat muurautua sisään ja syödä omaa juustoaan!  EU on tietysti etu vain niille, jotka haluavat ja voivat matkustaa!</w:t>
      </w:r>
    </w:p>
    <w:p>
      <w:r>
        <w:rPr>
          <w:b/>
          <w:u w:val="single"/>
        </w:rPr>
        <w:t xml:space="preserve">187200</w:t>
      </w:r>
    </w:p>
    <w:p>
      <w:r>
        <w:t xml:space="preserve">Mikseivät esimerkiksi Kreikka, Unkari ja Puola voisi antaa heidän mennä?  Antakaa niiden jatkaa omaa liiketoimintaansa. Nämä EU-maat saavat edelleen rahaa.</w:t>
      </w:r>
    </w:p>
    <w:p>
      <w:r>
        <w:rPr>
          <w:b/>
          <w:u w:val="single"/>
        </w:rPr>
        <w:t xml:space="preserve">187201</w:t>
      </w:r>
    </w:p>
    <w:p>
      <w:r>
        <w:t xml:space="preserve">Brexitin kannattajien mielestä "Englannissa on liikaa ulkomaalaisia"!  Hankkiutukaa sitten eroon kaikista laittomista puolalaisista!</w:t>
      </w:r>
    </w:p>
    <w:p>
      <w:r>
        <w:rPr>
          <w:b/>
          <w:u w:val="single"/>
        </w:rPr>
        <w:t xml:space="preserve">187202</w:t>
      </w:r>
    </w:p>
    <w:p>
      <w:r>
        <w:t xml:space="preserve">Huomio!  NDR Info, sää, lämpötila 'Helmstedt' ilmoitetaan!  Kaikki Waldbadissa,vahvistakaa nyt,jos twiittaatte!  MfG JW</w:t>
      </w:r>
    </w:p>
    <w:p>
      <w:r>
        <w:rPr>
          <w:b/>
          <w:u w:val="single"/>
        </w:rPr>
        <w:t xml:space="preserve">187203</w:t>
      </w:r>
    </w:p>
    <w:p>
      <w:r>
        <w:t xml:space="preserve">Hänellä on se jo jossain muualla, ja sitten hän sanoi: "Ei, en halua enempää"!  Laitoin housut takaisin jalkaan ja sanoin "hyvä on"! https://t.co/h3ZgAYMGe3 ...</w:t>
      </w:r>
    </w:p>
    <w:p>
      <w:r>
        <w:rPr>
          <w:b/>
          <w:u w:val="single"/>
        </w:rPr>
        <w:t xml:space="preserve">187204</w:t>
      </w:r>
    </w:p>
    <w:p>
      <w:r>
        <w:t xml:space="preserve">AfD olisi siitä iloinen!  Niin paljon huomiota ja todisteita heti paikalla! https://t.co/hWR4rNniw6</w:t>
      </w:r>
    </w:p>
    <w:p>
      <w:r>
        <w:rPr>
          <w:b/>
          <w:u w:val="single"/>
        </w:rPr>
        <w:t xml:space="preserve">187205</w:t>
      </w:r>
    </w:p>
    <w:p>
      <w:r>
        <w:t xml:space="preserve">Näin ei kohdella meitä koulutettuja kansalaisia!  D SPD pitää meitä kaikkia tyhminä!  Ehkä uusien kansalaisten kanssa, jotka eivät puhu saksaa!</w:t>
      </w:r>
    </w:p>
    <w:p>
      <w:r>
        <w:rPr>
          <w:b/>
          <w:u w:val="single"/>
        </w:rPr>
        <w:t xml:space="preserve">187206</w:t>
      </w:r>
    </w:p>
    <w:p>
      <w:r>
        <w:t xml:space="preserve">Prof. Heiner Flassbeck: "SPD on tehnyt kaiken mahdollisen väärin" https://t.co/q2GSnQ0OcB https://t.co/q2GSnQ0OcB</w:t>
      </w:r>
    </w:p>
    <w:p>
      <w:r>
        <w:rPr>
          <w:b/>
          <w:u w:val="single"/>
        </w:rPr>
        <w:t xml:space="preserve">187207</w:t>
      </w:r>
    </w:p>
    <w:p>
      <w:r>
        <w:t xml:space="preserve">Hyvää huomenta 🇩🇪!  Tällä kaikella ei ole enää mitään tekemistä journalismin kanssa, vaan se on tunnelman nostattamista tietyn poliittisen suunnan puolesta, joka saattaa olla lähellä näiden ihmisten sydäntä yksityisesti.  Tällainen mielialojen lietsominen on pelkkää kansalaisten manipulointia.  #AfD ➡️ https://t.co/cYTcAfBCk7 https://t.co/3vQeGPEeom https://t.co/3vQeGPEeom</w:t>
      </w:r>
    </w:p>
    <w:p>
      <w:r>
        <w:rPr>
          <w:b/>
          <w:u w:val="single"/>
        </w:rPr>
        <w:t xml:space="preserve">187208</w:t>
      </w:r>
    </w:p>
    <w:p>
      <w:r>
        <w:t xml:space="preserve">Hyvää huomenta 🇩🇪 !  Haluan kiittää sydämeni pohjasta kaikkia niitä, jotka luottivat meihin eilen.  Meidän on nyt aika panna täytäntöön äänestäjien valtuutus. On aika liittyä muiden Euroopan patrioottien joukkoon ja korjata #EU. #AfD #EuropaWahl2019 ➡️ https://t.co/ne5b77DErV https://t.co/U3r7KDyrCM</w:t>
      </w:r>
    </w:p>
    <w:p>
      <w:r>
        <w:rPr>
          <w:b/>
          <w:u w:val="single"/>
        </w:rPr>
        <w:t xml:space="preserve">187209</w:t>
      </w:r>
    </w:p>
    <w:p>
      <w:r>
        <w:t xml:space="preserve">@dreher_ingrid @Joerg_Meuthen Kyllä, meneillään on hyvin pahoja salaliittoja. 🙄 Todellisuudessa rouva Merkel on Marsista ja suunnittelee pienten vihreiden miesten hyökkäystä. 😎 Tule vaihteeksi todellisuuteen.</w:t>
      </w:r>
    </w:p>
    <w:p>
      <w:r>
        <w:rPr>
          <w:b/>
          <w:u w:val="single"/>
        </w:rPr>
        <w:t xml:space="preserve">187210</w:t>
      </w:r>
    </w:p>
    <w:p>
      <w:r>
        <w:t xml:space="preserve">💙 Tervehdys #Milanosta @matteosalvinimi kutsumasta Euroopan patrioottien upeasta tapaamisesta! 🇮🇹🇩🇪 #26maggiovotoLega #EuropeanElection2019 #EP2019 #EUElection2019 #EUElection #AfD #Lega https://t.co/wap6bam2TW</w:t>
      </w:r>
    </w:p>
    <w:p>
      <w:r>
        <w:rPr>
          <w:b/>
          <w:u w:val="single"/>
        </w:rPr>
        <w:t xml:space="preserve">187211</w:t>
      </w:r>
    </w:p>
    <w:p>
      <w:r>
        <w:t xml:space="preserve">https://t.co/NxeCnIFDP3</w:t>
      </w:r>
    </w:p>
    <w:p>
      <w:r>
        <w:rPr>
          <w:b/>
          <w:u w:val="single"/>
        </w:rPr>
        <w:t xml:space="preserve">187212</w:t>
      </w:r>
    </w:p>
    <w:p>
      <w:r>
        <w:t xml:space="preserve">Kiitos paljon, että autoit minua saavuttamaan 100 seuraajaa. En olisi pystynyt siihen ilman sinua. 💖👍</w:t>
      </w:r>
    </w:p>
    <w:p>
      <w:r>
        <w:rPr>
          <w:b/>
          <w:u w:val="single"/>
        </w:rPr>
        <w:t xml:space="preserve">187213</w:t>
      </w:r>
    </w:p>
    <w:p>
      <w:r>
        <w:t xml:space="preserve">https://t.co/nfclMQTZD1</w:t>
      </w:r>
    </w:p>
    <w:p>
      <w:r>
        <w:rPr>
          <w:b/>
          <w:u w:val="single"/>
        </w:rPr>
        <w:t xml:space="preserve">187214</w:t>
      </w:r>
    </w:p>
    <w:p>
      <w:r>
        <w:t xml:space="preserve">Kysymys kuuluukin: mikä on realistista tämän hallituksen huuliharjoittelussa? https://t.co/08ymGF77M4 https://t.co/08ymGF77M4</w:t>
      </w:r>
    </w:p>
    <w:p>
      <w:r>
        <w:rPr>
          <w:b/>
          <w:u w:val="single"/>
        </w:rPr>
        <w:t xml:space="preserve">187215</w:t>
      </w:r>
    </w:p>
    <w:p>
      <w:r>
        <w:t xml:space="preserve">Liittokanslerikeskustelu: Unionin konservatiivit vaativat Merkeliä eroamaan https://t.co/NRMN7lDHzr via @SPIEGELONLINE</w:t>
      </w:r>
    </w:p>
    <w:p>
      <w:r>
        <w:rPr>
          <w:b/>
          <w:u w:val="single"/>
        </w:rPr>
        <w:t xml:space="preserve">187216</w:t>
      </w:r>
    </w:p>
    <w:p>
      <w:r>
        <w:t xml:space="preserve">https://t.co/7eMdhpoloD</w:t>
      </w:r>
    </w:p>
    <w:p>
      <w:r>
        <w:rPr>
          <w:b/>
          <w:u w:val="single"/>
        </w:rPr>
        <w:t xml:space="preserve">187217</w:t>
      </w:r>
    </w:p>
    <w:p>
      <w:r>
        <w:t xml:space="preserve">https://t.co/6WclAbyrMf</w:t>
      </w:r>
    </w:p>
    <w:p>
      <w:r>
        <w:rPr>
          <w:b/>
          <w:u w:val="single"/>
        </w:rPr>
        <w:t xml:space="preserve">187218</w:t>
      </w:r>
    </w:p>
    <w:p>
      <w:r>
        <w:t xml:space="preserve">https://t.co/U9kgM5B9Gd</w:t>
      </w:r>
    </w:p>
    <w:p>
      <w:r>
        <w:rPr>
          <w:b/>
          <w:u w:val="single"/>
        </w:rPr>
        <w:t xml:space="preserve">187219</w:t>
      </w:r>
    </w:p>
    <w:p>
      <w:r>
        <w:t xml:space="preserve">https://t.co/SCKCHwFxUv</w:t>
      </w:r>
    </w:p>
    <w:p>
      <w:r>
        <w:rPr>
          <w:b/>
          <w:u w:val="single"/>
        </w:rPr>
        <w:t xml:space="preserve">187220</w:t>
      </w:r>
    </w:p>
    <w:p>
      <w:r>
        <w:t xml:space="preserve">https://t.co/dCKyLb8TtR</w:t>
      </w:r>
    </w:p>
    <w:p>
      <w:r>
        <w:rPr>
          <w:b/>
          <w:u w:val="single"/>
        </w:rPr>
        <w:t xml:space="preserve">187221</w:t>
      </w:r>
    </w:p>
    <w:p>
      <w:r>
        <w:t xml:space="preserve">BUDAPEST https://t.co/2V4YXPyBK7</w:t>
      </w:r>
    </w:p>
    <w:p>
      <w:r>
        <w:rPr>
          <w:b/>
          <w:u w:val="single"/>
        </w:rPr>
        <w:t xml:space="preserve">187222</w:t>
      </w:r>
    </w:p>
    <w:p>
      <w:r>
        <w:t xml:space="preserve">https://t.co/K77XgNVfgc</w:t>
      </w:r>
    </w:p>
    <w:p>
      <w:r>
        <w:rPr>
          <w:b/>
          <w:u w:val="single"/>
        </w:rPr>
        <w:t xml:space="preserve">187223</w:t>
      </w:r>
    </w:p>
    <w:p>
      <w:r>
        <w:t xml:space="preserve">https://t.co/EL5vJUBL3V</w:t>
      </w:r>
    </w:p>
    <w:p>
      <w:r>
        <w:rPr>
          <w:b/>
          <w:u w:val="single"/>
        </w:rPr>
        <w:t xml:space="preserve">187224</w:t>
      </w:r>
    </w:p>
    <w:p>
      <w:r>
        <w:t xml:space="preserve">Vaikutelmat https://t.co/qwqIs8nqVw</w:t>
      </w:r>
    </w:p>
    <w:p>
      <w:r>
        <w:rPr>
          <w:b/>
          <w:u w:val="single"/>
        </w:rPr>
        <w:t xml:space="preserve">187225</w:t>
      </w:r>
    </w:p>
    <w:p>
      <w:r>
        <w:t xml:space="preserve">https://t.co/3SXTjRT5AU</w:t>
      </w:r>
    </w:p>
    <w:p>
      <w:r>
        <w:rPr>
          <w:b/>
          <w:u w:val="single"/>
        </w:rPr>
        <w:t xml:space="preserve">187226</w:t>
      </w:r>
    </w:p>
    <w:p>
      <w:r>
        <w:t xml:space="preserve">https://t.co/1G5dcHOrdQ</w:t>
      </w:r>
    </w:p>
    <w:p>
      <w:r>
        <w:rPr>
          <w:b/>
          <w:u w:val="single"/>
        </w:rPr>
        <w:t xml:space="preserve">187227</w:t>
      </w:r>
    </w:p>
    <w:p>
      <w:r>
        <w:t xml:space="preserve">https://t.co/UiuqzoMbqb</w:t>
      </w:r>
    </w:p>
    <w:p>
      <w:r>
        <w:rPr>
          <w:b/>
          <w:u w:val="single"/>
        </w:rPr>
        <w:t xml:space="preserve">187228</w:t>
      </w:r>
    </w:p>
    <w:p>
      <w:r>
        <w:t xml:space="preserve">https://t.co/BJKudFgTgT</w:t>
      </w:r>
    </w:p>
    <w:p>
      <w:r>
        <w:rPr>
          <w:b/>
          <w:u w:val="single"/>
        </w:rPr>
        <w:t xml:space="preserve">187229</w:t>
      </w:r>
    </w:p>
    <w:p>
      <w:r>
        <w:t xml:space="preserve">Sanontasovellus: https://t.co/eNFKXFX2oI https://t.co/cJa6hDvFWQ</w:t>
      </w:r>
    </w:p>
    <w:p>
      <w:r>
        <w:rPr>
          <w:b/>
          <w:u w:val="single"/>
        </w:rPr>
        <w:t xml:space="preserve">187230</w:t>
      </w:r>
    </w:p>
    <w:p>
      <w:r>
        <w:t xml:space="preserve">Saksan lääkäriliitto: lauseen poisto - verenluovutusohjeet "miesten kanssa seksiä harrastaville miehille". https://t.co/h9tBQCMG9S via @ChangeGER</w:t>
      </w:r>
    </w:p>
    <w:p>
      <w:r>
        <w:rPr>
          <w:b/>
          <w:u w:val="single"/>
        </w:rPr>
        <w:t xml:space="preserve">187231</w:t>
      </w:r>
    </w:p>
    <w:p>
      <w:r>
        <w:t xml:space="preserve">https://t.co/mfQuLv3sDu</w:t>
      </w:r>
    </w:p>
    <w:p>
      <w:r>
        <w:rPr>
          <w:b/>
          <w:u w:val="single"/>
        </w:rPr>
        <w:t xml:space="preserve">187232</w:t>
      </w:r>
    </w:p>
    <w:p>
      <w:r>
        <w:t xml:space="preserve">Sanontasovellus: https://t.co/eNFKXFX2oI https://t.co/SgXOC4kS2g</w:t>
      </w:r>
    </w:p>
    <w:p>
      <w:r>
        <w:rPr>
          <w:b/>
          <w:u w:val="single"/>
        </w:rPr>
        <w:t xml:space="preserve">187233</w:t>
      </w:r>
    </w:p>
    <w:p>
      <w:r>
        <w:t xml:space="preserve">https://t.co/VrOzMMOOnX</w:t>
      </w:r>
    </w:p>
    <w:p>
      <w:r>
        <w:rPr>
          <w:b/>
          <w:u w:val="single"/>
        </w:rPr>
        <w:t xml:space="preserve">187234</w:t>
      </w:r>
    </w:p>
    <w:p>
      <w:r>
        <w:t xml:space="preserve">https://t.co/LEadw5AeWv</w:t>
      </w:r>
    </w:p>
    <w:p>
      <w:r>
        <w:rPr>
          <w:b/>
          <w:u w:val="single"/>
        </w:rPr>
        <w:t xml:space="preserve">187235</w:t>
      </w:r>
    </w:p>
    <w:p>
      <w:r>
        <w:t xml:space="preserve">https://t.co/Ca5kjVsdyR</w:t>
      </w:r>
    </w:p>
    <w:p>
      <w:r>
        <w:rPr>
          <w:b/>
          <w:u w:val="single"/>
        </w:rPr>
        <w:t xml:space="preserve">187236</w:t>
      </w:r>
    </w:p>
    <w:p>
      <w:r>
        <w:t xml:space="preserve">https://t.co/1lRGhGj5Ls</w:t>
      </w:r>
    </w:p>
    <w:p>
      <w:r>
        <w:rPr>
          <w:b/>
          <w:u w:val="single"/>
        </w:rPr>
        <w:t xml:space="preserve">187237</w:t>
      </w:r>
    </w:p>
    <w:p>
      <w:r>
        <w:t xml:space="preserve">https://t.co/pi0UaeTjsg</w:t>
      </w:r>
    </w:p>
    <w:p>
      <w:r>
        <w:rPr>
          <w:b/>
          <w:u w:val="single"/>
        </w:rPr>
        <w:t xml:space="preserve">187238</w:t>
      </w:r>
    </w:p>
    <w:p>
      <w:r>
        <w:t xml:space="preserve">@VfL_Wolfsburg joukkuekuva</w:t>
      </w:r>
    </w:p>
    <w:p>
      <w:r>
        <w:rPr>
          <w:b/>
          <w:u w:val="single"/>
        </w:rPr>
        <w:t xml:space="preserve">187239</w:t>
      </w:r>
    </w:p>
    <w:p>
      <w:r>
        <w:t xml:space="preserve">"Angela Merkel (CDU): Valtameremme eivät ole kaatopaikka! Rouva Merkel lopeta tämä hulluus!"... https://t.co/zNpcawsa5P via @ChangeGER</w:t>
      </w:r>
    </w:p>
    <w:p>
      <w:r>
        <w:rPr>
          <w:b/>
          <w:u w:val="single"/>
        </w:rPr>
        <w:t xml:space="preserve">187240</w:t>
      </w:r>
    </w:p>
    <w:p>
      <w:r>
        <w:t xml:space="preserve">Onko kukaan nähnyt 'Talk im Hangar 7'? On erittäin kiitettävää, että Itävallan televisiossa puhutaan avoimesti ja ilman natsitourettea maahanmuuttajien aiheuttamista vaaroista ja ongelmista. Olen todella innoissani. Saksassa se on mahdoton ajatus. Ja sitten kaikki olivat lopussa samaa mieltä!</w:t>
      </w:r>
    </w:p>
    <w:p>
      <w:r>
        <w:rPr>
          <w:b/>
          <w:u w:val="single"/>
        </w:rPr>
        <w:t xml:space="preserve">187241</w:t>
      </w:r>
    </w:p>
    <w:p>
      <w:r>
        <w:t xml:space="preserve">Tässä islam näyttää todelliset kasvonsa!  Tämä kauhu saavuttaa myös Saksan kadut.  Saksan kansan enemmistö joutuu kantamaan osansa syyllisyydestä kaikista täällä odotettavissa olevista kuolemantapauksista. https://t.co/d82rA1mwqW.</w:t>
      </w:r>
    </w:p>
    <w:p>
      <w:r>
        <w:rPr>
          <w:b/>
          <w:u w:val="single"/>
        </w:rPr>
        <w:t xml:space="preserve">187242</w:t>
      </w:r>
    </w:p>
    <w:p>
      <w:r>
        <w:t xml:space="preserve">Siinäpä se: EU:ta ei tarvita järkeviin maahanmuuttosääntöihin. Sveitsi ja Yhdistynyt kuningaskunta pääsevät sopimukseen ilman Brysselin byrokraattien ylivaltaa. Se on tulevaisuus. Molemmin puolin silmien tasolla. https://t.co/x19e6Ev7wB</w:t>
      </w:r>
    </w:p>
    <w:p>
      <w:r>
        <w:rPr>
          <w:b/>
          <w:u w:val="single"/>
        </w:rPr>
        <w:t xml:space="preserve">187243</w:t>
      </w:r>
    </w:p>
    <w:p>
      <w:r>
        <w:t xml:space="preserve">Teurastukseen... https://t.co/gkWgBNPHdt</w:t>
      </w:r>
    </w:p>
    <w:p>
      <w:r>
        <w:rPr>
          <w:b/>
          <w:u w:val="single"/>
        </w:rPr>
        <w:t xml:space="preserve">187244</w:t>
      </w:r>
    </w:p>
    <w:p>
      <w:r>
        <w:t xml:space="preserve">@monettenom @IQ_Stimulator - Kertakäyttöinen pantti on vähentänyt uudelleenkäyttöä - E10 on edistänyt rapsin monokulttuureja - Ydinvoimasta luopuminen, CO2-vähennys vähentynyt - EEG johti EU:n toiseksi korkeimpiin sähkön hintoihin voidaan lisätä.</w:t>
      </w:r>
    </w:p>
    <w:p>
      <w:r>
        <w:rPr>
          <w:b/>
          <w:u w:val="single"/>
        </w:rPr>
        <w:t xml:space="preserve">187245</w:t>
      </w:r>
    </w:p>
    <w:p>
      <w:r>
        <w:t xml:space="preserve">Euroopan näkökulmasta tämä on kaikkea muuta kuin fiksua.   Nykyaikaista sodankäyntiä kutsuisin sitä sellaiseksi. https://t.co/TP1NNHVxko.</w:t>
      </w:r>
    </w:p>
    <w:p>
      <w:r>
        <w:rPr>
          <w:b/>
          <w:u w:val="single"/>
        </w:rPr>
        <w:t xml:space="preserve">187246</w:t>
      </w:r>
    </w:p>
    <w:p>
      <w:r>
        <w:t xml:space="preserve">++ Varallisuuden tuhoaminen armotta: rahansiirrot Saksasta rikkovat kaikki ennätykset ++ Kyseessä on suorastaan jättimäinen summa: 5,1 miljardia euroa siirtolaisilta virtasi ulkomaille vuonna 2018. Tämä on yli 40 prosentin kasvu vuoteen 2015 verrattuna #AfD ➡️ https://t.co/z8ZJGgE6Lt https://t.co/GQXKIpACwj</w:t>
      </w:r>
    </w:p>
    <w:p>
      <w:r>
        <w:rPr>
          <w:b/>
          <w:u w:val="single"/>
        </w:rPr>
        <w:t xml:space="preserve">187247</w:t>
      </w:r>
    </w:p>
    <w:p>
      <w:r>
        <w:t xml:space="preserve">⚠️Saksalaisiin kohdistuva väkivalta lisääntyy!⚠️ #BKA:n tilannekatsaus osoittaa, kuinka paljon useammin saksalaiset joutuvat pakolaisen tekemän vakavan rikoksen uhreiksi kuin toisinpäin.    ⚠️Pakolaisten kimppuun hyökkäävät pääasiassa muut ulkomaalaiset⚠️ https://t.co/dBhAAnouVZ</w:t>
      </w:r>
    </w:p>
    <w:p>
      <w:r>
        <w:rPr>
          <w:b/>
          <w:u w:val="single"/>
        </w:rPr>
        <w:t xml:space="preserve">187248</w:t>
      </w:r>
    </w:p>
    <w:p>
      <w:r>
        <w:t xml:space="preserve">Ne ovat vain oireita, taloutta vastaan hyökätään, siitä tässä on kyse.  Missään maailman maassa ei ole ongelmia uunien tai dieselajoneuvojen kanssa, jotka on tuomittu pienhiukkasten vuoksi, mutta joissakin maissa on alhaisemmat raja-arvot. Naapurimaat, kuten Sveitsi, osoittavat tämän. https://t.co/RXJbbu71he</w:t>
      </w:r>
    </w:p>
    <w:p>
      <w:r>
        <w:rPr>
          <w:b/>
          <w:u w:val="single"/>
        </w:rPr>
        <w:t xml:space="preserve">187249</w:t>
      </w:r>
    </w:p>
    <w:p>
      <w:r>
        <w:t xml:space="preserve">Mikä ällöttävä paskiainen!    En ole nähnyt yhtään dokumenttia, jossa muslimilapset kävisivät kirkossa ja rukoilisivat kädet ristissä Herramme alttarin edessä ja tekisivät ristin.    Tämä on trivialisointia, joka myöhemmin tappaa länsimaiset juuremme! https://t.co/1LUrCBt4q2 ...</w:t>
      </w:r>
    </w:p>
    <w:p>
      <w:r>
        <w:rPr>
          <w:b/>
          <w:u w:val="single"/>
        </w:rPr>
        <w:t xml:space="preserve">187250</w:t>
      </w:r>
    </w:p>
    <w:p>
      <w:r>
        <w:t xml:space="preserve">Muistutus: Tuhannet #terroristit tulivat (&amp;amp; ovat tulossa!!!) #Eurooppaan enemmän tai vähemmän turvattomia, laittomia siirtolaisreittejä pitkin. Heidän joukossaan on #IS-taistelijoita. Nyt meillä on kädet täynnä työtä terrori-iskujen estämiseksi. Kiitos #Merkel! 😠 https://t.co/J9NUhXbcyW</w:t>
      </w:r>
    </w:p>
    <w:p>
      <w:r>
        <w:rPr>
          <w:b/>
          <w:u w:val="single"/>
        </w:rPr>
        <w:t xml:space="preserve">187251</w:t>
      </w:r>
    </w:p>
    <w:p>
      <w:r>
        <w:t xml:space="preserve">Merkel olisi velvollinen toimimaan Saksan etujen mukaisesti, mutta toimii muiden maiden etujen mukaisesti - hän kutsuu tätä sitten "monenvälisyydeksi". Hän ylistää tätä poliittisena hyveenä näyttääkseen paremman moraalin kantajalta. https://t.co/rPaVA8HTOi.</w:t>
      </w:r>
    </w:p>
    <w:p>
      <w:r>
        <w:rPr>
          <w:b/>
          <w:u w:val="single"/>
        </w:rPr>
        <w:t xml:space="preserve">187252</w:t>
      </w:r>
    </w:p>
    <w:p>
      <w:r>
        <w:t xml:space="preserve">Kummallista, ettet lue tai kuule tästä mitään valtiollisesta radiosta tai vasemmistolaisesta valehtelevasta lehdistöstä? https://t.co/D9tCpc8iXC</w:t>
      </w:r>
    </w:p>
    <w:p>
      <w:r>
        <w:rPr>
          <w:b/>
          <w:u w:val="single"/>
        </w:rPr>
        <w:t xml:space="preserve">187253</w:t>
      </w:r>
    </w:p>
    <w:p>
      <w:r>
        <w:t xml:space="preserve">@helllud123 Hollantilaisten vaalikäyttäytymisen aiheuttaman potkun jälkeen vatsaan ei halua antaa sellaista vaikutelmaa, että Italiassa mennään samalla tavalla, ja Legan ääniosuus on juuri kaksinkertaistunut lähes 34 prosenttiin. Onhan #Euroopanvaalit pian.</w:t>
      </w:r>
    </w:p>
    <w:p>
      <w:r>
        <w:rPr>
          <w:b/>
          <w:u w:val="single"/>
        </w:rPr>
        <w:t xml:space="preserve">187254</w:t>
      </w:r>
    </w:p>
    <w:p>
      <w:r>
        <w:t xml:space="preserve">@Fuckologe @helllud123 sitten uudelleentwiittaat totuuden edelleen: Gretchenin kusetus on erinomainen bisnes aloittajille d. show.  CLIMATE-GRETA, 16, kannattaa nyt ydinenergiaa: https://t.co/xQG3ocefxl https://t.co/HYtfcn8PZw https://t.co/HYtfcn8PZw</w:t>
      </w:r>
    </w:p>
    <w:p>
      <w:r>
        <w:rPr>
          <w:b/>
          <w:u w:val="single"/>
        </w:rPr>
        <w:t xml:space="preserve">187255</w:t>
      </w:r>
    </w:p>
    <w:p>
      <w:r>
        <w:t xml:space="preserve">@helllud123 Toki, koska elämme nyt Saksan Pohjois-Koreassa. Suojattu todellisuudelta. #Kimjongangela</w:t>
      </w:r>
    </w:p>
    <w:p>
      <w:r>
        <w:rPr>
          <w:b/>
          <w:u w:val="single"/>
        </w:rPr>
        <w:t xml:space="preserve">187256</w:t>
      </w:r>
    </w:p>
    <w:p>
      <w:r>
        <w:t xml:space="preserve">@helllud123 @artep21 Olin jopa lukenut jostain hiljattain, että Salvini ja Lega ovat menettäneet ääniä. Se oli minusta yllättävää, koska Salvinia juhlitaan kuin hän olisi rocktähti ja yksisarvinen samassa persoonassa.</w:t>
      </w:r>
    </w:p>
    <w:p>
      <w:r>
        <w:rPr>
          <w:b/>
          <w:u w:val="single"/>
        </w:rPr>
        <w:t xml:space="preserve">187257</w:t>
      </w:r>
    </w:p>
    <w:p>
      <w:r>
        <w:t xml:space="preserve">Ymmärtääkö kukaan vasemmiston harjaantuneista edes lauseen? https://t.co/eGLxX7Yq9d.</w:t>
      </w:r>
    </w:p>
    <w:p>
      <w:r>
        <w:rPr>
          <w:b/>
          <w:u w:val="single"/>
        </w:rPr>
        <w:t xml:space="preserve">187258</w:t>
      </w:r>
    </w:p>
    <w:p>
      <w:r>
        <w:t xml:space="preserve">Saksan perustuslaillinen valtio Kafkan kuvaamana. AfD on syytteessä yleisen mielipiteen tuomioistuimessa, valtio- ja asennetoimittajilla (jopa Relotiusmagazin Spiegelillä!) on syytekirjelmä edessään, vain syytetty ei saa katsoa sitä. https://t.co/mOK7P5NFu9</w:t>
      </w:r>
    </w:p>
    <w:p>
      <w:r>
        <w:rPr>
          <w:b/>
          <w:u w:val="single"/>
        </w:rPr>
        <w:t xml:space="preserve">187259</w:t>
      </w:r>
    </w:p>
    <w:p>
      <w:r>
        <w:t xml:space="preserve">Slovakia ei tunnusta islamia uskonnoksi: Ei moskeijoita, ei terrorismia https://t.co/muMXtICGbS</w:t>
      </w:r>
    </w:p>
    <w:p>
      <w:r>
        <w:rPr>
          <w:b/>
          <w:u w:val="single"/>
        </w:rPr>
        <w:t xml:space="preserve">187260</w:t>
      </w:r>
    </w:p>
    <w:p>
      <w:r>
        <w:t xml:space="preserve">Kysyn: Mitä tapahtuu kaduilla, kun yksinkertaiset työpaikat käyvät vähiin #digitisaation vuoksi, emmekä voi enää rahoittaa monia sosiaalietuuksia. Scholz ennustaa jo miljardien kuilua ja haluaa leikata keskiluokkaa vielä enemmän 💴.#Migration</w:t>
      </w:r>
    </w:p>
    <w:p>
      <w:r>
        <w:rPr>
          <w:b/>
          <w:u w:val="single"/>
        </w:rPr>
        <w:t xml:space="preserve">187261</w:t>
      </w:r>
    </w:p>
    <w:p>
      <w:r>
        <w:t xml:space="preserve">Energiamurroksen vuoksi meillä on jo nyt korkeimmat sähkön hinnat ja yksi Euroopan epävakaimmista verkoista. Hätäinen kivihiilen käytön lopettaminen pahentaa tätä tilannetta. https://t.co/pcbK1MRyQM.</w:t>
      </w:r>
    </w:p>
    <w:p>
      <w:r>
        <w:rPr>
          <w:b/>
          <w:u w:val="single"/>
        </w:rPr>
        <w:t xml:space="preserve">187262</w:t>
      </w:r>
    </w:p>
    <w:p>
      <w:r>
        <w:t xml:space="preserve">@c_muc @SPIEGELONLINE @nicolediekmann Oscar Wilde sanoi: "Sen, joka ei jo ajattele, pitäisi ainakin silloin tällöin lajitella ennakkoluulonsa uudelleen." Olen valmis: Uusia fasisteja kutsutaan Antifaksi. Islam tuo keskiajan takaisin. Ennen oli enemmän kimalteita.</w:t>
      </w:r>
    </w:p>
    <w:p>
      <w:r>
        <w:rPr>
          <w:b/>
          <w:u w:val="single"/>
        </w:rPr>
        <w:t xml:space="preserve">187263</w:t>
      </w:r>
    </w:p>
    <w:p>
      <w:r>
        <w:t xml:space="preserve">@KubusSc7 @dushanwegner Toisaalta SPD on menettämässä massiivisesti ja CDU ei myöskään merkityksettömästi. AFD on täysin epäreiluista menetelmistä huolimatta vakaa.  Saksalaiset eivät ole niin alempiarvoisia kuin poliitikot ja heidän rikoskumppaninsa, tiedotusvälineet, haluavat heistä tehdä.</w:t>
      </w:r>
    </w:p>
    <w:p>
      <w:r>
        <w:rPr>
          <w:b/>
          <w:u w:val="single"/>
        </w:rPr>
        <w:t xml:space="preserve">187264</w:t>
      </w:r>
    </w:p>
    <w:p>
      <w:r>
        <w:t xml:space="preserve">Vihreiden nuorten SH:n entinen osavaltiotiedottaja Miene Waziri toissapäivänä Twitterissä. Tietenkin hän poisti twiitin. Samalla kun täällä haaveillaan avoimesti maan hävittämisestä, VS:n (vaimeissa) toimistoissa tarkistetaan, pitäisikö AfD:tä tarkkailla. https://t.co/VoT6N6KTwD</w:t>
      </w:r>
    </w:p>
    <w:p>
      <w:r>
        <w:rPr>
          <w:b/>
          <w:u w:val="single"/>
        </w:rPr>
        <w:t xml:space="preserve">187265</w:t>
      </w:r>
    </w:p>
    <w:p>
      <w:r>
        <w:t xml:space="preserve">Verorahoitteinen #WDR mainostaa #Marokosta tulevaa maahanmuuttoa ja tiedottaa arabiankielisinä #koulutetun #maahanmuuttajan #maahanmuuttolaki. https://t.co/Gt6SCnqU5J.</w:t>
      </w:r>
    </w:p>
    <w:p>
      <w:r>
        <w:rPr>
          <w:b/>
          <w:u w:val="single"/>
        </w:rPr>
        <w:t xml:space="preserve">187266</w:t>
      </w:r>
    </w:p>
    <w:p>
      <w:r>
        <w:t xml:space="preserve">#Greenpeace yrittää peitellä sitä, että heidän omaa laivaansa, #RainbowWarriorII:tä, romutetaan Bangladeshissa katastrofaalisissa olosuhteissa (myrkkyjä pääsee ympäristöön)! #ympäristön syntiset https://t.co/6l34bieDXY via @SPIEGELONLINE</w:t>
      </w:r>
    </w:p>
    <w:p>
      <w:r>
        <w:rPr>
          <w:b/>
          <w:u w:val="single"/>
        </w:rPr>
        <w:t xml:space="preserve">187267</w:t>
      </w:r>
    </w:p>
    <w:p>
      <w:r>
        <w:t xml:space="preserve">Tunnetko vielä kirjan "Aalto"?  #Gutmenschenit eivät edes tajua, että hysteerisessä metsästyksessään AfD:n kannattajia vastaan he ovat keskeisiä toimijoita sodanjälkeisen ajan suurimmassa massojen manipulointikokeilussa.</w:t>
      </w:r>
    </w:p>
    <w:p>
      <w:r>
        <w:rPr>
          <w:b/>
          <w:u w:val="single"/>
        </w:rPr>
        <w:t xml:space="preserve">187268</w:t>
      </w:r>
    </w:p>
    <w:p>
      <w:r>
        <w:t xml:space="preserve">Georg Restlen henkinen oksentelu, Anja Reschken henkinen ripuli. Claas Relotius ei ole yksittäistapaus, kuten Gerhard Strate erinomaisesti toteaa. https://t.co/wuqgyO4np5.</w:t>
      </w:r>
    </w:p>
    <w:p>
      <w:r>
        <w:rPr>
          <w:b/>
          <w:u w:val="single"/>
        </w:rPr>
        <w:t xml:space="preserve">187269</w:t>
      </w:r>
    </w:p>
    <w:p>
      <w:r>
        <w:t xml:space="preserve">Odottiko kukaan mitään muuta? 🤔 https://t.co/wceTFF2t40</w:t>
      </w:r>
    </w:p>
    <w:p>
      <w:r>
        <w:rPr>
          <w:b/>
          <w:u w:val="single"/>
        </w:rPr>
        <w:t xml:space="preserve">187270</w:t>
      </w:r>
    </w:p>
    <w:p>
      <w:r>
        <w:t xml:space="preserve">NO2:n vuosikeskiarvon raja-arvo ulkoilmassa on 40 µg/m3.  Yhdessä savukkeessa on 1 200 000 µg. #IdriveDieselDayandNight #IdriveDieselDayandNight</w:t>
      </w:r>
    </w:p>
    <w:p>
      <w:r>
        <w:rPr>
          <w:b/>
          <w:u w:val="single"/>
        </w:rPr>
        <w:t xml:space="preserve">187271</w:t>
      </w:r>
    </w:p>
    <w:p>
      <w:r>
        <w:t xml:space="preserve">@webaxvita @ichbinkoelnerin + luulin ruskean hämärän, 1933-45 ,olevan ohi❓ Väärä ajatus ,he vain muuttivat kyltit + värit ! Muistakaa👉Tämä diktatorinen järjestelmä halveksii valistunutta kansaa, jota kutsutaan myös natsiksi + puolustaa sitä, sen tavoitteiden vuoksi +vallan säilyttäminen kaikin keinoin😠.</w:t>
      </w:r>
    </w:p>
    <w:p>
      <w:r>
        <w:rPr>
          <w:b/>
          <w:u w:val="single"/>
        </w:rPr>
        <w:t xml:space="preserve">187272</w:t>
      </w:r>
    </w:p>
    <w:p>
      <w:r>
        <w:t xml:space="preserve">@maerker2011 @webaxvita @CorneliaNoack Et sinä.Olen wossi,Kölnin 'pakeni 24 vuotta sitten turkkilaiselta miehitysvyöhykkeeltä' silloiseen niin ihmeellisesti miehittämättömään Saksin osavaltioon,todellisuus on tavoittanut minut ja vielä pahempaa.Minut on herkistetty täällä. Länsimaalaiset ovat niin tottuneita siihen, että heitä "kusetetaan", ja pitävät sitä normaalina.</w:t>
      </w:r>
    </w:p>
    <w:p>
      <w:r>
        <w:rPr>
          <w:b/>
          <w:u w:val="single"/>
        </w:rPr>
        <w:t xml:space="preserve">187273</w:t>
      </w:r>
    </w:p>
    <w:p>
      <w:r>
        <w:t xml:space="preserve">@webaxvita https://t.co/EDgZv0Ck8K</w:t>
      </w:r>
    </w:p>
    <w:p>
      <w:r>
        <w:rPr>
          <w:b/>
          <w:u w:val="single"/>
        </w:rPr>
        <w:t xml:space="preserve">187274</w:t>
      </w:r>
    </w:p>
    <w:p>
      <w:r>
        <w:t xml:space="preserve">Tänään sanon, että oli väärin olla julkaisematta Stasi-asiakirjoja vuonna 89. Meillä ei olisi nykyään tätä likaista, sairasta vasemmistofasistista Saksaa! Kyllä, se oli väärin, meillä ei olisi nykyään joka päivä kuolleita ihmisiä suremaan! https://t.co/zUYuAiqZJQ ...</w:t>
      </w:r>
    </w:p>
    <w:p>
      <w:r>
        <w:rPr>
          <w:b/>
          <w:u w:val="single"/>
        </w:rPr>
        <w:t xml:space="preserve">187275</w:t>
      </w:r>
    </w:p>
    <w:p>
      <w:r>
        <w:t xml:space="preserve">Mitä maahanmuuttosopimus todella velvoittaa meitä tekemään. Lakimiehet ratsastavat liittovaltion hallituksella. https://t.co/UK0sYwC1sh</w:t>
      </w:r>
    </w:p>
    <w:p>
      <w:r>
        <w:rPr>
          <w:b/>
          <w:u w:val="single"/>
        </w:rPr>
        <w:t xml:space="preserve">187276</w:t>
      </w:r>
    </w:p>
    <w:p>
      <w:r>
        <w:t xml:space="preserve">Valitettavasti teidän on turvauduttava "länsimaisiin tiedotusvälineisiin" saadaksenne puoliksi neutraalin kuvan siitä, mitä Saksassa tapahtuu.  #Maahanmuuttosopimus https://t.co/3OF1yvrdq9</w:t>
      </w:r>
    </w:p>
    <w:p>
      <w:r>
        <w:rPr>
          <w:b/>
          <w:u w:val="single"/>
        </w:rPr>
        <w:t xml:space="preserve">187277</w:t>
      </w:r>
    </w:p>
    <w:p>
      <w:r>
        <w:t xml:space="preserve">Tapasin nuoren naisen (19) Syyriasta. Kun kysyin häneltä, miksi hän halusi tulla Saksaan kuuden Turkissa vietetyn kuukauden jälkeen, hän vastasi: "Turkissa on tehtävä töitä saadakseen rahaa. Saksassa rahaa saa myös sillä tavalla".</w:t>
      </w:r>
    </w:p>
    <w:p>
      <w:r>
        <w:rPr>
          <w:b/>
          <w:u w:val="single"/>
        </w:rPr>
        <w:t xml:space="preserve">187278</w:t>
      </w:r>
    </w:p>
    <w:p>
      <w:r>
        <w:t xml:space="preserve">Sillä välin poistettu kaikkialla minun toimesta Maksutta Aina mielelläni palautan‼️#wearethesand https://t.co/gZtg7piEyM</w:t>
      </w:r>
    </w:p>
    <w:p>
      <w:r>
        <w:rPr>
          <w:b/>
          <w:u w:val="single"/>
        </w:rPr>
        <w:t xml:space="preserve">187279</w:t>
      </w:r>
    </w:p>
    <w:p>
      <w:r>
        <w:t xml:space="preserve">"Myös mediamaisemassa monet ovat ilmeisesti omistaneet uransa asialle, joka on itse asiassa sopimaton läheisyys ...". Kansleri ... ... hänelle. Tämä koskee erityisesti puoluetelevisiota, jota kutsutaan virheellisesti "julkiseksi oikeudeksi"."  #GEZ https://t.co/LaoztCTP7X</w:t>
      </w:r>
    </w:p>
    <w:p>
      <w:r>
        <w:rPr>
          <w:b/>
          <w:u w:val="single"/>
        </w:rPr>
        <w:t xml:space="preserve">187280</w:t>
      </w:r>
    </w:p>
    <w:p>
      <w:r>
        <w:t xml:space="preserve">Pieni ero https://t.co/rDQxzFaRhX</w:t>
      </w:r>
    </w:p>
    <w:p>
      <w:r>
        <w:rPr>
          <w:b/>
          <w:u w:val="single"/>
        </w:rPr>
        <w:t xml:space="preserve">187281</w:t>
      </w:r>
    </w:p>
    <w:p>
      <w:r>
        <w:t xml:space="preserve">He jahtaavat ihmisiä, joilla on eriävä mielipide. Väkivallalla uhkaaminen, pomosi erottamisen vaatiminen, autosi sytyttäminen tuleen, perheesi uhkaaminen &amp;amp; seiniesi mustamaalaaminen &amp;amp; ymmärtämättä, että he itse ovat punaisia fasisteja.</w:t>
      </w:r>
    </w:p>
    <w:p>
      <w:r>
        <w:rPr>
          <w:b/>
          <w:u w:val="single"/>
        </w:rPr>
        <w:t xml:space="preserve">187282</w:t>
      </w:r>
    </w:p>
    <w:p>
      <w:r>
        <w:t xml:space="preserve">@helllud123 @QueeniePi @jreichelt @BILD En keksinyt mitään sanottavaa tästä, sitten vitsi, 19 vuotta on työstetty YK:n maahanmuuttosopimusta: "oikeus KOKONAISEEN pakoon", eikä @jreichelt @BILD:stä edes informoi lukijoitaan vähän ennen allekirjoittamista.  ➡️https://t.co/vdHH7VwbZi ➡️https://t.co/nTOqaZl6VVhttps://t.co/nTOqaZl6VV https://t.co/XRfBdhJXvc</w:t>
      </w:r>
    </w:p>
    <w:p>
      <w:r>
        <w:rPr>
          <w:b/>
          <w:u w:val="single"/>
        </w:rPr>
        <w:t xml:space="preserve">187283</w:t>
      </w:r>
    </w:p>
    <w:p>
      <w:r>
        <w:t xml:space="preserve">En ymmärrä, miksi AfD:n äänestäjien pitäisi palata C-puolueisiin - päinvastoin. AfD on jo pelkästään puolueohjelmaltaan paljon parempi vaihtoehto, koska se haluaa jopa enemmän demokratiaa kansalaisille. Mutta askel kohti AfD:tä vaatii rohkeutta... https://t.co/MaFgue83eQ</w:t>
      </w:r>
    </w:p>
    <w:p>
      <w:r>
        <w:rPr>
          <w:b/>
          <w:u w:val="single"/>
        </w:rPr>
        <w:t xml:space="preserve">187284</w:t>
      </w:r>
    </w:p>
    <w:p>
      <w:r>
        <w:t xml:space="preserve">@welt Voit vapaasti kirjoittaa, että vain kansainvälinen Vasemmiston valehteleva lehdistö ajattelee niin!    Merkelin on lähdettävä! Ja todella poissa! Ei vain puolet!</w:t>
      </w:r>
    </w:p>
    <w:p>
      <w:r>
        <w:rPr>
          <w:b/>
          <w:u w:val="single"/>
        </w:rPr>
        <w:t xml:space="preserve">187285</w:t>
      </w:r>
    </w:p>
    <w:p>
      <w:r>
        <w:t xml:space="preserve">😲😲😲😲 https://t.co/lDRGgARxgf</w:t>
      </w:r>
    </w:p>
    <w:p>
      <w:r>
        <w:rPr>
          <w:b/>
          <w:u w:val="single"/>
        </w:rPr>
        <w:t xml:space="preserve">187286</w:t>
      </w:r>
    </w:p>
    <w:p>
      <w:r>
        <w:t xml:space="preserve">Moin.Hyvää tiistaita teille kaikille! ☕☕ 🌞 @economyDE @tbgstephen @crypt_ghost @assassina36 @mahsti25metana1 @55Uli @hansalbers100 @m_aus_s @ditschi25 @webaxvita @Lars9596 @sabine_m_b @jaegermeisterl @MickDonner @Connybub @dogbrunomama @CroqiSunshine @Ralf9124949454 https://t.co/bym2zVnXpm</w:t>
      </w:r>
    </w:p>
    <w:p>
      <w:r>
        <w:rPr>
          <w:b/>
          <w:u w:val="single"/>
        </w:rPr>
        <w:t xml:space="preserve">187287</w:t>
      </w:r>
    </w:p>
    <w:p>
      <w:r>
        <w:t xml:space="preserve">Tanskan hallitus haluaa muuttaa perusteellisesti kansallista turvapaikkapolitiikkaa. Pakolaisia" ei enää oteta maahan, ja tulevien pakolaisten maahanpääsy on sidottava heidän mahdollisimman pikaiseen paluuseensa kotimaahansa. Kadehdittavaa!   https://t.co/6QLQCKqXyj</w:t>
      </w:r>
    </w:p>
    <w:p>
      <w:r>
        <w:rPr>
          <w:b/>
          <w:u w:val="single"/>
        </w:rPr>
        <w:t xml:space="preserve">187288</w:t>
      </w:r>
    </w:p>
    <w:p>
      <w:r>
        <w:t xml:space="preserve">Aivan oikein! https://t.co/nL02t7AY88</w:t>
      </w:r>
    </w:p>
    <w:p>
      <w:r>
        <w:rPr>
          <w:b/>
          <w:u w:val="single"/>
        </w:rPr>
        <w:t xml:space="preserve">187289</w:t>
      </w:r>
    </w:p>
    <w:p>
      <w:r>
        <w:t xml:space="preserve">#MeTwo Everyday Racism Your Guests https://t.co/utlf6DgMLT</w:t>
      </w:r>
    </w:p>
    <w:p>
      <w:r>
        <w:rPr>
          <w:b/>
          <w:u w:val="single"/>
        </w:rPr>
        <w:t xml:space="preserve">187290</w:t>
      </w:r>
    </w:p>
    <w:p>
      <w:r>
        <w:t xml:space="preserve">14.10.2018 kuoli vanha, fiksu Bavaria. Baijerista tulee tavallinen liittovaltio, joka on jakautunut, horjuva ja sokea tulevaisuudelle. Sääli, suuri sääli. Pfüati Gott, Baijeri - me rakastimme sinua! https://t.co/sEGAMkNGk1</w:t>
      </w:r>
    </w:p>
    <w:p>
      <w:r>
        <w:rPr>
          <w:b/>
          <w:u w:val="single"/>
        </w:rPr>
        <w:t xml:space="preserve">187291</w:t>
      </w:r>
    </w:p>
    <w:p>
      <w:r>
        <w:t xml:space="preserve">@Uwe_Junge_MdL Joka äänestää teitä ( ns. AfD) äänestää fasismia, keskitysleirejä ja kansanmurhaa. Silloin myös te olette syyllisiä uusiin sotiin. Sitten pikemminkin "libertad o muerte".</w:t>
      </w:r>
    </w:p>
    <w:p>
      <w:r>
        <w:rPr>
          <w:b/>
          <w:u w:val="single"/>
        </w:rPr>
        <w:t xml:space="preserve">187292</w:t>
      </w:r>
    </w:p>
    <w:p>
      <w:r>
        <w:t xml:space="preserve">@Uwe_Junge_MdL Mikä typerä paasaaminen, mutta sinulta ei voi odottaa mitään muuta...</w:t>
      </w:r>
    </w:p>
    <w:p>
      <w:r>
        <w:rPr>
          <w:b/>
          <w:u w:val="single"/>
        </w:rPr>
        <w:t xml:space="preserve">187293</w:t>
      </w:r>
    </w:p>
    <w:p>
      <w:r>
        <w:t xml:space="preserve">@Uwe_Junge_MdL Uwe, poika! 😀 Thüringenissä menee aika hyvin!</w:t>
      </w:r>
    </w:p>
    <w:p>
      <w:r>
        <w:rPr>
          <w:b/>
          <w:u w:val="single"/>
        </w:rPr>
        <w:t xml:space="preserve">187294</w:t>
      </w:r>
    </w:p>
    <w:p>
      <w:r>
        <w:t xml:space="preserve">@Uwe_Junge_MdL Yleinen katastrofi puhuu hölynpölyä ☝🏽🏽</w:t>
      </w:r>
    </w:p>
    <w:p>
      <w:r>
        <w:rPr>
          <w:b/>
          <w:u w:val="single"/>
        </w:rPr>
        <w:t xml:space="preserve">187295</w:t>
      </w:r>
    </w:p>
    <w:p>
      <w:r>
        <w:t xml:space="preserve">@Uwe_Junge_MdL No, toivon niin...</w:t>
      </w:r>
    </w:p>
    <w:p>
      <w:r>
        <w:rPr>
          <w:b/>
          <w:u w:val="single"/>
        </w:rPr>
        <w:t xml:space="preserve">187296</w:t>
      </w:r>
    </w:p>
    <w:p>
      <w:r>
        <w:t xml:space="preserve">@Uwe_Junge_MdL Uwe valehtelee, hän haluaa vain kääntää huomion pois siitä, että jos äänestät #sogAfD:tä, äänestät #Tagxia eli #Hannibal-verkostoa ja Saksan kaatamista ja siten liberaalin demokratian kaatamista.</w:t>
      </w:r>
    </w:p>
    <w:p>
      <w:r>
        <w:rPr>
          <w:b/>
          <w:u w:val="single"/>
        </w:rPr>
        <w:t xml:space="preserve">187297</w:t>
      </w:r>
    </w:p>
    <w:p>
      <w:r>
        <w:t xml:space="preserve">@Uwe_Junge_MdL Kysymys on siitä, mikä on parempi, sinun #DrecksFascism ei todellakaan ole. https://t.co/94ZBSd3UVL.</w:t>
      </w:r>
    </w:p>
    <w:p>
      <w:r>
        <w:rPr>
          <w:b/>
          <w:u w:val="single"/>
        </w:rPr>
        <w:t xml:space="preserve">187298</w:t>
      </w:r>
    </w:p>
    <w:p>
      <w:r>
        <w:t xml:space="preserve">@Uwe_Junge_MdL Sosialismi takaisin?.... Hei, entinen sotilas ja poliittinen simulaattori, milloin Saksassa vallitsi todellinen sosialismi?... Mutta älkää antako minulle tätä venäläisten yritystä Itä-Saksassa..... Mikä olisi sinulle todellinen utopia? .... Alkoholokratia, kaikki valta juopoille?</w:t>
      </w:r>
    </w:p>
    <w:p>
      <w:r>
        <w:rPr>
          <w:b/>
          <w:u w:val="single"/>
        </w:rPr>
        <w:t xml:space="preserve">187299</w:t>
      </w:r>
    </w:p>
    <w:p>
      <w:r>
        <w:t xml:space="preserve">@Uwe_Junge_MdL Junge, puhut #sosialismista, tiedät vain, miten se on kirjoitettu, mutta muuten sinulla ei ole siitä mitään käsitystä. Lue ensin Marx ja Engels ja kun olet lukenut sen, ehkä voimme puhua #sosialismista!</w:t>
      </w:r>
    </w:p>
    <w:p>
      <w:r>
        <w:rPr>
          <w:b/>
          <w:u w:val="single"/>
        </w:rPr>
        <w:t xml:space="preserve">187300</w:t>
      </w:r>
    </w:p>
    <w:p>
      <w:r>
        <w:t xml:space="preserve">@Uwe_Junge_MdL Lapseni kiroavat teitä isiä jo ruskeasta kulmasta.    Pidä nyt jalat paikoillaan, katso muutama dokumentti Kolmannen valtakunnan ja Neuvostoliiton lopusta, mieti jotain ja poista sitten twiitti. Selvä tähän mennessä? Okei, sitten hop, hop, mene ja toteuta!</w:t>
      </w:r>
    </w:p>
    <w:p>
      <w:r>
        <w:rPr>
          <w:b/>
          <w:u w:val="single"/>
        </w:rPr>
        <w:t xml:space="preserve">187301</w:t>
      </w:r>
    </w:p>
    <w:p>
      <w:r>
        <w:t xml:space="preserve">...ja silti hänestä tuli presidentti. Silloin demokraatit eivät olleet moraalinsa suhteen yhtä tiukkoja kuin nykyään. #KavanaughHearings https://t.co/JiECo4Tq1C</w:t>
      </w:r>
    </w:p>
    <w:p>
      <w:r>
        <w:rPr>
          <w:b/>
          <w:u w:val="single"/>
        </w:rPr>
        <w:t xml:space="preserve">187302</w:t>
      </w:r>
    </w:p>
    <w:p>
      <w:r>
        <w:t xml:space="preserve">Nyt pitäisi jonkun muun väittää, että #Merkel-porukka ei tarvitse perustuslakiviranomaista kuuliaiseksi välineeksi!     Sen johtaja kutsuu asiaa nimeltä ja paljastaa liittokanslerin valeuutiset, ja hän on jo lähdössä. Näin "vasemmistolainen oikeusvaltio" toimii. https://t.co/6drmR6Lsys.</w:t>
      </w:r>
    </w:p>
    <w:p>
      <w:r>
        <w:rPr>
          <w:b/>
          <w:u w:val="single"/>
        </w:rPr>
        <w:t xml:space="preserve">187303</w:t>
      </w:r>
    </w:p>
    <w:p>
      <w:r>
        <w:t xml:space="preserve">@dushanwegner Ei ole minun tehtäväni puolustaa BfV:n puheenjohtajaa, mutta missä on usein mainittu AfD:n läheisyys? Hänen virkaanastumisensa jälkeen on käyty 237 keskustelua poliitikkojen kanssa.  CDU/CSU 121 51% SPD 69 29% Bündnis 90/Die Grünen 23 10% Die Linke 14 6% FDP 5 2% AfD 5 2% https://t.co/7T5sj6R7Xm</w:t>
      </w:r>
    </w:p>
    <w:p>
      <w:r>
        <w:rPr>
          <w:b/>
          <w:u w:val="single"/>
        </w:rPr>
        <w:t xml:space="preserve">187304</w:t>
      </w:r>
    </w:p>
    <w:p>
      <w:r>
        <w:t xml:space="preserve">@AndreaSchlegel3 &amp;lt;&amp;lt;#HeikoMaas : Maahanmuuttajat ovat osa yhteiskuntaamme ja rikkaus &amp;gt;&amp;gt; Mikä tämä 3. luokan maakuntajuristi luulee olevansa? https://t.co/t7kaXGwFPT</w:t>
      </w:r>
    </w:p>
    <w:p>
      <w:r>
        <w:rPr>
          <w:b/>
          <w:u w:val="single"/>
        </w:rPr>
        <w:t xml:space="preserve">187305</w:t>
      </w:r>
    </w:p>
    <w:p>
      <w:r>
        <w:t xml:space="preserve">Arabi osoittaa näyttävästi Saksan poliisille, kuka on johdossa #Saksassa!  Poliisit ymmärtävät, laittavat häntänsä kiinni ja lähtevät.  😂 https://t.co/FRJfDNE8Jq</w:t>
      </w:r>
    </w:p>
    <w:p>
      <w:r>
        <w:rPr>
          <w:b/>
          <w:u w:val="single"/>
        </w:rPr>
        <w:t xml:space="preserve">187306</w:t>
      </w:r>
    </w:p>
    <w:p>
      <w:r>
        <w:t xml:space="preserve">Viikonlopun vitsi: mies, jota kansa ei koskaan valinnut, joka hyväksyy vasemmistoradikaalit yhtyeet, jotka levittävät väkivaltaa poliiseja ja toisinajattelijoita vastaan, joka ei koskaan ole puolueeton presidenttinä, varoittaa demokratian halveksimisesta...  https://t.co/leH7G3zrmI</w:t>
      </w:r>
    </w:p>
    <w:p>
      <w:r>
        <w:rPr>
          <w:b/>
          <w:u w:val="single"/>
        </w:rPr>
        <w:t xml:space="preserve">187307</w:t>
      </w:r>
    </w:p>
    <w:p>
      <w:r>
        <w:t xml:space="preserve">Chemnitzin murha AfD:n retorisen varustautumisen tuloksena? Ensin on onnistuttava siinä, ja sitten sille on saatava seisovat aplodit tässä entisen työväenpuolueen entisen ylpeän demokratiakäsityksen lantakasassa. https://t.co/kkNzfFB90w.</w:t>
      </w:r>
    </w:p>
    <w:p>
      <w:r>
        <w:rPr>
          <w:b/>
          <w:u w:val="single"/>
        </w:rPr>
        <w:t xml:space="preserve">187308</w:t>
      </w:r>
    </w:p>
    <w:p>
      <w:r>
        <w:t xml:space="preserve">Perustuslain suojeluviraston puheenjohtaja, joka yrittää estää kohdennetun disinformaatioyrityksen sosiaalisten verkostojen kautta, ansaitsee kiitosta, ei selkäsaunaa. Kaikki hänen päänahkansa taputtaisivat selkään, jos hän ei olisi vastustanut vasemmistolaista disinformaatiota vaan oikeistolaista disinformaatiota.</w:t>
      </w:r>
    </w:p>
    <w:p>
      <w:r>
        <w:rPr>
          <w:b/>
          <w:u w:val="single"/>
        </w:rPr>
        <w:t xml:space="preserve">187309</w:t>
      </w:r>
    </w:p>
    <w:p>
      <w:r>
        <w:t xml:space="preserve">Mikä säälittävä olento! Ei myötätuntoa murhattuja ihmisiä tai heidän omaisiaan kohtaan! Ihmiset, jotka hiljaa osoittavat mieltään väkivaltaa vastaan, ovat tietenkin kaikki natseja! Tietenkin! Ja sinä kutsut itseäsi "toimittajaksi"? Niin paljon petollisuutta totuuden vääristelyssä!!!! #Despise for you! https://t.co/GJrfLLnE8l</w:t>
      </w:r>
    </w:p>
    <w:p>
      <w:r>
        <w:rPr>
          <w:b/>
          <w:u w:val="single"/>
        </w:rPr>
        <w:t xml:space="preserve">187310</w:t>
      </w:r>
    </w:p>
    <w:p>
      <w:r>
        <w:t xml:space="preserve">Lyön vetoa hyvän viinipullon, että tämä uutinen ei pääse julkisen yleisradioyhtiön pääuutisohjelmaan. Kuka vastustaa sitä?  #Chemnitzissä ei ollut #jahtia https://t.co/tJUEQEgzOo</w:t>
      </w:r>
    </w:p>
    <w:p>
      <w:r>
        <w:rPr>
          <w:b/>
          <w:u w:val="single"/>
        </w:rPr>
        <w:t xml:space="preserve">187311</w:t>
      </w:r>
    </w:p>
    <w:p>
      <w:r>
        <w:t xml:space="preserve">Viime aikoina RAF-tatuoinnit ovat olleet muotia natsien keskuudessa!   #c0109 #Chemnitz #ChemnitzIstDerAnfang #wirsindmehr #Chemnitz0109 https://t.co/h79huUMENk</w:t>
      </w:r>
    </w:p>
    <w:p>
      <w:r>
        <w:rPr>
          <w:b/>
          <w:u w:val="single"/>
        </w:rPr>
        <w:t xml:space="preserve">187312</w:t>
      </w:r>
    </w:p>
    <w:p>
      <w:r>
        <w:t xml:space="preserve">#QFD-kielto EI ole ohi!  Todiste: Katso eilinen twiittini #Chemnitzistä: Yli 800 uudelleentwiittausta ja tykkäystä.  Jos klikkaat hash #Chemnitz, se on edelleen näkymätön.  Twitter jatkaa estämistä!  @Jack #Congress https://t.co/xHXK1Vu4GI</w:t>
      </w:r>
    </w:p>
    <w:p>
      <w:r>
        <w:rPr>
          <w:b/>
          <w:u w:val="single"/>
        </w:rPr>
        <w:t xml:space="preserve">187313</w:t>
      </w:r>
    </w:p>
    <w:p>
      <w:r>
        <w:t xml:space="preserve">👺left-🐍 SOCKS - DANCING ON THE GRAVES - kunnianosoituksena vasemmisto-🐍 IRRECT 👺 https://t.co/xzYmHO8LaA</w:t>
      </w:r>
    </w:p>
    <w:p>
      <w:r>
        <w:rPr>
          <w:b/>
          <w:u w:val="single"/>
        </w:rPr>
        <w:t xml:space="preserve">187314</w:t>
      </w:r>
    </w:p>
    <w:p>
      <w:r>
        <w:t xml:space="preserve">Miksi vaaditaan #AfD:n kieltämistä?  Koska #vanhatpuolueet, ennen kaikkea #vasemmisto ja #sosialistit, pelkäävät yhtä asiaa enemmän kuin paholainen pyhää vettä.  Että #Saksa nousee jälleen 70 vuoden jälkeen ja kulkee omaa tietään. Palkanmaksujärjestelmän loppu muulle maailmalle. https://t.co/yvzhP250aL.</w:t>
      </w:r>
    </w:p>
    <w:p>
      <w:r>
        <w:rPr>
          <w:b/>
          <w:u w:val="single"/>
        </w:rPr>
        <w:t xml:space="preserve">187315</w:t>
      </w:r>
    </w:p>
    <w:p>
      <w:r>
        <w:t xml:space="preserve">Katso tarkkaan #Chemnitzin "vastamielenosoittajia"! Enimmäkseen #maahanmuuttajia, jotka osaavat jo hyvin saksaa: "Ei koskaan enää Saksaa", he huutavat. https://t.co/jheNY4FNNm</w:t>
      </w:r>
    </w:p>
    <w:p>
      <w:r>
        <w:rPr>
          <w:b/>
          <w:u w:val="single"/>
        </w:rPr>
        <w:t xml:space="preserve">187316</w:t>
      </w:r>
    </w:p>
    <w:p>
      <w:r>
        <w:t xml:space="preserve">https://t.co/IGk5NO2jCy Ramadan on osa saksalaisia tapoja, aivan kuten Oktoberfest. ....Kristallimetan tiedetään vahingoittavan aivoja.  Jos lääke osuu vihreisiin aivoihin, se merkitsee täydellistä vahinkoa. ...</w:t>
      </w:r>
    </w:p>
    <w:p>
      <w:r>
        <w:rPr>
          <w:b/>
          <w:u w:val="single"/>
        </w:rPr>
        <w:t xml:space="preserve">187317</w:t>
      </w:r>
    </w:p>
    <w:p>
      <w:r>
        <w:t xml:space="preserve">Jos joudut Saksassa kuolemaan johtaneen veitsihyökkäyksen uhriksi, tiedät ainakin, että pian sen jälkeen tapahtumapaikalla järjestetään ilmainen konsertti. Mikä lohduttava ajatus. #WeAreMore #Chemnitz</w:t>
      </w:r>
    </w:p>
    <w:p>
      <w:r>
        <w:rPr>
          <w:b/>
          <w:u w:val="single"/>
        </w:rPr>
        <w:t xml:space="preserve">187318</w:t>
      </w:r>
    </w:p>
    <w:p>
      <w:r>
        <w:t xml:space="preserve">Olen kaukana minkäänlaisesta Ostalgiesta, mutta kun näen, että tiedotusvälineet moukaroivat koko kotimaatani, menen automaattisesti puolustusmoodiin, ja jotkut "huolestuneet itäsaksalaiset" ovat minulle paljon läheisempiä kuin sikäläiset vihreät porvarit. Ajattele sitä!</w:t>
      </w:r>
    </w:p>
    <w:p>
      <w:r>
        <w:rPr>
          <w:b/>
          <w:u w:val="single"/>
        </w:rPr>
        <w:t xml:space="preserve">187319</w:t>
      </w:r>
    </w:p>
    <w:p>
      <w:r>
        <w:t xml:space="preserve">Pelottelu: Syyttäjänvirasto teki nopeammin kotietsinnän Bremenin osavaltion parlamentin toisinajattelijan asuntoon, joka oli jo kauan sitten jakanut muiden Facebookissa vuotaman pidätysmääräyksen, kuin #Chemnitzin puukottajan asuntoon.</w:t>
      </w:r>
    </w:p>
    <w:p>
      <w:r>
        <w:rPr>
          <w:b/>
          <w:u w:val="single"/>
        </w:rPr>
        <w:t xml:space="preserve">187320</w:t>
      </w:r>
    </w:p>
    <w:p>
      <w:r>
        <w:t xml:space="preserve">@SMIsachsen Pakko lähteä maasta? Oletteko te kaikki vähän hulluja? Mistä lähtien laiton maahanmuuttaja on päättänyt, lähteekö hän maasta? Minusta sinun pitäisi mennä Islantiin, Norjaan, Australiaan, Yhdysvaltoihin ja saada vinkkejä siitä, miten tästä selviää! Me keksimme aina tekosyitä sille, miksi hyväksymme murhaajien juoksevan vapaana.</w:t>
      </w:r>
    </w:p>
    <w:p>
      <w:r>
        <w:rPr>
          <w:b/>
          <w:u w:val="single"/>
        </w:rPr>
        <w:t xml:space="preserve">187321</w:t>
      </w:r>
    </w:p>
    <w:p>
      <w:r>
        <w:t xml:space="preserve">Uskomatonta: epäilty turvapaikanhakija, joka viranomaisten olisi pitänyt karkottaa jo kauan sitten, murhaa saksalaisen. Hallituspuolueet CDU/SPD haluavat, että AfD:tä "tarkkaillaan". Ehkä heidän pitäisi seurata tarkemmin omaa hengenvaarallista turvapaikkapolitiikkaansa.</w:t>
      </w:r>
    </w:p>
    <w:p>
      <w:r>
        <w:rPr>
          <w:b/>
          <w:u w:val="single"/>
        </w:rPr>
        <w:t xml:space="preserve">187322</w:t>
      </w:r>
    </w:p>
    <w:p>
      <w:r>
        <w:t xml:space="preserve">1-2 vuotta sitten #Maas kiitti #FeineSahneFischfiletiä jo täällä Twitterissä oikeusministerinä. Koska se oli oikeiston vastaista.     Siitä lähtien olen halveksinut #SPD:tä. https://t.co/8ygl65gFXG.</w:t>
      </w:r>
    </w:p>
    <w:p>
      <w:r>
        <w:rPr>
          <w:b/>
          <w:u w:val="single"/>
        </w:rPr>
        <w:t xml:space="preserve">187323</w:t>
      </w:r>
    </w:p>
    <w:p>
      <w:r>
        <w:t xml:space="preserve">#SPD hajoaa yhä enemmän ja enemmän. Turvapaikanhakijoiden tekoa ei tuomita, vaan ihmiset, jotka lähtevät kaduille sitä vastaan. SPD on jo kauan sitten lopettanut ja valmistautuu 10 prosentin merkkiin. Politiikan muuttaminen on välttämätöntä. #Chemnitz #wirsindmehr #AfDwirkt #AfD https://t.co/HzlNIujvFh</w:t>
      </w:r>
    </w:p>
    <w:p>
      <w:r>
        <w:rPr>
          <w:b/>
          <w:u w:val="single"/>
        </w:rPr>
        <w:t xml:space="preserve">187324</w:t>
      </w:r>
    </w:p>
    <w:p>
      <w:r>
        <w:t xml:space="preserve">Äärivasemmistolaiset ovat muodostumassa ja muuttumassa selvästi aggressiivisemmiksi. #C0109 https://t.co/hi6H1YnwG7</w:t>
      </w:r>
    </w:p>
    <w:p>
      <w:r>
        <w:rPr>
          <w:b/>
          <w:u w:val="single"/>
        </w:rPr>
        <w:t xml:space="preserve">187325</w:t>
      </w:r>
    </w:p>
    <w:p>
      <w:r>
        <w:t xml:space="preserve">Jos Itä-Saksa on niin "natsimainen", miksi yhä useammat tietyt kulttuurit jopa muuttavat laittomasti eivätkä pysy omissa "edistyksellisissä" maissaan?  #Chemnitz</w:t>
      </w:r>
    </w:p>
    <w:p>
      <w:r>
        <w:rPr>
          <w:b/>
          <w:u w:val="single"/>
        </w:rPr>
        <w:t xml:space="preserve">187326</w:t>
      </w:r>
    </w:p>
    <w:p>
      <w:r>
        <w:t xml:space="preserve">#Poliisiliiton #Hamburg @DPolGHH näyttämä kuva on #Twitterin mukaan "arkaluontoista materiaalia". Huono vitsi Twitteristä. Katso itse! #Justice #Germany https://t.co/wkJkn48kO7</w:t>
      </w:r>
    </w:p>
    <w:p>
      <w:r>
        <w:rPr>
          <w:b/>
          <w:u w:val="single"/>
        </w:rPr>
        <w:t xml:space="preserve">187327</w:t>
      </w:r>
    </w:p>
    <w:p>
      <w:r>
        <w:t xml:space="preserve">Ei tarvitse kommentoida, mitä tässä maassa tapahtuu. Vasemmistolaiset äärivasemmistolaiset estivät 2 tuntia ja kävelivät 5 minuuttia. Sitten poliisi hajottaa hautajaismarssin. #Chemnitz #c0109 #Valtion epäonnistuminen https://t.co/Pb34xsSP84</w:t>
      </w:r>
    </w:p>
    <w:p>
      <w:r>
        <w:rPr>
          <w:b/>
          <w:u w:val="single"/>
        </w:rPr>
        <w:t xml:space="preserve">187328</w:t>
      </w:r>
    </w:p>
    <w:p>
      <w:r>
        <w:t xml:space="preserve">Voi luoja, tämä on noloa!    Tässä näkyy erityisen hyvin ja selvästi, mitä vasemmistoagitaatio tekee nuorille: täydellistä poliittista typeryyttä!  #AfD #NoAntifa https://t.co/05NqoKVbYj</w:t>
      </w:r>
    </w:p>
    <w:p>
      <w:r>
        <w:rPr>
          <w:b/>
          <w:u w:val="single"/>
        </w:rPr>
        <w:t xml:space="preserve">187329</w:t>
      </w:r>
    </w:p>
    <w:p>
      <w:r>
        <w:t xml:space="preserve">Koska #Gezin rahoittama #Tagesschau ei edes raportoi ja herra #Gniffke puhuu itsensä ulos, minä ainakin muistan #DrTüncherin, jonka #Migrantti murhasi #Offenburgissa 'kiitos' kuuluu #Merkelille, joka on luonut olosuhteet #lainsäädännön rikkomisella https://t.co/JqIx5pTk23</w:t>
      </w:r>
    </w:p>
    <w:p>
      <w:r>
        <w:rPr>
          <w:b/>
          <w:u w:val="single"/>
        </w:rPr>
        <w:t xml:space="preserve">187330</w:t>
      </w:r>
    </w:p>
    <w:p>
      <w:r>
        <w:t xml:space="preserve">Saksan vasemmistolainen liittopresidentti edistää "Saksa on perseestä" -laulua esittävän bändin esiintymistä. Onko liittotasavallan perustuslaillisuudesta vielä kysyttävää? https://t.co/Mfpf2Kti8s.</w:t>
      </w:r>
    </w:p>
    <w:p>
      <w:r>
        <w:rPr>
          <w:b/>
          <w:u w:val="single"/>
        </w:rPr>
        <w:t xml:space="preserve">187331</w:t>
      </w:r>
    </w:p>
    <w:p>
      <w:r>
        <w:t xml:space="preserve">Pyyhi nyt kyyneleesi pois. Tässä maassa poljetaan lukuisia perusoikeuksia ja -periaatteita, ja te peittelette tätä päivittäin häpäisemällä niitä, jotka vaativat tätä, kaukana kaikista journalistisista standardeista. #zdf #lehdistönvapaus https://t.co/WHwgQ5GJxV</w:t>
      </w:r>
    </w:p>
    <w:p>
      <w:r>
        <w:rPr>
          <w:b/>
          <w:u w:val="single"/>
        </w:rPr>
        <w:t xml:space="preserve">187332</w:t>
      </w:r>
    </w:p>
    <w:p>
      <w:r>
        <w:t xml:space="preserve">Ja niin se vain jatkuu: Sunnuntaina kello 6.00 tummaihoinen mies raiskasi Dresdenissä naisen, maanantaina kello 7.30 iranilainen puukotti toisen naisen kuoliaaksi Düsseldorfissa.   Kirottuja ne, jotka ovat vastuussa tästä. #proborder https://t.co/qz76j3tTqC</w:t>
      </w:r>
    </w:p>
    <w:p>
      <w:r>
        <w:rPr>
          <w:b/>
          <w:u w:val="single"/>
        </w:rPr>
        <w:t xml:space="preserve">187333</w:t>
      </w:r>
    </w:p>
    <w:p>
      <w:r>
        <w:t xml:space="preserve">Jopa New York Times kertoi asiasta, mutta Gniffke kiistää tapauksen "kansallisen merkityksen". Makes me sick 🤮🤮🤬 @ARDde https://t.co/67fuQ2Y3L9 via @welt</w:t>
      </w:r>
    </w:p>
    <w:p>
      <w:r>
        <w:rPr>
          <w:b/>
          <w:u w:val="single"/>
        </w:rPr>
        <w:t xml:space="preserve">187334</w:t>
      </w:r>
    </w:p>
    <w:p>
      <w:r>
        <w:t xml:space="preserve">Saksan sosialistinen sydän sykkii täysillä.Tietenkin heittää verorahoja Turkkiin. Totta kai he heittävät verorahoja pakolaisille, jotka tuovat kultaa.Totta kai ei rahaa köyhille eläkeläisille.Totta kai ei rahaa köyhille lapsille.Puolue, jota kukaan ei tarvitse https://t.co/mLUoWMTae3</w:t>
      </w:r>
    </w:p>
    <w:p>
      <w:r>
        <w:rPr>
          <w:b/>
          <w:u w:val="single"/>
        </w:rPr>
        <w:t xml:space="preserve">187335</w:t>
      </w:r>
    </w:p>
    <w:p>
      <w:r>
        <w:t xml:space="preserve">Kannatan tietenkin sitä, että Sami A. palautetaan, jos tuomioistuin niin päättää. Asia on niin, että vastineeksi saman oikeusvaltioperiaatteen johdonmukaisesta säilyttämisestä myös ne, jotka tuomioistuinten mukaan ovat velvollisia poistumaan maasta, on vietävä maasta välittömästi.</w:t>
      </w:r>
    </w:p>
    <w:p>
      <w:r>
        <w:rPr>
          <w:b/>
          <w:u w:val="single"/>
        </w:rPr>
        <w:t xml:space="preserve">187336</w:t>
      </w:r>
    </w:p>
    <w:p>
      <w:r>
        <w:t xml:space="preserve">Kuinka naiivi pitää olla, että toivottaa häpeilemättä tervetulleeksi kokonaisia ryhmiä nuoria miehiä näistä maista Saksaan? https://t.co/t62WGKKj2u ...</w:t>
      </w:r>
    </w:p>
    <w:p>
      <w:r>
        <w:rPr>
          <w:b/>
          <w:u w:val="single"/>
        </w:rPr>
        <w:t xml:space="preserve">187337</w:t>
      </w:r>
    </w:p>
    <w:p>
      <w:r>
        <w:t xml:space="preserve">Vuodesta 2015 lähtien 34 089 pakolaista, joilla on niin sanottu "uudelleentulokielto", on tullut 🇩🇪. Nämä ovat henkilöitä, jotka ovat "🇩🇪🇪", joilla on laillisesti tai lopullisesti hylätty turvapaikkahakemus ja jotka ovat saapuneet uudelleen 🇩🇪🇪. https://t.co/eHWNdSwgAH. https://t.co/eHWNdSwgAH.</w:t>
      </w:r>
    </w:p>
    <w:p>
      <w:r>
        <w:rPr>
          <w:b/>
          <w:u w:val="single"/>
        </w:rPr>
        <w:t xml:space="preserve">187338</w:t>
      </w:r>
    </w:p>
    <w:p>
      <w:r>
        <w:t xml:space="preserve">Muistaako kukaan, miten media pilkkasi Trumpin Ruotsia koskevaa twiittiä viime vuonna? Tuolloin joku ruotsalainen poliitikko halusi selittää hänelle, miten kotouttaminen toimii. https://t.co/kuUV0UKUyE.</w:t>
      </w:r>
    </w:p>
    <w:p>
      <w:r>
        <w:rPr>
          <w:b/>
          <w:u w:val="single"/>
        </w:rPr>
        <w:t xml:space="preserve">187339</w:t>
      </w:r>
    </w:p>
    <w:p>
      <w:r>
        <w:t xml:space="preserve">Thilo Sarrazin on kirjoittanut uuden kirjan. Entinen sosiaalidemokraattinen puolue yrittää nyt jälleen erottaa jäsenensä Sarrazinin. Jäsen Sarrazinilla on tätä koskeva ehdotus, joka on varmasti erittäin hämmentävä SPD:n kannalta: lukekaa se ensin! https://t.co/fhWq5x629X.</w:t>
      </w:r>
    </w:p>
    <w:p>
      <w:r>
        <w:rPr>
          <w:b/>
          <w:u w:val="single"/>
        </w:rPr>
        <w:t xml:space="preserve">187340</w:t>
      </w:r>
    </w:p>
    <w:p>
      <w:r>
        <w:t xml:space="preserve">2. #ThiloSarrazin toteaa #Weltwochessa: Vuonna 2018 #Saksaan muuttaa 200 000 #turvapaikanhakijaa PLUS perheenyhdistäminen, mikä vastaa 2 suurkaupunkia, joissa asuu enimmäkseen huonosti koulutettuja muslimeja! https://t.co/HzHRVxxpwY</w:t>
      </w:r>
    </w:p>
    <w:p>
      <w:r>
        <w:rPr>
          <w:b/>
          <w:u w:val="single"/>
        </w:rPr>
        <w:t xml:space="preserve">187341</w:t>
      </w:r>
    </w:p>
    <w:p>
      <w:r>
        <w:t xml:space="preserve">Retweettaa - jos et halua maksaa siitäkään.   @tagesthemen @hrfernsehen https://t.co/YWI9JVLItd</w:t>
      </w:r>
    </w:p>
    <w:p>
      <w:r>
        <w:rPr>
          <w:b/>
          <w:u w:val="single"/>
        </w:rPr>
        <w:t xml:space="preserve">187342</w:t>
      </w:r>
    </w:p>
    <w:p>
      <w:r>
        <w:t xml:space="preserve">Saksan perustuslaillinen valtio lakkautettiin tietoisesti. https://t.co/lQiwSBgchJ https://t.co/Kg8TjYMrX7 https://t.co/Vn0Frcd0ti.</w:t>
      </w:r>
    </w:p>
    <w:p>
      <w:r>
        <w:rPr>
          <w:b/>
          <w:u w:val="single"/>
        </w:rPr>
        <w:t xml:space="preserve">187343</w:t>
      </w:r>
    </w:p>
    <w:p>
      <w:r>
        <w:t xml:space="preserve">Tämä on Saksan #asylumipolitiikkaa: Jesidinainen tapaa Saksassa jälleen arabin, joka kidutti ja myi hänet ISISille. Hän on "pakolainen" täällä.    Ne, jotka liioittelevat kaikkia konfliktialueilta tulevia arabimiehiä "pakolaisiksi", auttavat lähinnä rikoksentekijöitä. https://t.co/mwf4bkPPWx.</w:t>
      </w:r>
    </w:p>
    <w:p>
      <w:r>
        <w:rPr>
          <w:b/>
          <w:u w:val="single"/>
        </w:rPr>
        <w:t xml:space="preserve">187344</w:t>
      </w:r>
    </w:p>
    <w:p>
      <w:r>
        <w:t xml:space="preserve">Merkelgold hyökkää lenkkeilijän kimppuun, kuristaa ja raiskaa hänet.   Samaan aikaan tuhansia naisia, tyttöjä ja lapsia on raiskattu. Kukaan ei aseta kanslian syyllistä vastuuseen. Miten tämä on mahdollista? https://t.co/FlgXAtiw21</w:t>
      </w:r>
    </w:p>
    <w:p>
      <w:r>
        <w:rPr>
          <w:b/>
          <w:u w:val="single"/>
        </w:rPr>
        <w:t xml:space="preserve">187345</w:t>
      </w:r>
    </w:p>
    <w:p>
      <w:r>
        <w:t xml:space="preserve">😲😲 https://t.co/LM9bsnr3Iq</w:t>
      </w:r>
    </w:p>
    <w:p>
      <w:r>
        <w:rPr>
          <w:b/>
          <w:u w:val="single"/>
        </w:rPr>
        <w:t xml:space="preserve">187346</w:t>
      </w:r>
    </w:p>
    <w:p>
      <w:r>
        <w:t xml:space="preserve">Raportin mukaan ainakin 100 pakolaista matkusti lähtömaihinsa lyhytaikaista oleskelua varten. Heidän suojeluasemansa turvapaikanhakijoina säilyi. Kyseessä on erityisesti kaksi maata. https://t.co/TzjSAcMRvW</w:t>
      </w:r>
    </w:p>
    <w:p>
      <w:r>
        <w:rPr>
          <w:b/>
          <w:u w:val="single"/>
        </w:rPr>
        <w:t xml:space="preserve">187347</w:t>
      </w:r>
    </w:p>
    <w:p>
      <w:r>
        <w:t xml:space="preserve">Merkelin hallinto järjestää lavastettuja "kansalaisdialogeja", joissa käsin valitut kansalaiset esittävät kysymyksiä, jotka on harjoiteltu etukäteen työpajassa, jotta jumalakansleri ei joutuisi vaikeuksiin! Valedemokratia! Meitä kaikkia huijataan! https://t.co/vAF4lXpqia https://t.co/XiAp7TJHjL</w:t>
      </w:r>
    </w:p>
    <w:p>
      <w:r>
        <w:rPr>
          <w:b/>
          <w:u w:val="single"/>
        </w:rPr>
        <w:t xml:space="preserve">187348</w:t>
      </w:r>
    </w:p>
    <w:p>
      <w:r>
        <w:t xml:space="preserve">Burkini ja kokokasvohunnut eivät kuulu mihinkään rannalle, uima-altaaseen tai ostoskadulle länsimaissa - ne eivät yksinkertaisesti kuulu yhteiskuntaamme, kulttuuriimme ja arvomaailmaamme.....</w:t>
      </w:r>
    </w:p>
    <w:p>
      <w:r>
        <w:rPr>
          <w:b/>
          <w:u w:val="single"/>
        </w:rPr>
        <w:t xml:space="preserve">187349</w:t>
      </w:r>
    </w:p>
    <w:p>
      <w:r>
        <w:t xml:space="preserve">@bazonline paljastaa moraalikuplan hienolla skalpellilla: https://t.co/FaGxLHhvji</w:t>
      </w:r>
    </w:p>
    <w:p>
      <w:r>
        <w:rPr>
          <w:b/>
          <w:u w:val="single"/>
        </w:rPr>
        <w:t xml:space="preserve">187350</w:t>
      </w:r>
    </w:p>
    <w:p>
      <w:r>
        <w:t xml:space="preserve">Kaikkialla sama kuva: arabi viiltää ranskalaisen kurkun auki, koska tämä oli huomauttanut, että polkupyöriä ei saa kuljettaa busseissa. https://t.co/cPG0MdvIeh #Paris</w:t>
      </w:r>
    </w:p>
    <w:p>
      <w:r>
        <w:rPr>
          <w:b/>
          <w:u w:val="single"/>
        </w:rPr>
        <w:t xml:space="preserve">187351</w:t>
      </w:r>
    </w:p>
    <w:p>
      <w:r>
        <w:t xml:space="preserve">Vanhat puolueet lakaistaan maton alle tällaiset raportit maahanmuuttajien massiivisesta päivittäisestä pelottelusta. Kaikki, jotka yrittävät taistella vastaan, poltetaan ja nimitetään natseiksi/rasisteiksi.   #nomerkel #noaltparteien https://t.co/bQ8KAXKwEY</w:t>
      </w:r>
    </w:p>
    <w:p>
      <w:r>
        <w:rPr>
          <w:b/>
          <w:u w:val="single"/>
        </w:rPr>
        <w:t xml:space="preserve">187352</w:t>
      </w:r>
    </w:p>
    <w:p>
      <w:r>
        <w:t xml:space="preserve">#poorgermany https://t.co/FT8CDmbciQ</w:t>
      </w:r>
    </w:p>
    <w:p>
      <w:r>
        <w:rPr>
          <w:b/>
          <w:u w:val="single"/>
        </w:rPr>
        <w:t xml:space="preserve">187353</w:t>
      </w:r>
    </w:p>
    <w:p>
      <w:r>
        <w:t xml:space="preserve">Suosikkikirjallaan #Deutschland schafft sich ab #ThiloSarrazin leikkasi kahdeksan vuotta sitten syvän kaistaleen poliittisen korrektiuden tiheikköön. Hänen ehdotuksensa #väestöpolitiikasta ja Saksan terveydestä ovat edelleen voimassa. https://t.co/hSzZMQbPuo.</w:t>
      </w:r>
    </w:p>
    <w:p>
      <w:r>
        <w:rPr>
          <w:b/>
          <w:u w:val="single"/>
        </w:rPr>
        <w:t xml:space="preserve">187354</w:t>
      </w:r>
    </w:p>
    <w:p>
      <w:r>
        <w:t xml:space="preserve">https://t.co/itRIDZC4UU Minulle jää ikuiseksi mysteeriksi, miten 87% äänestäjistä voi edelleen päättää jatkaa #Merkelin ja Co:n #mielettömyyspolitiikkaa #btw17:n tunnetuista tapahtumista (mm. monet kuolleet &amp;amp; raiskatut) huolimatta.  #crime</w:t>
      </w:r>
    </w:p>
    <w:p>
      <w:r>
        <w:rPr>
          <w:b/>
          <w:u w:val="single"/>
        </w:rPr>
        <w:t xml:space="preserve">187355</w:t>
      </w:r>
    </w:p>
    <w:p>
      <w:r>
        <w:t xml:space="preserve">🚨Nyt se on ulkona! 🚨 + Paljastava kirja + #BKA:n tilastojen mukaan 853 000 pakolaisten tekemää rikosta -&amp;gt; 853 000 uhria!!!!    "Saksasta on tullut turvallisempi" Joo ei, se on selvä.....    #PKS #LtwBy #FortressEurope!    Vain #AfD! https://t.co/wlFDBaZu4w via @jouwatch</w:t>
      </w:r>
    </w:p>
    <w:p>
      <w:r>
        <w:rPr>
          <w:b/>
          <w:u w:val="single"/>
        </w:rPr>
        <w:t xml:space="preserve">187356</w:t>
      </w:r>
    </w:p>
    <w:p>
      <w:r>
        <w:t xml:space="preserve">Onko kysyttävää ???!!!! https://t.co/oM61rekhRA</w:t>
      </w:r>
    </w:p>
    <w:p>
      <w:r>
        <w:rPr>
          <w:b/>
          <w:u w:val="single"/>
        </w:rPr>
        <w:t xml:space="preserve">187357</w:t>
      </w:r>
    </w:p>
    <w:p>
      <w:r>
        <w:t xml:space="preserve">#Jos joka viides äänestäisi SPD:tä, olisi vielä neljä, jotka eivät halua äänestää. On jo aika, että nämä neljä pysyvät yhdessä ja tekevät jotain yhdessä! Ylittäkää turhamaisuus, yhdistäkää voimanne ja liittykää yhteen! #forDemocracy #HumanRights #Dignity and #Humanity. #SED https://t.co/AGkPhowqBy</w:t>
      </w:r>
    </w:p>
    <w:p>
      <w:r>
        <w:rPr>
          <w:b/>
          <w:u w:val="single"/>
        </w:rPr>
        <w:t xml:space="preserve">187358</w:t>
      </w:r>
    </w:p>
    <w:p>
      <w:r>
        <w:t xml:space="preserve">Neljä "pakolaista" hyökkää saksalaisen kimppuun, joka onnistuu puolustautumaan tyhjällä pistoolilla.     Saksalainen uhri on pidätetty! https://t.co/clDHfoGbUu</w:t>
      </w:r>
    </w:p>
    <w:p>
      <w:r>
        <w:rPr>
          <w:b/>
          <w:u w:val="single"/>
        </w:rPr>
        <w:t xml:space="preserve">187359</w:t>
      </w:r>
    </w:p>
    <w:p>
      <w:r>
        <w:t xml:space="preserve">Saksa kasvaa 715 000 maahanmuuttajalla vuodessa" Jos nämä luvut pitävät paikkansa, pitäisi heti laskea, kuinka monta suurkaupunkia infrastruktuurineen on rakennettava vuosittain jne. + miten KAIKKI rahoitetaan. https://t.co/FP3tuZZMyy.</w:t>
      </w:r>
    </w:p>
    <w:p>
      <w:r>
        <w:rPr>
          <w:b/>
          <w:u w:val="single"/>
        </w:rPr>
        <w:t xml:space="preserve">187360</w:t>
      </w:r>
    </w:p>
    <w:p>
      <w:r>
        <w:t xml:space="preserve">"Joka tapauksessa eurooppalaiset eivät voi pitkällä aikavälillä hyväksyä sitä, että rikolliset ihmiskauppiaat ja parempaa elämää etsivät afrikkalaiset kiristävät heitä moraalisesti." https://t.co/LVDDfSu9Zm</w:t>
      </w:r>
    </w:p>
    <w:p>
      <w:r>
        <w:rPr>
          <w:b/>
          <w:u w:val="single"/>
        </w:rPr>
        <w:t xml:space="preserve">187361</w:t>
      </w:r>
    </w:p>
    <w:p>
      <w:r>
        <w:t xml:space="preserve">Tässä ovat ilmakuvat väitetystä pakolaisten pelastamisesta...  Koko juttu on laajamittainen salakuljetusprojekti.  Näyttää olevan paljon rahaa liikkeellä @AfD @Alice_Weidel Italia on oikeassa sulkemalla rajat !!!! Meidänkin pitäisi.   #RefugeesnotWelcome https://t.co/lbLQhKuFMK</w:t>
      </w:r>
    </w:p>
    <w:p>
      <w:r>
        <w:rPr>
          <w:b/>
          <w:u w:val="single"/>
        </w:rPr>
        <w:t xml:space="preserve">187362</w:t>
      </w:r>
    </w:p>
    <w:p>
      <w:r>
        <w:t xml:space="preserve">"Tällaista ei ollut Saksassa aiemmin": JF-TV #AfD:n valvojaisista Mainzissa murhatun #Susannan muistoksi ja Claudia Rothin kaksinaismoraalista, joka itse piti minuutin hiljaisuuden Bundestagissa vuonna 2015 - kuolleiden pakolaisten puolesta. https://t.co/GUMVuwlnlA</w:t>
      </w:r>
    </w:p>
    <w:p>
      <w:r>
        <w:rPr>
          <w:b/>
          <w:u w:val="single"/>
        </w:rPr>
        <w:t xml:space="preserve">187363</w:t>
      </w:r>
    </w:p>
    <w:p>
      <w:r>
        <w:t xml:space="preserve">Edeka Markt Jungissa Bad Bevensenissä. https://t.co/iUFZ4xBqxH</w:t>
      </w:r>
    </w:p>
    <w:p>
      <w:r>
        <w:rPr>
          <w:b/>
          <w:u w:val="single"/>
        </w:rPr>
        <w:t xml:space="preserve">187364</w:t>
      </w:r>
    </w:p>
    <w:p>
      <w:r>
        <w:t xml:space="preserve">#DPolGHH #Zwickau #Justice Anteeksi? "Ulkomaalaisena kärsit suuremmasta alttiudesta pidätyksille!" (...) "Algerialainen tehorikollinen Adel S. (28) oli asunut #Plauenissa vuodesta 2015 &amp;amp; syyllistynyt kuuteen rikokseen seitsemän kuukauden aikana." #Poliisi https://t.co/p5Swsn01A7</w:t>
      </w:r>
    </w:p>
    <w:p>
      <w:r>
        <w:rPr>
          <w:b/>
          <w:u w:val="single"/>
        </w:rPr>
        <w:t xml:space="preserve">187365</w:t>
      </w:r>
    </w:p>
    <w:p>
      <w:r>
        <w:t xml:space="preserve">Katastrofi käy vähitellen ilmi: rahat ovat poissa. Kreikka tai muut Club Med -maat eivät maksa takaisin. Maailman taloushistorian suurin pääoman tuho, jonka saksalaiset säästäjät maksoivat. Tämä on #Merkel https://t.co/13smphgNIz</w:t>
      </w:r>
    </w:p>
    <w:p>
      <w:r>
        <w:rPr>
          <w:b/>
          <w:u w:val="single"/>
        </w:rPr>
        <w:t xml:space="preserve">187366</w:t>
      </w:r>
    </w:p>
    <w:p>
      <w:r>
        <w:t xml:space="preserve">Sveitsiläiset tiedotusvälineet ovat "uusi länsimainen televisio".  Tämä on noloa, eikö olekin @cducsubt @csu_bt ? https://t.co/aWoPwJR2Oj</w:t>
      </w:r>
    </w:p>
    <w:p>
      <w:r>
        <w:rPr>
          <w:b/>
          <w:u w:val="single"/>
        </w:rPr>
        <w:t xml:space="preserve">187367</w:t>
      </w:r>
    </w:p>
    <w:p>
      <w:r>
        <w:t xml:space="preserve">Lauantaina iltapäivällä. Aurinko paistaa. Münsteriläiset istuvat ulkona pubin pöydissä. Mies ajaa ryhmään, jolloin monet vieraat kuolevat ja loukkaantuvat. Sitten hän ampuu itsensä. Ja verkkomediat kirjoittavat "välikohtaus". - Se on hulvatonta! #Münster https://t.co/PJ2DUHS0bZ</w:t>
      </w:r>
    </w:p>
    <w:p>
      <w:r>
        <w:rPr>
          <w:b/>
          <w:u w:val="single"/>
        </w:rPr>
        <w:t xml:space="preserve">187368</w:t>
      </w:r>
    </w:p>
    <w:p>
      <w:r>
        <w:t xml:space="preserve">Miksi Israel saa tukea #UNHCR:ltä, kun se haluaa päästä eroon 40 000 afrikkalaisesta, ja Unkaria uhkaillaan jatkuvasti, koska se päättää vastustaa maahanmuuttoa?</w:t>
      </w:r>
    </w:p>
    <w:p>
      <w:r>
        <w:rPr>
          <w:b/>
          <w:u w:val="single"/>
        </w:rPr>
        <w:t xml:space="preserve">187369</w:t>
      </w:r>
    </w:p>
    <w:p>
      <w:r>
        <w:t xml:space="preserve">Täällä kaikki Berliinin tytön murhasta on ehdottomasti peiteltävä ! Valtio pelkää vihaista väestöä..... Mutta se tekee kaikesta paljon pahempaa... #WehrtEuch #120dB #Now #KeiraGross #Berlin #Kandel #kandelistüberall https://t.co/edLO7viyUW</w:t>
      </w:r>
    </w:p>
    <w:p>
      <w:r>
        <w:rPr>
          <w:b/>
          <w:u w:val="single"/>
        </w:rPr>
        <w:t xml:space="preserve">187370</w:t>
      </w:r>
    </w:p>
    <w:p>
      <w:r>
        <w:t xml:space="preserve">#ILLNER #TafelEssen #Migrants https://t.co/2uWdzmELHm via @Rebellin70</w:t>
      </w:r>
    </w:p>
    <w:p>
      <w:r>
        <w:rPr>
          <w:b/>
          <w:u w:val="single"/>
        </w:rPr>
        <w:t xml:space="preserve">187371</w:t>
      </w:r>
    </w:p>
    <w:p>
      <w:r>
        <w:t xml:space="preserve">Se, mitä mittauksesta tulee, on määritelty etukäteen. Tarvitaan vain oikeat mittauspisteet..... https://t.co/HDMjsWLGRu</w:t>
      </w:r>
    </w:p>
    <w:p>
      <w:r>
        <w:rPr>
          <w:b/>
          <w:u w:val="single"/>
        </w:rPr>
        <w:t xml:space="preserve">187372</w:t>
      </w:r>
    </w:p>
    <w:p>
      <w:r>
        <w:t xml:space="preserve">Mieluummin jätämme rajat auki ja suljemme sen sijaan sisäkaupungit.  #MachtSinn PS-uutisia #Buntlandista #merkelmussweghamburg #Merkelmussweg https://t.co/IqO2AhQSOQ https://t.co/IqO2AhQSOQ</w:t>
      </w:r>
    </w:p>
    <w:p>
      <w:r>
        <w:rPr>
          <w:b/>
          <w:u w:val="single"/>
        </w:rPr>
        <w:t xml:space="preserve">187373</w:t>
      </w:r>
    </w:p>
    <w:p>
      <w:r>
        <w:t xml:space="preserve">X:nnen mitta on nyt tyhjä, mutta #Maas on edelleen kelvoton ulkoministeriksi! Miten kukaan voi ajatella, että juuri hän on pätevä tekemään näin?  Esittäkää viitteet!!!</w:t>
      </w:r>
    </w:p>
    <w:p>
      <w:r>
        <w:rPr>
          <w:b/>
          <w:u w:val="single"/>
        </w:rPr>
        <w:t xml:space="preserve">187374</w:t>
      </w:r>
    </w:p>
    <w:p>
      <w:r>
        <w:t xml:space="preserve">#Maasista tulee uusi ulkoministeri. 🤔 Sopii: ensin läski, nyt tyhmä. ✌️ https://t.co/ulTlv7smPU https://t.co/ulTlv7smPU</w:t>
      </w:r>
    </w:p>
    <w:p>
      <w:r>
        <w:rPr>
          <w:b/>
          <w:u w:val="single"/>
        </w:rPr>
        <w:t xml:space="preserve">187375</w:t>
      </w:r>
    </w:p>
    <w:p>
      <w:r>
        <w:t xml:space="preserve">Heiko Maasista tulee ulkoministeri❗️Nyt hän voi näyttää muulle maailmalle, miten sananvapaus toimii❗️❗️ https://t.co/LIP8RDV105</w:t>
      </w:r>
    </w:p>
    <w:p>
      <w:r>
        <w:rPr>
          <w:b/>
          <w:u w:val="single"/>
        </w:rPr>
        <w:t xml:space="preserve">187376</w:t>
      </w:r>
    </w:p>
    <w:p>
      <w:r>
        <w:t xml:space="preserve">Heiko #Maasin nimittämisestä ulkoministeriksi olisi kaksi etua: 1) hän ei voisi enää tehdä mitään pahaa oikeusministerinä; 2) Saksan poliittisen instituution säälittävästä tilasta tulisi läpinäkyvä ulkomaisille maille. #allgood</w:t>
      </w:r>
    </w:p>
    <w:p>
      <w:r>
        <w:rPr>
          <w:b/>
          <w:u w:val="single"/>
        </w:rPr>
        <w:t xml:space="preserve">187377</w:t>
      </w:r>
    </w:p>
    <w:p>
      <w:r>
        <w:t xml:space="preserve">Pieni huomautus uudelle ulkoministerille, New Jerseyssä Antifa on listattu terroristijärjestöksi..... https://t.co/7nffcpQI80</w:t>
      </w:r>
    </w:p>
    <w:p>
      <w:r>
        <w:rPr>
          <w:b/>
          <w:u w:val="single"/>
        </w:rPr>
        <w:t xml:space="preserve">187378</w:t>
      </w:r>
    </w:p>
    <w:p>
      <w:r>
        <w:t xml:space="preserve">Katsokaa tätä yhteenkuuluvuutta! Olkaa rohkeita, hyvät hyväntekijät.  #hartaberfair https://t.co/xn7p6zOJnZ</w:t>
      </w:r>
    </w:p>
    <w:p>
      <w:r>
        <w:rPr>
          <w:b/>
          <w:u w:val="single"/>
        </w:rPr>
        <w:t xml:space="preserve">187379</w:t>
      </w:r>
    </w:p>
    <w:p>
      <w:r>
        <w:t xml:space="preserve">Syvästi surullista: Ruotsissa monikulttuurisuuskokeilu meni hieman pieleen. Sen sijaan #maahanmuuttajat ovat ilmeisesti todellisia asehulluja. https://t.co/NEjer2ilVK</w:t>
      </w:r>
    </w:p>
    <w:p>
      <w:r>
        <w:rPr>
          <w:b/>
          <w:u w:val="single"/>
        </w:rPr>
        <w:t xml:space="preserve">187380</w:t>
      </w:r>
    </w:p>
    <w:p>
      <w:r>
        <w:t xml:space="preserve">Islamilaisia maita on 57, ja juuri Saksassa ylistetään sharia-lakia.  Tällaiset toimittajat pitäisi ajaa pois maatilalta - suoraan tällaiseen "edistykselliseen paratiisiin"! https://t.co/TaojFyErRZ ...</w:t>
      </w:r>
    </w:p>
    <w:p>
      <w:r>
        <w:rPr>
          <w:b/>
          <w:u w:val="single"/>
        </w:rPr>
        <w:t xml:space="preserve">187381</w:t>
      </w:r>
    </w:p>
    <w:p>
      <w:r>
        <w:t xml:space="preserve">Berliinin senaatti pakottaa yksityiset rakennuttajat tarjoamaan "kohtuuhintaisia asuntoja" 6,50 euron nettokylmävuokralla. Ja juuri tämä senaatti on pakottamassa tätä rakentamaan pakolaistaloja 17 euron kylmällä neliövuokralla! https://t.co/htA3XDQXPO euro-warm-rent-per-square-metre</w:t>
      </w:r>
    </w:p>
    <w:p>
      <w:r>
        <w:rPr>
          <w:b/>
          <w:u w:val="single"/>
        </w:rPr>
        <w:t xml:space="preserve">187382</w:t>
      </w:r>
    </w:p>
    <w:p>
      <w:r>
        <w:t xml:space="preserve">#pakolaiset eivät mene #Tafeliin siksi, että he ovat tarvitsevia, vaan siksi, että he lähettävät kuukausittain rahaa kotiinsa saamansa ilmaisen asunnon ja ilmaisen sairausvakuutuksen lisäksi! Näe tämä joka päivä HBF:ssä #WesternUnionissa! #hardbutfair</w:t>
      </w:r>
    </w:p>
    <w:p>
      <w:r>
        <w:rPr>
          <w:b/>
          <w:u w:val="single"/>
        </w:rPr>
        <w:t xml:space="preserve">187383</w:t>
      </w:r>
    </w:p>
    <w:p>
      <w:r>
        <w:t xml:space="preserve">Vasemmistopropagandaa levittävät internet-alustat, kuten t-online, vaahtoavat suustaan, koska #AfD-poliitikot matkustavat Syyriaan!    "Vierailun tarkoituksena on ilmeisesti levittää mielikuvaa maasta, jossa elämä on jo palaamassa normaaliksi. https://t.co/508C9Dmso2.</w:t>
      </w:r>
    </w:p>
    <w:p>
      <w:r>
        <w:rPr>
          <w:b/>
          <w:u w:val="single"/>
        </w:rPr>
        <w:t xml:space="preserve">187384</w:t>
      </w:r>
    </w:p>
    <w:p>
      <w:r>
        <w:t xml:space="preserve">#Antifa-idiootit ovat usein epäonnistuneita olemassaoloja, kuten natsitkin. Antifa-idiootit uniformisoivat itsensä, kuten natsitkin. Antifa-idiootit käyttävät väkivaltaa ja ryhmittyvät, kuten natsitkin. Antifa-idiootit ovat vallanpitäjien suvaitsemia, kuten natsitkin. Antifa-idiootit ovat natseja!</w:t>
      </w:r>
    </w:p>
    <w:p>
      <w:r>
        <w:rPr>
          <w:b/>
          <w:u w:val="single"/>
        </w:rPr>
        <w:t xml:space="preserve">187385</w:t>
      </w:r>
    </w:p>
    <w:p>
      <w:r>
        <w:t xml:space="preserve">...eilen @blondes_gift82, tänään @patriarchator - hitaasti tarvitsemme "Harry Potterin" "Potterwatch"-radion kaltaista mediaa lukemaan kadonneita ja raportoimaan heidän kohtalostaan.... https://t.co/5gzAyr0K3t</w:t>
      </w:r>
    </w:p>
    <w:p>
      <w:r>
        <w:rPr>
          <w:b/>
          <w:u w:val="single"/>
        </w:rPr>
        <w:t xml:space="preserve">187386</w:t>
      </w:r>
    </w:p>
    <w:p>
      <w:r>
        <w:t xml:space="preserve">SPD vaatii äänioikeutta ulkomaalaisille, ei halua ylärajaa maahanmuutolle, on allerginen sananvapaudelle, leikittelee ajatuksella muuttaa peruslakia ja haluaa Saksan hajoavan 7 vuoden kuluessa.    Kuka sitä äänestää?</w:t>
      </w:r>
    </w:p>
    <w:p>
      <w:r>
        <w:rPr>
          <w:b/>
          <w:u w:val="single"/>
        </w:rPr>
        <w:t xml:space="preserve">187387</w:t>
      </w:r>
    </w:p>
    <w:p>
      <w:r>
        <w:t xml:space="preserve">Nyt alkaa olla vaarallista!  Poliisi #Brysselissä puhuu sanoinkuvaamatonta: "Olemme #sodassa #siirtolaisten kanssa" https://t.co/obUEmFVxHe</w:t>
      </w:r>
    </w:p>
    <w:p>
      <w:r>
        <w:rPr>
          <w:b/>
          <w:u w:val="single"/>
        </w:rPr>
        <w:t xml:space="preserve">187388</w:t>
      </w:r>
    </w:p>
    <w:p>
      <w:r>
        <w:t xml:space="preserve">Kuka oikeasti uskaltaa suostua #glyfosaatin jatkamiseen Saksan puolesta - niin täysin ilman hallitusta?</w:t>
      </w:r>
    </w:p>
    <w:p>
      <w:r>
        <w:rPr>
          <w:b/>
          <w:u w:val="single"/>
        </w:rPr>
        <w:t xml:space="preserve">187389</w:t>
      </w:r>
    </w:p>
    <w:p>
      <w:r>
        <w:t xml:space="preserve">Mieheni 5 minuuttia sitten: "Oletko kuullut Cuxhavenin tapauksesta?".  Minä: "Joo, totta kai.   Hän: "Mistä?  Minä: "Twitter" Hän: "Ja kuka sen teki?  Minä: "Syyrialainen.  Hän: "Niinkö? Siitä ei ole mitään tietoa saksalaisessa lehdistössä.    No, Twitterin lukijat tietävät enemmän!</w:t>
      </w:r>
    </w:p>
    <w:p>
      <w:r>
        <w:rPr>
          <w:b/>
          <w:u w:val="single"/>
        </w:rPr>
        <w:t xml:space="preserve">187390</w:t>
      </w:r>
    </w:p>
    <w:p>
      <w:r>
        <w:t xml:space="preserve">Maatalousministerin mukaan vielä 5 vuotta glyfosaattia vahvistaa biologista monimuotoisuutta ja eläinten hyvinvointia. Joo, rakennetaan muutama hiilivoimalakin, jotta ilma olisi puhtaampaa.</w:t>
      </w:r>
    </w:p>
    <w:p>
      <w:r>
        <w:rPr>
          <w:b/>
          <w:u w:val="single"/>
        </w:rPr>
        <w:t xml:space="preserve">187391</w:t>
      </w:r>
    </w:p>
    <w:p>
      <w:r>
        <w:t xml:space="preserve">Saksan valtiollisessa televisiossa ei ole paljonkaan kuultavissa #Brysselin jatkuvasta mellakasta. Ei sovi niin hyvin mediatoimittajien värikkääseen käsitykseen. @ARD @ZDF https://t.co/TY7GDgvq1y</w:t>
      </w:r>
    </w:p>
    <w:p>
      <w:r>
        <w:rPr>
          <w:b/>
          <w:u w:val="single"/>
        </w:rPr>
        <w:t xml:space="preserve">187392</w:t>
      </w:r>
    </w:p>
    <w:p>
      <w:r>
        <w:t xml:space="preserve">Jamaikalla? Hän halusi.   GroKo? Hän haluaa sen nyt.   Vähemmistöhallitus? Hän haluaa sen pian.   Tärkeintä on pysyä vallassa. Sillä ei ole väliä miten.   Hänen päättäväisyytensä tehdä maasta tunnistamaton on horjumaton. https://t.co/gTFCLfoQYU.</w:t>
      </w:r>
    </w:p>
    <w:p>
      <w:r>
        <w:rPr>
          <w:b/>
          <w:u w:val="single"/>
        </w:rPr>
        <w:t xml:space="preserve">187393</w:t>
      </w:r>
    </w:p>
    <w:p>
      <w:r>
        <w:t xml:space="preserve">Edes minun näkökulmastani puoliksi ranskalaisena naisena ei ole pienintäkään syytä närkästykseen. Ranskasta kuulen aivan eri asioita. Monet ovat samaa mieltä L:n kanssa.  Sen lisäksi, että hänellä on oikeus ilmaista mielipiteensä.  - Sandrine https://t.co/TUMrv81e1A</w:t>
      </w:r>
    </w:p>
    <w:p>
      <w:r>
        <w:rPr>
          <w:b/>
          <w:u w:val="single"/>
        </w:rPr>
        <w:t xml:space="preserve">187394</w:t>
      </w:r>
    </w:p>
    <w:p>
      <w:r>
        <w:t xml:space="preserve">Kun kaikki tulevat sinua kohti tiellä, saatat itse olla väärään suuntaan ajava kuljettaja. #merkel https://t.co/XSwIklLlgd</w:t>
      </w:r>
    </w:p>
    <w:p>
      <w:r>
        <w:rPr>
          <w:b/>
          <w:u w:val="single"/>
        </w:rPr>
        <w:t xml:space="preserve">187395</w:t>
      </w:r>
    </w:p>
    <w:p>
      <w:r>
        <w:t xml:space="preserve">Rikollinen &amp;amp; myös tyhmä, mutta silti D:ssä kosiskellaan: Nämä varkaat ovat tyhmempiä kuin poliisi sallii https://t.co/CxRQLxQGKW</w:t>
      </w:r>
    </w:p>
    <w:p>
      <w:r>
        <w:rPr>
          <w:b/>
          <w:u w:val="single"/>
        </w:rPr>
        <w:t xml:space="preserve">187396</w:t>
      </w:r>
    </w:p>
    <w:p>
      <w:r>
        <w:t xml:space="preserve">#Merkel sanoo olevansa iloinen Sebastian #Kurzin ja #ÖVP:n vaalimenestyksestä.    Nyt olisin aika huolissani #Australaisena.</w:t>
      </w:r>
    </w:p>
    <w:p>
      <w:r>
        <w:rPr>
          <w:b/>
          <w:u w:val="single"/>
        </w:rPr>
        <w:t xml:space="preserve">187397</w:t>
      </w:r>
    </w:p>
    <w:p>
      <w:r>
        <w:t xml:space="preserve">Pyydän uudelleentwiittaus.kiitos . https://t.co/AZe9TsO9QO</w:t>
      </w:r>
    </w:p>
    <w:p>
      <w:r>
        <w:rPr>
          <w:b/>
          <w:u w:val="single"/>
        </w:rPr>
        <w:t xml:space="preserve">187398</w:t>
      </w:r>
    </w:p>
    <w:p>
      <w:r>
        <w:t xml:space="preserve">No, mitäpä siitä tiedätte?  Dalai Lama levittää AfD:n näkemyksiä ja saa aplodit "muukalaisvihamielisille" ja "rasistisille" lausunnoilleen! https://t.co/BWNSQ1kmAm</w:t>
      </w:r>
    </w:p>
    <w:p>
      <w:r>
        <w:rPr>
          <w:b/>
          <w:u w:val="single"/>
        </w:rPr>
        <w:t xml:space="preserve">187399</w:t>
      </w:r>
    </w:p>
    <w:p>
      <w:r>
        <w:t xml:space="preserve">Ennustan, että sianlihaa/makkaraa jne. sisältävä mainonta luokitellaan pian ongelmalliseksi.</w:t>
      </w:r>
    </w:p>
    <w:p>
      <w:r>
        <w:rPr>
          <w:b/>
          <w:u w:val="single"/>
        </w:rPr>
        <w:t xml:space="preserve">187400</w:t>
      </w:r>
    </w:p>
    <w:p>
      <w:r>
        <w:t xml:space="preserve">Kun kävelen Berliinissä, ajattelen, että perheenyhdistäminen on tapahtunut jo viisi kertaa.</w:t>
      </w:r>
    </w:p>
    <w:p>
      <w:r>
        <w:rPr>
          <w:b/>
          <w:u w:val="single"/>
        </w:rPr>
        <w:t xml:space="preserve">187401</w:t>
      </w:r>
    </w:p>
    <w:p>
      <w:r>
        <w:t xml:space="preserve">#Ranska ottaa vastaan 10 000 pakolaista seuraavien kahden vuoden aikana. Merkel ja kumppanit haluavat, että hyväksymme vähintään 20-kertaisen määrän vuodessa. Yksinkertaisesti hullua!</w:t>
      </w:r>
    </w:p>
    <w:p>
      <w:r>
        <w:rPr>
          <w:b/>
          <w:u w:val="single"/>
        </w:rPr>
        <w:t xml:space="preserve">187402</w:t>
      </w:r>
    </w:p>
    <w:p>
      <w:r>
        <w:t xml:space="preserve">Dalai Lama: Pakolaisten tulisi palata kotiin, ottaa vastuu ja auttaa kotimaansa jälleenrakentamisessa https://t.co/R169J5G0oK</w:t>
      </w:r>
    </w:p>
    <w:p>
      <w:r>
        <w:rPr>
          <w:b/>
          <w:u w:val="single"/>
        </w:rPr>
        <w:t xml:space="preserve">187403</w:t>
      </w:r>
    </w:p>
    <w:p>
      <w:r>
        <w:t xml:space="preserve">Poliittisesti korrekti hiljaisuus https://t.co/qs7zWqs9oU via @bazonline</w:t>
      </w:r>
    </w:p>
    <w:p>
      <w:r>
        <w:rPr>
          <w:b/>
          <w:u w:val="single"/>
        </w:rPr>
        <w:t xml:space="preserve">187404</w:t>
      </w:r>
    </w:p>
    <w:p>
      <w:r>
        <w:t xml:space="preserve">#CDU ei voi enää jättää tätä huomiotta. Käänne ei ole näköpiirissä. Jopa @washingtonpost on jo huolestunut. https://t.co/1jrFz8bfv4</w:t>
      </w:r>
    </w:p>
    <w:p>
      <w:r>
        <w:rPr>
          <w:b/>
          <w:u w:val="single"/>
        </w:rPr>
        <w:t xml:space="preserve">187405</w:t>
      </w:r>
    </w:p>
    <w:p>
      <w:r>
        <w:t xml:space="preserve">Yritän kuvitella, millaista olisi, jos joku vihreistä saisi valtiovarainministeriön. https://t.co/Yx4hQ5qQvC</w:t>
      </w:r>
    </w:p>
    <w:p>
      <w:r>
        <w:rPr>
          <w:b/>
          <w:u w:val="single"/>
        </w:rPr>
        <w:t xml:space="preserve">187406</w:t>
      </w:r>
    </w:p>
    <w:p>
      <w:r>
        <w:t xml:space="preserve">Odotan innolla #uusiavaaleja 4. adventtina! #jamaica https://t.co/dgIh1mmnL0</w:t>
      </w:r>
    </w:p>
    <w:p>
      <w:r>
        <w:rPr>
          <w:b/>
          <w:u w:val="single"/>
        </w:rPr>
        <w:t xml:space="preserve">187407</w:t>
      </w:r>
    </w:p>
    <w:p>
      <w:r>
        <w:t xml:space="preserve">#Maischberger Älkää antako hämätä! Geneven pakolaissopimusta sovelletaan vain pakolaisiin, ei kaikkiin maahanmuuttajiin!</w:t>
      </w:r>
    </w:p>
    <w:p>
      <w:r>
        <w:rPr>
          <w:b/>
          <w:u w:val="single"/>
        </w:rPr>
        <w:t xml:space="preserve">187408</w:t>
      </w:r>
    </w:p>
    <w:p>
      <w:r>
        <w:t xml:space="preserve">Prioriteetit voivat #Merkel https://t.co/wQO7hCuoey</w:t>
      </w:r>
    </w:p>
    <w:p>
      <w:r>
        <w:rPr>
          <w:b/>
          <w:u w:val="single"/>
        </w:rPr>
        <w:t xml:space="preserve">187409</w:t>
      </w:r>
    </w:p>
    <w:p>
      <w:r>
        <w:t xml:space="preserve">Valtion televisiomme kutsuu tällaisia henkilöitä keskusteluohjelmiin yhä uudelleen ja uudelleen. Uskomatonta tyrkytystä! https://t.co/HcGaGMWOxh</w:t>
      </w:r>
    </w:p>
    <w:p>
      <w:r>
        <w:rPr>
          <w:b/>
          <w:u w:val="single"/>
        </w:rPr>
        <w:t xml:space="preserve">187410</w:t>
      </w:r>
    </w:p>
    <w:p>
      <w:r>
        <w:t xml:space="preserve">Päivien skandalisoivan #Gaulandin "takaa-ajon" jälkeen #ARD #tagesschau -propagandistit vaikenevat #Nahlesin "naamalleen" https://t.co/yFqUeuR1bt</w:t>
      </w:r>
    </w:p>
    <w:p>
      <w:r>
        <w:rPr>
          <w:b/>
          <w:u w:val="single"/>
        </w:rPr>
        <w:t xml:space="preserve">187411</w:t>
      </w:r>
    </w:p>
    <w:p>
      <w:r>
        <w:t xml:space="preserve">Kiina kehittää Afrikkaa ja saa poliittista vaikutusvaltaa - Eurooppa tuhlaa rahaa ja afrikkalaistuu massamaahanmuuton kautta. https://t.co/qcu52D7xlu.</w:t>
      </w:r>
    </w:p>
    <w:p>
      <w:r>
        <w:rPr>
          <w:b/>
          <w:u w:val="single"/>
        </w:rPr>
        <w:t xml:space="preserve">187412</w:t>
      </w:r>
    </w:p>
    <w:p>
      <w:r>
        <w:t xml:space="preserve">Red Bullin perustaja Mateschitz lanseeraa portaalin "#Addendum" "vastauksena paljon puhuttuun journalismin kriisiin" https://t.co/78uwYQ3mOi</w:t>
      </w:r>
    </w:p>
    <w:p>
      <w:r>
        <w:rPr>
          <w:b/>
          <w:u w:val="single"/>
        </w:rPr>
        <w:t xml:space="preserve">187413</w:t>
      </w:r>
    </w:p>
    <w:p>
      <w:r>
        <w:t xml:space="preserve">Osalle #87prosenttia, jotka raahaavat itsensä joka päivä töihin, jotta heillä olisi varaa vuokra-asuntoon, pieni motivaatioapu. #btw https://t.co/irNKiqiPKu</w:t>
      </w:r>
    </w:p>
    <w:p>
      <w:r>
        <w:rPr>
          <w:b/>
          <w:u w:val="single"/>
        </w:rPr>
        <w:t xml:space="preserve">187414</w:t>
      </w:r>
    </w:p>
    <w:p>
      <w:r>
        <w:t xml:space="preserve">Refugees Welcome - nyt myös reseptillä?   Vai rikastuvatko me kaikki pian kemiallisesti väkisin?  #Orwell #Merkel https://t.co/JnkGB7V7kr https://t.co/kETdCrYCPC</w:t>
      </w:r>
    </w:p>
    <w:p>
      <w:r>
        <w:rPr>
          <w:b/>
          <w:u w:val="single"/>
        </w:rPr>
        <w:t xml:space="preserve">187415</w:t>
      </w:r>
    </w:p>
    <w:p>
      <w:r>
        <w:t xml:space="preserve">Turkkilainen raiskasi saksalaisen neljä tuntia: vapauttava tuomio!😠 ⚠Kunnioitus kulttuuristen⚠ erityispiirteiden vuoksi⚠ tekijän 😠 https://t.co/6W6nY94eiU</w:t>
      </w:r>
    </w:p>
    <w:p>
      <w:r>
        <w:rPr>
          <w:b/>
          <w:u w:val="single"/>
        </w:rPr>
        <w:t xml:space="preserve">187416</w:t>
      </w:r>
    </w:p>
    <w:p>
      <w:r>
        <w:t xml:space="preserve">Tikarin vuonna 2017 Saksassa on tapahtunut jo yli 1600 veitsihyökkäystä vain viiden kuukauden aikana #YearofTheDagger https://t.co/Uzq02jDL0q</w:t>
      </w:r>
    </w:p>
    <w:p>
      <w:r>
        <w:rPr>
          <w:b/>
          <w:u w:val="single"/>
        </w:rPr>
        <w:t xml:space="preserve">187417</w:t>
      </w:r>
    </w:p>
    <w:p>
      <w:r>
        <w:t xml:space="preserve">Aldous Leonard #Huxley: "Tosiasioista ei pääse eroon jättämällä ne huomiotta!" https://t.co/lDbmzUwrdj</w:t>
      </w:r>
    </w:p>
    <w:p>
      <w:r>
        <w:rPr>
          <w:b/>
          <w:u w:val="single"/>
        </w:rPr>
        <w:t xml:space="preserve">187418</w:t>
      </w:r>
    </w:p>
    <w:p>
      <w:r>
        <w:t xml:space="preserve">Kun ajattelette asiaa ... minkä "vähäpätöisten" syiden vuoksi poliitikot ovat aiemmin eronneet!  #Merkelin kesä #Justdoit https://t.co/C8FbOJdfoG</w:t>
      </w:r>
    </w:p>
    <w:p>
      <w:r>
        <w:rPr>
          <w:b/>
          <w:u w:val="single"/>
        </w:rPr>
        <w:t xml:space="preserve">187419</w:t>
      </w:r>
    </w:p>
    <w:p>
      <w:r>
        <w:t xml:space="preserve">CDU:sta on tullut vasemmisto-vihreä islaminuskoinen puolue. https://t.co/zFvKNlMpL3.</w:t>
      </w:r>
    </w:p>
    <w:p>
      <w:r>
        <w:rPr>
          <w:b/>
          <w:u w:val="single"/>
        </w:rPr>
        <w:t xml:space="preserve">187420</w:t>
      </w:r>
    </w:p>
    <w:p>
      <w:r>
        <w:t xml:space="preserve">Vietnamilaiset tulivat Saksaan sodan helvetistä vuosina 1975-1979. Ilman murhaamista ja sen puolustelemista traumalla.  #terroristihyökkäys</w:t>
      </w:r>
    </w:p>
    <w:p>
      <w:r>
        <w:rPr>
          <w:b/>
          <w:u w:val="single"/>
        </w:rPr>
        <w:t xml:space="preserve">187421</w:t>
      </w:r>
    </w:p>
    <w:p>
      <w:r>
        <w:t xml:space="preserve">Poikkeukselliset tapaukset!  Satoja virallisia poikkeuksia. Epävirallisesti tuhansia. https://t.co/cdaRohcKI4</w:t>
      </w:r>
    </w:p>
    <w:p>
      <w:r>
        <w:rPr>
          <w:b/>
          <w:u w:val="single"/>
        </w:rPr>
        <w:t xml:space="preserve">187422</w:t>
      </w:r>
    </w:p>
    <w:p>
      <w:r>
        <w:t xml:space="preserve">Pakolaisten tulva Afrikasta lisääntyy valtavasti.    Merkel: EU selviytyy kaksinkertaisesta maahanmuuttajamäärästä. https://t.co/qHvty4mibk</w:t>
      </w:r>
    </w:p>
    <w:p>
      <w:r>
        <w:rPr>
          <w:b/>
          <w:u w:val="single"/>
        </w:rPr>
        <w:t xml:space="preserve">187423</w:t>
      </w:r>
    </w:p>
    <w:p>
      <w:r>
        <w:t xml:space="preserve">Muuten, kansalaisjärjestöjen taksipalvelu, josta kaikki tiedotusvälineet raportoivat juuri nyt, oli muutama päivä sitten vielä "oikeiston salaliittoteoria".</w:t>
      </w:r>
    </w:p>
    <w:p>
      <w:r>
        <w:rPr>
          <w:b/>
          <w:u w:val="single"/>
        </w:rPr>
        <w:t xml:space="preserve">187424</w:t>
      </w:r>
    </w:p>
    <w:p>
      <w:r>
        <w:t xml:space="preserve">@Beatrix_vStorch @PatMair1 Täysin oikein. Mutta selittäkää se tavalliselle äänestäjälle, joka on yhteydessä GEZ:hen. Hän ei edes ymmärrä ongelmaa.</w:t>
      </w:r>
    </w:p>
    <w:p>
      <w:r>
        <w:rPr>
          <w:b/>
          <w:u w:val="single"/>
        </w:rPr>
        <w:t xml:space="preserve">187425</w:t>
      </w:r>
    </w:p>
    <w:p>
      <w:r>
        <w:t xml:space="preserve">Pakolaisia ei tarvitse integroida. Koska he palaavat kotimaahansa. #TrauDichDeutschland https://t.co/YWFmO51cF5</w:t>
      </w:r>
    </w:p>
    <w:p>
      <w:r>
        <w:rPr>
          <w:b/>
          <w:u w:val="single"/>
        </w:rPr>
        <w:t xml:space="preserve">187426</w:t>
      </w:r>
    </w:p>
    <w:p>
      <w:r>
        <w:t xml:space="preserve">Älä huoli, ne kulkevat vain Itävallan kautta ja kaikki tulevat Merkelin maahan! https://t.co/dm1ZcPgmE2</w:t>
      </w:r>
    </w:p>
    <w:p>
      <w:r>
        <w:rPr>
          <w:b/>
          <w:u w:val="single"/>
        </w:rPr>
        <w:t xml:space="preserve">187427</w:t>
      </w:r>
    </w:p>
    <w:p>
      <w:r>
        <w:t xml:space="preserve">Liittokanslerinvirastossa pelätään, että Italiassa parhaillaan rantautuva uusi pakolaisaalto pääsee Saksaan aikaisintaan 25. syyskuuta.</w:t>
      </w:r>
    </w:p>
    <w:p>
      <w:r>
        <w:rPr>
          <w:b/>
          <w:u w:val="single"/>
        </w:rPr>
        <w:t xml:space="preserve">187428</w:t>
      </w:r>
    </w:p>
    <w:p>
      <w:r>
        <w:t xml:space="preserve">Niille, jotka eivät ymmärtäneet: tämä kurkku on ulkoministerimme. Hän haluaisi, että hänen maansa lakkaisi olemasta. https://t.co/qW9AqlwsfF</w:t>
      </w:r>
    </w:p>
    <w:p>
      <w:r>
        <w:rPr>
          <w:b/>
          <w:u w:val="single"/>
        </w:rPr>
        <w:t xml:space="preserve">187429</w:t>
      </w:r>
    </w:p>
    <w:p>
      <w:r>
        <w:t xml:space="preserve">Mikä yllätys. 😅😅😅😅#Saksa #MerkelMussWeg https://t.co/pJMxvDXak6</w:t>
      </w:r>
    </w:p>
    <w:p>
      <w:r>
        <w:rPr>
          <w:b/>
          <w:u w:val="single"/>
        </w:rPr>
        <w:t xml:space="preserve">187430</w:t>
      </w:r>
    </w:p>
    <w:p>
      <w:r>
        <w:t xml:space="preserve">#Pohjoisafrikkalaisten tekemät #rikokset ovat lisääntyneet 150 prosenttia! #Nafris https://t.co/XGbliozyNq via @welt</w:t>
      </w:r>
    </w:p>
    <w:p>
      <w:r>
        <w:rPr>
          <w:b/>
          <w:u w:val="single"/>
        </w:rPr>
        <w:t xml:space="preserve">187431</w:t>
      </w:r>
    </w:p>
    <w:p>
      <w:r>
        <w:t xml:space="preserve">"Echtjetztia rahoittaa Avoimen yhteiskunnan säätiö."" = Perustaja: George Soros!  Kiitos, siinä kaikki mitä sinun tarvitsee tietää. https://t.co/Nlg2huDc1a.</w:t>
      </w:r>
    </w:p>
    <w:p>
      <w:r>
        <w:rPr>
          <w:b/>
          <w:u w:val="single"/>
        </w:rPr>
        <w:t xml:space="preserve">187432</w:t>
      </w:r>
    </w:p>
    <w:p>
      <w:r>
        <w:t xml:space="preserve">CNN levittää innokkaasti Merkelin toistuvaa kutsua maailmalle etsiä onnea 🇩🇪. Kiitos Merkel. Kiitos CNN #TrauDichDeutschland https://t.co/qDfG1CgtY6 https://t.co/qDfG1CgtY6</w:t>
      </w:r>
    </w:p>
    <w:p>
      <w:r>
        <w:rPr>
          <w:b/>
          <w:u w:val="single"/>
        </w:rPr>
        <w:t xml:space="preserve">187433</w:t>
      </w:r>
    </w:p>
    <w:p>
      <w:r>
        <w:t xml:space="preserve">Poliisinainen väittää: Pakolaisongelmat kadulla pahempia kuin viralliset luvut! Ei mitään uutta, eikö? https://t.co/KUl9IYwe7U</w:t>
      </w:r>
    </w:p>
    <w:p>
      <w:r>
        <w:rPr>
          <w:b/>
          <w:u w:val="single"/>
        </w:rPr>
        <w:t xml:space="preserve">187434</w:t>
      </w:r>
    </w:p>
    <w:p>
      <w:r>
        <w:t xml:space="preserve">Yli 20 miljoonaa siirtolaista pakkaa parhaillaan laukkuaan. Emmekä me tarvitse (ylä)rajoja, rouva Merkel? #AfD #btw17 https://t.co/hm4YpFqxdk</w:t>
      </w:r>
    </w:p>
    <w:p>
      <w:r>
        <w:rPr>
          <w:b/>
          <w:u w:val="single"/>
        </w:rPr>
        <w:t xml:space="preserve">187435</w:t>
      </w:r>
    </w:p>
    <w:p>
      <w:r>
        <w:t xml:space="preserve">Ja Josef Strauss oli oikeassa❗️Katsokaa #Stegner #Maas yleisesti #SPD:ssä ja #Vihreissä !  #Europe #AfD #Security #Germany #Btw17 https://t.co/WfMbiokvfc</w:t>
      </w:r>
    </w:p>
    <w:p>
      <w:r>
        <w:rPr>
          <w:b/>
          <w:u w:val="single"/>
        </w:rPr>
        <w:t xml:space="preserve">187436</w:t>
      </w:r>
    </w:p>
    <w:p>
      <w:r>
        <w:t xml:space="preserve">#München: Turkkilainen #hääparaati laukaisee savuhälytyksen Petueltunnelissa pyörivillä renkailla, sitten sumuttaa Opernvorplatzin vinkuvilla ja savuavilla renkailla - syytteitä ei ole vielä nostettu https://t.co/REwzqyV0oQ</w:t>
      </w:r>
    </w:p>
    <w:p>
      <w:r>
        <w:rPr>
          <w:b/>
          <w:u w:val="single"/>
        </w:rPr>
        <w:t xml:space="preserve">187437</w:t>
      </w:r>
    </w:p>
    <w:p>
      <w:r>
        <w:t xml:space="preserve">Tämän kalasääsken luodon läheisyyteen on tarkoitus rakentaa metsätuulivoima-alue. Baijerissa tunnetaan vain 18 paria. Sen väestö Etelä-Saksassa on epävakaassa tilassa. Meille on täysin käsittämätöntä, että suunnitelmat jatkuvat ennallaan. https://t.co/AsYiXbwb8d.</w:t>
      </w:r>
    </w:p>
    <w:p>
      <w:r>
        <w:rPr>
          <w:b/>
          <w:u w:val="single"/>
        </w:rPr>
        <w:t xml:space="preserve">187438</w:t>
      </w:r>
    </w:p>
    <w:p>
      <w:r>
        <w:t xml:space="preserve">Ei U-kiinnipitoa: "Raschid K. on luokiteltu islamistiseksi vaaralliseksi henkilöksi, joka kuuluu korkeimpaan riskiluokkaan. Vaikka tutkijat löysivät häneltä aseen ja hän syyllistyy toistuvasti rikoksiin, hän on vapaa". #Justicen käytös on uskomatonta, lausunnot irvokkaita https://t.co/2cFzv15NG9</w:t>
      </w:r>
    </w:p>
    <w:p>
      <w:r>
        <w:rPr>
          <w:b/>
          <w:u w:val="single"/>
        </w:rPr>
        <w:t xml:space="preserve">187439</w:t>
      </w:r>
    </w:p>
    <w:p>
      <w:r>
        <w:t xml:space="preserve">#Ruotsi Nuoret maahanmuuttajat ja 12 osittain naispuolista avustajaa tekevät kylmäverisiä palkkamurhia rahasta ampuvat uhrinsa kadulla Rangaistusalennus nuorisorikoslain vuoksi https://t.co/t7LWKeq3TG</w:t>
      </w:r>
    </w:p>
    <w:p>
      <w:r>
        <w:rPr>
          <w:b/>
          <w:u w:val="single"/>
        </w:rPr>
        <w:t xml:space="preserve">187440</w:t>
      </w:r>
    </w:p>
    <w:p>
      <w:r>
        <w:t xml:space="preserve">#Arzberg: Intiasta tuleva suvaittu turvapaikanhakija kähmii 12-vuotiasta tyttöä linja-autoasemalla - vanhemmat ilmoittavat asiasta poliisille, joka pidättää miehen ja vapauttaa hänet henkilöllisyyden selvittämisen jälkeen https://t.co/XpAZ7Disnk</w:t>
      </w:r>
    </w:p>
    <w:p>
      <w:r>
        <w:rPr>
          <w:b/>
          <w:u w:val="single"/>
        </w:rPr>
        <w:t xml:space="preserve">187441</w:t>
      </w:r>
    </w:p>
    <w:p>
      <w:r>
        <w:t xml:space="preserve">#Bosniassa #Kroatian rajalla on tällä hetkellä 70 prosenttia enemmän "pakolaisia" kuin viime vuonna. Tulos: äärimmäinen rikollisuus ja joukkotappelut, kuten täällä Velika Kladusassa. Kuusi roistoa karkotetaan. https://t.co/sb4sylYAFx https://t.co/Es9VllFZ4F</w:t>
      </w:r>
    </w:p>
    <w:p>
      <w:r>
        <w:rPr>
          <w:b/>
          <w:u w:val="single"/>
        </w:rPr>
        <w:t xml:space="preserve">187442</w:t>
      </w:r>
    </w:p>
    <w:p>
      <w:r>
        <w:t xml:space="preserve">#Erding: Afganistanilainen kähmi kahta naista porealtaassa, jotka rentoutuivat siellä ystäviensä kanssa - asianajaja Waselzada valitti ja sai tuomionsa lievennettyä niin, ettei häntä voida enää karkottaa, mikä on myös yhden uhrin edun mukaista #Justice https://t.co/KPD2sXO7PD</w:t>
      </w:r>
    </w:p>
    <w:p>
      <w:r>
        <w:rPr>
          <w:b/>
          <w:u w:val="single"/>
        </w:rPr>
        <w:t xml:space="preserve">187443</w:t>
      </w:r>
    </w:p>
    <w:p>
      <w:r>
        <w:t xml:space="preserve">#Deisenhofen "Money Money!" 2 "arabi-ilmiötä" ryösti supermarketin, sitoi 2 työntekijää ja pakeni useiden kymmenien tuhansien eurojen ryöstösaalis mukanaan. https://t.co/E4sDJubzrr</w:t>
      </w:r>
    </w:p>
    <w:p>
      <w:r>
        <w:rPr>
          <w:b/>
          <w:u w:val="single"/>
        </w:rPr>
        <w:t xml:space="preserve">187444</w:t>
      </w:r>
    </w:p>
    <w:p>
      <w:r>
        <w:t xml:space="preserve">Ihmiskauppa ja seksiorjuus laajamittaista ja mafiamaisia rakenteita Saksassa, ja valtio katsoo muualle: Saksassa seksiorjuutta paennut albanialaisnainen esitti rikostutkijalle kysymyksen: "Miksi tämä voi ja saa tapahtua Saksassa?" https://t.co/zlJXL9ke5d.</w:t>
      </w:r>
    </w:p>
    <w:p>
      <w:r>
        <w:rPr>
          <w:b/>
          <w:u w:val="single"/>
        </w:rPr>
        <w:t xml:space="preserve">187445</w:t>
      </w:r>
    </w:p>
    <w:p>
      <w:r>
        <w:t xml:space="preserve">#Düsseldorf - Miehet raiskasivat naisen Hofgartenissa - Nainen vietiin sairaalaan. Hän kuvailee tekijöitä noin 25-vuotiaiksi ja pohjoisafrikkalaisen näköisiksi. https://t.co/SwQi2OEjDC via @rponline</w:t>
      </w:r>
    </w:p>
    <w:p>
      <w:r>
        <w:rPr>
          <w:b/>
          <w:u w:val="single"/>
        </w:rPr>
        <w:t xml:space="preserve">187446</w:t>
      </w:r>
    </w:p>
    <w:p>
      <w:r>
        <w:t xml:space="preserve">Berliinin tulli takavarikoi Serbiasta Ruotsiin matkalla olleelta 23-vuotiaalta mieheltä Kalashnikovin, pumppukiväärin ja pistoolin, mutta syyttäjänvirasto kieltäytyy antamasta pidätysmääräystä - hän voi yksinkertaisesti jatkaa matkaansa, Ruotsin viranomaisille ei ilmoitettu https://t.co/KGkpAhYEJr</w:t>
      </w:r>
    </w:p>
    <w:p>
      <w:r>
        <w:rPr>
          <w:b/>
          <w:u w:val="single"/>
        </w:rPr>
        <w:t xml:space="preserve">187447</w:t>
      </w:r>
    </w:p>
    <w:p>
      <w:r>
        <w:t xml:space="preserve">Tämä on ehdoton huippu! Naurettavat 2,5 vuotta vankilassa äärimmäisen sadistisesta murhasta.   En usko sitä. Tappaja istuu vankilassa vasemmalla takapuolellaan ja nauraa päänsä irti.   Oikeusjärjestelmämme saa minut oksentamaan. https://t.co/pGpCP8gXRV</w:t>
      </w:r>
    </w:p>
    <w:p>
      <w:r>
        <w:rPr>
          <w:b/>
          <w:u w:val="single"/>
        </w:rPr>
        <w:t xml:space="preserve">187448</w:t>
      </w:r>
    </w:p>
    <w:p>
      <w:r>
        <w:t xml:space="preserve">#Giessen: "Suhteen halun on täytynyt olla hyvin suuri": Syyrialainen mies joutuu vastaamaan oikeudessa viidestä osittain raa'asta naisiin ja tyttöihin kohdistuneesta seksuaalisesta pahoinpitelystä, hänen sanotaan olleen kykenemätön syyllistymään kaikkiin tekoihin #psykiatria https://t.co/pbaiVkrmiI</w:t>
      </w:r>
    </w:p>
    <w:p>
      <w:r>
        <w:rPr>
          <w:b/>
          <w:u w:val="single"/>
        </w:rPr>
        <w:t xml:space="preserve">187449</w:t>
      </w:r>
    </w:p>
    <w:p>
      <w:r>
        <w:t xml:space="preserve">Naamioituneet vasemmistoradikaalit hyökkäsivät syöpäpotilaita kuljettaneeseen bussiin Berliinissä. Hyökkäys oli oikeastaan tarkoitettu kiinteistökongressin osallistujille. Poliisin mukaan ryhmä heitteli bussia kananmunilla, tomaateilla ja maalikupeilla. https://t.co/ViQVw6906t</w:t>
      </w:r>
    </w:p>
    <w:p>
      <w:r>
        <w:rPr>
          <w:b/>
          <w:u w:val="single"/>
        </w:rPr>
        <w:t xml:space="preserve">187450</w:t>
      </w:r>
    </w:p>
    <w:p>
      <w:r>
        <w:t xml:space="preserve">Evoluutiobiologi Ulrich Kutschera on keskiviikosta lähtien joutunut vastaamaan homoseksuaaleja koskevista lausunnoista Kasselin käräjäoikeudessa. https://t.co/fCJ6PjZ0zz</w:t>
      </w:r>
    </w:p>
    <w:p>
      <w:r>
        <w:rPr>
          <w:b/>
          <w:u w:val="single"/>
        </w:rPr>
        <w:t xml:space="preserve">187451</w:t>
      </w:r>
    </w:p>
    <w:p>
      <w:r>
        <w:t xml:space="preserve">Fanaattiset vasemmistolaiset Trump-vihaajat heittävät iäkkään herrasmiehen maahan, luultavasti siksi, että hänellä oli mukanaan pieni Trump-myönteinen juliste. Ihmetyttää, ruokkivatko kansalaisjärjestöt näitä aivopestyjä demokraattien vihollisia ja mitkä kansalaisjärjestöt niitä ruokkivat, Lontoossa niitä on aika monta. https://t.co/IYidz6ciQy</w:t>
      </w:r>
    </w:p>
    <w:p>
      <w:r>
        <w:rPr>
          <w:b/>
          <w:u w:val="single"/>
        </w:rPr>
        <w:t xml:space="preserve">187452</w:t>
      </w:r>
    </w:p>
    <w:p>
      <w:r>
        <w:t xml:space="preserve">Miespuoliset "pakolaiset" ovat rikollisempia kuin miespuoliset alkuasukkaat.    Tai kuten professori Bliesener asian ilmaisee: "Vaikka ottaisimme huomioon iän ja sukupuolen, huomaamme, että #pakolaisista ja #maahanmuuttajista tulee rikollisia useammin kuin syntyperäisistä henkilöistä." https://t.co/DLBevYbN4n https://t.co/DLBevYbN4n</w:t>
      </w:r>
    </w:p>
    <w:p>
      <w:r>
        <w:rPr>
          <w:b/>
          <w:u w:val="single"/>
        </w:rPr>
        <w:t xml:space="preserve">187453</w:t>
      </w:r>
    </w:p>
    <w:p>
      <w:r>
        <w:t xml:space="preserve">Kokonaisen kaupungin maine pilataan, maailmanlaajuinen lehdistökuohu syntyy, poliittista vastustajaa syrjitään, ja kaikki tämä ilman tutkimusta. Yksi on lukenut sen. Mielestäni tämä teko on tuomittavampi kuin mikään muu, mitä Strache on koskaan tehnyt. #Haiting https://t.co/eAv4jSWtWA</w:t>
      </w:r>
    </w:p>
    <w:p>
      <w:r>
        <w:rPr>
          <w:b/>
          <w:u w:val="single"/>
        </w:rPr>
        <w:t xml:space="preserve">187454</w:t>
      </w:r>
    </w:p>
    <w:p>
      <w:r>
        <w:t xml:space="preserve">#Brian Kenialainen, jolla on Saksan kansalaisuus, väitetään raiskanneen ja murhanneen Elman pakolaiskodissa Nyt hän väittää, ettei ole 19 vaan 17-vuotias ja että hänen siskonsa on hänen äitinsä #Justice pelaa #Possea ilman vastalauseita https://t.co/qErDBLqqyg</w:t>
      </w:r>
    </w:p>
    <w:p>
      <w:r>
        <w:rPr>
          <w:b/>
          <w:u w:val="single"/>
        </w:rPr>
        <w:t xml:space="preserve">187455</w:t>
      </w:r>
    </w:p>
    <w:p>
      <w:r>
        <w:t xml:space="preserve">Kiistassa poliisin pääsystä pakolaismajoitukseen karkotusten aikana Berliinin sisäministeri Andreas Geisel (SPD) on taipunut. Sosiaalihallinnon tahdon mukaan virkamiehet tarvitsevat etsintäluvan päästäkseen turvapaikka-asuntoihin. https://t.co/toZVAhY7zD</w:t>
      </w:r>
    </w:p>
    <w:p>
      <w:r>
        <w:rPr>
          <w:b/>
          <w:u w:val="single"/>
        </w:rPr>
        <w:t xml:space="preserve">187456</w:t>
      </w:r>
    </w:p>
    <w:p>
      <w:r>
        <w:t xml:space="preserve">#Hamburg Gökhan, jolla on rikosrekisteri huumeista, ryöstöistä ja petoksista, yritti ajaa pakettiautollaan muutaman poliisin ohi. He ampuivat ajoneuvoa ja pysäyttivät sen. Ajoneuvosta löytyi hasista, crackia, kokaiinia ja poppareita https://t.co/5EO3Cfrryp.</w:t>
      </w:r>
    </w:p>
    <w:p>
      <w:r>
        <w:rPr>
          <w:b/>
          <w:u w:val="single"/>
        </w:rPr>
        <w:t xml:space="preserve">187457</w:t>
      </w:r>
    </w:p>
    <w:p>
      <w:r>
        <w:t xml:space="preserve">"Intian Länsi-Ghatsissa tehty tutkimus osoittaa, että roottorit hävittivät kolme neljäsosaa kaikista petolinnuista. Tämä sekoitti koko ekosysteemin siellä." - #greenwork https://t.co/ePynvO9HTk</w:t>
      </w:r>
    </w:p>
    <w:p>
      <w:r>
        <w:rPr>
          <w:b/>
          <w:u w:val="single"/>
        </w:rPr>
        <w:t xml:space="preserve">187458</w:t>
      </w:r>
    </w:p>
    <w:p>
      <w:r>
        <w:t xml:space="preserve">Kirjat palavat pian jälleen Dresdenissä. https://t.co/9gX3j2W1BK</w:t>
      </w:r>
    </w:p>
    <w:p>
      <w:r>
        <w:rPr>
          <w:b/>
          <w:u w:val="single"/>
        </w:rPr>
        <w:t xml:space="preserve">187459</w:t>
      </w:r>
    </w:p>
    <w:p>
      <w:r>
        <w:t xml:space="preserve">Nämä 1:27 minuuttia saavat minut täysin tyrmistyneeksi!    Et kestä sitä edes selvin päin!    Jaa se seuraajiesi kanssa! https://t.co/ivdrL1Q1bU</w:t>
      </w:r>
    </w:p>
    <w:p>
      <w:r>
        <w:rPr>
          <w:b/>
          <w:u w:val="single"/>
        </w:rPr>
        <w:t xml:space="preserve">187460</w:t>
      </w:r>
    </w:p>
    <w:p>
      <w:r>
        <w:t xml:space="preserve">Niiden 300 000 kotitalouden, joiden sähköt on katkaistu korkeiden sähkönhintojen vuoksi, pitäisi jatkossa saada edes syödä roskapöntöstä, vaatii vihreiden oikeussenaattori. https://t.co/QvCAH1A4hY.</w:t>
      </w:r>
    </w:p>
    <w:p>
      <w:r>
        <w:rPr>
          <w:b/>
          <w:u w:val="single"/>
        </w:rPr>
        <w:t xml:space="preserve">187461</w:t>
      </w:r>
    </w:p>
    <w:p>
      <w:r>
        <w:t xml:space="preserve">Ja seuraava sydäntä lämmittäviä tarinoita keksinyt kirjailija on jäänyt kiinni.    Tässä on väärennetty juttu seksuaalikasvatuksesta maahanmuuttajien kanssa. Yksikään maahanmuuttaja ei tainnut kysyä, onko kuukautisveri kiihottavaa. #Hingst https://t.co/OHzLtRdQN6</w:t>
      </w:r>
    </w:p>
    <w:p>
      <w:r>
        <w:rPr>
          <w:b/>
          <w:u w:val="single"/>
        </w:rPr>
        <w:t xml:space="preserve">187462</w:t>
      </w:r>
    </w:p>
    <w:p>
      <w:r>
        <w:t xml:space="preserve">Esitän vakavan kysymyksen: saako joku Mario Sixtuksen kaltainen henkilö, joka selvästi vaatii diktatuuria, työskennellä @ZDF:ssä? Hänen ideologinen läheisyytensä Kiinaan on hyvin tiedossa, mutta tämä on huolestuttavaa. https://t.co/LSgidvyxFo.</w:t>
      </w:r>
    </w:p>
    <w:p>
      <w:r>
        <w:rPr>
          <w:b/>
          <w:u w:val="single"/>
        </w:rPr>
        <w:t xml:space="preserve">187463</w:t>
      </w:r>
    </w:p>
    <w:p>
      <w:r>
        <w:t xml:space="preserve">Berliiniläinen klaanijohtaja "Miri" kerää Hartz4:ää, hänellä on 10 peitenimeä ja hän on nyt yhtäkkiä #Syyrialainen Ulkomaalaisviranomainen ei epäile tätä, nyt Mirin ei tarvitse enää pelätä karkotusta ja hän voi jäädä luoksemme. https://t.co/FwMXXC12JR</w:t>
      </w:r>
    </w:p>
    <w:p>
      <w:r>
        <w:rPr>
          <w:b/>
          <w:u w:val="single"/>
        </w:rPr>
        <w:t xml:space="preserve">187464</w:t>
      </w:r>
    </w:p>
    <w:p>
      <w:r>
        <w:t xml:space="preserve">Miten vakiintuneet eurooppalaiset puolueet omaksuvat islamistisia kantoja, koska ne pitävät niitä "avoimina". Toimittaja Maya Khadran fiksu juttu. Hyvinvointia pidetään verona, jonka ei-muslimit joutuvat maksamaan muslimeille. #EuropeanElection2019 #Europe #Islamismi #Antisemitismi https://t.co/RCnEVVDFtu</w:t>
      </w:r>
    </w:p>
    <w:p>
      <w:r>
        <w:rPr>
          <w:b/>
          <w:u w:val="single"/>
        </w:rPr>
        <w:t xml:space="preserve">187465</w:t>
      </w:r>
    </w:p>
    <w:p>
      <w:r>
        <w:t xml:space="preserve">Luettu jo yli 85 000 kertaa. Juoksu. Pieni valaistumisen aalto, joka tekee tuloaan kuristuksesta ja varjostuksesta huolimatta. #Fridays4Future #GretaThunberg @FridayForFuture @GretaThunberg https://t.co/0TAQKF5q8l https://t.co/0TAQKF5q8l</w:t>
      </w:r>
    </w:p>
    <w:p>
      <w:r>
        <w:rPr>
          <w:b/>
          <w:u w:val="single"/>
        </w:rPr>
        <w:t xml:space="preserve">187466</w:t>
      </w:r>
    </w:p>
    <w:p>
      <w:r>
        <w:t xml:space="preserve">"Missä lapset ovat?"  "AfD:n mielenosoituksessa: sähköä kaikille."  "Natsien luona...!?"  "Ole hiljaa, Habeck, ole hiljaa..." https://t.co/v5qXHAHphK https://t.co/v5qXHAHphK</w:t>
      </w:r>
    </w:p>
    <w:p>
      <w:r>
        <w:rPr>
          <w:b/>
          <w:u w:val="single"/>
        </w:rPr>
        <w:t xml:space="preserve">187467</w:t>
      </w:r>
    </w:p>
    <w:p>
      <w:r>
        <w:t xml:space="preserve">#Wiesbaden Ali #Bashar, väitetty Susannan murhaaja ja 11-vuotiaan tytön raiskaaja, halusi myös raiskata 22-vuotiaan miehen: "Vitut Saksasta, vitut poliisista", hän väitetään sanoneen rikoksensa aikana. #rikastuminen https://t.co/MHi6Ax9RjZ</w:t>
      </w:r>
    </w:p>
    <w:p>
      <w:r>
        <w:rPr>
          <w:b/>
          <w:u w:val="single"/>
        </w:rPr>
        <w:t xml:space="preserve">187468</w:t>
      </w:r>
    </w:p>
    <w:p>
      <w:r>
        <w:t xml:space="preserve">Autojen tuhopoltot #Berlinissä lisääntyivät 446 tapaukseen: Poliittista motiivia epäillään 27 tapauksessa, joista 23 tapauksessa vasemmistolainen motiivi, esim. järjestyksenvalvontaviraston autoihin tai "kapitalismia symboloiviin" yrityksiin, kuten Bahniin tai Telekomiin https://t.co/OtBzXV24e3.</w:t>
      </w:r>
    </w:p>
    <w:p>
      <w:r>
        <w:rPr>
          <w:b/>
          <w:u w:val="single"/>
        </w:rPr>
        <w:t xml:space="preserve">187469</w:t>
      </w:r>
    </w:p>
    <w:p>
      <w:r>
        <w:t xml:space="preserve">#Iranilaiset ja 2 afgaania ahdistelevat 18-vuotiasta tyttöä seksuaalisesti pahimmalla mahdollisella tavalla. Heidän väliintuleva seuralaisensa hakataan sairaalaan, 18-vuotias loukkaantuu. Pidätyksen aikana rikoksentekijät tekivät huomattavaa vastarintaa. #Folklore https://t.co/aJRNHUi1NJ</w:t>
      </w:r>
    </w:p>
    <w:p>
      <w:r>
        <w:rPr>
          <w:b/>
          <w:u w:val="single"/>
        </w:rPr>
        <w:t xml:space="preserve">187470</w:t>
      </w:r>
    </w:p>
    <w:p>
      <w:r>
        <w:t xml:space="preserve">Onko demokratia vaarassa Saksassa? Miksi tiedotusvälineet raportoivat niin uskollisesti hallitukselle? Miksi se on niin yksipuolinen ja myönteinen vihreiden suhteen? Puolalainen toimittaja Saksan erikoispolulla ja luennoi Berliinistä. https://t.co/9DUEf0Wd1H.</w:t>
      </w:r>
    </w:p>
    <w:p>
      <w:r>
        <w:rPr>
          <w:b/>
          <w:u w:val="single"/>
        </w:rPr>
        <w:t xml:space="preserve">187471</w:t>
      </w:r>
    </w:p>
    <w:p>
      <w:r>
        <w:t xml:space="preserve">Tytön isä otti videon tytöstä ennen kuin murhasi hänet.   "Puhutko pojille?" - "Kyllä" "Et koskaan kuuntele isääsi" - "Kyllä" "Joudut suoraan helvettiin" - "Kyllä" Hän oli 10-vuotias.   Rauhan uskonto....... https://t.co/8XMAv0jEzm</w:t>
      </w:r>
    </w:p>
    <w:p>
      <w:r>
        <w:rPr>
          <w:b/>
          <w:u w:val="single"/>
        </w:rPr>
        <w:t xml:space="preserve">187472</w:t>
      </w:r>
    </w:p>
    <w:p>
      <w:r>
        <w:t xml:space="preserve">Salama! Muslimit hyökkäsivät #Berlinissä #Charlottenburgissa pahoinpidellyn juutalaisen oppilaan kimppuun Hyökkääjä (15) on koulukyvytön. Rehtorin mukaan muslimien antisemitismi on hänen koulussaan piilevä ongelma, joka alkaa jo päiväkodista https://t.co/HaSXgrYjSQ.</w:t>
      </w:r>
    </w:p>
    <w:p>
      <w:r>
        <w:rPr>
          <w:b/>
          <w:u w:val="single"/>
        </w:rPr>
        <w:t xml:space="preserve">187473</w:t>
      </w:r>
    </w:p>
    <w:p>
      <w:r>
        <w:t xml:space="preserve">Josephine (lukion 5. luokka, #FridaysForFuture-mielenosoittaja): "Ei ole mitään järkeä vain käydä koulua, jos kuolemme muutaman vuoden kuluttua, koska #ilmastonmuutos on edennyt niin pitkälle". 🤯#GretaThunberg #GenerationGreta https://t.co/1d2jffCJA0 https://t.co/1d2jffCJA0</w:t>
      </w:r>
    </w:p>
    <w:p>
      <w:r>
        <w:rPr>
          <w:b/>
          <w:u w:val="single"/>
        </w:rPr>
        <w:t xml:space="preserve">187474</w:t>
      </w:r>
    </w:p>
    <w:p>
      <w:r>
        <w:t xml:space="preserve">#Dresden Maanantaina ilman huoltajaa oleva alaikäinen pakolainen ja syyrialainen räppäri Mohammed tuli ulos nuorisovankilasta Guccin vaatteissa, ja perjantaina hän puukotti kaksi ihmistä. https://t.co/X109W1sFUr</w:t>
      </w:r>
    </w:p>
    <w:p>
      <w:r>
        <w:rPr>
          <w:b/>
          <w:u w:val="single"/>
        </w:rPr>
        <w:t xml:space="preserve">187475</w:t>
      </w:r>
    </w:p>
    <w:p>
      <w:r>
        <w:t xml:space="preserve">Ensimmäiset ennusteet osoittavat, että seuraavissa parlamenttivaaleissa voi olla VIHREÄ liittokansleri.    Noin 22 prosenttia pitää seuraavia asioita hyvinä: polttoaineen hinta 5 euroa/l, lapsiavioliitot, vielä enemmän maahanmuuttajia, ilmastovalhe jne.    Olemme todella kusessa.</w:t>
      </w:r>
    </w:p>
    <w:p>
      <w:r>
        <w:rPr>
          <w:b/>
          <w:u w:val="single"/>
        </w:rPr>
        <w:t xml:space="preserve">187476</w:t>
      </w:r>
    </w:p>
    <w:p>
      <w:r>
        <w:t xml:space="preserve">Nyt on taas Ramadan. Niinpä täällä monin paikoin harjoitetaankin muslimilasten huomioon ottamista: koulut peruvat kesäjuhliaan ja päiväkodit joutuvat luopumaan grillimakkaroista. https://t.co/UHnqPXu3ae.</w:t>
      </w:r>
    </w:p>
    <w:p>
      <w:r>
        <w:rPr>
          <w:b/>
          <w:u w:val="single"/>
        </w:rPr>
        <w:t xml:space="preserve">187477</w:t>
      </w:r>
    </w:p>
    <w:p>
      <w:r>
        <w:t xml:space="preserve">StadtLandsbergin piiritoimistossa ulkomaalaisten rekisteröintitoimistossa työskentelee nyt turvapalvelu, jonka vuosihinta on 96 000 euroa. Kenttähenkilöstö matkustaa pakolaisten luo kahdestaan tai kuudestaan, ja heillä on yllään veitseniskuilta suojaavat suojaliivit. https://t.co/ijw6xP7BNr.</w:t>
      </w:r>
    </w:p>
    <w:p>
      <w:r>
        <w:rPr>
          <w:b/>
          <w:u w:val="single"/>
        </w:rPr>
        <w:t xml:space="preserve">187478</w:t>
      </w:r>
    </w:p>
    <w:p>
      <w:r>
        <w:t xml:space="preserve">Offenburg: SOMALIAN MIGRANTTIMUUTTAJA TARKISTI PENSIONERIN PUOLISSA KUOLLEENA‼️Pojat: " Isä ei enää tunnista meitä !" Näky on sietämätön: Detlef J. (75) makaa tehohoidossa. Hänen kasvonsa olivat murskana, kaulassa valtava verenpurkauma, vasen silmä oli lyöty irti ‼️ https://t.co/UcS5GZM3FD https://t.co/UcS5GZM3FD</w:t>
      </w:r>
    </w:p>
    <w:p>
      <w:r>
        <w:rPr>
          <w:b/>
          <w:u w:val="single"/>
        </w:rPr>
        <w:t xml:space="preserve">187479</w:t>
      </w:r>
    </w:p>
    <w:p>
      <w:r>
        <w:t xml:space="preserve">Iranilaisen karkurin väitetään ampuneen miehen Teheranissa ja paenneen Saksaan. Iran pyytää tekijän luovuttamista, mutta Saksa kieltäytyy. Tekijä saa liikkua Saksassa vapaasti tunnustettuna pakolaisena https://t.co/TUcaE9K7KX</w:t>
      </w:r>
    </w:p>
    <w:p>
      <w:r>
        <w:rPr>
          <w:b/>
          <w:u w:val="single"/>
        </w:rPr>
        <w:t xml:space="preserve">187480</w:t>
      </w:r>
    </w:p>
    <w:p>
      <w:r>
        <w:t xml:space="preserve">Iranilaisen miehen väitetään murhanneen miehen Teheranissa ja paenneen sen jälkeen Saksaan, Iran hakee luovuttamista, Saksa kieltäytyy, koska häntä uhkaa kuolemanrangaistus rikoksesta - joten väitetty tekijä elää täällä valvomatta tunnustettuna pakolaisena https://t.co/WPGp1xKrEu</w:t>
      </w:r>
    </w:p>
    <w:p>
      <w:r>
        <w:rPr>
          <w:b/>
          <w:u w:val="single"/>
        </w:rPr>
        <w:t xml:space="preserve">187481</w:t>
      </w:r>
    </w:p>
    <w:p>
      <w:r>
        <w:t xml:space="preserve">#München: Pakistanilaistaustainen Hina R. (27) synnyttää lapsensa pusikkoon yön juhlimisen ja yhden illan jutun jälkeen, puree napanuoran ja jatkaa illalla juhlimista - ohikulkija pelastaa vakavasti loukkaantuneen vauvan kuolemalta #Prosessi https://t.co/bJcc5o2V1m</w:t>
      </w:r>
    </w:p>
    <w:p>
      <w:r>
        <w:rPr>
          <w:b/>
          <w:u w:val="single"/>
        </w:rPr>
        <w:t xml:space="preserve">187482</w:t>
      </w:r>
    </w:p>
    <w:p>
      <w:r>
        <w:t xml:space="preserve">HÄN ON SEKSUAALISESTI MOLESTANUT JA Suutellut OPPILAAN (16)‼️Poliisi etsii rikollista tämän piirroksen avulla. Essen: Teiniä ahdisteltiin seksuaalisesti matkalla kouluun, hänet raahattiin pusikkoon, häntä koskettiin häpeilemättä ja suuteltiin.  Kun uhri huusi apua, tekijä päästi hänet menemään‼️ https://t.co/u94H3tef1V</w:t>
      </w:r>
    </w:p>
    <w:p>
      <w:r>
        <w:rPr>
          <w:b/>
          <w:u w:val="single"/>
        </w:rPr>
        <w:t xml:space="preserve">187483</w:t>
      </w:r>
    </w:p>
    <w:p>
      <w:r>
        <w:t xml:space="preserve">@Uwe_Junge_MdL Vaikutat mykkäelokuvien aikakauden karjuvalta elokuvahahmolta. Se, että ihmiset äänestävät teitä ja koko tätä #AfD:n vääristynyttä, radikaalioikeistolaista maailmankuvaa, on outoa - ja itsetuhoista. Tulevaisuuden politiikka näyttää pohdiskelevammalta ja vastuullisemmalta - nimittäin #vihreämmältä.</w:t>
      </w:r>
    </w:p>
    <w:p>
      <w:r>
        <w:rPr>
          <w:b/>
          <w:u w:val="single"/>
        </w:rPr>
        <w:t xml:space="preserve">187484</w:t>
      </w:r>
    </w:p>
    <w:p>
      <w:r>
        <w:t xml:space="preserve">@Uwe_Junge_MdL Taas sinä höpötät humalassa, vai mitä, poika?  Ne, jotka äänestävät tänään sinistä, heräävät jälleen Braunlandissa.  #AfDBan nyt #afdmachtdumm</w:t>
      </w:r>
    </w:p>
    <w:p>
      <w:r>
        <w:rPr>
          <w:b/>
          <w:u w:val="single"/>
        </w:rPr>
        <w:t xml:space="preserve">187485</w:t>
      </w:r>
    </w:p>
    <w:p>
      <w:r>
        <w:t xml:space="preserve">@Uwe_Junge_MdL Sosialistista sisältöä löytyy myös AfD:n ohjelmasta.</w:t>
      </w:r>
    </w:p>
    <w:p>
      <w:r>
        <w:rPr>
          <w:b/>
          <w:u w:val="single"/>
        </w:rPr>
        <w:t xml:space="preserve">187486</w:t>
      </w:r>
    </w:p>
    <w:p>
      <w:r>
        <w:t xml:space="preserve">@Uwe_Junge_MdL Deshslb Saksalaiset pitävät enemmän koirista. He rakastavat sinua, vaikka olisit kuinka tyhmä! 😀</w:t>
      </w:r>
    </w:p>
    <w:p>
      <w:r>
        <w:rPr>
          <w:b/>
          <w:u w:val="single"/>
        </w:rPr>
        <w:t xml:space="preserve">187487</w:t>
      </w:r>
    </w:p>
    <w:p>
      <w:r>
        <w:t xml:space="preserve">@Uwe_Junge_MdL Jos hän olisi nyt sanonut, että punaruskea(anteeksi sininen)-punainen hän ei sulje pois, olisiko AFD-liitto sitten sosialistinen?  Jos nyt sanot ei, twiittisi on jälleen kerran pelkkää populistista roskaa🤷♂️.</w:t>
      </w:r>
    </w:p>
    <w:p>
      <w:r>
        <w:rPr>
          <w:b/>
          <w:u w:val="single"/>
        </w:rPr>
        <w:t xml:space="preserve">187488</w:t>
      </w:r>
    </w:p>
    <w:p>
      <w:r>
        <w:t xml:space="preserve">@Uwe_Junge_MdL Sitten voi vain toivoa. Sarahin myötä viehättävästä ja kaunopuheisesta naisesta voisi mahdollisesti tulla kansleri. (Roth ei ole mukana ammatillisista syistä), Kevin Kühnert valtiovarainministeriksi, Ralf Stegner sisäministeriksi jne. jne.  Rohkea uusi tulevaisuus Saksassa</w:t>
      </w:r>
    </w:p>
    <w:p>
      <w:r>
        <w:rPr>
          <w:b/>
          <w:u w:val="single"/>
        </w:rPr>
        <w:t xml:space="preserve">187489</w:t>
      </w:r>
    </w:p>
    <w:p>
      <w:r>
        <w:t xml:space="preserve">@Uwe_Junge_MdL @VSefzat Kyllä, jokainen, joka ei ole kokenut kommunistista diktatuuria, voi kuvitella jotain sellaista.  SPD on täysin vaaliton. Seuraavaksi he puhuvat vastustajien vangitsemisen ja pakkolunastamisen puolesta.</w:t>
      </w:r>
    </w:p>
    <w:p>
      <w:r>
        <w:rPr>
          <w:b/>
          <w:u w:val="single"/>
        </w:rPr>
        <w:t xml:space="preserve">187490</w:t>
      </w:r>
    </w:p>
    <w:p>
      <w:r>
        <w:t xml:space="preserve">@Uwe_Junge_MdL Uwe uneksija.....Bundeswehrin setä taitaa toivoa vanhaa viholliskuvaansa takaisin.</w:t>
      </w:r>
    </w:p>
    <w:p>
      <w:r>
        <w:rPr>
          <w:b/>
          <w:u w:val="single"/>
        </w:rPr>
        <w:t xml:space="preserve">187491</w:t>
      </w:r>
    </w:p>
    <w:p>
      <w:r>
        <w:t xml:space="preserve">@Uwe_Junge_MdL He äänestävät itseään joukoittain.</w:t>
      </w:r>
    </w:p>
    <w:p>
      <w:r>
        <w:rPr>
          <w:b/>
          <w:u w:val="single"/>
        </w:rPr>
        <w:t xml:space="preserve">187492</w:t>
      </w:r>
    </w:p>
    <w:p>
      <w:r>
        <w:t xml:space="preserve">@Uwe_Junge_MdL Bla bla bla bla se tulee vain natseilta Bla bla bla bla ei mitään muuta! Missä ovat viittaukset tämän niin kutsutun AfD:n ohjelmiin? Ai, ei siinä mitään, tietenkään, sitten heidän täytyy harhauttaa agitoimalla ja valehtelemalla.....yawn.</w:t>
      </w:r>
    </w:p>
    <w:p>
      <w:r>
        <w:rPr>
          <w:b/>
          <w:u w:val="single"/>
        </w:rPr>
        <w:t xml:space="preserve">187493</w:t>
      </w:r>
    </w:p>
    <w:p>
      <w:r>
        <w:t xml:space="preserve">@Uwe_Junge_MdL Lapsesi kiroavat jo sinua. #fckafd</w:t>
      </w:r>
    </w:p>
    <w:p>
      <w:r>
        <w:rPr>
          <w:b/>
          <w:u w:val="single"/>
        </w:rPr>
        <w:t xml:space="preserve">187494</w:t>
      </w:r>
    </w:p>
    <w:p>
      <w:r>
        <w:t xml:space="preserve">@Uwe_Junge_MdL Mutta mene, tämä kissa ei koskaan ollut pussissa - kaikki vihreä on puhdasta sosialismia. Se on aina ollut selvää...</w:t>
      </w:r>
    </w:p>
    <w:p>
      <w:r>
        <w:rPr>
          <w:b/>
          <w:u w:val="single"/>
        </w:rPr>
        <w:t xml:space="preserve">187495</w:t>
      </w:r>
    </w:p>
    <w:p>
      <w:r>
        <w:t xml:space="preserve">@Uwe_Junge_MdL @kardasiapat Kenellä on lapsia. Oletteko perehtynyt valkoisten syntyvyyden tukahduttamiseen, herra Junge? Ota kantaa. #AfD #WhiteGenocide</w:t>
      </w:r>
    </w:p>
    <w:p>
      <w:r>
        <w:rPr>
          <w:b/>
          <w:u w:val="single"/>
        </w:rPr>
        <w:t xml:space="preserve">187496</w:t>
      </w:r>
    </w:p>
    <w:p>
      <w:r>
        <w:t xml:space="preserve">@Uwe_Junge_MdL Mitä hölynpölyä. Voiko AFD väittää edes kerran faktoilla vai oikeasti vain järjettömällä möläytyksellä?</w:t>
      </w:r>
    </w:p>
    <w:p>
      <w:r>
        <w:rPr>
          <w:b/>
          <w:u w:val="single"/>
        </w:rPr>
        <w:t xml:space="preserve">187497</w:t>
      </w:r>
    </w:p>
    <w:p>
      <w:r>
        <w:t xml:space="preserve">@Uwe_Junge_MdL Naurettavaa ja kömpelöä, eivätkö he keksi mitään parempaa? Ts ts ts ts...</w:t>
      </w:r>
    </w:p>
    <w:p>
      <w:r>
        <w:rPr>
          <w:b/>
          <w:u w:val="single"/>
        </w:rPr>
        <w:t xml:space="preserve">187498</w:t>
      </w:r>
    </w:p>
    <w:p>
      <w:r>
        <w:t xml:space="preserve">@Uwe_Junge_MdL Ei, SINÄ kiroat heidät. Koska ME koulutamme heitä, joten älä huoli 😎.</w:t>
      </w:r>
    </w:p>
    <w:p>
      <w:r>
        <w:rPr>
          <w:b/>
          <w:u w:val="single"/>
        </w:rPr>
        <w:t xml:space="preserve">187499</w:t>
      </w:r>
    </w:p>
    <w:p>
      <w:r>
        <w:t xml:space="preserve">@Uwe_Junge_MdL SED:n uudelleensyntyminen.</w:t>
      </w:r>
    </w:p>
    <w:p>
      <w:r>
        <w:rPr>
          <w:b/>
          <w:u w:val="single"/>
        </w:rPr>
        <w:t xml:space="preserve">187500</w:t>
      </w:r>
    </w:p>
    <w:p>
      <w:r>
        <w:t xml:space="preserve">@Uwe_Junge_MdL Kun viimeisten 40 vuoden aikana vallinnut uusliberalismi ja lobbaaminen ovat ajaneet kaiken seinään, pieni sosialismi ei voi tehdä meille mitään pahaa. Jokainen, joka lankeaa tähän kömpelöön paskaan, on typerys.</w:t>
      </w:r>
    </w:p>
    <w:p>
      <w:r>
        <w:rPr>
          <w:b/>
          <w:u w:val="single"/>
        </w:rPr>
        <w:t xml:space="preserve">187501</w:t>
      </w:r>
    </w:p>
    <w:p>
      <w:r>
        <w:t xml:space="preserve">@Uwe_Junge_MdL @Empfehlung1 No... Sitten Bautzen ja Berliinin Hohenschönhausen avataan uudelleen toisinajattelijoille, jotka eivät ole punapunavihreän maailmankuvan mukaisia... selvästi demokratia ja sananvapaus. 👍🏻</w:t>
      </w:r>
    </w:p>
    <w:p>
      <w:r>
        <w:rPr>
          <w:b/>
          <w:u w:val="single"/>
        </w:rPr>
        <w:t xml:space="preserve">187502</w:t>
      </w:r>
    </w:p>
    <w:p>
      <w:r>
        <w:t xml:space="preserve">@Uwe_Junge_MdL Mikä kissa?  Juuri sitä halutaan - ja mitä muuta?!  Jamaika lobbareiden halailijoiden kanssa?  Vihreä-punainen-keltainen? Sitten lobbaaja FDP:n pitäisi taas estää kaikki.  Eikä kukaan halua teitä ruskeita ihmisiä kuitenkaan. Mutta CDU on todennäköisin, sinä+he=ei enemmistöä🤷♂️</w:t>
      </w:r>
    </w:p>
    <w:p>
      <w:r>
        <w:rPr>
          <w:b/>
          <w:u w:val="single"/>
        </w:rPr>
        <w:t xml:space="preserve">187503</w:t>
      </w:r>
    </w:p>
    <w:p>
      <w:r>
        <w:t xml:space="preserve">@Uwe_Junge_MdL @Frank_Pasemann Herra Junge, tällaiseen olettamukseen ei yksinkertaisesti ole mitään syytä. Jos löydät sellaisen, kerro minulle.</w:t>
      </w:r>
    </w:p>
    <w:p>
      <w:r>
        <w:rPr>
          <w:b/>
          <w:u w:val="single"/>
        </w:rPr>
        <w:t xml:space="preserve">187504</w:t>
      </w:r>
    </w:p>
    <w:p>
      <w:r>
        <w:t xml:space="preserve">@Uwe_Junge_MdL @Frank_Pasemann Auta sosialismia! Minua pelottaa, taistele vapaiden maailmanmarkkinoiden puolesta! Suojelkaa amerikkalaistunutta Saksaamme! Länsimaistunut Eurooppa on täysin isänmaallinen vaihtoehto!</w:t>
      </w:r>
    </w:p>
    <w:p>
      <w:r>
        <w:rPr>
          <w:b/>
          <w:u w:val="single"/>
        </w:rPr>
        <w:t xml:space="preserve">187505</w:t>
      </w:r>
    </w:p>
    <w:p>
      <w:r>
        <w:t xml:space="preserve">@Uwe_Junge_MdL #Populaarinen kiihottaminen? #AfD-MdB Stefan Keuter lähetti natsikuvia WhatsAppin kautta, kun paljastin @MarcusBensmannin kanssa @sternde u:lle. @correctiv_org ovat paljastaneet. Tänään Würzburgissa mies tuomittiin natsikuvan julkaisemisesta - kiihottamisesta https://t.co/GK9Bujksge</w:t>
      </w:r>
    </w:p>
    <w:p>
      <w:r>
        <w:rPr>
          <w:b/>
          <w:u w:val="single"/>
        </w:rPr>
        <w:t xml:space="preserve">187506</w:t>
      </w:r>
    </w:p>
    <w:p>
      <w:r>
        <w:t xml:space="preserve">@Uwe_Junge_MdL Ovatko nahat uimassa?  #afdwürgt #NazisRaus #Kantholz</w:t>
      </w:r>
    </w:p>
    <w:p>
      <w:r>
        <w:rPr>
          <w:b/>
          <w:u w:val="single"/>
        </w:rPr>
        <w:t xml:space="preserve">187507</w:t>
      </w:r>
    </w:p>
    <w:p>
      <w:r>
        <w:t xml:space="preserve">@Uwe_Junge_MdL Hienoa, että kaikki ne, jotka pakenivat SPD:tä vielä suurempiin hulluihin, vihreisiin, joutuvat taas sosialistien armoille. En kadehdi sitä heiltä ! https://t.co/UIGPS9XNz7</w:t>
      </w:r>
    </w:p>
    <w:p>
      <w:r>
        <w:rPr>
          <w:b/>
          <w:u w:val="single"/>
        </w:rPr>
        <w:t xml:space="preserve">187508</w:t>
      </w:r>
    </w:p>
    <w:p>
      <w:r>
        <w:t xml:space="preserve">@Uwe_Junge_MdL parempi kuin sininen musta!!!! #noafd</w:t>
      </w:r>
    </w:p>
    <w:p>
      <w:r>
        <w:rPr>
          <w:b/>
          <w:u w:val="single"/>
        </w:rPr>
        <w:t xml:space="preserve">187509</w:t>
      </w:r>
    </w:p>
    <w:p>
      <w:r>
        <w:t xml:space="preserve">@Uwe_Junge_MdL @PauleHasi13 Kiroilu? Voimmeko mennä hieman pienemmäksi?</w:t>
      </w:r>
    </w:p>
    <w:p>
      <w:r>
        <w:rPr>
          <w:b/>
          <w:u w:val="single"/>
        </w:rPr>
        <w:t xml:space="preserve">187510</w:t>
      </w:r>
    </w:p>
    <w:p>
      <w:r>
        <w:t xml:space="preserve">@Uwe_Junge_MdL SPD on nyt tyytyväinen mihin tahansa, ei enää selkärankaa.</w:t>
      </w:r>
    </w:p>
    <w:p>
      <w:r>
        <w:rPr>
          <w:b/>
          <w:u w:val="single"/>
        </w:rPr>
        <w:t xml:space="preserve">187511</w:t>
      </w:r>
    </w:p>
    <w:p>
      <w:r>
        <w:t xml:space="preserve">@Uwe_Junge_MdL Toivottavasti äänestäjä hylkää tämän. Ja syrjäyttää SPD:n oppositiopenkille.</w:t>
      </w:r>
    </w:p>
    <w:p>
      <w:r>
        <w:rPr>
          <w:b/>
          <w:u w:val="single"/>
        </w:rPr>
        <w:t xml:space="preserve">187512</w:t>
      </w:r>
    </w:p>
    <w:p>
      <w:r>
        <w:t xml:space="preserve">@Uwe_Junge_MdL Joka äänestää #AfD:tä, saa #NsDAP:n...</w:t>
      </w:r>
    </w:p>
    <w:p>
      <w:r>
        <w:rPr>
          <w:b/>
          <w:u w:val="single"/>
        </w:rPr>
        <w:t xml:space="preserve">187513</w:t>
      </w:r>
    </w:p>
    <w:p>
      <w:r>
        <w:t xml:space="preserve">@Uwe_Junge_MdL Kissa oli jo ulkona pussista. #Habeck haluaa ottaa käyttöön kiinalaisen hallintojärjestelmän. #sosialismi #vihreä https://t.co/Cw3EZ58Xls</w:t>
      </w:r>
    </w:p>
    <w:p>
      <w:r>
        <w:rPr>
          <w:b/>
          <w:u w:val="single"/>
        </w:rPr>
        <w:t xml:space="preserve">187514</w:t>
      </w:r>
    </w:p>
    <w:p>
      <w:r>
        <w:t xml:space="preserve">@Uwe_Junge_MdL @raknanordmann Sosialismi ladataan uudelleen?kuinka monta kertaa? Kaikki sen muodot ovat tähän mennessä epäonnistuneet, ja miljoonat ihmiset ovat sen selässä.</w:t>
      </w:r>
    </w:p>
    <w:p>
      <w:r>
        <w:rPr>
          <w:b/>
          <w:u w:val="single"/>
        </w:rPr>
        <w:t xml:space="preserve">187515</w:t>
      </w:r>
    </w:p>
    <w:p>
      <w:r>
        <w:t xml:space="preserve">@Uwe_Junge_MdL Sosialistit myyvät äitinsä pysyäkseen vallassa. En odota mitään muuta Red, lippu WHT suuntaan, joka sopii bigwigs.</w:t>
      </w:r>
    </w:p>
    <w:p>
      <w:r>
        <w:rPr>
          <w:b/>
          <w:u w:val="single"/>
        </w:rPr>
        <w:t xml:space="preserve">187516</w:t>
      </w:r>
    </w:p>
    <w:p>
      <w:r>
        <w:t xml:space="preserve">@Uwe_Junge_MdL Odotetaan, kunnes ensimmäinen italialainen laiva uppoaa eikä kukaan halua pelastaa miehistöä, koska kenelläkään ei ole varaa sakkoon.    Ei ole mitään uutta, että Uwe tuntuu olevan iloinen, kun ihmiset hukkuvat surkeasti.</w:t>
      </w:r>
    </w:p>
    <w:p>
      <w:r>
        <w:rPr>
          <w:b/>
          <w:u w:val="single"/>
        </w:rPr>
        <w:t xml:space="preserve">187517</w:t>
      </w:r>
    </w:p>
    <w:p>
      <w:r>
        <w:t xml:space="preserve">@Uwe_Junge_MdL miksi niin katkerat kansalaiset tarvitsevat aina huutomerkkejä? auttaisin sinua mielelläni oppimaan hymyilemään.</w:t>
      </w:r>
    </w:p>
    <w:p>
      <w:r>
        <w:rPr>
          <w:b/>
          <w:u w:val="single"/>
        </w:rPr>
        <w:t xml:space="preserve">187518</w:t>
      </w:r>
    </w:p>
    <w:p>
      <w:r>
        <w:t xml:space="preserve">@Uwe_Junge_MdL Milloin muut Euroopan maat ja erityisesti Saksa heräävät ja seuraavat Italian esimerkkiä? esimerkki?</w:t>
      </w:r>
    </w:p>
    <w:p>
      <w:r>
        <w:rPr>
          <w:b/>
          <w:u w:val="single"/>
        </w:rPr>
        <w:t xml:space="preserve">187519</w:t>
      </w:r>
    </w:p>
    <w:p>
      <w:r>
        <w:t xml:space="preserve">@Uwe_Junge_MdL Katsotaan, miten he haluavat säännellä talouttaan.   Näyttääköhän Salvini myös heille miten se tehdään...ottamalla lainoja roskalainatasolla.</w:t>
      </w:r>
    </w:p>
    <w:p>
      <w:r>
        <w:rPr>
          <w:b/>
          <w:u w:val="single"/>
        </w:rPr>
        <w:t xml:space="preserve">187520</w:t>
      </w:r>
    </w:p>
    <w:p>
      <w:r>
        <w:t xml:space="preserve">@Uwe_Junge_MdL Ja miten velkaantua, olettaen, että he voivat pakottaa EU:n ottamaan ne haltuunsa, heillä on myös se hallussaan.</w:t>
      </w:r>
    </w:p>
    <w:p>
      <w:r>
        <w:rPr>
          <w:b/>
          <w:u w:val="single"/>
        </w:rPr>
        <w:t xml:space="preserve">187521</w:t>
      </w:r>
    </w:p>
    <w:p>
      <w:r>
        <w:t xml:space="preserve">@Uwe_Junge_MdL Vahvat sanat puolueelle, joka jatkuvasti rikkoo ja haluaa rajoittaa sananvapautta ja muita perusoikeuksia.</w:t>
      </w:r>
    </w:p>
    <w:p>
      <w:r>
        <w:rPr>
          <w:b/>
          <w:u w:val="single"/>
        </w:rPr>
        <w:t xml:space="preserve">187522</w:t>
      </w:r>
    </w:p>
    <w:p>
      <w:r>
        <w:t xml:space="preserve">@Uwe_Junge_MdL Junge,Junge, se on kaikki parempi kuin heidän pahis-kauhunsa!</w:t>
      </w:r>
    </w:p>
    <w:p>
      <w:r>
        <w:rPr>
          <w:b/>
          <w:u w:val="single"/>
        </w:rPr>
        <w:t xml:space="preserve">187523</w:t>
      </w:r>
    </w:p>
    <w:p>
      <w:r>
        <w:t xml:space="preserve">@Uwe_Junge_MdL Pidät totalitaristista järjestelmää parempana! Joten: Voitte poistua! #fckafd</w:t>
      </w:r>
    </w:p>
    <w:p>
      <w:r>
        <w:rPr>
          <w:b/>
          <w:u w:val="single"/>
        </w:rPr>
        <w:t xml:space="preserve">187524</w:t>
      </w:r>
    </w:p>
    <w:p>
      <w:r>
        <w:t xml:space="preserve">@Uwe_Junge_MdL Herra Junge, me kaikki tiedämme, että radikaali oikeistolainen AfD haluaa rajoittaa demokraattisia perusoikeuksia.</w:t>
      </w:r>
    </w:p>
    <w:p>
      <w:r>
        <w:rPr>
          <w:b/>
          <w:u w:val="single"/>
        </w:rPr>
        <w:t xml:space="preserve">187525</w:t>
      </w:r>
    </w:p>
    <w:p>
      <w:r>
        <w:t xml:space="preserve">@Uwe_Junge_MdL Sanoo joku puolueesta, joka haluaa kohdella Saksan kansalaisia eriarvoisesti. Onko tämä se demokratia, jota haluatte?</w:t>
      </w:r>
    </w:p>
    <w:p>
      <w:r>
        <w:rPr>
          <w:b/>
          <w:u w:val="single"/>
        </w:rPr>
        <w:t xml:space="preserve">187526</w:t>
      </w:r>
    </w:p>
    <w:p>
      <w:r>
        <w:t xml:space="preserve">@Uwe_Junge_MdL Hyvien ihmisten terroria? Se tarkoittaisi, että hallituspuolueissa hallitsisivat hyvät ihmiset. Tuskin näen siellä ketään!</w:t>
      </w:r>
    </w:p>
    <w:p>
      <w:r>
        <w:rPr>
          <w:b/>
          <w:u w:val="single"/>
        </w:rPr>
        <w:t xml:space="preserve">187527</w:t>
      </w:r>
    </w:p>
    <w:p>
      <w:r>
        <w:t xml:space="preserve">@Uwe_Junge_MdL Kyllä, suojelu teiltä likaisilta fasisteilta. Minusta on aina niin herkullista, kun ällöttävät fasistit eivät saa istumapaikkaa ravintolassa tai saavat katsoa natsiaikaa käsitteleviä elokuvia ilmaiseksi. Aivan ihanaa! 😬🎉🎊🎊</w:t>
      </w:r>
    </w:p>
    <w:p>
      <w:r>
        <w:rPr>
          <w:b/>
          <w:u w:val="single"/>
        </w:rPr>
        <w:t xml:space="preserve">187528</w:t>
      </w:r>
    </w:p>
    <w:p>
      <w:r>
        <w:t xml:space="preserve">@Uwe_Junge_MdL Sanoo kaveri, joka uhkailee muita vain siksi, että he eivät noudata hänen #RightNAZIonal #Sect, yksi johtajista #AdolfHitlerHooligans marssin läpi #Chemnitz. Vain minun huumorini. https://t.co/lBQHG8RiDQ</w:t>
      </w:r>
    </w:p>
    <w:p>
      <w:r>
        <w:rPr>
          <w:b/>
          <w:u w:val="single"/>
        </w:rPr>
        <w:t xml:space="preserve">187529</w:t>
      </w:r>
    </w:p>
    <w:p>
      <w:r>
        <w:t xml:space="preserve">@Uwe_Junge_MdL https://t.co/ydBKTLmPNF</w:t>
      </w:r>
    </w:p>
    <w:p>
      <w:r>
        <w:rPr>
          <w:b/>
          <w:u w:val="single"/>
        </w:rPr>
        <w:t xml:space="preserve">187530</w:t>
      </w:r>
    </w:p>
    <w:p>
      <w:r>
        <w:t xml:space="preserve">@Uwe_Junge_MdL todennäköisesti molemmat</w:t>
      </w:r>
    </w:p>
    <w:p>
      <w:r>
        <w:rPr>
          <w:b/>
          <w:u w:val="single"/>
        </w:rPr>
        <w:t xml:space="preserve">187531</w:t>
      </w:r>
    </w:p>
    <w:p>
      <w:r>
        <w:t xml:space="preserve">En ole koskaan kuullut, että esimerkiksi Unkarissa, Japanissa, Singaporessa tai monissa muissa maissa olisi ongelmia "vaarallisten henkilöiden" kanssa. Kukaan järkevä ja vaarallinen ihminen ei edes harkitsisi tällaiseen maahan menemistä.</w:t>
      </w:r>
    </w:p>
    <w:p>
      <w:r>
        <w:rPr>
          <w:b/>
          <w:u w:val="single"/>
        </w:rPr>
        <w:t xml:space="preserve">187532</w:t>
      </w:r>
    </w:p>
    <w:p>
      <w:r>
        <w:t xml:space="preserve">@Uwe_Junge_MdL Mikä lumpenvaltio tämä on! Uskomatonta, miten valtiota palvelleita ihmisiä ja heidän sukulaisiaan kohdellaan.</w:t>
      </w:r>
    </w:p>
    <w:p>
      <w:r>
        <w:rPr>
          <w:b/>
          <w:u w:val="single"/>
        </w:rPr>
        <w:t xml:space="preserve">187533</w:t>
      </w:r>
    </w:p>
    <w:p>
      <w:r>
        <w:t xml:space="preserve">@Uwe_Junge_MdL Niin, älkääkä unohtako oikeistolaisia ja valtakunnanpuolustajia joko.... tai....</w:t>
      </w:r>
    </w:p>
    <w:p>
      <w:r>
        <w:rPr>
          <w:b/>
          <w:u w:val="single"/>
        </w:rPr>
        <w:t xml:space="preserve">187534</w:t>
      </w:r>
    </w:p>
    <w:p>
      <w:r>
        <w:t xml:space="preserve">@Uwe_Junge_MdL Paljon suurempi ongelma on puolueen sympatisoijat, joilla ei ole rajoja oikealle. Oletko koskaan kuullut Seda Basay-Yildizistä?</w:t>
      </w:r>
    </w:p>
    <w:p>
      <w:r>
        <w:rPr>
          <w:b/>
          <w:u w:val="single"/>
        </w:rPr>
        <w:t xml:space="preserve">187535</w:t>
      </w:r>
    </w:p>
    <w:p>
      <w:r>
        <w:t xml:space="preserve">@Uwe_Junge_MdL Aikaisemmin olisi ehkä pitänyt tarkastella Bundeswehriä tarkemmin. On mielenkiintoista, kuka oli siellä esikuntaupseerina...</w:t>
      </w:r>
    </w:p>
    <w:p>
      <w:r>
        <w:rPr>
          <w:b/>
          <w:u w:val="single"/>
        </w:rPr>
        <w:t xml:space="preserve">187536</w:t>
      </w:r>
    </w:p>
    <w:p>
      <w:r>
        <w:t xml:space="preserve">@Uwe_Junge_MdL Juuri niin Junge! Siksi on korkea aika kieltää AfD sen äärioikeistolaisen toiminnan ja jäsenten takia. Silloin myös valtion elimet voidaan johdonmukaisesti puhdistaa oikeistoradikaaleista ja tietenkin muista ääriaineksista. Islamistit poliisissa ???</w:t>
      </w:r>
    </w:p>
    <w:p>
      <w:r>
        <w:rPr>
          <w:b/>
          <w:u w:val="single"/>
        </w:rPr>
        <w:t xml:space="preserve">187537</w:t>
      </w:r>
    </w:p>
    <w:p>
      <w:r>
        <w:t xml:space="preserve">@Uwe_Junge_MdL @IlonaAbels Will blabla fordere blabla bin hohl blabla</w:t>
      </w:r>
    </w:p>
    <w:p>
      <w:r>
        <w:rPr>
          <w:b/>
          <w:u w:val="single"/>
        </w:rPr>
        <w:t xml:space="preserve">187538</w:t>
      </w:r>
    </w:p>
    <w:p>
      <w:r>
        <w:t xml:space="preserve">@Uwe_Junge_MdL niin se on....aliberaalit ääriliikkeet, konservatiiviset ääriliikkeet, vihreät ääriliikkeet jne. jne. eivät kuulu #poliisi.... piiriin.</w:t>
      </w:r>
    </w:p>
    <w:p>
      <w:r>
        <w:rPr>
          <w:b/>
          <w:u w:val="single"/>
        </w:rPr>
        <w:t xml:space="preserve">187539</w:t>
      </w:r>
    </w:p>
    <w:p>
      <w:r>
        <w:t xml:space="preserve">@Uwe_Junge_MdL Älkääkä unohtako omia Gessinungsbrüderiänne, kuten äärioikeistolaisia, Reichsbürgeriä jne., koska suurin vaara tulee selvästi oikealta!</w:t>
      </w:r>
    </w:p>
    <w:p>
      <w:r>
        <w:rPr>
          <w:b/>
          <w:u w:val="single"/>
        </w:rPr>
        <w:t xml:space="preserve">187540</w:t>
      </w:r>
    </w:p>
    <w:p>
      <w:r>
        <w:t xml:space="preserve">@Uwe_Junge_MdL Aha Reichsbürger...  Entä radikaalivasemmistolaiset saksalaisvastaiset hyväntekijät?</w:t>
      </w:r>
    </w:p>
    <w:p>
      <w:r>
        <w:rPr>
          <w:b/>
          <w:u w:val="single"/>
        </w:rPr>
        <w:t xml:space="preserve">187541</w:t>
      </w:r>
    </w:p>
    <w:p>
      <w:r>
        <w:t xml:space="preserve">@Uwe_Junge_MdL Jälleen kerran näemme, miten huolimattomasti Merkelin puolueet käsittelevät sisäistä turvallisuutta.</w:t>
      </w:r>
    </w:p>
    <w:p>
      <w:r>
        <w:rPr>
          <w:b/>
          <w:u w:val="single"/>
        </w:rPr>
        <w:t xml:space="preserve">187542</w:t>
      </w:r>
    </w:p>
    <w:p>
      <w:r>
        <w:t xml:space="preserve">@Uwe_Junge_MdL @pearwalts5 @Junge_Freiheit Ne lisääntyvät joka päivä, ja niitä voidaan havaita kylissä ja kaupungeissa. Kymmenen vuoden kuluttua muslimien lapset ovat jo 16-vuotiaita. Ne puuttuvat Saksan yhteiskunnan kaikkiin elimiin ja rakenteisiin, kuten politiikassa on jo havaittavissa. Vihreät toimivat valtion vihollisina! https://t.co/1NQkUWf6a2</w:t>
      </w:r>
    </w:p>
    <w:p>
      <w:r>
        <w:rPr>
          <w:b/>
          <w:u w:val="single"/>
        </w:rPr>
        <w:t xml:space="preserve">187543</w:t>
      </w:r>
    </w:p>
    <w:p>
      <w:r>
        <w:t xml:space="preserve">@Uwe_Junge_MdL @Junge_Freiheit Mutta pyydän, aloitetaan inhottavista ihmisistä, koska he uskovat, että vain siksi, että heitä on paskottu täällä, he saavat tehdä täällä kaiken ja maa kuuluisi heille. Kuin jotain, jonka he ovat hankkineet ja johon heillä on laillinen oikeus. Ei siksi, että he olivat onnekkaita.</w:t>
      </w:r>
    </w:p>
    <w:p>
      <w:r>
        <w:rPr>
          <w:b/>
          <w:u w:val="single"/>
        </w:rPr>
        <w:t xml:space="preserve">187544</w:t>
      </w:r>
    </w:p>
    <w:p>
      <w:r>
        <w:t xml:space="preserve">@Uwe_Junge_MdL @Junge_Freiheit Kannustimet... Suurin kannustin näille ihmisille on itse asiassa "en halua kuolla kurjaa kuolemaa".   Mutta se ei kiinnosta meidän Uveamme.</w:t>
      </w:r>
    </w:p>
    <w:p>
      <w:r>
        <w:rPr>
          <w:b/>
          <w:u w:val="single"/>
        </w:rPr>
        <w:t xml:space="preserve">187545</w:t>
      </w:r>
    </w:p>
    <w:p>
      <w:r>
        <w:t xml:space="preserve">@Uwe_Junge_MdL @Junge_Freiheit Turvapaikkahakemusten määrä on paljon pienempi kuin maahanmuuttajien määrä. Turvapaikkalukuja käytetään harhaanjohtamiseen maahanmuuttajien todellisesta määrästä.</w:t>
      </w:r>
    </w:p>
    <w:p>
      <w:r>
        <w:rPr>
          <w:b/>
          <w:u w:val="single"/>
        </w:rPr>
        <w:t xml:space="preserve">187546</w:t>
      </w:r>
    </w:p>
    <w:p>
      <w:r>
        <w:t xml:space="preserve">@Uwe_Junge_MdL @BeaArep @Junge_Freiheit Kaikki karkottavat heidät! Kotimaastaan Saksaan 👅👅👅👅</w:t>
      </w:r>
    </w:p>
    <w:p>
      <w:r>
        <w:rPr>
          <w:b/>
          <w:u w:val="single"/>
        </w:rPr>
        <w:t xml:space="preserve">187547</w:t>
      </w:r>
    </w:p>
    <w:p>
      <w:r>
        <w:t xml:space="preserve">@Uwe_Junge_MdL @HellerNorden @Junge_Freedom Sulje rajat uudelleen ja ota käyttöön viisumi.</w:t>
      </w:r>
    </w:p>
    <w:p>
      <w:r>
        <w:rPr>
          <w:b/>
          <w:u w:val="single"/>
        </w:rPr>
        <w:t xml:space="preserve">187548</w:t>
      </w:r>
    </w:p>
    <w:p>
      <w:r>
        <w:t xml:space="preserve">@Uwe_Junge_MdL @Junge_Freiheit Tietenkin, koska vain täällä Saksassa kaikki työnnetään perseeseen (tämä ei tietenkään koske saksalaisia). Oletko tehnyt rikoksen? Ei hätää, Saksan korruptoitunut oikeusjärjestelmä kääntää asian puolestasi.</w:t>
      </w:r>
    </w:p>
    <w:p>
      <w:r>
        <w:rPr>
          <w:b/>
          <w:u w:val="single"/>
        </w:rPr>
        <w:t xml:space="preserve">187549</w:t>
      </w:r>
    </w:p>
    <w:p>
      <w:r>
        <w:t xml:space="preserve">@Uwe_Junge_MdL @FlugdesAlbatros @Junge_Freiheit Ei "Eurooppa" - vain EU!!!!!!!.</w:t>
      </w:r>
    </w:p>
    <w:p>
      <w:r>
        <w:rPr>
          <w:b/>
          <w:u w:val="single"/>
        </w:rPr>
        <w:t xml:space="preserve">187550</w:t>
      </w:r>
    </w:p>
    <w:p>
      <w:r>
        <w:t xml:space="preserve">@Uwe_Junge_MdL @Junge_Freiheit Sinun pitäisi tehdä töitä vaihteeksi. Ajattele johdonmukaisesti. Hups, olit upseeri https://t.co/G2B9YQtHxE</w:t>
      </w:r>
    </w:p>
    <w:p>
      <w:r>
        <w:rPr>
          <w:b/>
          <w:u w:val="single"/>
        </w:rPr>
        <w:t xml:space="preserve">187551</w:t>
      </w:r>
    </w:p>
    <w:p>
      <w:r>
        <w:t xml:space="preserve">@Uwe_Junge_MdL @Junge_Freiheit Voisit aloittaa karkotuksestasi.</w:t>
      </w:r>
    </w:p>
    <w:p>
      <w:r>
        <w:rPr>
          <w:b/>
          <w:u w:val="single"/>
        </w:rPr>
        <w:t xml:space="preserve">187552</w:t>
      </w:r>
    </w:p>
    <w:p>
      <w:r>
        <w:t xml:space="preserve">@Uwe_Junge_MdL @Junge_Freiheit Ensinnäkin olisi siirryttävä kokonaan luontoisetuuksiin. Joku, joka todella etsii suojelua, on onnellinen, jos hänellä on katto päänsä päällä, jotain syötävää ja suojaa vainolta.  Suurin osa katoaa sitten hyvin nopeasti omasta tahdostaan, kun rahaa ei enää ole.</w:t>
      </w:r>
    </w:p>
    <w:p>
      <w:r>
        <w:rPr>
          <w:b/>
          <w:u w:val="single"/>
        </w:rPr>
        <w:t xml:space="preserve">187553</w:t>
      </w:r>
    </w:p>
    <w:p>
      <w:r>
        <w:t xml:space="preserve">@Uwe_Junge_MdL @Junge_Freiheit Siirry johdonmukaisesti luontoisetuuksiin. Ankkurikeskukset. Ja kaikki, mikä ei ole sallittua maassa, ulos välittömästi. Ei koko matkaa kotiin. EU:n ulkoinen eläke riittää. Heidän pitäisi pärjätä omillaan.</w:t>
      </w:r>
    </w:p>
    <w:p>
      <w:r>
        <w:rPr>
          <w:b/>
          <w:u w:val="single"/>
        </w:rPr>
        <w:t xml:space="preserve">187554</w:t>
      </w:r>
    </w:p>
    <w:p>
      <w:r>
        <w:t xml:space="preserve">@Uwe_Junge_MdL Aivan typerää, että muslimien massamaahanmuuttoa ei ole.</w:t>
      </w:r>
    </w:p>
    <w:p>
      <w:r>
        <w:rPr>
          <w:b/>
          <w:u w:val="single"/>
        </w:rPr>
        <w:t xml:space="preserve">187555</w:t>
      </w:r>
    </w:p>
    <w:p>
      <w:r>
        <w:t xml:space="preserve">@Uwe_Junge_MdL Älä esitä puhdasta miestä, vaan vainoat mieluummin itse homoseksuaaleja 👎</w:t>
      </w:r>
    </w:p>
    <w:p>
      <w:r>
        <w:rPr>
          <w:b/>
          <w:u w:val="single"/>
        </w:rPr>
        <w:t xml:space="preserve">187556</w:t>
      </w:r>
    </w:p>
    <w:p>
      <w:r>
        <w:t xml:space="preserve">@Uwe_Junge_MdL @ichbinkoelnerin https://t.co/ADTBhuYu4e</w:t>
      </w:r>
    </w:p>
    <w:p>
      <w:r>
        <w:rPr>
          <w:b/>
          <w:u w:val="single"/>
        </w:rPr>
        <w:t xml:space="preserve">187557</w:t>
      </w:r>
    </w:p>
    <w:p>
      <w:r>
        <w:t xml:space="preserve">@Uwe_Junge_MdL @Eure_LeylaBilge He eivät välitä, he eivät mene ihmisten keskuuteen.</w:t>
      </w:r>
    </w:p>
    <w:p>
      <w:r>
        <w:rPr>
          <w:b/>
          <w:u w:val="single"/>
        </w:rPr>
        <w:t xml:space="preserve">187558</w:t>
      </w:r>
    </w:p>
    <w:p>
      <w:r>
        <w:t xml:space="preserve">@Uwe_Junge_MdL Sinun kiihkoilustasi ja homofobisesta asenteestasi puolet Saksasta menee huonosti.     #FCKNZS #fckafd</w:t>
      </w:r>
    </w:p>
    <w:p>
      <w:r>
        <w:rPr>
          <w:b/>
          <w:u w:val="single"/>
        </w:rPr>
        <w:t xml:space="preserve">187559</w:t>
      </w:r>
    </w:p>
    <w:p>
      <w:r>
        <w:t xml:space="preserve">@Uwe_Junge_MdL LGBTI-oikeudet aiheena Bundestagissa AfD haluaa "kannustaa" nuoria heterosuhteisiin https://t.co/HaMsdWdrDo Moninaisuutta vastaan AfD Sachsen haluaa kieltää "homoseksuaalisuuden mainonnan" kouluissa https://t.co/UXjvYIM2dz</w:t>
      </w:r>
    </w:p>
    <w:p>
      <w:r>
        <w:rPr>
          <w:b/>
          <w:u w:val="single"/>
        </w:rPr>
        <w:t xml:space="preserve">187560</w:t>
      </w:r>
    </w:p>
    <w:p>
      <w:r>
        <w:t xml:space="preserve">@Uwe_Junge_MdL Toivon, että Beckin kaltaiset kaverit tekisivät näin: https://t.co/7BIfTQzPEy</w:t>
      </w:r>
    </w:p>
    <w:p>
      <w:r>
        <w:rPr>
          <w:b/>
          <w:u w:val="single"/>
        </w:rPr>
        <w:t xml:space="preserve">187561</w:t>
      </w:r>
    </w:p>
    <w:p>
      <w:r>
        <w:t xml:space="preserve">@Uwe_Junge_MdL https://t.co/hZB49sDXQS</w:t>
      </w:r>
    </w:p>
    <w:p>
      <w:r>
        <w:rPr>
          <w:b/>
          <w:u w:val="single"/>
        </w:rPr>
        <w:t xml:space="preserve">187562</w:t>
      </w:r>
    </w:p>
    <w:p>
      <w:r>
        <w:t xml:space="preserve">@Uwe_Junge_MdL Kerro lisää siitä, miten puolustat homojen oikeuksia. https://t.co/2b9K0wFZwP</w:t>
      </w:r>
    </w:p>
    <w:p>
      <w:r>
        <w:rPr>
          <w:b/>
          <w:u w:val="single"/>
        </w:rPr>
        <w:t xml:space="preserve">187563</w:t>
      </w:r>
    </w:p>
    <w:p>
      <w:r>
        <w:t xml:space="preserve">@Uwe_Junge_MdL No, kun kaltaisesi ihmiset ovat vallassa, sinusta tulee kuin herra Röhm, koska kaltaisesi rumat vallanpitäjät, kuten sinä olet, olivat nopeasti ikkunasta ulos puukkojen pitkän yön jälkeen.  Oletko koskaan ajatellut sitä?</w:t>
      </w:r>
    </w:p>
    <w:p>
      <w:r>
        <w:rPr>
          <w:b/>
          <w:u w:val="single"/>
        </w:rPr>
        <w:t xml:space="preserve">187564</w:t>
      </w:r>
    </w:p>
    <w:p>
      <w:r>
        <w:t xml:space="preserve">@Uwe_Junge_MdL Homofobia (aivan kuten islamofobia) on väärä sana. Kyse ei koskaan ollut pelosta.   Se, että valtio piti tuolloin vielä tunnustettua mielenterveyden häiriötä rikoksena, on todellinen rikos. Ja kristittyjen syyttäminen nykyään. LGBTQ on edelleen sairas.</w:t>
      </w:r>
    </w:p>
    <w:p>
      <w:r>
        <w:rPr>
          <w:b/>
          <w:u w:val="single"/>
        </w:rPr>
        <w:t xml:space="preserve">187565</w:t>
      </w:r>
    </w:p>
    <w:p>
      <w:r>
        <w:t xml:space="preserve">@Uwe_Junge_MdL Voi toveri Junge, joka yhtäkkiä kehittää sydämen homoseksuaaleille? Sitten olet todella väärässä puolueessa. AfD on homofobinen puolue par excellence!</w:t>
      </w:r>
    </w:p>
    <w:p>
      <w:r>
        <w:rPr>
          <w:b/>
          <w:u w:val="single"/>
        </w:rPr>
        <w:t xml:space="preserve">187566</w:t>
      </w:r>
    </w:p>
    <w:p>
      <w:r>
        <w:t xml:space="preserve">@Uwe_Junge_MdL ...eikö se ole se homo, joka pudotti kokaiinia taskustaan poliisitarkastuksen aikana ja joka myös pitää pikkupojista niin paljon ? Inhottava nykyaikainen......</w:t>
      </w:r>
    </w:p>
    <w:p>
      <w:r>
        <w:rPr>
          <w:b/>
          <w:u w:val="single"/>
        </w:rPr>
        <w:t xml:space="preserve">187567</w:t>
      </w:r>
    </w:p>
    <w:p>
      <w:r>
        <w:t xml:space="preserve">@Uwe_Junge_MdL Kaikki mukavia homoja, jotka eivät koskaan käyttäneet hustleria aseman vessassa, jotta hän voisi ottaa seuraavan puukon.  Kaikki hyväntekijät, jotka eivät koskaan harrastaneet seksiä missään, sellaisten ihmisten kanssa, jotka eivät olleet niin kiinnostuneita heidän seksistään? Kaikki ne, aina yhteisymmärryksessä?</w:t>
      </w:r>
    </w:p>
    <w:p>
      <w:r>
        <w:rPr>
          <w:b/>
          <w:u w:val="single"/>
        </w:rPr>
        <w:t xml:space="preserve">187568</w:t>
      </w:r>
    </w:p>
    <w:p>
      <w:r>
        <w:t xml:space="preserve">@Uwe_Junge_MdL @ichbinkoelnerin Keisari määräsi homoille vain vankeusrangaistuksen - Koraani määrää homoseksuaalisuudesta kuolemanrangaistuksen ja näin se myös toteutetaan islamilaisissa valtioissa!</w:t>
      </w:r>
    </w:p>
    <w:p>
      <w:r>
        <w:rPr>
          <w:b/>
          <w:u w:val="single"/>
        </w:rPr>
        <w:t xml:space="preserve">187569</w:t>
      </w:r>
    </w:p>
    <w:p>
      <w:r>
        <w:t xml:space="preserve">@Uwe_Junge_MdL, he haluavat sen niin eivätkä kykene eriytymään. Heidän on yksinkertaisesti koettava se</w:t>
      </w:r>
    </w:p>
    <w:p>
      <w:r>
        <w:rPr>
          <w:b/>
          <w:u w:val="single"/>
        </w:rPr>
        <w:t xml:space="preserve">187570</w:t>
      </w:r>
    </w:p>
    <w:p>
      <w:r>
        <w:t xml:space="preserve">@Uwe_Junge_MdL Näin ajattelee homoista ja lesboista harmaa eminenssi Höcke, jonka pillin mukaan AfD tanssii. https://t.co/3RzysGmvUl</w:t>
      </w:r>
    </w:p>
    <w:p>
      <w:r>
        <w:rPr>
          <w:b/>
          <w:u w:val="single"/>
        </w:rPr>
        <w:t xml:space="preserve">187571</w:t>
      </w:r>
    </w:p>
    <w:p>
      <w:r>
        <w:t xml:space="preserve">@Uwe_Junge_MdL Homoseksuaalisuuden vastainen vihamielisyys torjutaan valistuksella. On myös selvää, että uskonnot ovat aina toimineet valistumattomasti.  Homofobinen paavi ei juuri eroa homofobisesta imaamista.</w:t>
      </w:r>
    </w:p>
    <w:p>
      <w:r>
        <w:rPr>
          <w:b/>
          <w:u w:val="single"/>
        </w:rPr>
        <w:t xml:space="preserve">187572</w:t>
      </w:r>
    </w:p>
    <w:p>
      <w:r>
        <w:t xml:space="preserve">@Uwe_Junge_MdL Kun katson LGBT-kulkueiden osallistujien ylvästä ja provosoivaa käytöstä, toivon, että 175 § palaisi.</w:t>
      </w:r>
    </w:p>
    <w:p>
      <w:r>
        <w:rPr>
          <w:b/>
          <w:u w:val="single"/>
        </w:rPr>
        <w:t xml:space="preserve">187573</w:t>
      </w:r>
    </w:p>
    <w:p>
      <w:r>
        <w:t xml:space="preserve">@Uwe_Junge_MdL Paranoidit harhaluulot @Uwe_Junge_MdL ?</w:t>
      </w:r>
    </w:p>
    <w:p>
      <w:r>
        <w:rPr>
          <w:b/>
          <w:u w:val="single"/>
        </w:rPr>
        <w:t xml:space="preserve">187574</w:t>
      </w:r>
    </w:p>
    <w:p>
      <w:r>
        <w:t xml:space="preserve">@Uwe_Junge_MdL Anna hieman nipistää päälle ja antaa kiteitä.</w:t>
      </w:r>
    </w:p>
    <w:p>
      <w:r>
        <w:rPr>
          <w:b/>
          <w:u w:val="single"/>
        </w:rPr>
        <w:t xml:space="preserve">187575</w:t>
      </w:r>
    </w:p>
    <w:p>
      <w:r>
        <w:t xml:space="preserve">@Uwe_Junge_MdL Nyt on koko maailman patrioottien aika aktivoitua eikä antaa globalistien enää päättää puolestamme. Valitettavasti hallituksemme on tähän asti tukenut radikaaleimpia, esimerkiksi Iranin islamilaista tasavaltaa, joka on katsonut läpi sormien 40 vuotta ja nyt....</w:t>
      </w:r>
    </w:p>
    <w:p>
      <w:r>
        <w:rPr>
          <w:b/>
          <w:u w:val="single"/>
        </w:rPr>
        <w:t xml:space="preserve">187576</w:t>
      </w:r>
    </w:p>
    <w:p>
      <w:r>
        <w:t xml:space="preserve">@Uwe_Junge_MdL Massamaahanmuutto ...... Al-hatut, uudet al-hatut ....</w:t>
      </w:r>
    </w:p>
    <w:p>
      <w:r>
        <w:rPr>
          <w:b/>
          <w:u w:val="single"/>
        </w:rPr>
        <w:t xml:space="preserve">187577</w:t>
      </w:r>
    </w:p>
    <w:p>
      <w:r>
        <w:t xml:space="preserve">@Uwe_Junge_MdL Eikö sinun Mayen-paikassasi ollut jotain naispuolisen sotilaan kanssa, sinä ruskea islamisti?</w:t>
      </w:r>
    </w:p>
    <w:p>
      <w:r>
        <w:rPr>
          <w:b/>
          <w:u w:val="single"/>
        </w:rPr>
        <w:t xml:space="preserve">187578</w:t>
      </w:r>
    </w:p>
    <w:p>
      <w:r>
        <w:t xml:space="preserve">@Uwe_Junge_MdL Tuhotakseen AfD:n he eivät välitä muutamasta homosta.</w:t>
      </w:r>
    </w:p>
    <w:p>
      <w:r>
        <w:rPr>
          <w:b/>
          <w:u w:val="single"/>
        </w:rPr>
        <w:t xml:space="preserve">187579</w:t>
      </w:r>
    </w:p>
    <w:p>
      <w:r>
        <w:t xml:space="preserve">@Uwe_Junge_MdL Ja jos et vihdoin kytke pölyisiä aivojasi päälle, kuolet hyvin, hyvin tyhmästi. Oletko koskaan ajatellut sitä? https://t.co/qQTZZ7dY1D</w:t>
      </w:r>
    </w:p>
    <w:p>
      <w:r>
        <w:rPr>
          <w:b/>
          <w:u w:val="single"/>
        </w:rPr>
        <w:t xml:space="preserve">187580</w:t>
      </w:r>
    </w:p>
    <w:p>
      <w:r>
        <w:t xml:space="preserve">@Uwe_Junge_MdL Sinäkin elät mottosi mukaan, mitä minä välitän eilisen löpinäni tai ? oletko koskaan tehnyt oikeaa politiikkaa vai aina vain 3 tunnettua aihetta ?  #fckafd #noafd #nazisraus #nazisraus</w:t>
      </w:r>
    </w:p>
    <w:p>
      <w:r>
        <w:rPr>
          <w:b/>
          <w:u w:val="single"/>
        </w:rPr>
        <w:t xml:space="preserve">187581</w:t>
      </w:r>
    </w:p>
    <w:p>
      <w:r>
        <w:t xml:space="preserve">@Uwe_Junge_MdL Herra Junge , miten he voivat kertoa totuuden niin julkisesti? Inhottava 😂😂😂😂😂</w:t>
      </w:r>
    </w:p>
    <w:p>
      <w:r>
        <w:rPr>
          <w:b/>
          <w:u w:val="single"/>
        </w:rPr>
        <w:t xml:space="preserve">187582</w:t>
      </w:r>
    </w:p>
    <w:p>
      <w:r>
        <w:t xml:space="preserve">@Uwe_Junge_MdL ensin oli "meidän naisemme", "meidän lapsemme" ja "meidän tyttömme" - nyt "meidän homoseksuaalimme". mikä muutos. joku on juuri löytämässä pehmeän ytimensä.    👍 https://t.co/elS7VqSkJ3</w:t>
      </w:r>
    </w:p>
    <w:p>
      <w:r>
        <w:rPr>
          <w:b/>
          <w:u w:val="single"/>
        </w:rPr>
        <w:t xml:space="preserve">187583</w:t>
      </w:r>
    </w:p>
    <w:p>
      <w:r>
        <w:t xml:space="preserve">@Uwe_Junge_MdL Odota ja katso, rakentaminen ei tapahdu vain Iranissa. 🏗 Katsomme sen kerran, se on kuin klaanit, kukaan ei voinut ennakoida sitä.</w:t>
      </w:r>
    </w:p>
    <w:p>
      <w:r>
        <w:rPr>
          <w:b/>
          <w:u w:val="single"/>
        </w:rPr>
        <w:t xml:space="preserve">187584</w:t>
      </w:r>
    </w:p>
    <w:p>
      <w:r>
        <w:t xml:space="preserve">@Uwe_Junge_MdL @WilhelmTell77 Hänen pitäisi osoittaa uudelleen mieltään Venäjällä 😂🤣😂</w:t>
      </w:r>
    </w:p>
    <w:p>
      <w:r>
        <w:rPr>
          <w:b/>
          <w:u w:val="single"/>
        </w:rPr>
        <w:t xml:space="preserve">187585</w:t>
      </w:r>
    </w:p>
    <w:p>
      <w:r>
        <w:t xml:space="preserve">@Uwe_Junge_MdL Kuvan herrasmiehelle tämä on vain yksi vaihe, hänen tavoitteensa on aivan toinen.</w:t>
      </w:r>
    </w:p>
    <w:p>
      <w:r>
        <w:rPr>
          <w:b/>
          <w:u w:val="single"/>
        </w:rPr>
        <w:t xml:space="preserve">187586</w:t>
      </w:r>
    </w:p>
    <w:p>
      <w:r>
        <w:t xml:space="preserve">@Uwe_Junge_MdL Nah. Ajattelua ei enää ole. Aivot ovat liukuneet jonnekin muualle. Se on ainoa selitys.    Äitini sanoi aina, että jos et halua kuulla, sinun on tunnettava.    Se on lyhyt valaistumisen tunne. Riippuen pilvenpiirtäjän korkeudesta.</w:t>
      </w:r>
    </w:p>
    <w:p>
      <w:r>
        <w:rPr>
          <w:b/>
          <w:u w:val="single"/>
        </w:rPr>
        <w:t xml:space="preserve">187587</w:t>
      </w:r>
    </w:p>
    <w:p>
      <w:r>
        <w:t xml:space="preserve">@Uwe_Junge_MdL Poika, poika... liukastui taas hiiren päälle, humalassa kuin haisunäätä? Syö ohjelmasi, mistä puhut niin pahasti. Mutta jatka juomista... kunnes joudut koomaan!</w:t>
      </w:r>
    </w:p>
    <w:p>
      <w:r>
        <w:rPr>
          <w:b/>
          <w:u w:val="single"/>
        </w:rPr>
        <w:t xml:space="preserve">187588</w:t>
      </w:r>
    </w:p>
    <w:p>
      <w:r>
        <w:t xml:space="preserve">@Uwe_Junge_MdL Eikö kaverilla tai AfD:llä ole muita ongelmia? Heidän pitäisi miettiä esimerkiksi ilmastonsuojelua.</w:t>
      </w:r>
    </w:p>
    <w:p>
      <w:r>
        <w:rPr>
          <w:b/>
          <w:u w:val="single"/>
        </w:rPr>
        <w:t xml:space="preserve">187589</w:t>
      </w:r>
    </w:p>
    <w:p>
      <w:r>
        <w:t xml:space="preserve">@Uwe_Junge_MdL Volker Beck on usein itse tuominnut tämän julkisesti. Hän on yksi niistä harvoista, jotka myös tuovat esiin tällaisia asioita ja muslimikansalaisten antisemitismiä. Hän on todella suoraselkäinen ja rehellinen mies, joka ansaitsee kunnioitusta.</w:t>
      </w:r>
    </w:p>
    <w:p>
      <w:r>
        <w:rPr>
          <w:b/>
          <w:u w:val="single"/>
        </w:rPr>
        <w:t xml:space="preserve">187590</w:t>
      </w:r>
    </w:p>
    <w:p>
      <w:r>
        <w:t xml:space="preserve">@Uwe_Junge_MdL Siellä näen paljon suuremman vaaran, jos homofobinen puolueesi voisi joskus saada lisää valtaa!</w:t>
      </w:r>
    </w:p>
    <w:p>
      <w:r>
        <w:rPr>
          <w:b/>
          <w:u w:val="single"/>
        </w:rPr>
        <w:t xml:space="preserve">187591</w:t>
      </w:r>
    </w:p>
    <w:p>
      <w:r>
        <w:t xml:space="preserve">@Uwe_Junge_MdL Onneksi poikaystäväni on hyvin suvaitsevainen ja avoin muille mielipiteille. Etenkin minun joskus hyvin vastakkaisia näkemyksiäni. En silti ymmärrä, miksi hän äänestää mieluummin puoluetta, joka toivottaa hänen teloittajansa tervetulleiksi. Onneksi olen bi. Sappihuumori</w:t>
      </w:r>
    </w:p>
    <w:p>
      <w:r>
        <w:rPr>
          <w:b/>
          <w:u w:val="single"/>
        </w:rPr>
        <w:t xml:space="preserve">187592</w:t>
      </w:r>
    </w:p>
    <w:p>
      <w:r>
        <w:t xml:space="preserve">@Uwe_Junge_MdL Vain AfD homofobioineen. Nyt tulee jotain tällaista 😅.    Jos AfD pääsee valtaan. Homoseksuaaleilla ei ole enää mitään juhlittavaa.</w:t>
      </w:r>
    </w:p>
    <w:p>
      <w:r>
        <w:rPr>
          <w:b/>
          <w:u w:val="single"/>
        </w:rPr>
        <w:t xml:space="preserve">187593</w:t>
      </w:r>
    </w:p>
    <w:p>
      <w:r>
        <w:t xml:space="preserve">@Uwe_Junge_MdL AfD:n kannattajat ovat todella viimeisiä, jotka välittävät queer-yhteisöstä.</w:t>
      </w:r>
    </w:p>
    <w:p>
      <w:r>
        <w:rPr>
          <w:b/>
          <w:u w:val="single"/>
        </w:rPr>
        <w:t xml:space="preserve">187594</w:t>
      </w:r>
    </w:p>
    <w:p>
      <w:r>
        <w:t xml:space="preserve">@Uwe_Junge_MdL ikään kuin ihmiset, jotka eivät vastaa normiasi, pärjäisivät paremmin #noafd</w:t>
      </w:r>
    </w:p>
    <w:p>
      <w:r>
        <w:rPr>
          <w:b/>
          <w:u w:val="single"/>
        </w:rPr>
        <w:t xml:space="preserve">187595</w:t>
      </w:r>
    </w:p>
    <w:p>
      <w:r>
        <w:t xml:space="preserve">@Uwe_Junge_MdL Meille tuli pikemminkin paha mieli AfD:n kanssa. Olet tehnyt riittävän usein selväksi, mitä mieltä kaltaisesi ovat LGBTQ-ihmisistä.</w:t>
      </w:r>
    </w:p>
    <w:p>
      <w:r>
        <w:rPr>
          <w:b/>
          <w:u w:val="single"/>
        </w:rPr>
        <w:t xml:space="preserve">187596</w:t>
      </w:r>
    </w:p>
    <w:p>
      <w:r>
        <w:t xml:space="preserve">@Uwe_Junge_MdL Koska meillä on sinun, fasistisen lahkosi ja oikeistoterroristisi SA:n kaltaisia ihmisiä, meillä menee jo nyt huonosti. Täällä ja ulkomailla. https://t.co/MH3JciaAVM</w:t>
      </w:r>
    </w:p>
    <w:p>
      <w:r>
        <w:rPr>
          <w:b/>
          <w:u w:val="single"/>
        </w:rPr>
        <w:t xml:space="preserve">187597</w:t>
      </w:r>
    </w:p>
    <w:p>
      <w:r>
        <w:t xml:space="preserve">Alankomaat: Ministeri eroaa pakolaisrikollisuutta koskevan raportin vuoksi❗️Murha ja henkirikos sekä seksuaalirikokset kirjattu kohtaan "Muut". Hyväntahtoisten hallitusten normaalius‼️ https://t.co/hRePfptphH</w:t>
      </w:r>
    </w:p>
    <w:p>
      <w:r>
        <w:rPr>
          <w:b/>
          <w:u w:val="single"/>
        </w:rPr>
        <w:t xml:space="preserve">187598</w:t>
      </w:r>
    </w:p>
    <w:p>
      <w:r>
        <w:t xml:space="preserve">Yksi surullisimmista tarinoista näinä päivinä: Mustavihreä on langettanut kuolemantuomion yhdelle Saksan viimeisistä luonnonmetsistä. Miten CDU/Greens tuhoaa Reinhardswaldin. Katso kuvia. Päätä itse. https://t.co/B6qBoyDIPd</w:t>
      </w:r>
    </w:p>
    <w:p>
      <w:r>
        <w:rPr>
          <w:b/>
          <w:u w:val="single"/>
        </w:rPr>
        <w:t xml:space="preserve">187599</w:t>
      </w:r>
    </w:p>
    <w:p>
      <w:r>
        <w:t xml:space="preserve">Liittohallituksen lukujen mukaan AfD on poliittisen väkivallan pääuhri. Se joutuu lähes yhtä usein hyökkäysten kohteeksi kuin kaikki muut osapuolet yhteensä. https://t.co/xNjIw8JZre.</w:t>
      </w:r>
    </w:p>
    <w:p>
      <w:r>
        <w:rPr>
          <w:b/>
          <w:u w:val="single"/>
        </w:rPr>
        <w:t xml:space="preserve">187600</w:t>
      </w:r>
    </w:p>
    <w:p>
      <w:r>
        <w:t xml:space="preserve">Jusos NRW kannattaa myös vuoropuhelua ja demokraattista keskustelua. https://t.co/PJ3eZsz7WC.</w:t>
      </w:r>
    </w:p>
    <w:p>
      <w:r>
        <w:rPr>
          <w:b/>
          <w:u w:val="single"/>
        </w:rPr>
        <w:t xml:space="preserve">187601</w:t>
      </w:r>
    </w:p>
    <w:p>
      <w:r>
        <w:t xml:space="preserve">Yksi kauneimmista metsämaisemista, legendaarinen Reinhardswald, tuhotaan tähän mennessä suurimpia tuulivoimaloita varten. Vihreät ja CDU edistävät luonnon tuhoamista Pohjois-Hessenissä. https://t.co/MrriYVxUTt</w:t>
      </w:r>
    </w:p>
    <w:p>
      <w:r>
        <w:rPr>
          <w:b/>
          <w:u w:val="single"/>
        </w:rPr>
        <w:t xml:space="preserve">187602</w:t>
      </w:r>
    </w:p>
    <w:p>
      <w:r>
        <w:t xml:space="preserve">@TichysEinblick Se on todella lumoava paikka ja rikos, mitä te siellä puuhailette 🤬 https://t.co/b9r6UVlynI</w:t>
      </w:r>
    </w:p>
    <w:p>
      <w:r>
        <w:rPr>
          <w:b/>
          <w:u w:val="single"/>
        </w:rPr>
        <w:t xml:space="preserve">187603</w:t>
      </w:r>
    </w:p>
    <w:p>
      <w:r>
        <w:t xml:space="preserve">Mihin Saksa käyttää rahaa: Vuonna 2018 Saksan hallitus rahoitti Nicaraguassa sukupuolisensitiivistä miesten työtä koskevaa hanketta ja Kolumbiassa sukupuolten välistä oikeudenmukaisuutta rauhanprosessin yhteydessä koskevaa hanketta. (BT:n painettu paperi 19/10277)</w:t>
      </w:r>
    </w:p>
    <w:p>
      <w:r>
        <w:rPr>
          <w:b/>
          <w:u w:val="single"/>
        </w:rPr>
        <w:t xml:space="preserve">187604</w:t>
      </w:r>
    </w:p>
    <w:p>
      <w:r>
        <w:t xml:space="preserve">#Hamburg: Ibrahim C. puukotti tyttöystäväänsä reiteen #veitsellä St. Pauliilla niin, että tämä menetti paljon verta ja pelastui vain hätäleikkauksella - tästä sekä jouluna tapahtuneesta pahoinpitelystä on kaksi vuotta ehdollista #Justice https://t.co/A6erjBB1G4</w:t>
      </w:r>
    </w:p>
    <w:p>
      <w:r>
        <w:rPr>
          <w:b/>
          <w:u w:val="single"/>
        </w:rPr>
        <w:t xml:space="preserve">187605</w:t>
      </w:r>
    </w:p>
    <w:p>
      <w:r>
        <w:t xml:space="preserve">+++Claudia Roth ja "vanhat puolueet"!+++ Kun historiallinen tietämättömyys, moraalinen ylimielisyys ja unohdus sekoittuvat....  #Bundestag #AfD https://t.co/LmAMjHUpLM</w:t>
      </w:r>
    </w:p>
    <w:p>
      <w:r>
        <w:rPr>
          <w:b/>
          <w:u w:val="single"/>
        </w:rPr>
        <w:t xml:space="preserve">187606</w:t>
      </w:r>
    </w:p>
    <w:p>
      <w:r>
        <w:t xml:space="preserve">+++ Pysäyttäkää suuri vaihto! +++ Toimintavideo radikaalivasemmiston suurdemon #1EuropaFürAlle vastatoimesta 19.05. Berliinissä. Meidän #Eurooppa ei ole teidän unioninne! https://t.co/3eJP9KMaiT</w:t>
      </w:r>
    </w:p>
    <w:p>
      <w:r>
        <w:rPr>
          <w:b/>
          <w:u w:val="single"/>
        </w:rPr>
        <w:t xml:space="preserve">187607</w:t>
      </w:r>
    </w:p>
    <w:p>
      <w:r>
        <w:t xml:space="preserve">Koska tänään on maanantai, Ali, Mohammed, Serkan ja jengi rikastuttavat pikkukaupunkia pelillä 'Catch the Lukas' Pelin häviäjät kuten aina, avuton poliisi ja tietysti Saksan kansalainen, jonka on vältettävä yhä useampia julkisia paikkoja. https://t.co/CPtNu2h9cV</w:t>
      </w:r>
    </w:p>
    <w:p>
      <w:r>
        <w:rPr>
          <w:b/>
          <w:u w:val="single"/>
        </w:rPr>
        <w:t xml:space="preserve">187608</w:t>
      </w:r>
    </w:p>
    <w:p>
      <w:r>
        <w:t xml:space="preserve">#Dortmund: Serkan (16) on niin tyytymätön arvosanoihinsa, että hän houkuttelee kemian ja saksan opettajan kahden rikostoverinsa kanssa #hyökkäykseen hakatakseen hänet kuoliaaksi vasaroilla - suunnitelma epäonnistuu, koska opettaja ei käännä kolmikolle selkäänsä https://t.co/4znu8mhR1C</w:t>
      </w:r>
    </w:p>
    <w:p>
      <w:r>
        <w:rPr>
          <w:b/>
          <w:u w:val="single"/>
        </w:rPr>
        <w:t xml:space="preserve">187609</w:t>
      </w:r>
    </w:p>
    <w:p>
      <w:r>
        <w:t xml:space="preserve">Väkivallasta ja sen uhasta on tullut vasemmiston vakioväline poliittisessa konfliktissa. Kukaan ei sovi #Antifan ja #jusojen väliin. Milloin #SPD ottaa etäisyyttä nuorisojärjestöönsä? #WirPackenAn #AfD https://t.co/ZColrqKRfn https://t.co/GKq2Jokbr2</w:t>
      </w:r>
    </w:p>
    <w:p>
      <w:r>
        <w:rPr>
          <w:b/>
          <w:u w:val="single"/>
        </w:rPr>
        <w:t xml:space="preserve">187610</w:t>
      </w:r>
    </w:p>
    <w:p>
      <w:r>
        <w:t xml:space="preserve">No, rakkaat paremmat ihmiset, mitä nyt? Koulutunnit, joilla homoseksuaaleihin, trans*+ jne. kohdistuvia ennakkoluuloja pitäisi vähentää mottona #NoOutsider, peruttiin Manchesterissa+#Birminghamissa muslimivanhempien (mm. myös huivipäisten mustien+tyttöjen) massiivisten mielenosoitusten vuoksi. https://t.co/UfY7RO26Di</w:t>
      </w:r>
    </w:p>
    <w:p>
      <w:r>
        <w:rPr>
          <w:b/>
          <w:u w:val="single"/>
        </w:rPr>
        <w:t xml:space="preserve">187611</w:t>
      </w:r>
    </w:p>
    <w:p>
      <w:r>
        <w:t xml:space="preserve">Irakilainen "pakolainen" #AliB on parhaillaan oikeudessa #Susannan murhasta.  Hänen vastauksensa siihen, millainen naisen pitäisi olla:  -ei käy töissä, siivoaa+kokkaa -ei ole tekemisissä miesten kanssa -ei käy kadulla -on neitsyt No, mitä nyt rakkaat paremmat ihmiset? #outcry vai #metoo?</w:t>
      </w:r>
    </w:p>
    <w:p>
      <w:r>
        <w:rPr>
          <w:b/>
          <w:u w:val="single"/>
        </w:rPr>
        <w:t xml:space="preserve">187612</w:t>
      </w:r>
    </w:p>
    <w:p>
      <w:r>
        <w:t xml:space="preserve">Hups, juuri Murkselin kotimaassa #Uckermarkissa oli todellinen #jahti: 4 syyrialaista+algerialaista, joita paremmat ihmiset kutsuvat myös "pakolaisiksi" tai "pakolaishakijoiksi", pahoinpitelivät 2 saksalaisnuorta. Kommentti @regsprecher? https://t.co/sZOLzPnF0V</w:t>
      </w:r>
    </w:p>
    <w:p>
      <w:r>
        <w:rPr>
          <w:b/>
          <w:u w:val="single"/>
        </w:rPr>
        <w:t xml:space="preserve">187613</w:t>
      </w:r>
    </w:p>
    <w:p>
      <w:r>
        <w:t xml:space="preserve">4 murhattua naista kahdessa viikossa! Missä? Kolmas maailma? Slummi? Ei, vaan Itävallassa. Se ei sovi paremmin toimeentuleville: "On silmiinpistävää, että epäiltyjen joukossa on suhteettoman paljon ulkomaalaisia ja turvapaikanhakijoita.   #ThingsThatAreBadForYourHealth https://t.co/RKkO5MBvFf https://t.co/RKkO5MBvFf</w:t>
      </w:r>
    </w:p>
    <w:p>
      <w:r>
        <w:rPr>
          <w:b/>
          <w:u w:val="single"/>
        </w:rPr>
        <w:t xml:space="preserve">187614</w:t>
      </w:r>
    </w:p>
    <w:p>
      <w:r>
        <w:t xml:space="preserve">#Brexitistä päätettiin Britannian kansan demokraattisella äänestyksellä.  Tämä hyväksytään kaikkialla maailmassa.  Vain D:ssä raivostuneet, epädemokraattiset, typerät tietäjät kokoontuvat yhteen ja vaativat uutta kansanäänestystä.  😂 #hartaberfair</w:t>
      </w:r>
    </w:p>
    <w:p>
      <w:r>
        <w:rPr>
          <w:b/>
          <w:u w:val="single"/>
        </w:rPr>
        <w:t xml:space="preserve">187615</w:t>
      </w:r>
    </w:p>
    <w:p>
      <w:r>
        <w:t xml:space="preserve">Miksi #Brexitin tärkeintä syytä ei mainita? Britannian enemmistö hylkäsi hallitsemattoman joukkomuuton. @Beatrix_vStorch huomauttaa, että äänestys tapahtui demokraattisesti, mutta panostajat haluavat silti kumota tuloksen.  #hardaberfair</w:t>
      </w:r>
    </w:p>
    <w:p>
      <w:r>
        <w:rPr>
          <w:b/>
          <w:u w:val="single"/>
        </w:rPr>
        <w:t xml:space="preserve">187616</w:t>
      </w:r>
    </w:p>
    <w:p>
      <w:r>
        <w:t xml:space="preserve">Kuljeskelin alueella huolettomana+ jälkikasvusta, olen nähnyt viime aikoina vain kultakimpaleita+ tiettyjä ortodokseja. Jäljelle jääneet saksalaiset raahautuvat kalpeina, huolestuneina ja ylikuormittuneina kaduilla, nuoret naiset liikkuvat nopeasti + välttelevät tiettyjä ryhmiä.</w:t>
      </w:r>
    </w:p>
    <w:p>
      <w:r>
        <w:rPr>
          <w:b/>
          <w:u w:val="single"/>
        </w:rPr>
        <w:t xml:space="preserve">187617</w:t>
      </w:r>
    </w:p>
    <w:p>
      <w:r>
        <w:t xml:space="preserve">Paremmat ihmiset haluavat meidän ottavan puolet maailmasta, maahanmuuttajat ovat heille parempia ihmisiä, vaikka he ovat usein naisvihamielisiä, homofobisia, tieteenvastaisia ja radikaalisti uskonnollisia.   Sopimus: Hyvät paremmat ihmiset, siirtykää "parempien ihmisten" luokse + jättäkää D rauhaan!</w:t>
      </w:r>
    </w:p>
    <w:p>
      <w:r>
        <w:rPr>
          <w:b/>
          <w:u w:val="single"/>
        </w:rPr>
        <w:t xml:space="preserve">187618</w:t>
      </w:r>
    </w:p>
    <w:p>
      <w:r>
        <w:t xml:space="preserve">Kölnin pormestari Hamma+Reker ovat laskeneet väärin naiivilla arviollaan: "Moskeijasta tulee kölscht!"+"Jokainen jeck on erilainen": Suuri moskeija #Ehrenfeldissä edustaa radikaalia arabialais-islamia. Paremmat ihmiset, katsokaa Saudi-Arabia+Shariah, sitä he tarkoittavat. https://t.co/8jOTdP2M8i</w:t>
      </w:r>
    </w:p>
    <w:p>
      <w:r>
        <w:rPr>
          <w:b/>
          <w:u w:val="single"/>
        </w:rPr>
        <w:t xml:space="preserve">187619</w:t>
      </w:r>
    </w:p>
    <w:p>
      <w:r>
        <w:t xml:space="preserve">Paremmin toimeentulevat järkyttyvät lapsista, jotka ovat #tähtilaulajia - mutta pitävät pienten tyttöjen seksualisoivia huiveja rikastuttavina.</w:t>
      </w:r>
    </w:p>
    <w:p>
      <w:r>
        <w:rPr>
          <w:b/>
          <w:u w:val="single"/>
        </w:rPr>
        <w:t xml:space="preserve">187620</w:t>
      </w:r>
    </w:p>
    <w:p>
      <w:r>
        <w:t xml:space="preserve">Bunte+Bessermenschen kutsuvat #Bottropin riehumista rasismiksi. Miksi he eivät puhuneet rasistisesta hyökkäyksestä junaan lähellä #Würzburgia, jossa 4 kiinalaista loukkaantui vakavasti kirvesiskussa? Tekijä oli MUFL, joka huusi Allahu Akbar. https://t.co/GhjaAv7USR</w:t>
      </w:r>
    </w:p>
    <w:p>
      <w:r>
        <w:rPr>
          <w:b/>
          <w:u w:val="single"/>
        </w:rPr>
        <w:t xml:space="preserve">187621</w:t>
      </w:r>
    </w:p>
    <w:p>
      <w:r>
        <w:t xml:space="preserve">Paremmat ihmiset haluavat kieltää ilotulitteet kaupunkien keskustoissa. Hienoa, mutta vain hyvät ihmiset noudattaisivat sitä joka tapauksessa. Miten tämä aiotaan panna täytäntöön Berliinin Mitten, Hampurin Jungfernstiegin, Kölnin Ehrenfeldin jne. alueella ja muualla kultakappaleiden paukuttamista vastaan?   Ei lainkaan!</w:t>
      </w:r>
    </w:p>
    <w:p>
      <w:r>
        <w:rPr>
          <w:b/>
          <w:u w:val="single"/>
        </w:rPr>
        <w:t xml:space="preserve">187622</w:t>
      </w:r>
    </w:p>
    <w:p>
      <w:r>
        <w:t xml:space="preserve">Hän on #Trump.  Mitä saksalaiset juuret ja "kristityt", erityisesti tytöt ja naiset ovat tehneet Clintonin ja Obaman ystävälle (raja-aita Meksikossa)? Suojamuuri saudeille &amp;amp; israelilaisille, mutta ei amerikkalaisille. Muuten, on olemassa rajanylityspaikkoja &amp;amp; turvapaikka. https://t.co/5PhgUwFqRS.</w:t>
      </w:r>
    </w:p>
    <w:p>
      <w:r>
        <w:rPr>
          <w:b/>
          <w:u w:val="single"/>
        </w:rPr>
        <w:t xml:space="preserve">187623</w:t>
      </w:r>
    </w:p>
    <w:p>
      <w:r>
        <w:t xml:space="preserve">Arkku on peitetty Hessenin lipulla. Toivottavasti Merkel ei ole paikalla.     RIP. Lauseesta huolimatta: Ne, jotka eivät pidä maan arvoista, voivat lähteä maasta. Jopa hallituksen karkottama. 🙁 Vasemmisto Merkel tai minä, kumpikaan ei toimi. https://t.co/7jaug30sPi</w:t>
      </w:r>
    </w:p>
    <w:p>
      <w:r>
        <w:rPr>
          <w:b/>
          <w:u w:val="single"/>
        </w:rPr>
        <w:t xml:space="preserve">187624</w:t>
      </w:r>
    </w:p>
    <w:p>
      <w:r>
        <w:t xml:space="preserve">https://t.co/4BWc47uqIb</w:t>
      </w:r>
    </w:p>
    <w:p>
      <w:r>
        <w:rPr>
          <w:b/>
          <w:u w:val="single"/>
        </w:rPr>
        <w:t xml:space="preserve">187625</w:t>
      </w:r>
    </w:p>
    <w:p>
      <w:r>
        <w:t xml:space="preserve">https://t.co/ii9vvH3OBS</w:t>
      </w:r>
    </w:p>
    <w:p>
      <w:r>
        <w:rPr>
          <w:b/>
          <w:u w:val="single"/>
        </w:rPr>
        <w:t xml:space="preserve">187626</w:t>
      </w:r>
    </w:p>
    <w:p>
      <w:r>
        <w:t xml:space="preserve">Surullista, surullista, surullista, tällainen joukko ihmisiä, jotka haluavat vain leveillä.    Ja se oli muka ruumis. Vain idiootit uskovat, että Rebecca on kuollut, varsinkin hänen lankonsa. Ihan totta. #findbecci Osanottoni perheille. https://t.co/QPRNE1wUoR</w:t>
      </w:r>
    </w:p>
    <w:p>
      <w:r>
        <w:rPr>
          <w:b/>
          <w:u w:val="single"/>
        </w:rPr>
        <w:t xml:space="preserve">187627</w:t>
      </w:r>
    </w:p>
    <w:p>
      <w:r>
        <w:t xml:space="preserve">Christina Stürmerin musiikilla säestämä viesti Berliinin syyttäjänvirastolle, poliisille ja myös lehdistölle.    #findbecci, #rebecca, #freeflorian, tutkiva #media #pressiväki. Jotka eivät edes osaa lukea mitä kirjoittavat, vaan tuomitsevat sen 🙁 https://t.co/7yLOnI4l2F.</w:t>
      </w:r>
    </w:p>
    <w:p>
      <w:r>
        <w:rPr>
          <w:b/>
          <w:u w:val="single"/>
        </w:rPr>
        <w:t xml:space="preserve">187628</w:t>
      </w:r>
    </w:p>
    <w:p>
      <w:r>
        <w:t xml:space="preserve">Onko maailmassa nyt vain 33 prosenttia miehiä? Jos on, niin duo tai kvartetti. Mutta ei kolmikkoa, rakas #SPD.  Wiles: "Puolet maailmasta kuuluu miehille - ja niin kuuluvat myös paikat" #mieskiintiön tai #naisten kiintiön puolesta A...reikä #Wiltewka, alias #EkelWilfred https://t.co/O4OxafjY2J</w:t>
      </w:r>
    </w:p>
    <w:p>
      <w:r>
        <w:rPr>
          <w:b/>
          <w:u w:val="single"/>
        </w:rPr>
        <w:t xml:space="preserve">187629</w:t>
      </w:r>
    </w:p>
    <w:p>
      <w:r>
        <w:t xml:space="preserve">Onko osapuolilla tuotemainostoimisto? He vain korvaavat viehättävät naiset toisilla.  Surullinen vinkki älyllisille naisille. Älä koskaan mene politiikkaan, sinulla ei ole mitään mahdollisuuksia. Katso #Wagenknecht &amp; #Weidel.  A...loch #Wiltewka, #EkelWilfred https://t.co/AmGEALvKjT https://t.co/AmGEALvKjT</w:t>
      </w:r>
    </w:p>
    <w:p>
      <w:r>
        <w:rPr>
          <w:b/>
          <w:u w:val="single"/>
        </w:rPr>
        <w:t xml:space="preserve">187630</w:t>
      </w:r>
    </w:p>
    <w:p>
      <w:r>
        <w:t xml:space="preserve">https://t.co/bf2M8RLwjo</w:t>
      </w:r>
    </w:p>
    <w:p>
      <w:r>
        <w:rPr>
          <w:b/>
          <w:u w:val="single"/>
        </w:rPr>
        <w:t xml:space="preserve">187631</w:t>
      </w:r>
    </w:p>
    <w:p>
      <w:r>
        <w:t xml:space="preserve">Tietenkin juoruilijoille pitäisi myös mainita, että he eivät ole koskaan työskennelleet elääkseen ja että he eivät koskaan tule tarvitsemaan halpoja lakeijoita hyväksikäytettäväksi. Sekä kaikki menossa julkisiin kouluihin &amp;amp; on henkivartijat. Jopa tiedottaja.  #DisgustingWilfred https://t.co/M37UOyRbEE</w:t>
      </w:r>
    </w:p>
    <w:p>
      <w:r>
        <w:rPr>
          <w:b/>
          <w:u w:val="single"/>
        </w:rPr>
        <w:t xml:space="preserve">187632</w:t>
      </w:r>
    </w:p>
    <w:p>
      <w:r>
        <w:t xml:space="preserve">On hienoa, että jotain tehdään. Koska vanhat mehiläiset eivät selviä #5G:stä.  Niin että mehiläiset lentelevät huomenna vielä voimallisesti. #TOP5G A...loch #Wiltewka, eli #EkelWilfred, Papa #Wilberg Capitolilta, #WilayaWilanar &amp;amp; O. #Wilke https://t.co/qfwpjpu8De</w:t>
      </w:r>
    </w:p>
    <w:p>
      <w:r>
        <w:rPr>
          <w:b/>
          <w:u w:val="single"/>
        </w:rPr>
        <w:t xml:space="preserve">187633</w:t>
      </w:r>
    </w:p>
    <w:p>
      <w:r>
        <w:t xml:space="preserve">Eikö Saksasta ole opittu mitään?!  Mutta sillä on myös hyvät puolensa. Mitä hän sitten tekeekin, hän on joka tapauksessa parempi kuin #Merkel 😀 A...loch #Wiltewka, eli #EkelWilfred, Papa #Wilberg Capitolista, #WilayaWilanar &amp;amp; O. #Wilke https://t.co/Xp10zqT6LI</w:t>
      </w:r>
    </w:p>
    <w:p>
      <w:r>
        <w:rPr>
          <w:b/>
          <w:u w:val="single"/>
        </w:rPr>
        <w:t xml:space="preserve">187634</w:t>
      </w:r>
    </w:p>
    <w:p>
      <w:r>
        <w:t xml:space="preserve">Jos luulet, ettei enää voisi haiskahtaa pahemmalta...  Olen pahoillani, mutta tuo todella ärsyttää minua. Ja on täten valitettavasti päästävä eroon kurkkukivusta. Jota muuten myös suosittelen - Lopulta pääsee eroon haavaumasta.  Osanottoni erityisesti #rebecca.  #findbecci https://t.co/h4FltCPafi</w:t>
      </w:r>
    </w:p>
    <w:p>
      <w:r>
        <w:rPr>
          <w:b/>
          <w:u w:val="single"/>
        </w:rPr>
        <w:t xml:space="preserve">187635</w:t>
      </w:r>
    </w:p>
    <w:p>
      <w:r>
        <w:t xml:space="preserve">Onko Merkel sittenkin diktaattori vai onko Merkel CDU?  Merkelin muuten PITÄISI olla fyysikko, mikä melkein tappaa meidät joka kerta.  Hyvä herra Merz. Mäkin oon niin vanha, mutta mulla on jotain päässäni 🙁 A...loch #Wiltewka, eli #EkelWilfred https://t.co/hGhs1Kxgvp.</w:t>
      </w:r>
    </w:p>
    <w:p>
      <w:r>
        <w:rPr>
          <w:b/>
          <w:u w:val="single"/>
        </w:rPr>
        <w:t xml:space="preserve">187636</w:t>
      </w:r>
    </w:p>
    <w:p>
      <w:r>
        <w:t xml:space="preserve">SPD, olet ajautumassa kohti ihmistä, ja mitä ihmistä. Hyvää yötä, SPD. Ja missä ovat 50 prosenttia naisista? Ehkä, vain ehkä, siellä olisi jotain kunnollista. Voi, en voi, Sahra Wagenknecht on jossain muualla, jos ollenkaan 🙁 A...reikä #Wiltewka https://t.co/2hKFg7xGxG.</w:t>
      </w:r>
    </w:p>
    <w:p>
      <w:r>
        <w:rPr>
          <w:b/>
          <w:u w:val="single"/>
        </w:rPr>
        <w:t xml:space="preserve">187637</w:t>
      </w:r>
    </w:p>
    <w:p>
      <w:r>
        <w:t xml:space="preserve">Kultaseni, ei vain sosiologit. Näin tapahtuu maassa, jossa politiikkaa on harjoitettu jo vuosia, yli vuosikymmenen ajan, vain arvojen tuhoamiseksi sen sijaan, että niitä olisi lisätty tai ainakin säilytetty, ja Soros on mukana.  #DisgustWilfred https://t.co/eq6BbzNfzQ</w:t>
      </w:r>
    </w:p>
    <w:p>
      <w:r>
        <w:rPr>
          <w:b/>
          <w:u w:val="single"/>
        </w:rPr>
        <w:t xml:space="preserve">187638</w:t>
      </w:r>
    </w:p>
    <w:p>
      <w:r>
        <w:t xml:space="preserve">https://t.co/eAvJj7oN1R</w:t>
      </w:r>
    </w:p>
    <w:p>
      <w:r>
        <w:rPr>
          <w:b/>
          <w:u w:val="single"/>
        </w:rPr>
        <w:t xml:space="preserve">187639</w:t>
      </w:r>
    </w:p>
    <w:p>
      <w:r>
        <w:t xml:space="preserve">Parhaamme on jälleen paljastunut. HYVÄ Oliver Janich.    #Fasistien on lähdettävä. Ei ole väliä, ovatko he vasemmistolaisia, oikeistolaisia vai Lähi-idän edustajia.    #DisgustingWilfred, eli A...hole #Wiltewka, Papa #Wilberg Capitolista, #WilayaWilanar &amp;amp; O. #Wilke https://t.co/cKPTqQuLGG</w:t>
      </w:r>
    </w:p>
    <w:p>
      <w:r>
        <w:rPr>
          <w:b/>
          <w:u w:val="single"/>
        </w:rPr>
        <w:t xml:space="preserve">187640</w:t>
      </w:r>
    </w:p>
    <w:p>
      <w:r>
        <w:t xml:space="preserve">Berliinin keskimääräinen älykkyysosamäärä oli lähes kaksinkertaistunut älykkyysosamittarissani yhtenä päivänä. Nyt tiedän, miksi tämä poikkeama ilmeni. #CharlesKrüger &amp;amp; #Hyperion olivat #Berlinissä.     A...hole #Wiltewka, alias #EkelWilfred, #Wilberg &amp;amp; Co. https://t.co/4R8LIcPBck.</w:t>
      </w:r>
    </w:p>
    <w:p>
      <w:r>
        <w:rPr>
          <w:b/>
          <w:u w:val="single"/>
        </w:rPr>
        <w:t xml:space="preserve">187641</w:t>
      </w:r>
    </w:p>
    <w:p>
      <w:r>
        <w:t xml:space="preserve">Toivottavasti se, joka halusi tuhota itävaltalaisen kulttuurin, on pian poissa. Ilkeät kielet sanovat jopa, että hän halusi saada sen kukoistamaan uudelleen.    #Fasistien on lähdettävä. Ei ole väliä, ovatko ne vasemmalla, oikealla vai kauempana Lähi-idässä.    #EkelWilfred, alias #Wiltewka, #Wilberg &amp;amp; Co. https://t.co/dqVFVSb98W.</w:t>
      </w:r>
    </w:p>
    <w:p>
      <w:r>
        <w:rPr>
          <w:b/>
          <w:u w:val="single"/>
        </w:rPr>
        <w:t xml:space="preserve">187642</w:t>
      </w:r>
    </w:p>
    <w:p>
      <w:r>
        <w:t xml:space="preserve">80+ Youtubettajan + minun lausunto.  Koska Merkel on CDU:n leima, CDU on Merkel, ja myös AKK oli/on hänen oikea kätensä.  Myös ne, jotka äänestivät väärin, seisovat hänen takanaan.  A...loch #Wiltewka, eli #EkelWilfred, Papa #Wilberg, #WilayaWilanar #Wilke https://t.co/2NRNhUnTR4 https://t.co/2NRNhUnTR4</w:t>
      </w:r>
    </w:p>
    <w:p>
      <w:r>
        <w:rPr>
          <w:b/>
          <w:u w:val="single"/>
        </w:rPr>
        <w:t xml:space="preserve">187643</w:t>
      </w:r>
    </w:p>
    <w:p>
      <w:r>
        <w:t xml:space="preserve">Jos ympäristönsuojelijoiden ei tarvitsisi lisätä kahta senttiä kaikkeen ja olla jotain valittamista, maailma voisi olla niinoo kaunis 😀 A...loch #Wiltewka, eli #EkelWilfred, Papa #Wilberg Capitolilta, #WilayaWilanar ja O. #Wilke https://t.co/vlMyPVp3hJ</w:t>
      </w:r>
    </w:p>
    <w:p>
      <w:r>
        <w:rPr>
          <w:b/>
          <w:u w:val="single"/>
        </w:rPr>
        <w:t xml:space="preserve">187644</w:t>
      </w:r>
    </w:p>
    <w:p>
      <w:r>
        <w:t xml:space="preserve">Saksa on vahva kehitystyössä, mutta "ei kilpailukykyinen" tuotantopuolella.    Mitä hyötyä on älykkäimmistä mielistä, jos ei ole kunnon käsiä, kiitos hölmöjen? Tai ei niitä enää ole, koska ne on ajettu pois 🙁 https://t.co/YzPdpTr1oH.</w:t>
      </w:r>
    </w:p>
    <w:p>
      <w:r>
        <w:rPr>
          <w:b/>
          <w:u w:val="single"/>
        </w:rPr>
        <w:t xml:space="preserve">187645</w:t>
      </w:r>
    </w:p>
    <w:p>
      <w:r>
        <w:t xml:space="preserve">Minulla on vielä yksi kysymys.  Missä Rebeccan matkapuhelin oli, kun se sai WhatsApp-viestin?  Vapauta vihdoin lanko &amp;amp; aloita #Rebecca etsiminen. Oikeissa paikoissa, oikeilla tekijöillä. Koska puhelin lähti talosta aivan liian pian.  #findbecci https://t.co/PnSr0ZvO4x</w:t>
      </w:r>
    </w:p>
    <w:p>
      <w:r>
        <w:rPr>
          <w:b/>
          <w:u w:val="single"/>
        </w:rPr>
        <w:t xml:space="preserve">187646</w:t>
      </w:r>
    </w:p>
    <w:p>
      <w:r>
        <w:t xml:space="preserve">Mitä vikaa on muuten sekavassa "maailmassa"?  Pelkästään otsikon vuoksi luopio olisi pitänyt heittää ulos!    A...loch #Wiltewka, alias #EkelWilfred, Papa #Wilberg Capitolilta, #WilayaWilanar ja O. #Wilke https://t.co/IvAaj9ZRT6</w:t>
      </w:r>
    </w:p>
    <w:p>
      <w:r>
        <w:rPr>
          <w:b/>
          <w:u w:val="single"/>
        </w:rPr>
        <w:t xml:space="preserve">187647</w:t>
      </w:r>
    </w:p>
    <w:p>
      <w:r>
        <w:t xml:space="preserve">Rebeccan tapauksen uudelleenarviointi jo 7. päivän tietämyksen perusteella, kuten Axel Petermann vaati.  Vapauta vihdoin lanko &amp;amp; aloita vihdoin Rebeccan etsiminen.  Kiitos myös äidin, siskon, isän, perheiden, ystävien, &amp;amp; #Rebecca tietenkin. #findbecci https://t.co/3j93y5BUza</w:t>
      </w:r>
    </w:p>
    <w:p>
      <w:r>
        <w:rPr>
          <w:b/>
          <w:u w:val="single"/>
        </w:rPr>
        <w:t xml:space="preserve">187648</w:t>
      </w:r>
    </w:p>
    <w:p>
      <w:r>
        <w:t xml:space="preserve">#Wilfuzius sanoo: Ne, jotka eivät vielä ole saastuneet, saastuvat pian.  (Moni)avioliiton jälkeen (tasa-arvoinen kohtelu), nyt Parkinsonin tauti kaikille.  'Yksi huolehtii ongelmasta, reagoi ja myös ratkaisu on jo olemassa, sirun kautta.' Ei mitään kaikenlaisia avioliittoja vastaan! https://t.co/HSdILrs7MN ...</w:t>
      </w:r>
    </w:p>
    <w:p>
      <w:r>
        <w:rPr>
          <w:b/>
          <w:u w:val="single"/>
        </w:rPr>
        <w:t xml:space="preserve">187649</w:t>
      </w:r>
    </w:p>
    <w:p>
      <w:r>
        <w:t xml:space="preserve">Hyvä kommentti.  Merkel on antanut maan rappeutua 14 vuoden ajan tekemättä mitään.  Mitä yhteistä on kaikilla "länsimaisilla" valtionpäämiehillä &amp;amp; Merkelillä? He kaikki vihaavat Saksaa!  #merkelmussweg The A...hole #Wiltewka, #EkelWilfred, #Wilberg, #WilayaWilanar https://t.co/I0v4YM7Lfw https://t.co/I0v4YM7Lfw</w:t>
      </w:r>
    </w:p>
    <w:p>
      <w:r>
        <w:rPr>
          <w:b/>
          <w:u w:val="single"/>
        </w:rPr>
        <w:t xml:space="preserve">187650</w:t>
      </w:r>
    </w:p>
    <w:p>
      <w:r>
        <w:t xml:space="preserve">"He uskovat kaiken, mitä lukevat lehdistä." 👍 #Wilfuziuksen viisaus: Jos totuuden kertominen on oikeistolaista ajattelua. Mutta valehtelu on myös vasemmistolaista ajattelua.  A...reikä #Wiltewka, alias #EkelWilfred, #Wilberg, #WilayaWilanar https://t.co/rmLSfRsrDz https://t.co/rmLSfRsrDz</w:t>
      </w:r>
    </w:p>
    <w:p>
      <w:r>
        <w:rPr>
          <w:b/>
          <w:u w:val="single"/>
        </w:rPr>
        <w:t xml:space="preserve">187651</w:t>
      </w:r>
    </w:p>
    <w:p>
      <w:r>
        <w:t xml:space="preserve">Miksi emme laillistaisi kaikkea, kuten Berliinissä on tehty (muun muassa Görlitzer Parkissa), ja voisimme huolehtia rikollisista, eikä meidän tarvitsisi aina huutaa lisää poliiseja.    A...hole #Wiltewka, alias #EkelWilfred https://t.co/8odY0sdoY7 https://t.co/8odY0sdoY7</w:t>
      </w:r>
    </w:p>
    <w:p>
      <w:r>
        <w:rPr>
          <w:b/>
          <w:u w:val="single"/>
        </w:rPr>
        <w:t xml:space="preserve">187652</w:t>
      </w:r>
    </w:p>
    <w:p>
      <w:r>
        <w:t xml:space="preserve">Heillä ei luultavasti ole mielipidetutkimuslaitoksiaan hallinnassa. Mutta älkää huoliko, asiat näyttävät paremmilta George Sorosin äänestyskoneiden takana. Ei valtaa luopioille. 👍 https://t.co/gg1nEsR0TX A...loch #Wiltewka, alias #EkelWilfred, Papa #Wilberg, #WilayaWilanar</w:t>
      </w:r>
    </w:p>
    <w:p>
      <w:r>
        <w:rPr>
          <w:b/>
          <w:u w:val="single"/>
        </w:rPr>
        <w:t xml:space="preserve">187653</w:t>
      </w:r>
    </w:p>
    <w:p>
      <w:r>
        <w:t xml:space="preserve">Mielestäni se on hyvin suuri virhe.  A...loch #Wiltewka, eli #EkelWilfred, Capitolin pappa #Wilberg, #WilayaWilanar, O. #Wilke ja #Merkelin toiseksi paras ystävä ja maan paras kansleri.   Ei mitään naisia vastaan, hyvä!  https://t.co/HRDC2QjSLc</w:t>
      </w:r>
    </w:p>
    <w:p>
      <w:r>
        <w:rPr>
          <w:b/>
          <w:u w:val="single"/>
        </w:rPr>
        <w:t xml:space="preserve">187654</w:t>
      </w:r>
    </w:p>
    <w:p>
      <w:r>
        <w:t xml:space="preserve">Jos tässä ei olisi kyse tytön elämästä, kahden ihmisen elämästä, perhe-elämästä, jolla leikitään/tuhotaan, se olisi hauskaa.    Osa 2 - jatko-osa #findbecci, etsi vihdoin ja viimein elävää #Rebeccaa oikeista paikoista. Kiitos. https://t.co/wgvQZJsPt7</w:t>
      </w:r>
    </w:p>
    <w:p>
      <w:r>
        <w:rPr>
          <w:b/>
          <w:u w:val="single"/>
        </w:rPr>
        <w:t xml:space="preserve">187655</w:t>
      </w:r>
    </w:p>
    <w:p>
      <w:r>
        <w:t xml:space="preserve">Surullista, että täällä on ilmeisesti vielä hirnl... Volli... ympärillä, tai on vielä ollut 7. päivästä lähtien hänen katoamisestaan (selitys löytyy kuvasta).  Osanottoni.😢 #findbecci, etsi vihdoin elävä #Rebecca oikeista paikoista. Kiitos. https://t.co/hEtiptcC0p</w:t>
      </w:r>
    </w:p>
    <w:p>
      <w:r>
        <w:rPr>
          <w:b/>
          <w:u w:val="single"/>
        </w:rPr>
        <w:t xml:space="preserve">187656</w:t>
      </w:r>
    </w:p>
    <w:p>
      <w:r>
        <w:t xml:space="preserve">Ehkä heidän pitäisi mainostaa muissa maissa houkutellakseen ammattitaitoisia työntekijöitä maahan tai yksinkertaisesti keksiä uusia veroja tai antaa niiden yksinkertaisesti kutistua. Vain kolme vinkkiä 😆 #EkelWilfred, alias #Wiltewka, #Wilberg, #WilayaWilanar https://t.co/kaSwmuPNa7 https://t.co/kaSwmuPNa7</w:t>
      </w:r>
    </w:p>
    <w:p>
      <w:r>
        <w:rPr>
          <w:b/>
          <w:u w:val="single"/>
        </w:rPr>
        <w:t xml:space="preserve">187657</w:t>
      </w:r>
    </w:p>
    <w:p>
      <w:r>
        <w:t xml:space="preserve">Jos tässä ei olisi kyse tytön elämästä, kahden ihmisen elämästä, perhe-elämästä, jolla leikitään/tuhotaan, se olisi hauskaa. 😢 (Tarkistettu) Lähteet: RTL &amp;amp; Bunte #findbecci, vihdoin etsiä live #Rebecca oikeissa paikoissa. Kiitos. https://t.co/kbJqPO4KQs</w:t>
      </w:r>
    </w:p>
    <w:p>
      <w:r>
        <w:rPr>
          <w:b/>
          <w:u w:val="single"/>
        </w:rPr>
        <w:t xml:space="preserve">187658</w:t>
      </w:r>
    </w:p>
    <w:p>
      <w:r>
        <w:t xml:space="preserve">Jos tässä ei olisi kyse tytön elämästä, kahden ihmisen elämästä, perhe-elämästä, jolla leikitään tai joka tuhotaan, se olisi hauskaa. 😢 Lähteet: RTL &amp;amp; Bunte #findbecci, vihdoin etsiä live #Rebecca oikeissa paikoissa. Kiitos. https://t.co/ZNW3WvSGHi</w:t>
      </w:r>
    </w:p>
    <w:p>
      <w:r>
        <w:rPr>
          <w:b/>
          <w:u w:val="single"/>
        </w:rPr>
        <w:t xml:space="preserve">187659</w:t>
      </w:r>
    </w:p>
    <w:p>
      <w:r>
        <w:t xml:space="preserve">Se, että KESY sai hänet kiinni kello 10.47, on pikemminkin toinen osoitus hänen syyttömyydestään. Koska hänen on täytynyt lähteä ennen kello 8.41. Koska #Rebeccan kännykkä sai Whatsapp-viestin klo 8:42 ulos talosta.  #findbecci https://t.co/zZr1fOjmfH</w:t>
      </w:r>
    </w:p>
    <w:p>
      <w:r>
        <w:rPr>
          <w:b/>
          <w:u w:val="single"/>
        </w:rPr>
        <w:t xml:space="preserve">187660</w:t>
      </w:r>
    </w:p>
    <w:p>
      <w:r>
        <w:t xml:space="preserve">#Wilfuzius sanoo: Hyvät #Abi-opiskelijat, koulutus on muutenkin yliarvostettua.  Katsokaa poliitikkoja. Mitä enemmän 'vihjeitä' heillä on, sitä tyhmempiä he ovat 😉 😆😆😆😆 The #DisgustingWilfred, aka A...loch #Wiltewka, Papa #Wilberg, #WilayaWilanar &amp;amp; O. #Wilke https://t.co/LNn7YWpQ94</w:t>
      </w:r>
    </w:p>
    <w:p>
      <w:r>
        <w:rPr>
          <w:b/>
          <w:u w:val="single"/>
        </w:rPr>
        <w:t xml:space="preserve">187661</w:t>
      </w:r>
    </w:p>
    <w:p>
      <w:r>
        <w:t xml:space="preserve">Vanha sanonta: Kun olet saanut ne taloon, et saa niitä enää koskaan pois.      Varokaa siis aina naamioituneita fasisteja &amp; leimaa; fasismia.  Turkki voidaan korvata myös Saksalla. 😢 #EkelWilfred, alias #Wiltewka, #Wilberg, #WilayaWilanar https://t.co/wftJUD839j https://t.co/wftJUD839j</w:t>
      </w:r>
    </w:p>
    <w:p>
      <w:r>
        <w:rPr>
          <w:b/>
          <w:u w:val="single"/>
        </w:rPr>
        <w:t xml:space="preserve">187662</w:t>
      </w:r>
    </w:p>
    <w:p>
      <w:r>
        <w:t xml:space="preserve">#Wilfuziusine kysyy: Onko todella niin vaikeaa värittää neliö kahdella väriliidulla?   Kun vielä tein #Abi, jouduin nuolemaan kerman pois monimutkaisesta vartalosta. 😆 A... #Wiltewka, aka #EkelWilfred, #Wilberg, #WilayaWilanar https://t.co/TK5TUKAiWp https://t.co/TK5TUKAiWp</w:t>
      </w:r>
    </w:p>
    <w:p>
      <w:r>
        <w:rPr>
          <w:b/>
          <w:u w:val="single"/>
        </w:rPr>
        <w:t xml:space="preserve">187663</w:t>
      </w:r>
    </w:p>
    <w:p>
      <w:r>
        <w:t xml:space="preserve">#Wilfuzius kysyy: Onko todella niin vaikeaa värittää neliö kahdella väriliidulla?   Kun tein vielä ylioppilaskirjoituksia, minun piti laskea monimutkaisen kappaleen tilavuus.    A... #Wiltewka, alias #EkelWilfred, #Wilberg #WilayaWilanar https://t.co/TK5TUKAiWp https://t.co/TK5TUKAiWp</w:t>
      </w:r>
    </w:p>
    <w:p>
      <w:r>
        <w:rPr>
          <w:b/>
          <w:u w:val="single"/>
        </w:rPr>
        <w:t xml:space="preserve">187664</w:t>
      </w:r>
    </w:p>
    <w:p>
      <w:r>
        <w:t xml:space="preserve">#Wilfuzius sanoo: Jos Abi on liian vaikea, pää on luultavasti liian ontto ja tyhjä.  Vinkki, hyvät baijerilaiset ja muut: Muuta Berliiniin, jossa jopa peruskoulu riittää ilmeisesti ylioppilastutkintoon.    A...loch #Wiltewka, #EkelWilfred, #Wilberg, #WilayaWilanar &amp;; #Wilke https://t.co/i0fapZ1k75 https://t.co/i0fapZ1k75</w:t>
      </w:r>
    </w:p>
    <w:p>
      <w:r>
        <w:rPr>
          <w:b/>
          <w:u w:val="single"/>
        </w:rPr>
        <w:t xml:space="preserve">187665</w:t>
      </w:r>
    </w:p>
    <w:p>
      <w:r>
        <w:t xml:space="preserve">Rakastan tyttöä &amp;amp; Twitter yhtä paljon. Te Twitterissä olette huippuja.   Cheblige ja yhtä hauska hyypiö Wilfred. Onko taas #worldlaughday. #EkelWilfred, alias A...loch #Wiltewka, Papa #Wilberg Capitolilta, #WilayaWilanar &amp;amp; O. #Wilke https://t.co/vfCWG6QT7g</w:t>
      </w:r>
    </w:p>
    <w:p>
      <w:r>
        <w:rPr>
          <w:b/>
          <w:u w:val="single"/>
        </w:rPr>
        <w:t xml:space="preserve">187666</w:t>
      </w:r>
    </w:p>
    <w:p>
      <w:r>
        <w:t xml:space="preserve">Rokotettu kerran liian usein lapsena. Haluaa pakottaa vanhemmat pistämään lapsilleen sairautta tai jopa kuolemaa. 😢 Kädet irti lasten pistämisestä sairaiksi, muuten isä iskee sormiin.  Papa #Wilberg, alias #EkelWilfred, #Wiltewka, #Wilke https://t.co/QULcYItg7y https://t.co/IF0ZlYZc35 https://t.co/IF0ZlYZc35</w:t>
      </w:r>
    </w:p>
    <w:p>
      <w:r>
        <w:rPr>
          <w:b/>
          <w:u w:val="single"/>
        </w:rPr>
        <w:t xml:space="preserve">187667</w:t>
      </w:r>
    </w:p>
    <w:p>
      <w:r>
        <w:t xml:space="preserve">Henkinen isäni nauraa jälleen elävältä. R.I.P. #EkelWilfred, eli A...loch #Wiltewka, Papa #Wilberg Capitolilta, #WilayaWilanar ja O. #Wilke Ei ihme...  Analyysi: Työntekijäpuolue AfD, eläkeläispuolue FDP https://t.co/ED52MlzC68 https://t.co/ECYY2ZJIBQ https://t.co/ECYY2ZJIBQ</w:t>
      </w:r>
    </w:p>
    <w:p>
      <w:r>
        <w:rPr>
          <w:b/>
          <w:u w:val="single"/>
        </w:rPr>
        <w:t xml:space="preserve">187668</w:t>
      </w:r>
    </w:p>
    <w:p>
      <w:r>
        <w:t xml:space="preserve">Hän ei luultavasti edes tajua, että hän itse on fasismin (arabialaisen/islamilaisen) takana ja johtaa sitä. Dunning Kruger -vaikutus. Surullista.  #TheEnlightener https://t.co/eWtEUFjw54 https://t.co/nXXTqhvZKR</w:t>
      </w:r>
    </w:p>
    <w:p>
      <w:r>
        <w:rPr>
          <w:b/>
          <w:u w:val="single"/>
        </w:rPr>
        <w:t xml:space="preserve">187669</w:t>
      </w:r>
    </w:p>
    <w:p>
      <w:r>
        <w:t xml:space="preserve">Se oli selvää. Mutta se, että he eivät saa katsoa oikeaan suuntaan ja tutkia asiaa, eivätkä vieläkään saa (sisäpiirin tieto "kahvinjuojalta"), siksi hän ei halua päästä heidän luokseen. 😢 #findbecci etsii #Rebeccaa oikeista paikoista. https://t.co/ww0C61AQOE</w:t>
      </w:r>
    </w:p>
    <w:p>
      <w:r>
        <w:rPr>
          <w:b/>
          <w:u w:val="single"/>
        </w:rPr>
        <w:t xml:space="preserve">187670</w:t>
      </w:r>
    </w:p>
    <w:p>
      <w:r>
        <w:t xml:space="preserve">Vielä puolet liian vähän. Koska jokainen, joka ei vain seiso kristittyjen seuraajiensa takana enemmän, ellei hänellä ollut ja ole lapsia, ei myöskään ansaitse seuraajia. 😢 #DisgustingWilfred, eli #Wiltewka, #Wilberg, #WilayaWilanar &amp;amp; O. #Wilke https://t.co/xMAetfH0ZH</w:t>
      </w:r>
    </w:p>
    <w:p>
      <w:r>
        <w:rPr>
          <w:b/>
          <w:u w:val="single"/>
        </w:rPr>
        <w:t xml:space="preserve">187671</w:t>
      </w:r>
    </w:p>
    <w:p>
      <w:r>
        <w:t xml:space="preserve">Älä "heitä pyyhettä kehään" - kerjääminen tarkoittaa hyödyttömyyttä. Ja tämä asenne on tämän maan ainoa ongelma.    Kohl, Schmidt ja Strauß (R.I.P.) kääntyvät varmaan taas haudassaan. 😢 #EkelWilfred #merkelmussweg https://t.co/oTt1HFrhgy https://t.co/oTt1HFrhgy</w:t>
      </w:r>
    </w:p>
    <w:p>
      <w:r>
        <w:rPr>
          <w:b/>
          <w:u w:val="single"/>
        </w:rPr>
        <w:t xml:space="preserve">187672</w:t>
      </w:r>
    </w:p>
    <w:p>
      <w:r>
        <w:t xml:space="preserve">"Tänään rohkeat sotilaat, rohkeat isänmaalliset, rohkeat miehet, jotka tukevat perustuslakia, ovat vastanneet kutsuumme." Juan Guaidó Jonkun Saksassa pitäisi sallia se itselleen. Silloin huudettaisiin varmasti "natsit, natsit, natsit".    #DisgustWilfred https://t.co/HLxQ5ZFyJ7</w:t>
      </w:r>
    </w:p>
    <w:p>
      <w:r>
        <w:rPr>
          <w:b/>
          <w:u w:val="single"/>
        </w:rPr>
        <w:t xml:space="preserve">187673</w:t>
      </w:r>
    </w:p>
    <w:p>
      <w:r>
        <w:t xml:space="preserve">Aivan kuten vasemmistolaisella Merkelillä on Antifa-joukkonsa, oppositiojohtaja Leopoldo Lópezilla on sotilaansa.  Mutta maailma on valitettavasti takaperoinen. Koska vasemmistofasismi ei ole koskaan päättynyt hyvin.    #EkelWilfred alias #Wiltewka, Papa #Wilberg, #WilayaWilanar O. #Wilke https://t.co/E5Oy74Dhkv https://t.co/E5Oy74Dhkv</w:t>
      </w:r>
    </w:p>
    <w:p>
      <w:r>
        <w:rPr>
          <w:b/>
          <w:u w:val="single"/>
        </w:rPr>
        <w:t xml:space="preserve">187674</w:t>
      </w:r>
    </w:p>
    <w:p>
      <w:r>
        <w:t xml:space="preserve">Nyt Saksassa eläkeläiset ovat riehumassa.   Hyvät eläkeläiset, tämä ei ole ratkaisu. FDP:n äänestäminen on ratkaisu.    Parane pian/parane pian O. #Wilke, alias #EkelWilfred, A...loch #Wiltewka, Papa #Wilberg Capitolilta tai #WilayaWilanar https://t.co/gasapBf27c https://t.co/gasapBf27c</w:t>
      </w:r>
    </w:p>
    <w:p>
      <w:r>
        <w:rPr>
          <w:b/>
          <w:u w:val="single"/>
        </w:rPr>
        <w:t xml:space="preserve">187675</w:t>
      </w:r>
    </w:p>
    <w:p>
      <w:r>
        <w:t xml:space="preserve">Ymmärrän lapsia niin hyvin. Koska ne ajat, jolloin tykkäsi käydä koulua tai oppia jotain, ovat jo kauan sitten menneet.😢 The #DisgustingWilfred,aka A...hole #Wiltewka,Papa #Wilberg,#WilayaWilanar,O. #Wilke syy heidän katoamiseensa on kummallinen (harhapäätteisille) https://t.co/ckcpMaglIv https://t.co/ckcpMaglIv</w:t>
      </w:r>
    </w:p>
    <w:p>
      <w:r>
        <w:rPr>
          <w:b/>
          <w:u w:val="single"/>
        </w:rPr>
        <w:t xml:space="preserve">187676</w:t>
      </w:r>
    </w:p>
    <w:p>
      <w:r>
        <w:t xml:space="preserve">Mikä #demokratia? Joko kannatat #Merkeliä tai olet natsi.  Luulen, että jopa "isäni" Alfred sanoi niin.    Kauan eläköön #Ykseyspuolue 😢 #EkelWilfred, alias A...loch #Wiltewka, Papa #Wilberg, #WilayaWilanar ja O. #Wilke https://t.co/mMlRRKKcAk</w:t>
      </w:r>
    </w:p>
    <w:p>
      <w:r>
        <w:rPr>
          <w:b/>
          <w:u w:val="single"/>
        </w:rPr>
        <w:t xml:space="preserve">187677</w:t>
      </w:r>
    </w:p>
    <w:p>
      <w:r>
        <w:t xml:space="preserve">Ja suoraan Guantanamoon sen kanssa tai johonkin niistä kuninkaista, joita hän niin ihannoi, kuten Jordaniaan.    #merkelmussweg #hätteniepassierendürfen The #EkelWilfred, aka A...loch #Wiltewka, Papa #Wilberg Capitolilta, #WilayaWilanar ja O. #Wilke https://t.co/QMsdjG1PER</w:t>
      </w:r>
    </w:p>
    <w:p>
      <w:r>
        <w:rPr>
          <w:b/>
          <w:u w:val="single"/>
        </w:rPr>
        <w:t xml:space="preserve">187678</w:t>
      </w:r>
    </w:p>
    <w:p>
      <w:r>
        <w:t xml:space="preserve">Voiko mies paremmin sanoa 57 maata/valtiota, jotka olivat ennen kristittyjä, 57 maata/valtiota, joissa naisilla ei ole enää mitään sanottavaa ja joissa he toivovat, että heillä olisi nykyään. Voi veljet, olen iloinen, että olen sopeutuvainen pieni mutta vilpitön mies 😢 The #DisgustingWilfred https://t.co/PG4EQNwrEf</w:t>
      </w:r>
    </w:p>
    <w:p>
      <w:r>
        <w:rPr>
          <w:b/>
          <w:u w:val="single"/>
        </w:rPr>
        <w:t xml:space="preserve">187679</w:t>
      </w:r>
    </w:p>
    <w:p>
      <w:r>
        <w:t xml:space="preserve">Pissaa silmiin.  #EkelWilfred voi olla myös kaunis - Ei kaikille.    #EkelWilfred, alias A...loch #Wiltewka, Papa #Wilberg Capitolilta, #WilayaWilanar ja O. #Wilke https://t.co/3bgBQYj4WU</w:t>
      </w:r>
    </w:p>
    <w:p>
      <w:r>
        <w:rPr>
          <w:b/>
          <w:u w:val="single"/>
        </w:rPr>
        <w:t xml:space="preserve">187680</w:t>
      </w:r>
    </w:p>
    <w:p>
      <w:r>
        <w:t xml:space="preserve">Jonkun olisi pitänyt ottaa se "Saksa hukkuu!" -kirjasta. Saksa, senkin surkea paskiainen...". Kunnioitan tätä tyttöä suuresti.    #EkelWilfred, alias A...loch #Wiltewka, Papa #Wilberg Capitolilta, #WilayaWilanar &amp;amp; O. #Wilke https://t.co/lW2HvPZmK2</w:t>
      </w:r>
    </w:p>
    <w:p>
      <w:r>
        <w:rPr>
          <w:b/>
          <w:u w:val="single"/>
        </w:rPr>
        <w:t xml:space="preserve">187681</w:t>
      </w:r>
    </w:p>
    <w:p>
      <w:r>
        <w:t xml:space="preserve">#Wilfuzius sanoo: Kun juutalaiset kansalaiset lähtevät maasta, maa kuolee pian sen jälkeen.  Ymmärrän raukkaa niin hyvin. Se on jo kuollut minullekin. 😢 https://t.co/MW7i4i00Ca (tilaus Mutta "maailma" on hyvä vain rahalla) The #DisgustingWilfred #NoMoreMyCountry</w:t>
      </w:r>
    </w:p>
    <w:p>
      <w:r>
        <w:rPr>
          <w:b/>
          <w:u w:val="single"/>
        </w:rPr>
        <w:t xml:space="preserve">187682</w:t>
      </w:r>
    </w:p>
    <w:p>
      <w:r>
        <w:t xml:space="preserve">Kun #tuulivoima on puhaltanut aivot pihalle.   Valitettavasti, jos se ei olisi niin hauskaa, se olisi surullista. 😢 Ensin ne karkottavat älykkäät ja nyt kotkat.    #Berlinistä on vain pakko paeta.    Aivan #vasemmistolainen #vihreä #merkel-fani #EkelWilfred. https://t.co/3wwsrciMqU</w:t>
      </w:r>
    </w:p>
    <w:p>
      <w:r>
        <w:rPr>
          <w:b/>
          <w:u w:val="single"/>
        </w:rPr>
        <w:t xml:space="preserve">187683</w:t>
      </w:r>
    </w:p>
    <w:p>
      <w:r>
        <w:t xml:space="preserve">Ymmärsin häntä, puhun kieltä. Koska olen pian eläkeläinen, enkä ole enää vihreä. 😆 #EkelWilfred, eli A...loch #Wiltewka, Papa #Wilberg Capitolilta, #WilayaWilanar ja O. #Wilke #vihreät #eläkeläiset #eläkeläispuolue #FDP https://t.co/en8n5zwiRK</w:t>
      </w:r>
    </w:p>
    <w:p>
      <w:r>
        <w:rPr>
          <w:b/>
          <w:u w:val="single"/>
        </w:rPr>
        <w:t xml:space="preserve">187684</w:t>
      </w:r>
    </w:p>
    <w:p>
      <w:r>
        <w:t xml:space="preserve">Saksassa joutuu siis niin sanotusti vankilaan, koska on pelastanut muun muassa Schleckerin naiset ja miehet pahemmalta köyhyydeltä, vanhuusköyhyydeltä ja merkityksettömyydeltä niin kauan kuin mahdollista. Kannatan mitaleja. 👍 The #EkelWilfred #NichtmehrmeinLand https://t.co/n3uzM3VmyV</w:t>
      </w:r>
    </w:p>
    <w:p>
      <w:r>
        <w:rPr>
          <w:b/>
          <w:u w:val="single"/>
        </w:rPr>
        <w:t xml:space="preserve">187685</w:t>
      </w:r>
    </w:p>
    <w:p>
      <w:r>
        <w:t xml:space="preserve">Muilta puolueilta loppuvat valheet, ehkä heidän pitäisi laittaa otsikko sen yläpuolelle. 😆 #EkelWilfred, alias A...loch #Wiltewka, Papa #Wilberg Capitolilta, #WilayaWilanar ja O. #Wilke Muilta puolueilta loppuvat valheet !!!!  https://t.co/LaZLJlM0Tu</w:t>
      </w:r>
    </w:p>
    <w:p>
      <w:r>
        <w:rPr>
          <w:b/>
          <w:u w:val="single"/>
        </w:rPr>
        <w:t xml:space="preserve">187686</w:t>
      </w:r>
    </w:p>
    <w:p>
      <w:r>
        <w:t xml:space="preserve">Uutisia "Schlag die Merkel" -lehdestä Väitettyä valheiden paronia käytetään siis kampanjoinnissa ei-niin-värikkäässä Dunkeldeutschlandissa. Luultavasti vielä Merkelin oikealle kädelle &amp;amp; hänen ver... lehdistöpäällikölleen.    A...reikä #Wiltewka, #DisgustingWilfred https://t.co/K3Evd2H2FH https://t.co/K3Evd2H2FH</w:t>
      </w:r>
    </w:p>
    <w:p>
      <w:r>
        <w:rPr>
          <w:b/>
          <w:u w:val="single"/>
        </w:rPr>
        <w:t xml:space="preserve">187687</w:t>
      </w:r>
    </w:p>
    <w:p>
      <w:r>
        <w:t xml:space="preserve">Vikoja &amp;amp; vikoja ei ehkä myöskään huomauteta. Ei kuolleiden eikä elävien laitteiden kanssa. Eikä ainakaan järjestelmien &amp;amp; eilisen keskiaikaisiin ideolog(i)iin.😢 #EkelWilfred, eli A...loch #Wiltewka #WilayaWilanar &amp;amp; O. #Wilke https://t.co/TSs01QvPdr</w:t>
      </w:r>
    </w:p>
    <w:p>
      <w:r>
        <w:rPr>
          <w:b/>
          <w:u w:val="single"/>
        </w:rPr>
        <w:t xml:space="preserve">187688</w:t>
      </w:r>
    </w:p>
    <w:p>
      <w:r>
        <w:t xml:space="preserve">Kenenkähän päälle hän astui, vai eikö sen pitäisi herättää ajatuksia?    Vilpittömät osanottoni kaikille tai joillekin väkivallan uhreille. Riippuen ideologiasta tai siitä, pääsenkö nyt taivaaseen vai helvettiin tämän takia. 😢 The #DisgustingWilfred https://t.co/lj6Nw9wZfQ https://t.co/lj6Nw9wZfQ</w:t>
      </w:r>
    </w:p>
    <w:p>
      <w:r>
        <w:rPr>
          <w:b/>
          <w:u w:val="single"/>
        </w:rPr>
        <w:t xml:space="preserve">187689</w:t>
      </w:r>
    </w:p>
    <w:p>
      <w:r>
        <w:t xml:space="preserve">On jo aikakin. Koska jos on jotain, mitä maa ei tarvitse, niin ihmisiä, jotka uskaltavat kertoa totuuden. Olipa se sitten tämä poikkeava, röyhkeä tai yksipaikkainen. Ja täydellinen vaihtoehtoinen täys.😆 The #DisgustingWilfred https://t.co/qgxqeajAFt</w:t>
      </w:r>
    </w:p>
    <w:p>
      <w:r>
        <w:rPr>
          <w:b/>
          <w:u w:val="single"/>
        </w:rPr>
        <w:t xml:space="preserve">187690</w:t>
      </w:r>
    </w:p>
    <w:p>
      <w:r>
        <w:t xml:space="preserve">Onko minun osoitettava solidaarisuutta enemmistöä vai vähemmistöä kohtaan? Ei, mutta kuka kantaa kaiken vastuun? Kyllä, luultavasti ne, jotka vain puhuvat eivätkä tee mitään laittomuutta ja rehottavaa rikollisuutta vastaan ja haluavat laillistaa molemmat. 😢 The #DisgustingWilfred https://t.co/Hl4HrCU36A https://t.co/Hl4HrCU36A</w:t>
      </w:r>
    </w:p>
    <w:p>
      <w:r>
        <w:rPr>
          <w:b/>
          <w:u w:val="single"/>
        </w:rPr>
        <w:t xml:space="preserve">187691</w:t>
      </w:r>
    </w:p>
    <w:p>
      <w:r>
        <w:t xml:space="preserve">Pidän Kim Jong Unista. Koska hän rakastaa ympäristöä, hän matkustaa ihmisiä kohti junalla, joskus jopa puhtaalla vihreällä sähköllä, kun taas useimmat vihreät ajavat aina pois ja saastuttavat ympäristöä. Ja hän osaa myös ratsastaa paremmin. 😆 Ällöttävä #vihreä #ÄllöttäväWilfred https://t.co/XRpG3148cY</w:t>
      </w:r>
    </w:p>
    <w:p>
      <w:r>
        <w:rPr>
          <w:b/>
          <w:u w:val="single"/>
        </w:rPr>
        <w:t xml:space="preserve">187692</w:t>
      </w:r>
    </w:p>
    <w:p>
      <w:r>
        <w:t xml:space="preserve">Kuka ottaa minut heidän politiikkansa ja rakkain - Mutta ei vain autoja - Hän saa minulta myös vain A...tritt. 😢 #EkelWilfred, alias A...loch #Wiltewka, Papa #Wilberg Capitolilta, #WilayaWilanar ja O. #Wilke https://t.co/dQqJeRI0vb</w:t>
      </w:r>
    </w:p>
    <w:p>
      <w:r>
        <w:rPr>
          <w:b/>
          <w:u w:val="single"/>
        </w:rPr>
        <w:t xml:space="preserve">187693</w:t>
      </w:r>
    </w:p>
    <w:p>
      <w:r>
        <w:t xml:space="preserve">@Uwe_Junge_MdL Voi pojat, pelkäätkö, että radikaalit muslimit vievät sinulta homofobian? Jos te pääsette valtaan (mitä ei tule koskaan tapahtumaan), homot ja lesbot eivät pärjää yhtään paremmin https://t.co/5BZDcWXYGx</w:t>
      </w:r>
    </w:p>
    <w:p>
      <w:r>
        <w:rPr>
          <w:b/>
          <w:u w:val="single"/>
        </w:rPr>
        <w:t xml:space="preserve">187694</w:t>
      </w:r>
    </w:p>
    <w:p>
      <w:r>
        <w:t xml:space="preserve">@Uwe_Junge_MdL @Beatrix_vStorch @lsvd @Nicole_Hoechst @Volker_Beck Puheeni pitkään: https://t.co/pW6pcd0iQG</w:t>
      </w:r>
    </w:p>
    <w:p>
      <w:r>
        <w:rPr>
          <w:b/>
          <w:u w:val="single"/>
        </w:rPr>
        <w:t xml:space="preserve">187695</w:t>
      </w:r>
    </w:p>
    <w:p>
      <w:r>
        <w:t xml:space="preserve">@Uwe_Junge_MdL Kiistät sen aina, mutta onko Saksassa ryhmää, joka kiihottaa enemmän homoseksuaaleja, juutalaisia, muslimeja jne. vastaan kuin AfD?</w:t>
      </w:r>
    </w:p>
    <w:p>
      <w:r>
        <w:rPr>
          <w:b/>
          <w:u w:val="single"/>
        </w:rPr>
        <w:t xml:space="preserve">187696</w:t>
      </w:r>
    </w:p>
    <w:p>
      <w:r>
        <w:t xml:space="preserve">@Uwe_Junge_MdL Voi AFD homoseksuaalien edustajana!?Täytyy muistaa.</w:t>
      </w:r>
    </w:p>
    <w:p>
      <w:r>
        <w:rPr>
          <w:b/>
          <w:u w:val="single"/>
        </w:rPr>
        <w:t xml:space="preserve">187697</w:t>
      </w:r>
    </w:p>
    <w:p>
      <w:r>
        <w:t xml:space="preserve">@Uwe_Junge_MdL 🤣</w:t>
      </w:r>
    </w:p>
    <w:p>
      <w:r>
        <w:rPr>
          <w:b/>
          <w:u w:val="single"/>
        </w:rPr>
        <w:t xml:space="preserve">187698</w:t>
      </w:r>
    </w:p>
    <w:p>
      <w:r>
        <w:t xml:space="preserve">@Uwe_Junge_MdL Unohda se... kukaan näistä typeryksistä ei ajattele enää!  Kun kansalaiset on suolistettu, loppu on päässä!</w:t>
      </w:r>
    </w:p>
    <w:p>
      <w:r>
        <w:rPr>
          <w:b/>
          <w:u w:val="single"/>
        </w:rPr>
        <w:t xml:space="preserve">187699</w:t>
      </w:r>
    </w:p>
    <w:p>
      <w:r>
        <w:t xml:space="preserve">Me kaikki toivomme niin - ainakin Hyvät meistä - Jopa #EkelWilfred (omani).  #Tag24 top, kuten RTL. 👍 #findbecci vihdoinkin, vihdoinkin etsiä elävää #rebeccaa oikeista paikoista. #freeflorian #brother-in-lawwars #media #press #RTL https://t.co/1dgK4oZo1D https://t.co/1dgK4oZo1D</w:t>
      </w:r>
    </w:p>
    <w:p>
      <w:r>
        <w:rPr>
          <w:b/>
          <w:u w:val="single"/>
        </w:rPr>
        <w:t xml:space="preserve">187700</w:t>
      </w:r>
    </w:p>
    <w:p>
      <w:r>
        <w:t xml:space="preserve">Parempi #todellinen #koomikko kuin #Ukrainan #johto. Kuin tahattomasti #väärennettyjä koomikoita, kuten useimmissa muissa #maissa 😉 Das A...loch #Wiltewka, eli #EkelWilfred, Papa #Wilberg Capitolista, #WilayaWilanar ja O. #Wilke https://t.co/8pchVSPICz</w:t>
      </w:r>
    </w:p>
    <w:p>
      <w:r>
        <w:rPr>
          <w:b/>
          <w:u w:val="single"/>
        </w:rPr>
        <w:t xml:space="preserve">187701</w:t>
      </w:r>
    </w:p>
    <w:p>
      <w:r>
        <w:t xml:space="preserve">Big E kutsuu mopsejaan takaisin sopimattomuuden vuoksi.   Yhtäkään ei ole vielä palautettu.    #WilayaWilanar, eli #EkelWilfred, A...loch #Wiltewka, Papa #Wilberg Capitolilta ja O. #Wilke #TheTruePresident, myös #Saksa https://t.co/nqw1BuwXaX</w:t>
      </w:r>
    </w:p>
    <w:p>
      <w:r>
        <w:rPr>
          <w:b/>
          <w:u w:val="single"/>
        </w:rPr>
        <w:t xml:space="preserve">187702</w:t>
      </w:r>
    </w:p>
    <w:p>
      <w:r>
        <w:t xml:space="preserve">#Erdogan kutsuu mopsejaan takaisin epäpätevyyden vuoksi.   Vain yhtään ei ole vielä palautettu.😀 #DisgustingWilfred, eli A...hole #Wiltewka, Papa #Wilberg Capitol &amp;amp; O. #Wilke #TheTruePresident, myös #Saksasta &amp;amp; Kemal-ismin fani. https://t.co/nqw1BuwXaX</w:t>
      </w:r>
    </w:p>
    <w:p>
      <w:r>
        <w:rPr>
          <w:b/>
          <w:u w:val="single"/>
        </w:rPr>
        <w:t xml:space="preserve">187703</w:t>
      </w:r>
    </w:p>
    <w:p>
      <w:r>
        <w:t xml:space="preserve">Antaisin vasemmistoliiton johtajalle Kippingille 1000 euroa työttömyyskorvausta. Se olisi paljon paremmin sijoitettu kuin ruokavalio. 😀 #EkelWilfred, alias A...loch #Wiltewka, Papa #Wilberg Capitolilta ja O. #Wilke #Left #Berlin #kannweg #mussweg https://t.co/UY9b136czO</w:t>
      </w:r>
    </w:p>
    <w:p>
      <w:r>
        <w:rPr>
          <w:b/>
          <w:u w:val="single"/>
        </w:rPr>
        <w:t xml:space="preserve">187704</w:t>
      </w:r>
    </w:p>
    <w:p>
      <w:r>
        <w:t xml:space="preserve">Ulkomaalaiset ovat Top &amp;amp; Trump on jo huomannut, että vain ulkomaalaisilla on jotain sanottavaa. Oliver Janich (Filippiinit), Oliver Flesch (Espanja), Hagen's (Unkari), I (Bulgaria, Alankomaat) jne. jne. jne. Vain maasta lähteneet avaavat suunsa ja Saksassa olevat ulkomaalaiset 😀 #EkelWilfred</w:t>
      </w:r>
    </w:p>
    <w:p>
      <w:r>
        <w:rPr>
          <w:b/>
          <w:u w:val="single"/>
        </w:rPr>
        <w:t xml:space="preserve">187705</w:t>
      </w:r>
    </w:p>
    <w:p>
      <w:r>
        <w:t xml:space="preserve">Miten hallituksen suihkukone peilaa hallituksen lentokoneita.  Oli ongelmia ohjauksen kanssa, syöksyi maahan, kallistui oikealle, vasen &amp;amp; oikea siipi vaurioitui korjaamattomasti.  Heijastus #Saksasta, #Berliinistä.    #ekelWilfred https://t.co/l9V11RBrsG</w:t>
      </w:r>
    </w:p>
    <w:p>
      <w:r>
        <w:rPr>
          <w:b/>
          <w:u w:val="single"/>
        </w:rPr>
        <w:t xml:space="preserve">187706</w:t>
      </w:r>
    </w:p>
    <w:p>
      <w:r>
        <w:t xml:space="preserve">#Hyvät äidit ovat nykyään hyvin koulutettuja ammattilaisia, jotka pysäyttävät nykyisen ammattitaitoisista työntekijöistä vallitsevan pulan! Perheeseen suhtautumisesi vuoksi olet ennalta määrätty hoitamaan johtotehtäviä!  Ne noudattavat, jos lainkaan, halua saada lapsia ja ....</w:t>
      </w:r>
    </w:p>
    <w:p>
      <w:r>
        <w:rPr>
          <w:b/>
          <w:u w:val="single"/>
        </w:rPr>
        <w:t xml:space="preserve">194364</w:t>
      </w:r>
    </w:p>
    <w:p>
      <w:r>
        <w:t xml:space="preserve">#RoseMonday on peruttu. Joten #Rapefugees palaa takaisin uima-altaalle kuten tavallista!</w:t>
      </w:r>
    </w:p>
    <w:p>
      <w:r>
        <w:rPr>
          <w:b/>
          <w:u w:val="single"/>
        </w:rPr>
        <w:t xml:space="preserve">194365</w:t>
      </w:r>
    </w:p>
    <w:p>
      <w:r>
        <w:t xml:space="preserve">älkää tehkö #Turkista #EU:n jäsentä! #Ihmisoikeudet #Lehdistönvapaus #Islamisaatio</w:t>
      </w:r>
    </w:p>
    <w:p>
      <w:r>
        <w:rPr>
          <w:b/>
          <w:u w:val="single"/>
        </w:rPr>
        <w:t xml:space="preserve">194366</w:t>
      </w:r>
    </w:p>
    <w:p>
      <w:r>
        <w:t xml:space="preserve">Miksi #rapefugees saavat enemmän kuin Hartz 4 -vastaanottajamme?  #esreicht</w:t>
      </w:r>
    </w:p>
    <w:p>
      <w:r>
        <w:rPr>
          <w:b/>
          <w:u w:val="single"/>
        </w:rPr>
        <w:t xml:space="preserve">194367</w:t>
      </w:r>
    </w:p>
    <w:p>
      <w:r>
        <w:t xml:space="preserve">Julistamme sodan vitun #rapefugeesille! #mitä puuttuu</w:t>
      </w:r>
    </w:p>
    <w:p>
      <w:r>
        <w:rPr>
          <w:b/>
          <w:u w:val="single"/>
        </w:rPr>
        <w:t xml:space="preserve">194368</w:t>
      </w:r>
    </w:p>
    <w:p>
      <w:r>
        <w:t xml:space="preserve">Kävin viikonloppuna Ruhrin alueella. Raskaana olevat musliminaiset kaikkialla rotanhäntä lasten kanssa #Islamisaatio</w:t>
      </w:r>
    </w:p>
    <w:p>
      <w:r>
        <w:rPr>
          <w:b/>
          <w:u w:val="single"/>
        </w:rPr>
        <w:t xml:space="preserve">194369</w:t>
      </w:r>
    </w:p>
    <w:p>
      <w:r>
        <w:t xml:space="preserve">#Kun väkivalta puhkeaa kaduillamme - Vastuulliset tästä ovat hallituksessa / Merkel!</w:t>
      </w:r>
    </w:p>
    <w:p>
      <w:r>
        <w:rPr>
          <w:b/>
          <w:u w:val="single"/>
        </w:rPr>
        <w:t xml:space="preserve">194370</w:t>
      </w:r>
    </w:p>
    <w:p>
      <w:r>
        <w:t xml:space="preserve">#Euroopassa asuu 745 miljoonaa ihmistä. Noin 4 miljoonaa #pakolaista aiheuttaa päänvaivaa? #rasistit puhuvat #Islamisoinnista!</w:t>
      </w:r>
    </w:p>
    <w:p>
      <w:r>
        <w:rPr>
          <w:b/>
          <w:u w:val="single"/>
        </w:rPr>
        <w:t xml:space="preserve">194371</w:t>
      </w:r>
    </w:p>
    <w:p>
      <w:r>
        <w:t xml:space="preserve">No #SPD haluaa käyttää verorahojamme pakolaisiin. #refugees #refugeesNOTwelcome #refugeesgohome #markdown #markdown</w:t>
      </w:r>
    </w:p>
    <w:p>
      <w:r>
        <w:rPr>
          <w:b/>
          <w:u w:val="single"/>
        </w:rPr>
        <w:t xml:space="preserve">194372</w:t>
      </w:r>
    </w:p>
    <w:p>
      <w:r>
        <w:t xml:space="preserve">Kölnin poliisille ilmoitusten lisääntymiselle on kuitenkin vain yksi syy: naiset ovat halukkaampia tekemään ilmoituksia kuin vuonna 2015. #rapefugees</w:t>
      </w:r>
    </w:p>
    <w:p>
      <w:r>
        <w:rPr>
          <w:b/>
          <w:u w:val="single"/>
        </w:rPr>
        <w:t xml:space="preserve">194373</w:t>
      </w:r>
    </w:p>
    <w:p>
      <w:r>
        <w:t xml:space="preserve">Avoin, ilmainen WiFi #Sophienhof #Kielissä. Yksi syy eilisiin tapahtumiin eilen iltapäivällä! Takaisin Kabuliin #rapefugeesin kanssa!</w:t>
      </w:r>
    </w:p>
    <w:p>
      <w:r>
        <w:rPr>
          <w:b/>
          <w:u w:val="single"/>
        </w:rPr>
        <w:t xml:space="preserve">194374</w:t>
      </w:r>
    </w:p>
    <w:p>
      <w:r>
        <w:t xml:space="preserve">#UnterdenLinden #Petry vaatii parempaa sääntelyä turvapaikanhakijoita ja #siirtolaisia varten. Aivan, miksi sitä ei tehdä?</w:t>
      </w:r>
    </w:p>
    <w:p>
      <w:r>
        <w:rPr>
          <w:b/>
          <w:u w:val="single"/>
        </w:rPr>
        <w:t xml:space="preserve">194375</w:t>
      </w:r>
    </w:p>
    <w:p>
      <w:r>
        <w:t xml:space="preserve">Paikallisia koskevat säännöt ja lait loukkaavat ihmisarvoa. #hungerstrike #rapefugees</w:t>
      </w:r>
    </w:p>
    <w:p>
      <w:r>
        <w:rPr>
          <w:b/>
          <w:u w:val="single"/>
        </w:rPr>
        <w:t xml:space="preserve">194376</w:t>
      </w:r>
    </w:p>
    <w:p>
      <w:r>
        <w:t xml:space="preserve">#veren kosto, #pakko käännyttäminen, #sharia, #lapsimorsiamet, #monen avioliitto, #sukupuolielinten silpominen - en näe, mikä näistä kuuluisi meille.</w:t>
      </w:r>
    </w:p>
    <w:p>
      <w:r>
        <w:rPr>
          <w:b/>
          <w:u w:val="single"/>
        </w:rPr>
        <w:t xml:space="preserve">194377</w:t>
      </w:r>
    </w:p>
    <w:p>
      <w:r>
        <w:t xml:space="preserve">Mitä järkeä olutteollisuudella on kiihdyttää #Islamisaatiota hävittämällä #saksalaiset oluenjuojat #glyfosaatilla?</w:t>
      </w:r>
    </w:p>
    <w:p>
      <w:r>
        <w:rPr>
          <w:b/>
          <w:u w:val="single"/>
        </w:rPr>
        <w:t xml:space="preserve">194378</w:t>
      </w:r>
    </w:p>
    <w:p>
      <w:r>
        <w:t xml:space="preserve">Claudia #Roth: Jokainen, joka tuomitsee turvapaikanhakijoiden tekemät seksuaalihyökkäykset, on tekijöiden "henkinen veli"! Haista vittu Sveitsistä! #asylum seekers #Greens</w:t>
      </w:r>
    </w:p>
    <w:p>
      <w:r>
        <w:rPr>
          <w:b/>
          <w:u w:val="single"/>
        </w:rPr>
        <w:t xml:space="preserve">194379</w:t>
      </w:r>
    </w:p>
    <w:p>
      <w:r>
        <w:t xml:space="preserve">Helmikuussa 2016 #ARD Tagesschau -lehden tuoreimpien tietojen mukaan 39 000 #turvapaikanhakijaa saapui #Saksaan Balkanin reitin rajatarkastuksista huolimatta.</w:t>
      </w:r>
    </w:p>
    <w:p>
      <w:r>
        <w:rPr>
          <w:b/>
          <w:u w:val="single"/>
        </w:rPr>
        <w:t xml:space="preserve">194380</w:t>
      </w:r>
    </w:p>
    <w:p>
      <w:r>
        <w:t xml:space="preserve">Vankilaan joutuminen vain rikosten tekemisen vuoksi on loukkaus ihmisarvoa kohtaan.#hungerstrike #rapefugees</w:t>
      </w:r>
    </w:p>
    <w:p>
      <w:r>
        <w:rPr>
          <w:b/>
          <w:u w:val="single"/>
        </w:rPr>
        <w:t xml:space="preserve">194381</w:t>
      </w:r>
    </w:p>
    <w:p>
      <w:r>
        <w:t xml:space="preserve">#Merkel Miten tämä ämmä oikeasti sai idean muuttaa maata niin perusteellisesti? #Merkelmussweg #refugeesnotwelcome</w:t>
      </w:r>
    </w:p>
    <w:p>
      <w:r>
        <w:rPr>
          <w:b/>
          <w:u w:val="single"/>
        </w:rPr>
        <w:t xml:space="preserve">194382</w:t>
      </w:r>
    </w:p>
    <w:p>
      <w:r>
        <w:t xml:space="preserve">#WorldWomen'sDay on farssi, kun otetaan huomioon #Merkelin diktatuurin ajama #Euroopan #islamisointi!</w:t>
      </w:r>
    </w:p>
    <w:p>
      <w:r>
        <w:rPr>
          <w:b/>
          <w:u w:val="single"/>
        </w:rPr>
        <w:t xml:space="preserve">194383</w:t>
      </w:r>
    </w:p>
    <w:p>
      <w:r>
        <w:t xml:space="preserve">Ilmaiset talot, asunnot, kännykät ja julkiset liput #Minimiturva, vapautus rangaistuksista, etusija poliklinikoilla, maitoa ja hunajaa tuottava maa #ZIB2 #Turvapaikanhakijat</w:t>
      </w:r>
    </w:p>
    <w:p>
      <w:r>
        <w:rPr>
          <w:b/>
          <w:u w:val="single"/>
        </w:rPr>
        <w:t xml:space="preserve">194384</w:t>
      </w:r>
    </w:p>
    <w:p>
      <w:r>
        <w:t xml:space="preserve">#BeateUhse Group markkinoi #Sharian mukaisia seksituotteita - boikotoikaa tätä yritystä.</w:t>
      </w:r>
    </w:p>
    <w:p>
      <w:r>
        <w:rPr>
          <w:b/>
          <w:u w:val="single"/>
        </w:rPr>
        <w:t xml:space="preserve">194385</w:t>
      </w:r>
    </w:p>
    <w:p>
      <w:r>
        <w:t xml:space="preserve">#orbanin mukaan #merkel tulvii Eurooppaan 500 000 uutta turvapaikanhakijaa muutenkin tulevien miljoonien lisäksi. Tien loppu D</w:t>
      </w:r>
    </w:p>
    <w:p>
      <w:r>
        <w:rPr>
          <w:b/>
          <w:u w:val="single"/>
        </w:rPr>
        <w:t xml:space="preserve">194386</w:t>
      </w:r>
    </w:p>
    <w:p>
      <w:r>
        <w:t xml:space="preserve">Vaalien jälkeen otamme #Kreikasta valtavat #turvapaikkajoukot. Bet?#AnneWill</w:t>
      </w:r>
    </w:p>
    <w:p>
      <w:r>
        <w:rPr>
          <w:b/>
          <w:u w:val="single"/>
        </w:rPr>
        <w:t xml:space="preserve">194387</w:t>
      </w:r>
    </w:p>
    <w:p>
      <w:r>
        <w:t xml:space="preserve">Tällä hetkellä Ernst-Grube-Hallea tyhjennetään vihdoin #leipzig #npd #jn #Legida #RefugeesNotWelcome</w:t>
      </w:r>
    </w:p>
    <w:p>
      <w:r>
        <w:rPr>
          <w:b/>
          <w:u w:val="single"/>
        </w:rPr>
        <w:t xml:space="preserve">194388</w:t>
      </w:r>
    </w:p>
    <w:p>
      <w:r>
        <w:t xml:space="preserve">#illner. ensin sanottiin, että vain huipputyöläisiä on tulossa. nyt luen AINOASTAAN runkkaavista, raiskaavista, huijaavista #asemanhakijoista. #merkel</w:t>
      </w:r>
    </w:p>
    <w:p>
      <w:r>
        <w:rPr>
          <w:b/>
          <w:u w:val="single"/>
        </w:rPr>
        <w:t xml:space="preserve">194389</w:t>
      </w:r>
    </w:p>
    <w:p>
      <w:r>
        <w:t xml:space="preserve">#Merkel on hyvin "minä"-läheinen. Hänen pitäisi huolehtia kansastaan. #AnneWill #pakolaiset #refugeesNOTwelcome</w:t>
      </w:r>
    </w:p>
    <w:p>
      <w:r>
        <w:rPr>
          <w:b/>
          <w:u w:val="single"/>
        </w:rPr>
        <w:t xml:space="preserve">194390</w:t>
      </w:r>
    </w:p>
    <w:p>
      <w:r>
        <w:t xml:space="preserve">Slovenia sulkee rajan! Toinen hyvä uutinen! #merkelmussweg #markdown #refugeesnotwelcome</w:t>
      </w:r>
    </w:p>
    <w:p>
      <w:r>
        <w:rPr>
          <w:b/>
          <w:u w:val="single"/>
        </w:rPr>
        <w:t xml:space="preserve">194391</w:t>
      </w:r>
    </w:p>
    <w:p>
      <w:r>
        <w:t xml:space="preserve">Luksushotelleja muutetaan turvapaikanhakijoiden #majoituspaikoiksi, #saksalaiset joutuvat asumaan alkeellisissa ränsistyneissä slummeissa. #annewill #ARD</w:t>
      </w:r>
    </w:p>
    <w:p>
      <w:r>
        <w:rPr>
          <w:b/>
          <w:u w:val="single"/>
        </w:rPr>
        <w:t xml:space="preserve">194392</w:t>
      </w:r>
    </w:p>
    <w:p>
      <w:r>
        <w:t xml:space="preserve">Kukaan ei kysynyt minulta, haluanko tehdä sen. #Asylwahn #Rapefugees #Volksentscheid zu #Asylrecht, #Grenzen dicht, #Merkel muss weg!</w:t>
      </w:r>
    </w:p>
    <w:p>
      <w:r>
        <w:rPr>
          <w:b/>
          <w:u w:val="single"/>
        </w:rPr>
        <w:t xml:space="preserve">194393</w:t>
      </w:r>
    </w:p>
    <w:p>
      <w:r>
        <w:t xml:space="preserve">Poikkeukset #minimipalkasta eivät myöskään ole lainkaan yhteensopivia #Sharian kanssa, kun kyseessä ovat #muslimit. #SPD #CDU #Saksa</w:t>
      </w:r>
    </w:p>
    <w:p>
      <w:r>
        <w:rPr>
          <w:b/>
          <w:u w:val="single"/>
        </w:rPr>
        <w:t xml:space="preserve">194394</w:t>
      </w:r>
    </w:p>
    <w:p>
      <w:r>
        <w:t xml:space="preserve">Mellakoivat #asemanhakijat osoittavat pää alaspäin osoittavia eleitä ja haisevia sormia #Clausnitzissa. IM #Ulbigin mukaan ei tutkimuksia turvapaikanhakijoita vastaan, vain saksalaisia vastaan.</w:t>
      </w:r>
    </w:p>
    <w:p>
      <w:r>
        <w:rPr>
          <w:b/>
          <w:u w:val="single"/>
        </w:rPr>
        <w:t xml:space="preserve">194395</w:t>
      </w:r>
    </w:p>
    <w:p>
      <w:r>
        <w:t xml:space="preserve">Rahaa #Merkelin pikkukassasta, vai sittenkin veronmaksajien rahoja? 500 000 000,00 euroa YK:n pakolaisapuun #turvapaikanhakijat #turvapaikanhakijat</w:t>
      </w:r>
    </w:p>
    <w:p>
      <w:r>
        <w:rPr>
          <w:b/>
          <w:u w:val="single"/>
        </w:rPr>
        <w:t xml:space="preserve">194396</w:t>
      </w:r>
    </w:p>
    <w:p>
      <w:r>
        <w:t xml:space="preserve">Kyse ei ole turvapaikanhakijoiden pelosta, vaan Saksan vieraantumisesta. Ja te poliitikot tiedätte tämän erittäin hyvin!!!! Riittää! Lopettakaa!</w:t>
      </w:r>
    </w:p>
    <w:p>
      <w:r>
        <w:rPr>
          <w:b/>
          <w:u w:val="single"/>
        </w:rPr>
        <w:t xml:space="preserve">194397</w:t>
      </w:r>
    </w:p>
    <w:p>
      <w:r>
        <w:t xml:space="preserve">#cdu:n Spahn haluaa lakkauttaa minimipalkan #turvapaikanhakijoilta. selkeä alkuasukkaiden huonompi kohtelu! Äänestä pois!</w:t>
      </w:r>
    </w:p>
    <w:p>
      <w:r>
        <w:rPr>
          <w:b/>
          <w:u w:val="single"/>
        </w:rPr>
        <w:t xml:space="preserve">194398</w:t>
      </w:r>
    </w:p>
    <w:p>
      <w:r>
        <w:t xml:space="preserve">Kun viha #Saksassa on tehnyt tiensä, keneen se oikeastaan iskee? #Rapefugees #Politicians #Ossis #Journalists ?</w:t>
      </w:r>
    </w:p>
    <w:p>
      <w:r>
        <w:rPr>
          <w:b/>
          <w:u w:val="single"/>
        </w:rPr>
        <w:t xml:space="preserve">194399</w:t>
      </w:r>
    </w:p>
    <w:p>
      <w:r>
        <w:t xml:space="preserve">d-radio: 2,8 miljoonaa ihmistä #pakolaisia #siirtolaisia # turvapaikanhakijoita #Turkissa , neuvottelut #EU:n kanssa</w:t>
      </w:r>
    </w:p>
    <w:p>
      <w:r>
        <w:rPr>
          <w:b/>
          <w:u w:val="single"/>
        </w:rPr>
        <w:t xml:space="preserve">194400</w:t>
      </w:r>
    </w:p>
    <w:p>
      <w:r>
        <w:t xml:space="preserve">Mitä hyötyä minulle on maan rahasta? Kukaan sairas ihminen ei nauti maailmasta!""" - Goethe #Saksa #HartzIV #merkel #pakolaiset #turvapaikanhakijat</w:t>
      </w:r>
    </w:p>
    <w:p>
      <w:r>
        <w:rPr>
          <w:b/>
          <w:u w:val="single"/>
        </w:rPr>
        <w:t xml:space="preserve">194401</w:t>
      </w:r>
    </w:p>
    <w:p>
      <w:r>
        <w:t xml:space="preserve">Vuosi sitten, kun tyttäret menivät uima-altaaseen, vanhempien täytyi vain miettiä, osasivatko he jo uida. #Rapefugees</w:t>
      </w:r>
    </w:p>
    <w:p>
      <w:r>
        <w:rPr>
          <w:b/>
          <w:u w:val="single"/>
        </w:rPr>
        <w:t xml:space="preserve">194402</w:t>
      </w:r>
    </w:p>
    <w:p>
      <w:r>
        <w:t xml:space="preserve">#hartaberfair Muut #EU-maat välittävät enemmän maasta ja kansalaisista kuin turvapaikanhakijoista. Moraalisesti, eettisesti ja taloudellisesti ymmärrettävää.</w:t>
      </w:r>
    </w:p>
    <w:p>
      <w:r>
        <w:rPr>
          <w:b/>
          <w:u w:val="single"/>
        </w:rPr>
        <w:t xml:space="preserve">194403</w:t>
      </w:r>
    </w:p>
    <w:p>
      <w:r>
        <w:t xml:space="preserve">#concernedGoodpeople get upset : #Khaled - killed by #asylum seekers. #LaGeSo kuollut - #Moabithilfe ankka #käsikranaatti - heitti #migrantit</w:t>
      </w:r>
    </w:p>
    <w:p>
      <w:r>
        <w:rPr>
          <w:b/>
          <w:u w:val="single"/>
        </w:rPr>
        <w:t xml:space="preserve">194404</w:t>
      </w:r>
    </w:p>
    <w:p>
      <w:r>
        <w:t xml:space="preserve">SWR:n radiossa tällä hetkellä esitettävä turvapaikanhakijoita tukeva mainonta on yhtä läpitunkevaa kuin Phase der Weihnachtssongs &amp; Fastnachts-Seeligkeit (joululauluja ja karnevaalihumua).</w:t>
      </w:r>
    </w:p>
    <w:p>
      <w:r>
        <w:rPr>
          <w:b/>
          <w:u w:val="single"/>
        </w:rPr>
        <w:t xml:space="preserve">194405</w:t>
      </w:r>
    </w:p>
    <w:p>
      <w:r>
        <w:t xml:space="preserve">Idea: #Hartzer VS #Asylanten yksinottelussa. Se, joka löytää työpaikan/koulutuspaikan nopeammin ja oppii/osaavat puhua saksaa, saa jäädä.</w:t>
      </w:r>
    </w:p>
    <w:p>
      <w:r>
        <w:rPr>
          <w:b/>
          <w:u w:val="single"/>
        </w:rPr>
        <w:t xml:space="preserve">194406</w:t>
      </w:r>
    </w:p>
    <w:p>
      <w:r>
        <w:t xml:space="preserve">#ruotsi sisällissodan kaltaisissa oloissa! löysä konservatiivi ja mielipuolinen sosialistihallitus tulvivat maahan #turvapaikanhakijoita!</w:t>
      </w:r>
    </w:p>
    <w:p>
      <w:r>
        <w:rPr>
          <w:b/>
          <w:u w:val="single"/>
        </w:rPr>
        <w:t xml:space="preserve">194407</w:t>
      </w:r>
    </w:p>
    <w:p>
      <w:r>
        <w:t xml:space="preserve">Täydellinen zbale tässä hashtagissa #rapefugees</w:t>
      </w:r>
    </w:p>
    <w:p>
      <w:r>
        <w:rPr>
          <w:b/>
          <w:u w:val="single"/>
        </w:rPr>
        <w:t xml:space="preserve">194408</w:t>
      </w:r>
    </w:p>
    <w:p>
      <w:r>
        <w:t xml:space="preserve">Eilen tulivat #turvapaikanhakijat. Tänä yönä he yrittivät murtautua sisään. #Fandom?</w:t>
      </w:r>
    </w:p>
    <w:p>
      <w:r>
        <w:rPr>
          <w:b/>
          <w:u w:val="single"/>
        </w:rPr>
        <w:t xml:space="preserve">194409</w:t>
      </w:r>
    </w:p>
    <w:p>
      <w:r>
        <w:t xml:space="preserve">Järkyttävää, että juuri #naiset ovat potkimassa 30 vuoden #vapauttamista tieltä alas islamististen #raiskaajien hyväksi! #rapefugees #AfD</w:t>
      </w:r>
    </w:p>
    <w:p>
      <w:r>
        <w:rPr>
          <w:b/>
          <w:u w:val="single"/>
        </w:rPr>
        <w:t xml:space="preserve">194410</w:t>
      </w:r>
    </w:p>
    <w:p>
      <w:r>
        <w:t xml:space="preserve">#Saksa harjoittaa #karnevaalia #sharian sääntöjen mukaan, koska pian siellä juhlivat muutenkin vain #muslimit. Saksalaiset #naiset kotona pelosta</w:t>
      </w:r>
    </w:p>
    <w:p>
      <w:r>
        <w:rPr>
          <w:b/>
          <w:u w:val="single"/>
        </w:rPr>
        <w:t xml:space="preserve">194411</w:t>
      </w:r>
    </w:p>
    <w:p>
      <w:r>
        <w:t xml:space="preserve">Katselen kuuta juuri nyt: Länsimaiden #Islamisointi on jo tapahtunut!</w:t>
      </w:r>
    </w:p>
    <w:p>
      <w:r>
        <w:rPr>
          <w:b/>
          <w:u w:val="single"/>
        </w:rPr>
        <w:t xml:space="preserve">194412</w:t>
      </w:r>
    </w:p>
    <w:p>
      <w:r>
        <w:t xml:space="preserve">#fact on #ard: #asylum seekers ajaa ympäriinsä taksilla veronmaksajien kustannuksella. useita 100€. #merkel tekee sen mahdolliseksi! uskomatonta!</w:t>
      </w:r>
    </w:p>
    <w:p>
      <w:r>
        <w:rPr>
          <w:b/>
          <w:u w:val="single"/>
        </w:rPr>
        <w:t xml:space="preserve">194413</w:t>
      </w:r>
    </w:p>
    <w:p>
      <w:r>
        <w:t xml:space="preserve">#Turvapaikanhakijat Et voi laittaa 2 ERILAISTA ihmistä tai kansaa/kulttuuria "yhteen" + sanoa, että olkaa nyt onnellisia toistenne kanssa + ymmärtäkää toisianne.</w:t>
      </w:r>
    </w:p>
    <w:p>
      <w:r>
        <w:rPr>
          <w:b/>
          <w:u w:val="single"/>
        </w:rPr>
        <w:t xml:space="preserve">194414</w:t>
      </w:r>
    </w:p>
    <w:p>
      <w:r>
        <w:t xml:space="preserve">#idomeni #asylum seekers #refugees Kaunis esitys kameroille. Pelkkää väkivaltaa. Merkel painaa krokotiilinkyyneleitä tyynyynsä kotona. ??</w:t>
      </w:r>
    </w:p>
    <w:p>
      <w:r>
        <w:rPr>
          <w:b/>
          <w:u w:val="single"/>
        </w:rPr>
        <w:t xml:space="preserve">194415</w:t>
      </w:r>
    </w:p>
    <w:p>
      <w:r>
        <w:t xml:space="preserve">Eikö #NPD:n ja #AfD:n välillä ole yhtymäkohtia? Hassua ... #Euro? #asylum seekers? #Islam? #perhe? Risteys on olemassa, #AfD ei myönnä sitä.</w:t>
      </w:r>
    </w:p>
    <w:p>
      <w:r>
        <w:rPr>
          <w:b/>
          <w:u w:val="single"/>
        </w:rPr>
        <w:t xml:space="preserve">194416</w:t>
      </w:r>
    </w:p>
    <w:p>
      <w:r>
        <w:t xml:space="preserve">#Arabia koulukieleksi - #Islamisaatio #Saksassa täydessä vauhdissa</w:t>
      </w:r>
    </w:p>
    <w:p>
      <w:r>
        <w:rPr>
          <w:b/>
          <w:u w:val="single"/>
        </w:rPr>
        <w:t xml:space="preserve">194417</w:t>
      </w:r>
    </w:p>
    <w:p>
      <w:r>
        <w:t xml:space="preserve">Kuvitelkaa, millaista olisi, jos saudit hyökkäävät Saksaan #Sharia #Sota #Syyriassa</w:t>
      </w:r>
    </w:p>
    <w:p>
      <w:r>
        <w:rPr>
          <w:b/>
          <w:u w:val="single"/>
        </w:rPr>
        <w:t xml:space="preserve">194418</w:t>
      </w:r>
    </w:p>
    <w:p>
      <w:r>
        <w:t xml:space="preserve">Kuka petti meidät? Sosiaalidemokraatit!   Werner Faymann on tällä hetkellä hyvä esimerkki tästä. #kontingentti #refugeesnotwelcome #sad #sad</w:t>
      </w:r>
    </w:p>
    <w:p>
      <w:r>
        <w:rPr>
          <w:b/>
          <w:u w:val="single"/>
        </w:rPr>
        <w:t xml:space="preserve">194419</w:t>
      </w:r>
    </w:p>
    <w:p>
      <w:r>
        <w:t xml:space="preserve">Hyvä #Horst #Seehofer,#Baijerin #valtio tarvitsee #strategian #joka #pistää #raudan #Baijerin #islamisoitumiselle! #sz #faz</w:t>
      </w:r>
    </w:p>
    <w:p>
      <w:r>
        <w:rPr>
          <w:b/>
          <w:u w:val="single"/>
        </w:rPr>
        <w:t xml:space="preserve">194420</w:t>
      </w:r>
    </w:p>
    <w:p>
      <w:r>
        <w:t xml:space="preserve">Heillä ei ole enää mitään jäljellä"" ihmiset #turvapaikanhakijoiden kodeissa. No, lukuun ottamatta niitä, joilla on varastettu matkapuhelin. #Maischberger</w:t>
      </w:r>
    </w:p>
    <w:p>
      <w:r>
        <w:rPr>
          <w:b/>
          <w:u w:val="single"/>
        </w:rPr>
        <w:t xml:space="preserve">194421</w:t>
      </w:r>
    </w:p>
    <w:p>
      <w:r>
        <w:t xml:space="preserve">Kuvittele, jos rauha tulisi ja kaikki Syyrian passin omaavat #turvapaikanhakijat lennätettäisiin pois sieltä.</w:t>
      </w:r>
    </w:p>
    <w:p>
      <w:r>
        <w:rPr>
          <w:b/>
          <w:u w:val="single"/>
        </w:rPr>
        <w:t xml:space="preserve">194422</w:t>
      </w:r>
    </w:p>
    <w:p>
      <w:r>
        <w:t xml:space="preserve">#JuliaKloeckner. me #cdu:ssa onnistumme houkuttelemaan miljoonia uusia #turvapaikanhakijoita D:hen ja lypsämään tyhmää väestöä. lyödäänkö vetoa?</w:t>
      </w:r>
    </w:p>
    <w:p>
      <w:r>
        <w:rPr>
          <w:b/>
          <w:u w:val="single"/>
        </w:rPr>
        <w:t xml:space="preserve">194423</w:t>
      </w:r>
    </w:p>
    <w:p>
      <w:r>
        <w:t xml:space="preserve">#maischberger Fratscher:Rahaa maahanmuuttajille sijoituksena.Siihen asti jatketaan #rapefugees , #Islamisointi ja #IS-terroristit. #markdown</w:t>
      </w:r>
    </w:p>
    <w:p>
      <w:r>
        <w:rPr>
          <w:b/>
          <w:u w:val="single"/>
        </w:rPr>
        <w:t xml:space="preserve">194424</w:t>
      </w:r>
    </w:p>
    <w:p>
      <w:r>
        <w:t xml:space="preserve">Ei ole väliä mikä #puolue, äänestät vain #oranssia tai #oranssia! #AnneWill #OnePercent #borderless #refugees #refugeesnotwelcome #Germany #Germany</w:t>
      </w:r>
    </w:p>
    <w:p>
      <w:r>
        <w:rPr>
          <w:b/>
          <w:u w:val="single"/>
        </w:rPr>
        <w:t xml:space="preserve">194425</w:t>
      </w:r>
    </w:p>
    <w:p>
      <w:r>
        <w:t xml:space="preserve">#Kreikka, joka haluaa nyt estää kaikki # turvapaikanhakijoita koskevat päätökset, ei ole maa, joka kähmii miljardeja joka vuosineljännes, vai mitä?</w:t>
      </w:r>
    </w:p>
    <w:p>
      <w:r>
        <w:rPr>
          <w:b/>
          <w:u w:val="single"/>
        </w:rPr>
        <w:t xml:space="preserve">194426</w:t>
      </w:r>
    </w:p>
    <w:p>
      <w:r>
        <w:t xml:space="preserve">#Reker kumartaa #Islamia ja #Shariaa, luo turvavyöhykkeitä (=pakolaispisteitä) naisille ""#pakolaisille"" #Cologne #MassRapes</w:t>
      </w:r>
    </w:p>
    <w:p>
      <w:r>
        <w:rPr>
          <w:b/>
          <w:u w:val="single"/>
        </w:rPr>
        <w:t xml:space="preserve">194427</w:t>
      </w:r>
    </w:p>
    <w:p>
      <w:r>
        <w:t xml:space="preserve">#maischberger Liefers: Kunnioitamme naisia.... Monille #rapefugeesille täällä on kuin paratiisi.löyhät rangaistukset raiskauksista</w:t>
      </w:r>
    </w:p>
    <w:p>
      <w:r>
        <w:rPr>
          <w:b/>
          <w:u w:val="single"/>
        </w:rPr>
        <w:t xml:space="preserve">194428</w:t>
      </w:r>
    </w:p>
    <w:p>
      <w:r>
        <w:t xml:space="preserve">Toimituskonferenssin helmiä - tänään idea kirjan otsikoksi: ""#Dresdenin ihme - #Islamisaatio ilman muslimeja""" #NoPegida #NoLegida #NoLegida</w:t>
      </w:r>
    </w:p>
    <w:p>
      <w:r>
        <w:rPr>
          <w:b/>
          <w:u w:val="single"/>
        </w:rPr>
        <w:t xml:space="preserve">194429</w:t>
      </w:r>
    </w:p>
    <w:p>
      <w:r>
        <w:t xml:space="preserve">Seisomme edelleen yhdessä #PEGIDA:ssa, olkapää olkapäälle, hampaisiin asti aseistettuina, sisällissodassa #Rapefugees #schauhinia vastaan.</w:t>
      </w:r>
    </w:p>
    <w:p>
      <w:r>
        <w:rPr>
          <w:b/>
          <w:u w:val="single"/>
        </w:rPr>
        <w:t xml:space="preserve">194430</w:t>
      </w:r>
    </w:p>
    <w:p>
      <w:r>
        <w:t xml:space="preserve">#merkel odottaa 3,6 miljoonaa uutta #asylum seekers in Germany by 2020! vertailun vuoksi: 2015 arvio oli 500,000, &gt;1.1 miljoonaa on saapunut #cdu ansiosta!</w:t>
      </w:r>
    </w:p>
    <w:p>
      <w:r>
        <w:rPr>
          <w:b/>
          <w:u w:val="single"/>
        </w:rPr>
        <w:t xml:space="preserve">194431</w:t>
      </w:r>
    </w:p>
    <w:p>
      <w:r>
        <w:t xml:space="preserve">En ole tähän päivään asti ymmärtänyt, mitä värikästä tummaihoisissa ihmisissä mustissa burkissa ja tummassa "kulttuurissa" pitäisi olla .... #Islamisaatio</w:t>
      </w:r>
    </w:p>
    <w:p>
      <w:r>
        <w:rPr>
          <w:b/>
          <w:u w:val="single"/>
        </w:rPr>
        <w:t xml:space="preserve">194432</w:t>
      </w:r>
    </w:p>
    <w:p>
      <w:r>
        <w:t xml:space="preserve">Tästä kesästä tulee #rapefugeesin kesä, harmi, että vaalit eivät ole syksyllä.</w:t>
      </w:r>
    </w:p>
    <w:p>
      <w:r>
        <w:rPr>
          <w:b/>
          <w:u w:val="single"/>
        </w:rPr>
        <w:t xml:space="preserve">194433</w:t>
      </w:r>
    </w:p>
    <w:p>
      <w:r>
        <w:t xml:space="preserve">Ajatukset ovat vapaita -Ei enää #Euroopassa #Saksa #Sophienhof #Koelnbhf #Merkelmussweg #Islamisaatio #Pakolaiskriisi #Pakolaiskriisi</w:t>
      </w:r>
    </w:p>
    <w:p>
      <w:r>
        <w:rPr>
          <w:b/>
          <w:u w:val="single"/>
        </w:rPr>
        <w:t xml:space="preserve">194434</w:t>
      </w:r>
    </w:p>
    <w:p>
      <w:r>
        <w:t xml:space="preserve">Niitä, jotka vaativat samoja taloudellisia resursseja saksalaisille työttömille ja kodittomille, loukataan. Se, joka vaatii saksalaisille työttömille ja kodittomille samoja varoja kuin mitä he saavat "turvapaikanhakijoille", loukkaantuu. Absurdia.</w:t>
      </w:r>
    </w:p>
    <w:p>
      <w:r>
        <w:rPr>
          <w:b/>
          <w:u w:val="single"/>
        </w:rPr>
        <w:t xml:space="preserve">194435</w:t>
      </w:r>
    </w:p>
    <w:p>
      <w:r>
        <w:t xml:space="preserve">Miksi näillä hyväntekijöillä, kasvissyöjillä, vegaaneilla ja eläinoikeusaktivisteilla ei oikeastaan ole mitään "halal-teurastusta" vastaan?  # turvapaikanhakijat #pakolaiset</w:t>
      </w:r>
    </w:p>
    <w:p>
      <w:r>
        <w:rPr>
          <w:b/>
          <w:u w:val="single"/>
        </w:rPr>
        <w:t xml:space="preserve">194436</w:t>
      </w:r>
    </w:p>
    <w:p>
      <w:r>
        <w:t xml:space="preserve">Sotilas, joka vastustaa pakolaisia ja käyttää muun muassa #rapefugees-nimimerkkiä, arvostelee twiittejäni #InTheBoxissa - patridiot kiväärin kanssa. Hienoa.</w:t>
      </w:r>
    </w:p>
    <w:p>
      <w:r>
        <w:rPr>
          <w:b/>
          <w:u w:val="single"/>
        </w:rPr>
        <w:t xml:space="preserve">194437</w:t>
      </w:r>
    </w:p>
    <w:p>
      <w:r>
        <w:t xml:space="preserve">Joidenkin mielestä #AfD:n äänestäjien pitäisi hävetä. Mielestäni #koelnhbf:n kavereilla on paljon enemmän syytä hävetä. #rapefugees</w:t>
      </w:r>
    </w:p>
    <w:p>
      <w:r>
        <w:rPr>
          <w:b/>
          <w:u w:val="single"/>
        </w:rPr>
        <w:t xml:space="preserve">194438</w:t>
      </w:r>
    </w:p>
    <w:p>
      <w:r>
        <w:t xml:space="preserve">#maischberger Laschet:Pegidaa ei ole olemassa lännessä.Ihmiset eivät uskalla liittyä mukaan syrjäytymisen vuoksi, mutta #islamisaatio on sitäkin todellisempaa, koska</w:t>
      </w:r>
    </w:p>
    <w:p>
      <w:r>
        <w:rPr>
          <w:b/>
          <w:u w:val="single"/>
        </w:rPr>
        <w:t xml:space="preserve">194439</w:t>
      </w:r>
    </w:p>
    <w:p>
      <w:r>
        <w:t xml:space="preserve">#BeateUhse edistää #SCHARIAa internetin seksikaupan El Asira kautta #Hollannissa</w:t>
      </w:r>
    </w:p>
    <w:p>
      <w:r>
        <w:rPr>
          <w:b/>
          <w:u w:val="single"/>
        </w:rPr>
        <w:t xml:space="preserve">194440</w:t>
      </w:r>
    </w:p>
    <w:p>
      <w:r>
        <w:t xml:space="preserve">KIITOS #Clausnitz SINULLE #vastarinnasta ! TE OLETTE SANKAREITA ! #SOS #rapefugees #koelnhbf #köln #Islamisointi LÄNSI-SAKSASTA: KIITOS !!!!</w:t>
      </w:r>
    </w:p>
    <w:p>
      <w:r>
        <w:rPr>
          <w:b/>
          <w:u w:val="single"/>
        </w:rPr>
        <w:t xml:space="preserve">194441</w:t>
      </w:r>
    </w:p>
    <w:p>
      <w:r>
        <w:t xml:space="preserve">Kuten #hartaberfairissa sanottiin, 66 prosenttia #asemanhakijoista keskeyttää koulutuksen.#afd</w:t>
      </w:r>
    </w:p>
    <w:p>
      <w:r>
        <w:rPr>
          <w:b/>
          <w:u w:val="single"/>
        </w:rPr>
        <w:t xml:space="preserve">194442</w:t>
      </w:r>
    </w:p>
    <w:p>
      <w:r>
        <w:t xml:space="preserve">#Turvapaikanhakijat kerjäävät nyt naapurikylissä. Kuinka kauan tämä rikollisuus pysyy piilossa? #turvapaikanhakijat #pakolaiset #turvapaikka</w:t>
      </w:r>
    </w:p>
    <w:p>
      <w:r>
        <w:rPr>
          <w:b/>
          <w:u w:val="single"/>
        </w:rPr>
        <w:t xml:space="preserve">194443</w:t>
      </w:r>
    </w:p>
    <w:p>
      <w:r>
        <w:t xml:space="preserve">Vaikka se on sanottu sata kertaa, se ei tee siitä väärää: syyrialaiset ja irakilaiset eivät ole enää pakolaisia Turkista! #refugeesnotwelcome</w:t>
      </w:r>
    </w:p>
    <w:p>
      <w:r>
        <w:rPr>
          <w:b/>
          <w:u w:val="single"/>
        </w:rPr>
        <w:t xml:space="preserve">194444</w:t>
      </w:r>
    </w:p>
    <w:p>
      <w:r>
        <w:t xml:space="preserve">Se, että pakolaisille ei jaeta välittömästi ilmaisia huviloita ja autoja, on ihmisarvon loukkaus. #hungerstrike #rapefugees</w:t>
      </w:r>
    </w:p>
    <w:p>
      <w:r>
        <w:rPr>
          <w:b/>
          <w:u w:val="single"/>
        </w:rPr>
        <w:t xml:space="preserve">194445</w:t>
      </w:r>
    </w:p>
    <w:p>
      <w:r>
        <w:t xml:space="preserve">Jos pääsisimme eroon vapaamatkustajista ja rikollisista, turvapaikkatulva pienenisi hallittavaan määrään.</w:t>
      </w:r>
    </w:p>
    <w:p>
      <w:r>
        <w:rPr>
          <w:b/>
          <w:u w:val="single"/>
        </w:rPr>
        <w:t xml:space="preserve">194446</w:t>
      </w:r>
    </w:p>
    <w:p>
      <w:r>
        <w:t xml:space="preserve">Ymmärtävätköhän #turvapaikanhakijat, että #vasemmistolaiset, #gutmenschen, #antifa, haluavat tuhota Saksan kansakunnan? ?</w:t>
      </w:r>
    </w:p>
    <w:p>
      <w:r>
        <w:rPr>
          <w:b/>
          <w:u w:val="single"/>
        </w:rPr>
        <w:t xml:space="preserve">194447</w:t>
      </w:r>
    </w:p>
    <w:p>
      <w:r>
        <w:t xml:space="preserve">Pelko #Islamisoitumisesta? Elää, opettaa ja kommunikoida Saksan + Euroopan historiaa, perinteitä, tapoja ja kieltä! #hartaberfair</w:t>
      </w:r>
    </w:p>
    <w:p>
      <w:r>
        <w:rPr>
          <w:b/>
          <w:u w:val="single"/>
        </w:rPr>
        <w:t xml:space="preserve">194448</w:t>
      </w:r>
    </w:p>
    <w:p>
      <w:r>
        <w:t xml:space="preserve">#oecd arvioi, että kasvu Saksassa on lähivuosina paljon odotettua heikompaa. missä on #turvapaikanhakijoiden aiheuttama noususuhdanne paitsi velkaantumisessa?</w:t>
      </w:r>
    </w:p>
    <w:p>
      <w:r>
        <w:rPr>
          <w:b/>
          <w:u w:val="single"/>
        </w:rPr>
        <w:t xml:space="preserve">194449</w:t>
      </w:r>
    </w:p>
    <w:p>
      <w:r>
        <w:t xml:space="preserve">Mecklenburg-Vorpommern 21.01.2016 SPD 28 % AfD 5 %, 16.02.2016 SPD 22 % AfD 16 % #rikastuminen #pakolaiset #SPD #Islamisointi</w:t>
      </w:r>
    </w:p>
    <w:p>
      <w:r>
        <w:rPr>
          <w:b/>
          <w:u w:val="single"/>
        </w:rPr>
        <w:t xml:space="preserve">194450</w:t>
      </w:r>
    </w:p>
    <w:p>
      <w:r>
        <w:t xml:space="preserve">Deutschlandradio Kulturissa kuulimme juuri, että islam on kristinuskoa naisystävällisempi uskonto. #Islamisaatio #PEGIDA</w:t>
      </w:r>
    </w:p>
    <w:p>
      <w:r>
        <w:rPr>
          <w:b/>
          <w:u w:val="single"/>
        </w:rPr>
        <w:t xml:space="preserve">194451</w:t>
      </w:r>
    </w:p>
    <w:p>
      <w:r>
        <w:t xml:space="preserve">Noin 70 000 syyrialaista pakenee taisteluita. Miksette vihdoin TAISTELE maanne puolesta? #refugeesNOTwelcome #refugees (pakolaiset eivät ole tervetulleita)</w:t>
      </w:r>
    </w:p>
    <w:p>
      <w:r>
        <w:rPr>
          <w:b/>
          <w:u w:val="single"/>
        </w:rPr>
        <w:t xml:space="preserve">194452</w:t>
      </w:r>
    </w:p>
    <w:p>
      <w:r>
        <w:t xml:space="preserve">Nyt odotan #ARDin #Brennpunktia + #ZDFspezialia aiheesta #käsikranaatti, jossa on #Maas + #Kretschmann # turvapaikanhakijat.</w:t>
      </w:r>
    </w:p>
    <w:p>
      <w:r>
        <w:rPr>
          <w:b/>
          <w:u w:val="single"/>
        </w:rPr>
        <w:t xml:space="preserve">194453</w:t>
      </w:r>
    </w:p>
    <w:p>
      <w:r>
        <w:t xml:space="preserve">integroituneet ihmiset karkotetaan?Laittomien tyttärien annetaan jäädä? Miksi täällä menee niin paljon pieleen? #refugeescrisis #islam #rapefugees</w:t>
      </w:r>
    </w:p>
    <w:p>
      <w:r>
        <w:rPr>
          <w:b/>
          <w:u w:val="single"/>
        </w:rPr>
        <w:t xml:space="preserve">194454</w:t>
      </w:r>
    </w:p>
    <w:p>
      <w:r>
        <w:t xml:space="preserve">Hyvät hyväntekijät,teidän yksintulleita turvapaikanhakijoita tulee yhä enemmän.#kiel #sophienhof Siellä näette, mitä köyhissä #turvapaikanhakijoissa uinuu.#afd</w:t>
      </w:r>
    </w:p>
    <w:p>
      <w:r>
        <w:rPr>
          <w:b/>
          <w:u w:val="single"/>
        </w:rPr>
        <w:t xml:space="preserve">194455</w:t>
      </w:r>
    </w:p>
    <w:p>
      <w:r>
        <w:t xml:space="preserve">Ranska sanoo ottavansa vastaan vain 30T # turvapaikanhakijoita...ja me olemme jo ottaneet 100T vuoden alusta lähtien. #Merkel painu vittuun!!!</w:t>
      </w:r>
    </w:p>
    <w:p>
      <w:r>
        <w:rPr>
          <w:b/>
          <w:u w:val="single"/>
        </w:rPr>
        <w:t xml:space="preserve">194456</w:t>
      </w:r>
    </w:p>
    <w:p>
      <w:r>
        <w:t xml:space="preserve">Miksi #hoaxmap ei lahjoita #mainostuloja #pakolaisten ja #turvapaikanhakijoiden #raiskauksista kärsineille #uhriperheille?</w:t>
      </w:r>
    </w:p>
    <w:p>
      <w:r>
        <w:rPr>
          <w:b/>
          <w:u w:val="single"/>
        </w:rPr>
        <w:t xml:space="preserve">194457</w:t>
      </w:r>
    </w:p>
    <w:p>
      <w:r>
        <w:t xml:space="preserve">#Aendlandin #islamisoituminen on aikamme pahin kriisi, joka voidaan ratkaista työntämällä #Islam takaisin aavikolle.</w:t>
      </w:r>
    </w:p>
    <w:p>
      <w:r>
        <w:rPr>
          <w:b/>
          <w:u w:val="single"/>
        </w:rPr>
        <w:t xml:space="preserve">194458</w:t>
      </w:r>
    </w:p>
    <w:p>
      <w:r>
        <w:t xml:space="preserve">Jos mielestäsi #Saksa on niin syvältä, miksi haluat, että mahdollisimman moni #turvapaikanhakija asuu täällä?</w:t>
      </w:r>
    </w:p>
    <w:p>
      <w:r>
        <w:rPr>
          <w:b/>
          <w:u w:val="single"/>
        </w:rPr>
        <w:t xml:space="preserve">194459</w:t>
      </w:r>
    </w:p>
    <w:p>
      <w:r>
        <w:t xml:space="preserve">Pakolaiset maista, joissa vallitsee #islamin totalitaarinen ideologia ,ruokkivat #islamisoitumista yhteiskunnassa täällä #taqqiya #markup</w:t>
      </w:r>
    </w:p>
    <w:p>
      <w:r>
        <w:rPr>
          <w:b/>
          <w:u w:val="single"/>
        </w:rPr>
        <w:t xml:space="preserve">194460</w:t>
      </w:r>
    </w:p>
    <w:p>
      <w:r>
        <w:t xml:space="preserve">Saksa haluaa pakottaa eurooppalaiset #islamisoitumaan ja #pakkoruotsiin.se ei ole totta!#AFD #hartaberfair</w:t>
      </w:r>
    </w:p>
    <w:p>
      <w:r>
        <w:rPr>
          <w:b/>
          <w:u w:val="single"/>
        </w:rPr>
        <w:t xml:space="preserve">194461</w:t>
      </w:r>
    </w:p>
    <w:p>
      <w:r>
        <w:t xml:space="preserve">Tarvitsen mielestäni blogin, 140 merkkiä ei riitä. Hankkiutukaa eroon #Islamista #Muslimit #rapefugeesista</w:t>
      </w:r>
    </w:p>
    <w:p>
      <w:r>
        <w:rPr>
          <w:b/>
          <w:u w:val="single"/>
        </w:rPr>
        <w:t xml:space="preserve">194462</w:t>
      </w:r>
    </w:p>
    <w:p>
      <w:r>
        <w:t xml:space="preserve">Saksa on luopunut omasta valtiollisuudestaan! GG on hajonnut saumoistaan! Hulluus vallitsee #islamisaatio #CDU #hartaberfair</w:t>
      </w:r>
    </w:p>
    <w:p>
      <w:r>
        <w:rPr>
          <w:b/>
          <w:u w:val="single"/>
        </w:rPr>
        <w:t xml:space="preserve">194463</w:t>
      </w:r>
    </w:p>
    <w:p>
      <w:r>
        <w:t xml:space="preserve">Ifo-pomo #Sinn varoittaa Jokainen pakolainen maksaa #Saksalle 450 000 euroa!!!!   #Turvapaikanhakijat</w:t>
      </w:r>
    </w:p>
    <w:p>
      <w:r>
        <w:rPr>
          <w:b/>
          <w:u w:val="single"/>
        </w:rPr>
        <w:t xml:space="preserve">194464</w:t>
      </w:r>
    </w:p>
    <w:p>
      <w:r>
        <w:t xml:space="preserve">Miksi #poliisi ei hajottanut #Clausnitzin #mobia tilanteen rauhoittamiseksi? #Pakolaiset #Pakolaiskriisi #Pakolaiskriisi #Turvapaikanhakijat</w:t>
      </w:r>
    </w:p>
    <w:p>
      <w:r>
        <w:rPr>
          <w:b/>
          <w:u w:val="single"/>
        </w:rPr>
        <w:t xml:space="preserve">194465</w:t>
      </w:r>
    </w:p>
    <w:p>
      <w:r>
        <w:t xml:space="preserve">Unkari haluaa järjestää kansanäänestyksen, näin se tehdään! #refugeesnotwelcome</w:t>
      </w:r>
    </w:p>
    <w:p>
      <w:r>
        <w:rPr>
          <w:b/>
          <w:u w:val="single"/>
        </w:rPr>
        <w:t xml:space="preserve">194466</w:t>
      </w:r>
    </w:p>
    <w:p>
      <w:r>
        <w:t xml:space="preserve">Raiskausten määrä on noussut lähes 500 prosenttia (!!!!) turvapaikkatulvan alkamisen jälkeen. #Markdown! Taistele vastaan! #borderline tight #rapefugees</w:t>
      </w:r>
    </w:p>
    <w:p>
      <w:r>
        <w:rPr>
          <w:b/>
          <w:u w:val="single"/>
        </w:rPr>
        <w:t xml:space="preserve">194467</w:t>
      </w:r>
    </w:p>
    <w:p>
      <w:r>
        <w:t xml:space="preserve">NRW: Duisburg-Marxloh on vasta alkua... loput ovat työn alla #abmerkeln #islamisointi #siirtolaiset #migrantit</w:t>
      </w:r>
    </w:p>
    <w:p>
      <w:r>
        <w:rPr>
          <w:b/>
          <w:u w:val="single"/>
        </w:rPr>
        <w:t xml:space="preserve">194468</w:t>
      </w:r>
    </w:p>
    <w:p>
      <w:r>
        <w:t xml:space="preserve">Onko #Clausnitzissa tehty 1000 ilmoitusta fyysisestä pahoinpitelystä+#varkaudesta? #kölnhbf #poliisi #rapefugees #käsikranaatti #asylum #Merkel</w:t>
      </w:r>
    </w:p>
    <w:p>
      <w:r>
        <w:rPr>
          <w:b/>
          <w:u w:val="single"/>
        </w:rPr>
        <w:t xml:space="preserve">194469</w:t>
      </w:r>
    </w:p>
    <w:p>
      <w:r>
        <w:t xml:space="preserve">#Kiel Jokainen, joka äänestää nyt vielä blokkipuolueita, on osallinen tuleviin rikoksiin!!!!!! #äänestä #AFD #rapefugees!</w:t>
      </w:r>
    </w:p>
    <w:p>
      <w:r>
        <w:rPr>
          <w:b/>
          <w:u w:val="single"/>
        </w:rPr>
        <w:t xml:space="preserve">194470</w:t>
      </w:r>
    </w:p>
    <w:p>
      <w:r>
        <w:t xml:space="preserve">Saksalaisten naisten uhraaminen #rapefugeesille. #wasistlinks</w:t>
      </w:r>
    </w:p>
    <w:p>
      <w:r>
        <w:rPr>
          <w:b/>
          <w:u w:val="single"/>
        </w:rPr>
        <w:t xml:space="preserve">194471</w:t>
      </w:r>
    </w:p>
    <w:p>
      <w:r>
        <w:t xml:space="preserve">#illner. saksan talous pursusi iloa # turvapaikanhakijoista. nyt kaikki vetävät hännän alleen. Miksi?</w:t>
      </w:r>
    </w:p>
    <w:p>
      <w:r>
        <w:rPr>
          <w:b/>
          <w:u w:val="single"/>
        </w:rPr>
        <w:t xml:space="preserve">194472</w:t>
      </w:r>
    </w:p>
    <w:p>
      <w:r>
        <w:t xml:space="preserve">mitä tehdä #clausnitzia vastaan? ei uusia #turvapaikanhakijoita, taistellaan turvapaikkamafiaa vastaan, asetetaan #merkel oikeuteen, äänestetään #cdu pois kaikkialla!</w:t>
      </w:r>
    </w:p>
    <w:p>
      <w:r>
        <w:rPr>
          <w:b/>
          <w:u w:val="single"/>
        </w:rPr>
        <w:t xml:space="preserve">194473</w:t>
      </w:r>
    </w:p>
    <w:p>
      <w:r>
        <w:t xml:space="preserve">En voi ottaa tosissani #asylum-puolustajia, jotka eivät ole koskaan ottaneet vastaan #asylum-hakijaa kotonaan.</w:t>
      </w:r>
    </w:p>
    <w:p>
      <w:r>
        <w:rPr>
          <w:b/>
          <w:u w:val="single"/>
        </w:rPr>
        <w:t xml:space="preserve">194474</w:t>
      </w:r>
    </w:p>
    <w:p>
      <w:r>
        <w:t xml:space="preserve">Et voi päästää miljoonia työttömiä muslimien #asemanhakijoita maahan saksalaista enemmistöä vastaan &amp; kutsua enemmistöä natseiksi,#cdu!</w:t>
      </w:r>
    </w:p>
    <w:p>
      <w:r>
        <w:rPr>
          <w:b/>
          <w:u w:val="single"/>
        </w:rPr>
        <w:t xml:space="preserve">194475</w:t>
      </w:r>
    </w:p>
    <w:p>
      <w:r>
        <w:t xml:space="preserve">Minulla ei oikeastaan ole mitään #monikulttuurisuutta vastaan, mutta vastustan #Islamisointia.</w:t>
      </w:r>
    </w:p>
    <w:p>
      <w:r>
        <w:rPr>
          <w:b/>
          <w:u w:val="single"/>
        </w:rPr>
        <w:t xml:space="preserve">194476</w:t>
      </w:r>
    </w:p>
    <w:p>
      <w:r>
        <w:t xml:space="preserve">Tämän päivän päivittäinen paska on nimeltään #Hoaxmap. Varsinaisia #pakolaisten ja #turvapaikanhakijoiden tekemiä raiskauksia ei mainita.</w:t>
      </w:r>
    </w:p>
    <w:p>
      <w:r>
        <w:rPr>
          <w:b/>
          <w:u w:val="single"/>
        </w:rPr>
        <w:t xml:space="preserve">194477</w:t>
      </w:r>
    </w:p>
    <w:p>
      <w:r>
        <w:t xml:space="preserve">Kyllä, todellisuus on todella epämukavaa, se pitäisi jättää huomiotta.  #Islam #Sharia #Salafismi #Multikulttuurisuus</w:t>
      </w:r>
    </w:p>
    <w:p>
      <w:r>
        <w:rPr>
          <w:b/>
          <w:u w:val="single"/>
        </w:rPr>
        <w:t xml:space="preserve">194478</w:t>
      </w:r>
    </w:p>
    <w:p>
      <w:r>
        <w:t xml:space="preserve">Jos ei vakaumuksesta, niin itsepuolustuksesta: äänestäkää AFD:tä osavaltiovaaleissa, muuten D on pilalla #abmaasen #regsprecher #krimigranten #rapefugees</w:t>
      </w:r>
    </w:p>
    <w:p>
      <w:r>
        <w:rPr>
          <w:b/>
          <w:u w:val="single"/>
        </w:rPr>
        <w:t xml:space="preserve">194479</w:t>
      </w:r>
    </w:p>
    <w:p>
      <w:r>
        <w:t xml:space="preserve">Jos hän olisi sanonut: "'#Domian', vihaan sinua", he kaikki olisivat juhlineet..... :-( #GEZ #wdr #1live #koelnhbf #rapefugees</w:t>
      </w:r>
    </w:p>
    <w:p>
      <w:r>
        <w:rPr>
          <w:b/>
          <w:u w:val="single"/>
        </w:rPr>
        <w:t xml:space="preserve">194480</w:t>
      </w:r>
    </w:p>
    <w:p>
      <w:r>
        <w:t xml:space="preserve">Merkittävää: Muslimiyhdistykset liittyvät "Alliance for Cosmopolitanismiin".jälkeenpäin,mutta vain koska se auttaa heitä #islamisaatio #markdown</w:t>
      </w:r>
    </w:p>
    <w:p>
      <w:r>
        <w:rPr>
          <w:b/>
          <w:u w:val="single"/>
        </w:rPr>
        <w:t xml:space="preserve">194481</w:t>
      </w:r>
    </w:p>
    <w:p>
      <w:r>
        <w:t xml:space="preserve">Huhujen mukaan #Välimerellä on nyt enemmän passeja kuin kaloja kalastajien verkoissa!??? #Pakolaiset #Pakolaiset #Turvapaikanhakijat #Merkel</w:t>
      </w:r>
    </w:p>
    <w:p>
      <w:r>
        <w:rPr>
          <w:b/>
          <w:u w:val="single"/>
        </w:rPr>
        <w:t xml:space="preserve">194482</w:t>
      </w:r>
    </w:p>
    <w:p>
      <w:r>
        <w:t xml:space="preserve">Haluaisin nähdä #erikoislähetyksen päivittäisestä #xenofobiasta. #refugeesnotwelcome #brdregime #kansanpetturit #injusticice</w:t>
      </w:r>
    </w:p>
    <w:p>
      <w:r>
        <w:rPr>
          <w:b/>
          <w:u w:val="single"/>
        </w:rPr>
        <w:t xml:space="preserve">194483</w:t>
      </w:r>
    </w:p>
    <w:p>
      <w:r>
        <w:t xml:space="preserve">Mitä suuri enemmistö ei ole vieläkään ymmärtänyt: Islamilla on omat #ihmisoikeutensa, jotka perustuvat #shariaan. Te typerykset!</w:t>
      </w:r>
    </w:p>
    <w:p>
      <w:r>
        <w:rPr>
          <w:b/>
          <w:u w:val="single"/>
        </w:rPr>
        <w:t xml:space="preserve">194484</w:t>
      </w:r>
    </w:p>
    <w:p>
      <w:r>
        <w:t xml:space="preserve">tammikuussa 2016 saapui lähes 100 000 uutta #as turvapaikanhakijaa. ja #bamf olettaa 500 000 koko vuodeksi? eivätkö he osaa edes laskea?</w:t>
      </w:r>
    </w:p>
    <w:p>
      <w:r>
        <w:rPr>
          <w:b/>
          <w:u w:val="single"/>
        </w:rPr>
        <w:t xml:space="preserve">194485</w:t>
      </w:r>
    </w:p>
    <w:p>
      <w:r>
        <w:t xml:space="preserve">Luulevatko jotkut ehdokkaat todella, että hashtagit kuten #rapefugees tai #crimefugees tekisivät heistä uskottavampia ja/tai kunnioitettavampia?</w:t>
      </w:r>
    </w:p>
    <w:p>
      <w:r>
        <w:rPr>
          <w:b/>
          <w:u w:val="single"/>
        </w:rPr>
        <w:t xml:space="preserve">194486</w:t>
      </w:r>
    </w:p>
    <w:p>
      <w:r>
        <w:t xml:space="preserve">Joka kaupungissa on nyt tuhansia uusia muslimeja!Miljoonat muslimit tarvitsevat rukoushuoneita!Pian rakennetaan tuhansia moskeijoita! #Islamisointi!</w:t>
      </w:r>
    </w:p>
    <w:p>
      <w:r>
        <w:rPr>
          <w:b/>
          <w:u w:val="single"/>
        </w:rPr>
        <w:t xml:space="preserve">194487</w:t>
      </w:r>
    </w:p>
    <w:p>
      <w:r>
        <w:t xml:space="preserve">#crimmigrants, kuten asianmukaisesti raportoitu? Jos nämä sotilaat ovat käyttäytyneet läheskään yhtä vastenmielisesti, ja 2/4 heistä on oltava</w:t>
      </w:r>
    </w:p>
    <w:p>
      <w:r>
        <w:rPr>
          <w:b/>
          <w:u w:val="single"/>
        </w:rPr>
        <w:t xml:space="preserve">194488</w:t>
      </w:r>
    </w:p>
    <w:p>
      <w:r>
        <w:t xml:space="preserve">Pakolaisten pakottaminen yksityisasuntoihin ei ole kysymys ennen valtiopäivävaaleja. #Merkel #rapefugees #PreviousTweet</w:t>
      </w:r>
    </w:p>
    <w:p>
      <w:r>
        <w:rPr>
          <w:b/>
          <w:u w:val="single"/>
        </w:rPr>
        <w:t xml:space="preserve">194489</w:t>
      </w:r>
    </w:p>
    <w:p>
      <w:r>
        <w:t xml:space="preserve">Clausnitzissa sijaitsevan #asylant-kodin johtaja sai potkut, koska hän on AFD:n jäsen...se siitä demokratian syrjinnästä korkeimmalta tasolta!!!!</w:t>
      </w:r>
    </w:p>
    <w:p>
      <w:r>
        <w:rPr>
          <w:b/>
          <w:u w:val="single"/>
        </w:rPr>
        <w:t xml:space="preserve">194490</w:t>
      </w:r>
    </w:p>
    <w:p>
      <w:r>
        <w:t xml:space="preserve">Miksi #Saksa ei ole solidaarinen muun Euroopan kanssa? ei siis enää pitkäaikaistyöttömiä tai raiskaajia #turvapaikanhakijoita?</w:t>
      </w:r>
    </w:p>
    <w:p>
      <w:r>
        <w:rPr>
          <w:b/>
          <w:u w:val="single"/>
        </w:rPr>
        <w:t xml:space="preserve">194491</w:t>
      </w:r>
    </w:p>
    <w:p>
      <w:r>
        <w:t xml:space="preserve">#asylum seekers come from the most miserable conditions &amp; we put them up in 4* hotels with pocket money all incl?#merkel thinks they'll leave?</w:t>
      </w:r>
    </w:p>
    <w:p>
      <w:r>
        <w:rPr>
          <w:b/>
          <w:u w:val="single"/>
        </w:rPr>
        <w:t xml:space="preserve">194492</w:t>
      </w:r>
    </w:p>
    <w:p>
      <w:r>
        <w:t xml:space="preserve">#GayHelp #Berlin perustaa homojen majoituspaikan turvapaikanhakijoille, ja turvapaikanhakijat voivat työskennellä siellä homobordellissa.</w:t>
      </w:r>
    </w:p>
    <w:p>
      <w:r>
        <w:rPr>
          <w:b/>
          <w:u w:val="single"/>
        </w:rPr>
        <w:t xml:space="preserve">194493</w:t>
      </w:r>
    </w:p>
    <w:p>
      <w:r>
        <w:t xml:space="preserve">Kaikki on melko pahaenteistä junaonnettomuuden takia. Haluaisin tietää, oliko junankuljettajien nimi Hassan, Ali vai Mohammed #pakolaiskriisi #Islamisaatio</w:t>
      </w:r>
    </w:p>
    <w:p>
      <w:r>
        <w:rPr>
          <w:b/>
          <w:u w:val="single"/>
        </w:rPr>
        <w:t xml:space="preserve">194494</w:t>
      </w:r>
    </w:p>
    <w:p>
      <w:r>
        <w:t xml:space="preserve">Pääsevätkö "#refugees" ja "#rapefugees" yhä ilmaiseksi stadionille Stuttgartissa? ;-))) #VfBBVB</w:t>
      </w:r>
    </w:p>
    <w:p>
      <w:r>
        <w:rPr>
          <w:b/>
          <w:u w:val="single"/>
        </w:rPr>
        <w:t xml:space="preserve">194495</w:t>
      </w:r>
    </w:p>
    <w:p>
      <w:r>
        <w:t xml:space="preserve">Nainen, jolla on turkkilaiset juuret, sanoo olevansa huolissaan, koska hänen tyttärensä koulun viereen avataan turvapaikanhakijoiden koti. Ilkeä rasisti</w:t>
      </w:r>
    </w:p>
    <w:p>
      <w:r>
        <w:rPr>
          <w:b/>
          <w:u w:val="single"/>
        </w:rPr>
        <w:t xml:space="preserve">194496</w:t>
      </w:r>
    </w:p>
    <w:p>
      <w:r>
        <w:t xml:space="preserve">Pakolaiskodit, jotka eivät tarjoa joka päivä ilmaista naudanlihafileetä, loukkaavat ihmisarvoa #hungerstrike #rapefugees</w:t>
      </w:r>
    </w:p>
    <w:p>
      <w:r>
        <w:rPr>
          <w:b/>
          <w:u w:val="single"/>
        </w:rPr>
        <w:t xml:space="preserve">194497</w:t>
      </w:r>
    </w:p>
    <w:p>
      <w:r>
        <w:t xml:space="preserve">Joku kertoi aiemmin, että #käsikranaatti saattoi olla peräisin #turvapaikanhakijoilta itseltään ? Tietääkö kukaan mitään?</w:t>
      </w:r>
    </w:p>
    <w:p>
      <w:r>
        <w:rPr>
          <w:b/>
          <w:u w:val="single"/>
        </w:rPr>
        <w:t xml:space="preserve">194498</w:t>
      </w:r>
    </w:p>
    <w:p>
      <w:r>
        <w:t xml:space="preserve">Kannatan #pakollista #possua !!!! Auttaa #Islamisaatiota vastaan !!!!</w:t>
      </w:r>
    </w:p>
    <w:p>
      <w:r>
        <w:rPr>
          <w:b/>
          <w:u w:val="single"/>
        </w:rPr>
        <w:t xml:space="preserve">194499</w:t>
      </w:r>
    </w:p>
    <w:p>
      <w:r>
        <w:t xml:space="preserve">#Eurooppa on hieno, koska se ei ole koskaan ollut islamilainen. Ja sen on pysyttävä sellaisena. Ei Euroopan #Islamisoinnille!</w:t>
      </w:r>
    </w:p>
    <w:p>
      <w:r>
        <w:rPr>
          <w:b/>
          <w:u w:val="single"/>
        </w:rPr>
        <w:t xml:space="preserve">194500</w:t>
      </w:r>
    </w:p>
    <w:p>
      <w:r>
        <w:t xml:space="preserve">Hän ei uskalla sanoa mitä oikeasti tapahtuu, ei tarvitse kuin mennä lauantaiaamuna töihin ruukkuun #Asylanten #Domian</w:t>
      </w:r>
    </w:p>
    <w:p>
      <w:r>
        <w:rPr>
          <w:b/>
          <w:u w:val="single"/>
        </w:rPr>
        <w:t xml:space="preserve">194501</w:t>
      </w:r>
    </w:p>
    <w:p>
      <w:r>
        <w:t xml:space="preserve">#merkel haluaa karkottaa 100.000e # turvapaikanhakijoita Espanjaan, jossa säästetään kaikkialla ja &gt; 20% on työttömiä.tämä on hänen solidaarisuuttaan!tekopyhä!</w:t>
      </w:r>
    </w:p>
    <w:p>
      <w:r>
        <w:rPr>
          <w:b/>
          <w:u w:val="single"/>
        </w:rPr>
        <w:t xml:space="preserve">194502</w:t>
      </w:r>
    </w:p>
    <w:p>
      <w:r>
        <w:t xml:space="preserve">Aikana, jolloin #Rotherham on mahdollinen, kaikkien on ymmärrettävä, että #Islamisointi on jo tapahtunut!</w:t>
      </w:r>
    </w:p>
    <w:p>
      <w:r>
        <w:rPr>
          <w:b/>
          <w:u w:val="single"/>
        </w:rPr>
        <w:t xml:space="preserve">194503</w:t>
      </w:r>
    </w:p>
    <w:p>
      <w:r>
        <w:t xml:space="preserve">#Kreikka #raja #Makedonia nämä #radikaalit #maahanmuuttajat on saatava ymmärtämään: he eivät ole enää pakolaisia #rikollisia #rapefugees</w:t>
      </w:r>
    </w:p>
    <w:p>
      <w:r>
        <w:rPr>
          <w:b/>
          <w:u w:val="single"/>
        </w:rPr>
        <w:t xml:space="preserve">194504</w:t>
      </w:r>
    </w:p>
    <w:p>
      <w:r>
        <w:t xml:space="preserve">#DeutscheBank sanoo, että turvapaikanhakijat auttavat taloutta. heidän pätevyytensä näkyy muuten heidän liiketoimintaluvuistaan.</w:t>
      </w:r>
    </w:p>
    <w:p>
      <w:r>
        <w:rPr>
          <w:b/>
          <w:u w:val="single"/>
        </w:rPr>
        <w:t xml:space="preserve">194505</w:t>
      </w:r>
    </w:p>
    <w:p>
      <w:r>
        <w:t xml:space="preserve">Miksi he eivät kutsu tavallista kansalaista #Maischbergeriin, kun on kyse #turvapaikanhakijoiden aiheesta?</w:t>
      </w:r>
    </w:p>
    <w:p>
      <w:r>
        <w:rPr>
          <w:b/>
          <w:u w:val="single"/>
        </w:rPr>
        <w:t xml:space="preserve">194506</w:t>
      </w:r>
    </w:p>
    <w:p>
      <w:r>
        <w:t xml:space="preserve">Kaikki #saksalaiset eivät halua # turvapaikanhakijoita. Älkää yleistäkö. Syyttäkää CDU:ta (hallitsee Land+Bundia).</w:t>
      </w:r>
    </w:p>
    <w:p>
      <w:r>
        <w:rPr>
          <w:b/>
          <w:u w:val="single"/>
        </w:rPr>
        <w:t xml:space="preserve">194507</w:t>
      </w:r>
    </w:p>
    <w:p>
      <w:r>
        <w:t xml:space="preserve">#Ongelmana ei ole vain rahan puute, vaan pelko #Islamisaatiosta kaikissa EU-maissa.</w:t>
      </w:r>
    </w:p>
    <w:p>
      <w:r>
        <w:rPr>
          <w:b/>
          <w:u w:val="single"/>
        </w:rPr>
        <w:t xml:space="preserve">194508</w:t>
      </w:r>
    </w:p>
    <w:p>
      <w:r>
        <w:t xml:space="preserve">rakkaat #kunnat #Baijerissa, asetamme #asuntoloiden #kattoja ja #pakotamme ne tarvittaessa #oikeuteen ! #sz #faz #time #nzz</w:t>
      </w:r>
    </w:p>
    <w:p>
      <w:r>
        <w:rPr>
          <w:b/>
          <w:u w:val="single"/>
        </w:rPr>
        <w:t xml:space="preserve">194509</w:t>
      </w:r>
    </w:p>
    <w:p>
      <w:r>
        <w:t xml:space="preserve">Mitä pakolaiset ja turvapaikanhakijat odottavat? #Kreikka = #Eurooppa = ei sotaa käyvä maa ja siksi turvapaikka Kreikassa.</w:t>
      </w:r>
    </w:p>
    <w:p>
      <w:r>
        <w:rPr>
          <w:b/>
          <w:u w:val="single"/>
        </w:rPr>
        <w:t xml:space="preserve">194510</w:t>
      </w:r>
    </w:p>
    <w:p>
      <w:r>
        <w:t xml:space="preserve">valtiopäivävaalien jälkeen #bensiinimaksu otetaan varmasti käyttöön 14.3.! Saksalaiset maksavat ennätysveroja #turvapaikanhakijat riippumatossa!</w:t>
      </w:r>
    </w:p>
    <w:p>
      <w:r>
        <w:rPr>
          <w:b/>
          <w:u w:val="single"/>
        </w:rPr>
        <w:t xml:space="preserve">194511</w:t>
      </w:r>
    </w:p>
    <w:p>
      <w:r>
        <w:t xml:space="preserve">Ilmainen mutta liian hidas internet pakolaiskodeissa on ihmisarvon loukkaus. #hungerstrike #rapefugees</w:t>
      </w:r>
    </w:p>
    <w:p>
      <w:r>
        <w:rPr>
          <w:b/>
          <w:u w:val="single"/>
        </w:rPr>
        <w:t xml:space="preserve">194512</w:t>
      </w:r>
    </w:p>
    <w:p>
      <w:r>
        <w:t xml:space="preserve">#hyvät ihmiset, jotka tukevat #Islamia, yllättyvät, kun #Sharian barbaarisuutta Saksassa vaaditaan pian yhä aggressiivisemmin.</w:t>
      </w:r>
    </w:p>
    <w:p>
      <w:r>
        <w:rPr>
          <w:b/>
          <w:u w:val="single"/>
        </w:rPr>
        <w:t xml:space="preserve">194513</w:t>
      </w:r>
    </w:p>
    <w:p>
      <w:r>
        <w:t xml:space="preserve">#ORF #ZIB20 #Irakilaisten # turvapaikanhakijoiden tekemä lapsen raiskaus #Vienna Ei tietoa uhrien suojelun vuoksi! Kuka niin uskoo?</w:t>
      </w:r>
    </w:p>
    <w:p>
      <w:r>
        <w:rPr>
          <w:b/>
          <w:u w:val="single"/>
        </w:rPr>
        <w:t xml:space="preserve">194514</w:t>
      </w:r>
    </w:p>
    <w:p>
      <w:r>
        <w:t xml:space="preserve">#Kreikka haluaa miljardeja #turvapaikanhakijoista Kreikan eläkeläisille maksettavaksi! Kreikan laivasto tuo siirtolaisia Turkkiin!</w:t>
      </w:r>
    </w:p>
    <w:p>
      <w:r>
        <w:rPr>
          <w:b/>
          <w:u w:val="single"/>
        </w:rPr>
        <w:t xml:space="preserve">194515</w:t>
      </w:r>
    </w:p>
    <w:p>
      <w:r>
        <w:t xml:space="preserve">Veljentyttärentyttäreni koulussa vanhemmille on nyt sanottu, että tyttöjen ei pitäisi enää tulla luokkaan minihameissa. #Islamisaatio</w:t>
      </w:r>
    </w:p>
    <w:p>
      <w:r>
        <w:rPr>
          <w:b/>
          <w:u w:val="single"/>
        </w:rPr>
        <w:t xml:space="preserve">194516</w:t>
      </w:r>
    </w:p>
    <w:p>
      <w:r>
        <w:t xml:space="preserve">#Merkel haluaa, että hänen tänne tuomansa kulttuuririkkaat äänestävät CDU:ta. Mutta entä jos he perustavat oman #Scharia-puolueen? #Merkel</w:t>
      </w:r>
    </w:p>
    <w:p>
      <w:r>
        <w:rPr>
          <w:b/>
          <w:u w:val="single"/>
        </w:rPr>
        <w:t xml:space="preserve">194517</w:t>
      </w:r>
    </w:p>
    <w:p>
      <w:r>
        <w:t xml:space="preserve">#amnestyinternational ulvoo 1h kuinka kauhea D on, sitten tuo kaikki maailman #asylum seekers in the world to us. eikö se ole vasemmistofasismia?</w:t>
      </w:r>
    </w:p>
    <w:p>
      <w:r>
        <w:rPr>
          <w:b/>
          <w:u w:val="single"/>
        </w:rPr>
        <w:t xml:space="preserve">194518</w:t>
      </w:r>
    </w:p>
    <w:p>
      <w:r>
        <w:t xml:space="preserve">Se, ettei uima-altaaseen saa paskoa, on ihmisarvon loukkaus. #hungerstrike #rapefugees</w:t>
      </w:r>
    </w:p>
    <w:p>
      <w:r>
        <w:rPr>
          <w:b/>
          <w:u w:val="single"/>
        </w:rPr>
        <w:t xml:space="preserve">194519</w:t>
      </w:r>
    </w:p>
    <w:p>
      <w:r>
        <w:t xml:space="preserve">#Open Air Museum #Hessenparkissa #asylum seekers NO THANKS #kädenpituus</w:t>
      </w:r>
    </w:p>
    <w:p>
      <w:r>
        <w:rPr>
          <w:b/>
          <w:u w:val="single"/>
        </w:rPr>
        <w:t xml:space="preserve">194520</w:t>
      </w:r>
    </w:p>
    <w:p>
      <w:r>
        <w:t xml:space="preserve">Nyt he puhuvat taas "#rapefugeesista". Mutta missä oli huuto "Tee raiskauksesta laillista"? Ei ollut...</w:t>
      </w:r>
    </w:p>
    <w:p>
      <w:r>
        <w:rPr>
          <w:b/>
          <w:u w:val="single"/>
        </w:rPr>
        <w:t xml:space="preserve">194521</w:t>
      </w:r>
    </w:p>
    <w:p>
      <w:r>
        <w:t xml:space="preserve">Osavaltion vaalit: AFD:n on päästävä 2-numeroiseksi, muuten M keisarinna äänestää AFD:tä itsepuolustukseksi #äänestäjät #äänestäjät #äänestäjät #rikolliset #raiskaajat #raiskaajat</w:t>
      </w:r>
    </w:p>
    <w:p>
      <w:r>
        <w:rPr>
          <w:b/>
          <w:u w:val="single"/>
        </w:rPr>
        <w:t xml:space="preserve">194522</w:t>
      </w:r>
    </w:p>
    <w:p>
      <w:r>
        <w:t xml:space="preserve">Karnevaali on nyt ilmeisesti pilannut myös #Merkelin. Naiset tuntevat itsensä epävarmoiksi. #Weiberfastnacht #rapefugees</w:t>
      </w:r>
    </w:p>
    <w:p>
      <w:r>
        <w:rPr>
          <w:b/>
          <w:u w:val="single"/>
        </w:rPr>
        <w:t xml:space="preserve">194523</w:t>
      </w:r>
    </w:p>
    <w:p>
      <w:r>
        <w:t xml:space="preserve">#Cameron #tuo #paljon #UK:lle ja #Merkelille? Ei mitään #paitsi #turvapaikanhakijat #kaaos #hallitus #hallitus</w:t>
      </w:r>
    </w:p>
    <w:p>
      <w:r>
        <w:rPr>
          <w:b/>
          <w:u w:val="single"/>
        </w:rPr>
        <w:t xml:space="preserve">194524</w:t>
      </w:r>
    </w:p>
    <w:p>
      <w:r>
        <w:t xml:space="preserve">#spd vaatii tukea myös köyhille saksalaisille eikä vain # turvapaikanhakijoille. Hylättiin! Se on tämän päivän #cdu.</w:t>
      </w:r>
    </w:p>
    <w:p>
      <w:r>
        <w:rPr>
          <w:b/>
          <w:u w:val="single"/>
        </w:rPr>
        <w:t xml:space="preserve">194525</w:t>
      </w:r>
    </w:p>
    <w:p>
      <w:r>
        <w:t xml:space="preserve">#Kölnissä jälleen SEKSUAALISET PAHOITUKSET Kölnissä: turvapaikanhakijat hyökkäävät teinityttöjen kimppuun uima-altaassa, minkä jälkeen heitä "kielletään poistumasta tiloista".</w:t>
      </w:r>
    </w:p>
    <w:p>
      <w:r>
        <w:rPr>
          <w:b/>
          <w:u w:val="single"/>
        </w:rPr>
        <w:t xml:space="preserve">194526</w:t>
      </w:r>
    </w:p>
    <w:p>
      <w:r>
        <w:t xml:space="preserve">#veronkorotukset #ammattitaitoisten työntekijöiden vuoksi tulevat vasta #Bundestag-vaalien jälkeen. #WirSchaffenDas #Merkel #Integration #Rapefugees #SPD #CDU</w:t>
      </w:r>
    </w:p>
    <w:p>
      <w:r>
        <w:rPr>
          <w:b/>
          <w:u w:val="single"/>
        </w:rPr>
        <w:t xml:space="preserve">194527</w:t>
      </w:r>
    </w:p>
    <w:p>
      <w:r>
        <w:t xml:space="preserve">Uskonto on tyhmää, mutta meillä on vapaus tyhmyyteen, missä on ongelma #Islamisaatio #katolisetlähetyssaarnaajat #gnargh</w:t>
      </w:r>
    </w:p>
    <w:p>
      <w:r>
        <w:rPr>
          <w:b/>
          <w:u w:val="single"/>
        </w:rPr>
        <w:t xml:space="preserve">194528</w:t>
      </w:r>
    </w:p>
    <w:p>
      <w:r>
        <w:t xml:space="preserve">Turvapaikanhakijoiden vastustajien rinnastaminen #natseihin on yksinkertaisesti väärin! Se vain vähättelee natsihallintoa! #clausnitz #Bautzen #Saksa</w:t>
      </w:r>
    </w:p>
    <w:p>
      <w:r>
        <w:rPr>
          <w:b/>
          <w:u w:val="single"/>
        </w:rPr>
        <w:t xml:space="preserve">194529</w:t>
      </w:r>
    </w:p>
    <w:p>
      <w:r>
        <w:t xml:space="preserve">Häätö Calais'ssa! Hienoa! #refugeesnotwelcome</w:t>
      </w:r>
    </w:p>
    <w:p>
      <w:r>
        <w:rPr>
          <w:b/>
          <w:u w:val="single"/>
        </w:rPr>
        <w:t xml:space="preserve">194530</w:t>
      </w:r>
    </w:p>
    <w:p>
      <w:r>
        <w:t xml:space="preserve">#Leyen julistaa: #Saksa kouluttaa #pakolaisia / #turvapaikanhakijoita sotilaiksi turvaamaan tilannetta #Syyriassa #sodan jälkeen.</w:t>
      </w:r>
    </w:p>
    <w:p>
      <w:r>
        <w:rPr>
          <w:b/>
          <w:u w:val="single"/>
        </w:rPr>
        <w:t xml:space="preserve">194531</w:t>
      </w:r>
    </w:p>
    <w:p>
      <w:r>
        <w:t xml:space="preserve">Ei-äänestäjät. Äänestä postitse, se on helppoa ja nopeaa... #pakolaiset #rapefugees #stegner #Augstein #simonepeter #Gabriel #Roth #künast #künast</w:t>
      </w:r>
    </w:p>
    <w:p>
      <w:r>
        <w:rPr>
          <w:b/>
          <w:u w:val="single"/>
        </w:rPr>
        <w:t xml:space="preserve">194532</w:t>
      </w:r>
    </w:p>
    <w:p>
      <w:r>
        <w:t xml:space="preserve">#AfD on syyllinen kaikkeen, mitä "oikeistolaiset" syövät. Ovatko #Groko ja #Vihreät sitten myös vastuussa #asylumihakijoidensa rikoksista?</w:t>
      </w:r>
    </w:p>
    <w:p>
      <w:r>
        <w:rPr>
          <w:b/>
          <w:u w:val="single"/>
        </w:rPr>
        <w:t xml:space="preserve">194533</w:t>
      </w:r>
    </w:p>
    <w:p>
      <w:r>
        <w:t xml:space="preserve">Kiitos #merkelin: lisää # turvapaikanhakijoita, lisää turkkilaisia, lisää menoja, Turkki tulee EU:hun. me vain häviämme merkelin kanssa. #cdu deselection!</w:t>
      </w:r>
    </w:p>
    <w:p>
      <w:r>
        <w:rPr>
          <w:b/>
          <w:u w:val="single"/>
        </w:rPr>
        <w:t xml:space="preserve">194534</w:t>
      </w:r>
    </w:p>
    <w:p>
      <w:r>
        <w:t xml:space="preserve">Mitä oikeastaan tapahtui tarinalle "syyrialaisista lääkäreistä"? #Rapefugees eivät todellakaan ole gynekologeja.</w:t>
      </w:r>
    </w:p>
    <w:p>
      <w:r>
        <w:rPr>
          <w:b/>
          <w:u w:val="single"/>
        </w:rPr>
        <w:t xml:space="preserve">194535</w:t>
      </w:r>
    </w:p>
    <w:p>
      <w:r>
        <w:t xml:space="preserve">Saksalaista on koulutettu 70 vuoden ajan pitämään suunsa kiinni! Lopettakaa! #refugeesnotwelcome #Me olemme kansa #AfD #merkelmussweg</w:t>
      </w:r>
    </w:p>
    <w:p>
      <w:r>
        <w:rPr>
          <w:b/>
          <w:u w:val="single"/>
        </w:rPr>
        <w:t xml:space="preserve">194536</w:t>
      </w:r>
    </w:p>
    <w:p>
      <w:r>
        <w:t xml:space="preserve">Pseudo #myrskyvaroitus #NRW:ssä suojellakseen saksalaisia naisia #raiskaajapakolaisilta pelastaakseen #metsästäjien perseet?  #Düsseldorf #Carnival</w:t>
      </w:r>
    </w:p>
    <w:p>
      <w:r>
        <w:rPr>
          <w:b/>
          <w:u w:val="single"/>
        </w:rPr>
        <w:t xml:space="preserve">194537</w:t>
      </w:r>
    </w:p>
    <w:p>
      <w:r>
        <w:t xml:space="preserve">#morgenmagazin antaa turvapaikanhakijoiden katsoa Israelin-vastaista elokuvaa berlinalessa ja he pitävät sitä hienona! yksi heistä oppii kirjoittamaan 30-vuotiaana.</w:t>
      </w:r>
    </w:p>
    <w:p>
      <w:r>
        <w:rPr>
          <w:b/>
          <w:u w:val="single"/>
        </w:rPr>
        <w:t xml:space="preserve">194538</w:t>
      </w:r>
    </w:p>
    <w:p>
      <w:r>
        <w:t xml:space="preserve">Huolenpitoa kaikille - Lakisääteinen oikeus #kiintiöpaikkaan koskee myös #pakolaislapsia #pakolaiskriisi #turvapaikanhakijat #pakolaiset #pakolaiset</w:t>
      </w:r>
    </w:p>
    <w:p>
      <w:r>
        <w:rPr>
          <w:b/>
          <w:u w:val="single"/>
        </w:rPr>
        <w:t xml:space="preserve">194539</w:t>
      </w:r>
    </w:p>
    <w:p>
      <w:r>
        <w:t xml:space="preserve">#hayali haluaa karkottaa #turvapaikanhakijat espanjaan, jossa yli 20 % on työttömiä ja valtava velka! vinkkini: turvatkaa rajat!</w:t>
      </w:r>
    </w:p>
    <w:p>
      <w:r>
        <w:rPr>
          <w:b/>
          <w:u w:val="single"/>
        </w:rPr>
        <w:t xml:space="preserve">194540</w:t>
      </w:r>
    </w:p>
    <w:p>
      <w:r>
        <w:t xml:space="preserve">Miksi #Vihreät, #cdu ja #spd eivät lahjoita tulojaan #asylumipyytäjille? koska muiden ihmisten rahat on helpompi käyttää!</w:t>
      </w:r>
    </w:p>
    <w:p>
      <w:r>
        <w:rPr>
          <w:b/>
          <w:u w:val="single"/>
        </w:rPr>
        <w:t xml:space="preserve">194541</w:t>
      </w:r>
    </w:p>
    <w:p>
      <w:r>
        <w:t xml:space="preserve">#Schönborn on häpeäksi! Hän kunnioittaa hyökkääjiä, jotka haluavat murhata meidät kristityt armotta! #rapefugees #kristityt #kirkko #fpoe</w:t>
      </w:r>
    </w:p>
    <w:p>
      <w:r>
        <w:rPr>
          <w:b/>
          <w:u w:val="single"/>
        </w:rPr>
        <w:t xml:space="preserve">194542</w:t>
      </w:r>
    </w:p>
    <w:p>
      <w:r>
        <w:t xml:space="preserve">Tarvitsemme Saksassa kunnon kansannousun. #Karkottaminen #Rajavalvonta #Estä islamisaatio</w:t>
      </w:r>
    </w:p>
    <w:p>
      <w:r>
        <w:rPr>
          <w:b/>
          <w:u w:val="single"/>
        </w:rPr>
        <w:t xml:space="preserve">194543</w:t>
      </w:r>
    </w:p>
    <w:p>
      <w:r>
        <w:t xml:space="preserve">Mieluummin #vallankumous kuin #sota, ainakin vain ne, jotka haluavat osallistua vallankumoukseen. (Marcel Proust) #wehrdich #ia #stehauf</w:t>
      </w:r>
    </w:p>
    <w:p>
      <w:r>
        <w:rPr>
          <w:b/>
          <w:u w:val="single"/>
        </w:rPr>
        <w:t xml:space="preserve">194544</w:t>
      </w:r>
    </w:p>
    <w:p>
      <w:r>
        <w:t xml:space="preserve">#srfarena #SVP:n logiikka: #minareetit #Sveitsissä ovat vaarallisia, #aseet #Sharia-valtiolle #Saudi-Arabia vaarattomia.</w:t>
      </w:r>
    </w:p>
    <w:p>
      <w:r>
        <w:rPr>
          <w:b/>
          <w:u w:val="single"/>
        </w:rPr>
        <w:t xml:space="preserve">194545</w:t>
      </w:r>
    </w:p>
    <w:p>
      <w:r>
        <w:t xml:space="preserve">Tämä hallitus suojelee meitä väitetystä myrskystä ruusun maanantaiparaatissa, mutta ei #gang-rape #rapefugees #flagging #refugeecrisis</w:t>
      </w:r>
    </w:p>
    <w:p>
      <w:r>
        <w:rPr>
          <w:b/>
          <w:u w:val="single"/>
        </w:rPr>
        <w:t xml:space="preserve">194546</w:t>
      </w:r>
    </w:p>
    <w:p>
      <w:r>
        <w:t xml:space="preserve">Turvapaikanhakijoiden alkuperäinen motivaatio #integroitua ja oppia ammatti vähenee pian, kun he tietävät, että vaatimukset ovat korkeat.</w:t>
      </w:r>
    </w:p>
    <w:p>
      <w:r>
        <w:rPr>
          <w:b/>
          <w:u w:val="single"/>
        </w:rPr>
        <w:t xml:space="preserve">194547</w:t>
      </w:r>
    </w:p>
    <w:p>
      <w:r>
        <w:t xml:space="preserve">Miksi naispuoliset #murtautujat olisivat oikeastaan OK? Jonkun on täytynyt kasvattaa poikanen. #rapefugees</w:t>
      </w:r>
    </w:p>
    <w:p>
      <w:r>
        <w:rPr>
          <w:b/>
          <w:u w:val="single"/>
        </w:rPr>
        <w:t xml:space="preserve">194548</w:t>
      </w:r>
    </w:p>
    <w:p>
      <w:r>
        <w:t xml:space="preserve">Raiskaajien pidätysten myyminen menestyksenä on säälittävän viraston huomiota herättävää ruikutusta. #Poliisi #Köln #Rapefugees</w:t>
      </w:r>
    </w:p>
    <w:p>
      <w:r>
        <w:rPr>
          <w:b/>
          <w:u w:val="single"/>
        </w:rPr>
        <w:t xml:space="preserve">194549</w:t>
      </w:r>
    </w:p>
    <w:p>
      <w:r>
        <w:t xml:space="preserve">Joka päivä, kun #Islamin kannattajia saapuu Saksaan, on tapahtunut uusi vaihe #Islamisoitumisessa!#IslamIsTheProblem #afd</w:t>
      </w:r>
    </w:p>
    <w:p>
      <w:r>
        <w:rPr>
          <w:b/>
          <w:u w:val="single"/>
        </w:rPr>
        <w:t xml:space="preserve">194550</w:t>
      </w:r>
    </w:p>
    <w:p>
      <w:r>
        <w:t xml:space="preserve">ihana #saksalainen #media raportoi, että #hamburgin #karnevaaliparaatia ei peruttu myrskyn takia, vaan #rapefugeesin takia.</w:t>
      </w:r>
    </w:p>
    <w:p>
      <w:r>
        <w:rPr>
          <w:b/>
          <w:u w:val="single"/>
        </w:rPr>
        <w:t xml:space="preserve">194551</w:t>
      </w:r>
    </w:p>
    <w:p>
      <w:r>
        <w:t xml:space="preserve">Saksassa tehtiin vuonna 2015 1000 rikosta turvapaikanhakijoita vastaan.Turvapaikanhakijoiden tekemät 1000 rikosta yhdessä yössä #Koelnissa.</w:t>
      </w:r>
    </w:p>
    <w:p>
      <w:r>
        <w:rPr>
          <w:b/>
          <w:u w:val="single"/>
        </w:rPr>
        <w:t xml:space="preserve">194552</w:t>
      </w:r>
    </w:p>
    <w:p>
      <w:r>
        <w:t xml:space="preserve">Saksan #natsilauman on joskus päätettävä. #Shut up or put up some serious resistance. #WeCreateThis #rapefugees #rapefugees</w:t>
      </w:r>
    </w:p>
    <w:p>
      <w:r>
        <w:rPr>
          <w:b/>
          <w:u w:val="single"/>
        </w:rPr>
        <w:t xml:space="preserve">194553</w:t>
      </w:r>
    </w:p>
    <w:p>
      <w:r>
        <w:t xml:space="preserve">Luulin, että Saksassa turvapaikanhakijat ovat kaikki #sotapakolaisia. Joka päivä on #Algerialaisia, marokkolaisia ja #Afganistanilaisia... #Turvapaikanhakijat</w:t>
      </w:r>
    </w:p>
    <w:p>
      <w:r>
        <w:rPr>
          <w:b/>
          <w:u w:val="single"/>
        </w:rPr>
        <w:t xml:space="preserve">194554</w:t>
      </w:r>
    </w:p>
    <w:p>
      <w:r>
        <w:t xml:space="preserve">#sterntv näyttää eläkkeiden todellisuuden. Jotkut #turvapaikanhakijat kieltäytyvät työstä, koska he eivät ansaitse luvattua 4000 euron nettotuloa.</w:t>
      </w:r>
    </w:p>
    <w:p>
      <w:r>
        <w:rPr>
          <w:b/>
          <w:u w:val="single"/>
        </w:rPr>
        <w:t xml:space="preserve">194555</w:t>
      </w:r>
    </w:p>
    <w:p>
      <w:r>
        <w:t xml:space="preserve">Aivan oikein, otetaan käyttöön #sharia. Pian ei olisi enää #repeatoffenders varkaudessa. #srfarena #DSI #handab</w:t>
      </w:r>
    </w:p>
    <w:p>
      <w:r>
        <w:rPr>
          <w:b/>
          <w:u w:val="single"/>
        </w:rPr>
        <w:t xml:space="preserve">194556</w:t>
      </w:r>
    </w:p>
    <w:p>
      <w:r>
        <w:t xml:space="preserve">Hallituksellamme on Punahilkka-kompleksi, mieluummin ruokkii sutta (rikolliset # turvapaikanhakijat) kuin isoäitiä (oma kansa) #Merkel #CDU</w:t>
      </w:r>
    </w:p>
    <w:p>
      <w:r>
        <w:rPr>
          <w:b/>
          <w:u w:val="single"/>
        </w:rPr>
        <w:t xml:space="preserve">194557</w:t>
      </w:r>
    </w:p>
    <w:p>
      <w:r>
        <w:t xml:space="preserve">Rauhallinen #karnevaali eikä vieläkään #islamisointia. Integrointi sujuu hyvin. Muut maat ovat kateudesta vihreitä.</w:t>
      </w:r>
    </w:p>
    <w:p>
      <w:r>
        <w:rPr>
          <w:b/>
          <w:u w:val="single"/>
        </w:rPr>
        <w:t xml:space="preserve">194558</w:t>
      </w:r>
    </w:p>
    <w:p>
      <w:r>
        <w:t xml:space="preserve">#zib2 #Wolf tänään oopperapallossa lievä: ei yhtään riviä #turvapaikanhakijoiden superedusta ...</w:t>
      </w:r>
    </w:p>
    <w:p>
      <w:r>
        <w:rPr>
          <w:b/>
          <w:u w:val="single"/>
        </w:rPr>
        <w:t xml:space="preserve">194559</w:t>
      </w:r>
    </w:p>
    <w:p>
      <w:r>
        <w:t xml:space="preserve">#possua kaikille #pakolaisille ja #turvapaikanhakijoille. Ne, jotka voivat juoda ja raiskata lapsia, eivät tarvitse ylimääräistä #makkaraa ..Fuck Refuges</w:t>
      </w:r>
    </w:p>
    <w:p>
      <w:r>
        <w:rPr>
          <w:b/>
          <w:u w:val="single"/>
        </w:rPr>
        <w:t xml:space="preserve">194560</w:t>
      </w:r>
    </w:p>
    <w:p>
      <w:r>
        <w:t xml:space="preserve">#Asylum package2 vihdoin päätetty, nähdään saadaanko #asylum flood pysäytettyä #refugees #refugee policy #asylum seekers #asylum seekers</w:t>
      </w:r>
    </w:p>
    <w:p>
      <w:r>
        <w:rPr>
          <w:b/>
          <w:u w:val="single"/>
        </w:rPr>
        <w:t xml:space="preserve">194561</w:t>
      </w:r>
    </w:p>
    <w:p>
      <w:r>
        <w:t xml:space="preserve">#Islamisaatio Haluammeko todella Saksan erehtymättömän islamisaation? Vai onko Pegida sittenkään oikeassa?</w:t>
      </w:r>
    </w:p>
    <w:p>
      <w:r>
        <w:rPr>
          <w:b/>
          <w:u w:val="single"/>
        </w:rPr>
        <w:t xml:space="preserve">194562</w:t>
      </w:r>
    </w:p>
    <w:p>
      <w:r>
        <w:t xml:space="preserve">#Rikastuminen #turvapaikanhakijoiden toimesta? #Turvallisuustilanne #Saksassa katastrofaalisen huono.... #asylum #chaos #make a note</w:t>
      </w:r>
    </w:p>
    <w:p>
      <w:r>
        <w:rPr>
          <w:b/>
          <w:u w:val="single"/>
        </w:rPr>
        <w:t xml:space="preserve">194563</w:t>
      </w:r>
    </w:p>
    <w:p>
      <w:r>
        <w:t xml:space="preserve">#annewill #Islamisaatio ei ole niin paha. Luin juuri #submission ;-)</w:t>
      </w:r>
    </w:p>
    <w:p>
      <w:r>
        <w:rPr>
          <w:b/>
          <w:u w:val="single"/>
        </w:rPr>
        <w:t xml:space="preserve">194564</w:t>
      </w:r>
    </w:p>
    <w:p>
      <w:r>
        <w:t xml:space="preserve">mennä karnevaaleille turvapaikanhakijaksi pukeutuneena kähmimään naisia. puhdasta yhteiskunnallista satiiria! #fasnacht2016 #satyyri #turvapaikanhakijat</w:t>
      </w:r>
    </w:p>
    <w:p>
      <w:r>
        <w:rPr>
          <w:b/>
          <w:u w:val="single"/>
        </w:rPr>
        <w:t xml:space="preserve">194565</w:t>
      </w:r>
    </w:p>
    <w:p>
      <w:r>
        <w:t xml:space="preserve">Kuten nyt, maltillinen oppositio #Syyriassa koostuu myös #fudamentalisteista, jotka haluavat #jumalavaltion ja #sharian? #PestCholera</w:t>
      </w:r>
    </w:p>
    <w:p>
      <w:r>
        <w:rPr>
          <w:b/>
          <w:u w:val="single"/>
        </w:rPr>
        <w:t xml:space="preserve">194566</w:t>
      </w:r>
    </w:p>
    <w:p>
      <w:r>
        <w:t xml:space="preserve">Lapsia vittuilevat, teurastavat #rapefugees! Se, joka puolustaa lasten, naisten tai eläinten oikeuksia, ei saa äänestää #gruenea #spd tai #cdu! #ltwbw</w:t>
      </w:r>
    </w:p>
    <w:p>
      <w:r>
        <w:rPr>
          <w:b/>
          <w:u w:val="single"/>
        </w:rPr>
        <w:t xml:space="preserve">194567</w:t>
      </w:r>
    </w:p>
    <w:p>
      <w:r>
        <w:t xml:space="preserve">Baden-Württembergin osavaltiossa on nyt Ne ylimääräinen #Asylanten-poliisi! Toistaiseksi liian monta syytettä/rikosta liian vähän pidätyksiä!</w:t>
      </w:r>
    </w:p>
    <w:p>
      <w:r>
        <w:rPr>
          <w:b/>
          <w:u w:val="single"/>
        </w:rPr>
        <w:t xml:space="preserve">194568</w:t>
      </w:r>
    </w:p>
    <w:p>
      <w:r>
        <w:t xml:space="preserve">#turvapaikanhakijoidenkotien #polttaminen=#rikollinen -mutta keskittyy vain #saksalaisiin #rikollisiin +ei myös #rikollisiin #rapefugees =#nogo</w:t>
      </w:r>
    </w:p>
    <w:p>
      <w:r>
        <w:rPr>
          <w:b/>
          <w:u w:val="single"/>
        </w:rPr>
        <w:t xml:space="preserve">194569</w:t>
      </w:r>
    </w:p>
    <w:p>
      <w:r>
        <w:t xml:space="preserve">#merkel antaa saksalaisten veronmaksajien vuotaa verta Syyrian, Algerian, Marokon, Tunisian jne. puolesta ja tarjoaa miljoonille # turvapaikanhakijoille kaiken mm. Grandiosely stupid</w:t>
      </w:r>
    </w:p>
    <w:p>
      <w:r>
        <w:rPr>
          <w:b/>
          <w:u w:val="single"/>
        </w:rPr>
        <w:t xml:space="preserve">194570</w:t>
      </w:r>
    </w:p>
    <w:p>
      <w:r>
        <w:t xml:space="preserve">Milloin #Faymann #SPÖ ja #Mikl-Leitner #ÖVP lopettavat vihdoin # turvapaikanhakijoiden ja # talouspakolaisten läpi heiluttamisen ja eteenpäin lähettämisen?</w:t>
      </w:r>
    </w:p>
    <w:p>
      <w:r>
        <w:rPr>
          <w:b/>
          <w:u w:val="single"/>
        </w:rPr>
        <w:t xml:space="preserve">194571</w:t>
      </w:r>
    </w:p>
    <w:p>
      <w:r>
        <w:t xml:space="preserve">#sharia #Saksassa?  Onko Kölnin kulttuuritanssijoista tulossa kädettömiä? Sitten työkyvyttömät varhaiseläkeläiset? Kysymyksiä kysymyksistä</w:t>
      </w:r>
    </w:p>
    <w:p>
      <w:r>
        <w:rPr>
          <w:b/>
          <w:u w:val="single"/>
        </w:rPr>
        <w:t xml:space="preserve">194572</w:t>
      </w:r>
    </w:p>
    <w:p>
      <w:r>
        <w:t xml:space="preserve">Aldissa myydään lohta, joka vanhenee huomenna. #asuntolaiskoti ei olisi sellaista.</w:t>
      </w:r>
    </w:p>
    <w:p>
      <w:r>
        <w:rPr>
          <w:b/>
          <w:u w:val="single"/>
        </w:rPr>
        <w:t xml:space="preserve">194573</w:t>
      </w:r>
    </w:p>
    <w:p>
      <w:r>
        <w:t xml:space="preserve">Lapset uima-altaassa"" #Edathy tykkää siitä!  #Rapefugees myös #Kölnbadissa.</w:t>
      </w:r>
    </w:p>
    <w:p>
      <w:r>
        <w:rPr>
          <w:b/>
          <w:u w:val="single"/>
        </w:rPr>
        <w:t xml:space="preserve">194574</w:t>
      </w:r>
    </w:p>
    <w:p>
      <w:r>
        <w:t xml:space="preserve">Berliinin vasemmisto-vihreänhajuiset sekasikiöt yllättyvät, kun #rapefugees todella villiintyy kesällä. Saksalaiset tytöt,..1/2</w:t>
      </w:r>
    </w:p>
    <w:p>
      <w:r>
        <w:rPr>
          <w:b/>
          <w:u w:val="single"/>
        </w:rPr>
        <w:t xml:space="preserve">194575</w:t>
      </w:r>
    </w:p>
    <w:p>
      <w:r>
        <w:t xml:space="preserve">Sensuroidaanko #sophienhof taas twitter-trendeistä? Älkää taas nostako esiin, mikä vitun ongelma meillä on edessämme #rapefugees</w:t>
      </w:r>
    </w:p>
    <w:p>
      <w:r>
        <w:rPr>
          <w:b/>
          <w:u w:val="single"/>
        </w:rPr>
        <w:t xml:space="preserve">194576</w:t>
      </w:r>
    </w:p>
    <w:p>
      <w:r>
        <w:t xml:space="preserve">#rapefugees aktiivinen jälleen Kölnissä. Pahoinpitelyt Zündorfin uima-altaassa. Kesä voi tulla #koelnhbf #nolegida</w:t>
      </w:r>
    </w:p>
    <w:p>
      <w:r>
        <w:rPr>
          <w:b/>
          <w:u w:val="single"/>
        </w:rPr>
        <w:t xml:space="preserve">194577</w:t>
      </w:r>
    </w:p>
    <w:p>
      <w:r>
        <w:t xml:space="preserve">Pakenee sinne, missä muut lomailevat. #Idomeni #refugeesnotwelcome</w:t>
      </w:r>
    </w:p>
    <w:p>
      <w:r>
        <w:rPr>
          <w:b/>
          <w:u w:val="single"/>
        </w:rPr>
        <w:t xml:space="preserve">194578</w:t>
      </w:r>
    </w:p>
    <w:p>
      <w:r>
        <w:t xml:space="preserve">Miten voin vaatia, että he tekevät, mitä minä haluan, kun KAIKKI ovat minua vastaan? #Merkel2016 * Eurooppalainen ratkaisu, #Asylum seekers #Asylum #Asylum</w:t>
      </w:r>
    </w:p>
    <w:p>
      <w:r>
        <w:rPr>
          <w:b/>
          <w:u w:val="single"/>
        </w:rPr>
        <w:t xml:space="preserve">194579</w:t>
      </w:r>
    </w:p>
    <w:p>
      <w:r>
        <w:t xml:space="preserve">On sääli, että tänään ei ole vaaleja, muuten äänestäisin suoraan AfD:tä. #RefugeesNotWelcome #Vastarinta</w:t>
      </w:r>
    </w:p>
    <w:p>
      <w:r>
        <w:rPr>
          <w:b/>
          <w:u w:val="single"/>
        </w:rPr>
        <w:t xml:space="preserve">194580</w:t>
      </w:r>
    </w:p>
    <w:p>
      <w:r>
        <w:t xml:space="preserve">#rapefugees lämpenevät hitaasti. Pakolainen raiskasi kölniläisnaisen. #yläraja #käsivarrenpituus #alaaf #karnevaalit #karnevaalit</w:t>
      </w:r>
    </w:p>
    <w:p>
      <w:r>
        <w:rPr>
          <w:b/>
          <w:u w:val="single"/>
        </w:rPr>
        <w:t xml:space="preserve">194581</w:t>
      </w:r>
    </w:p>
    <w:p>
      <w:r>
        <w:t xml:space="preserve">#annewill Miksi Euroopassa ei ole yhtenäisiä normeja, jotta kaikki turvapaikanhakijat kaikkialla saisivat samat etuudet? Liian helppoa????</w:t>
      </w:r>
    </w:p>
    <w:p>
      <w:r>
        <w:rPr>
          <w:b/>
          <w:u w:val="single"/>
        </w:rPr>
        <w:t xml:space="preserve">194582</w:t>
      </w:r>
    </w:p>
    <w:p>
      <w:r>
        <w:t xml:space="preserve">Ajatteleeko Lügenpresse jo alastonkylpykautta Isarissa ja pakolaisapinoita Münchenissä? HAHAHAHA #rapefugees</w:t>
      </w:r>
    </w:p>
    <w:p>
      <w:r>
        <w:rPr>
          <w:b/>
          <w:u w:val="single"/>
        </w:rPr>
        <w:t xml:space="preserve">194583</w:t>
      </w:r>
    </w:p>
    <w:p>
      <w:r>
        <w:t xml:space="preserve">Naiset, jotka eivät anna pakolaisten panna itseään vapaaehtoisesti, loukkaavat ihmisarvoa. #hungerstrike #rapefugees</w:t>
      </w:r>
    </w:p>
    <w:p>
      <w:r>
        <w:rPr>
          <w:b/>
          <w:u w:val="single"/>
        </w:rPr>
        <w:t xml:space="preserve">194584</w:t>
      </w:r>
    </w:p>
    <w:p>
      <w:r>
        <w:t xml:space="preserve">90 % kaikista #asemanhakijoista haluaa tulla Saksaan vain siksi, että he eivät saa enempää rahaa mistään muualta maailmasta! Islamise sivussa. #Lanz</w:t>
      </w:r>
    </w:p>
    <w:p>
      <w:r>
        <w:rPr>
          <w:b/>
          <w:u w:val="single"/>
        </w:rPr>
        <w:t xml:space="preserve">194585</w:t>
      </w:r>
    </w:p>
    <w:p>
      <w:r>
        <w:t xml:space="preserve">Ei pidä tuomita kaikkia natseja muutaman natsin tekojen perusteella""...ei sanonut kukaan. #Appeseament #Islamisointi #taqqiya</w:t>
      </w:r>
    </w:p>
    <w:p>
      <w:r>
        <w:rPr>
          <w:b/>
          <w:u w:val="single"/>
        </w:rPr>
        <w:t xml:space="preserve">194586</w:t>
      </w:r>
    </w:p>
    <w:p>
      <w:r>
        <w:t xml:space="preserve">Monet ihmiset #Euroopassa pelkäävät #Islamisaatiota, kertoo #hartaberfair. #Migrantit</w:t>
      </w:r>
    </w:p>
    <w:p>
      <w:r>
        <w:rPr>
          <w:b/>
          <w:u w:val="single"/>
        </w:rPr>
        <w:t xml:space="preserve">194587</w:t>
      </w:r>
    </w:p>
    <w:p>
      <w:r>
        <w:t xml:space="preserve">#Saksa kouluttaa # turvapaikanhakijoita #turvallisuusvirkamiehiksi luodakseen #perspektiiviä #Syyriaan #MSC2016 #pakolaisille #refugees</w:t>
      </w:r>
    </w:p>
    <w:p>
      <w:r>
        <w:rPr>
          <w:b/>
          <w:u w:val="single"/>
        </w:rPr>
        <w:t xml:space="preserve">194588</w:t>
      </w:r>
    </w:p>
    <w:p>
      <w:r>
        <w:t xml:space="preserve">Huomasin #lasttweetingissä, että #refugeesnotwelcome ehdotetaan ensimmäisenä, ei #refugeeswelcome. Voisimmeko muuttaa sitä? #followerpower</w:t>
      </w:r>
    </w:p>
    <w:p>
      <w:r>
        <w:rPr>
          <w:b/>
          <w:u w:val="single"/>
        </w:rPr>
        <w:t xml:space="preserve">194589</w:t>
      </w:r>
    </w:p>
    <w:p>
      <w:r>
        <w:t xml:space="preserve">Niille, jotka kieltävät #Islamisaation, suositellaan matkaa Lontoossa sijaitseviin arabien hallitsemiin kaupunginosiin. #hardbutfair</w:t>
      </w:r>
    </w:p>
    <w:p>
      <w:r>
        <w:rPr>
          <w:b/>
          <w:u w:val="single"/>
        </w:rPr>
        <w:t xml:space="preserve">194590</w:t>
      </w:r>
    </w:p>
    <w:p>
      <w:r>
        <w:t xml:space="preserve">Kuka ylipäätään haluaa vielä ottaa vastaan rikollisia #turvapaikanhakijoita Eurooppaan? #Passin väärentäminen #Smugglerit</w:t>
      </w:r>
    </w:p>
    <w:p>
      <w:r>
        <w:rPr>
          <w:b/>
          <w:u w:val="single"/>
        </w:rPr>
        <w:t xml:space="preserve">194591</w:t>
      </w:r>
    </w:p>
    <w:p>
      <w:r>
        <w:t xml:space="preserve">Missä on #huuto #pakolaisnaisten #pakolaiskodeissa tapahtuvan #pakolaisnaisten #ahdistelun vuoksi?  Voisiko vain olla #koelnhbf u #Rapefugees?  :'-(</w:t>
      </w:r>
    </w:p>
    <w:p>
      <w:r>
        <w:rPr>
          <w:b/>
          <w:u w:val="single"/>
        </w:rPr>
        <w:t xml:space="preserve">194592</w:t>
      </w:r>
    </w:p>
    <w:p>
      <w:r>
        <w:t xml:space="preserve">Kaupunki- ja kuntaliitto odottaa 2 miljoonaa #turvapaikanhakijaa vuonna 2016. on rajavartijoiden aika. joukkokarkotukset. #merkel impeachment!</w:t>
      </w:r>
    </w:p>
    <w:p>
      <w:r>
        <w:rPr>
          <w:b/>
          <w:u w:val="single"/>
        </w:rPr>
        <w:t xml:space="preserve">194593</w:t>
      </w:r>
    </w:p>
    <w:p>
      <w:r>
        <w:t xml:space="preserve">Kysymys kuuluu, miksi ihmiset Saksassa EIVÄT näe miljoonia muslimien #maahanmuuttajia vaarana #Islamisaation merkityksessä?</w:t>
      </w:r>
    </w:p>
    <w:p>
      <w:r>
        <w:rPr>
          <w:b/>
          <w:u w:val="single"/>
        </w:rPr>
        <w:t xml:space="preserve">194594</w:t>
      </w:r>
    </w:p>
    <w:p>
      <w:r>
        <w:t xml:space="preserve">#Lanz Olen myös hämmästynyt siitä intohimosta, jolla #Islamisointia puolustetaan #Saksassa!!!!</w:t>
      </w:r>
    </w:p>
    <w:p>
      <w:r>
        <w:rPr>
          <w:b/>
          <w:u w:val="single"/>
        </w:rPr>
        <w:t xml:space="preserve">194595</w:t>
      </w:r>
    </w:p>
    <w:p>
      <w:r>
        <w:t xml:space="preserve">Pikkuhiljaa jopa #CDU:n/#SPD:n alaiset talousinstituutit lähestyvät vakavasti otettavia ennusteita, joiden mukaan #turvapaikanhakijat maksavat 50 miljardia euroa vuodessa.</w:t>
      </w:r>
    </w:p>
    <w:p>
      <w:r>
        <w:rPr>
          <w:b/>
          <w:u w:val="single"/>
        </w:rPr>
        <w:t xml:space="preserve">194596</w:t>
      </w:r>
    </w:p>
    <w:p>
      <w:r>
        <w:t xml:space="preserve">#GroKO-hallitus on jo kauan sitten jättänyt porvarillisen keskustan! #Islamisointi #koulutus #migrantti lato #Merkelmussweg</w:t>
      </w:r>
    </w:p>
    <w:p>
      <w:r>
        <w:rPr>
          <w:b/>
          <w:u w:val="single"/>
        </w:rPr>
        <w:t xml:space="preserve">194597</w:t>
      </w:r>
    </w:p>
    <w:p>
      <w:r>
        <w:t xml:space="preserve">jatkuva #islamisointi Saksassa ja Euroopassa tekee selväksi, kuinka paljon meillä todella oli Saksassa ja Euroopassa.</w:t>
      </w:r>
    </w:p>
    <w:p>
      <w:r>
        <w:rPr>
          <w:b/>
          <w:u w:val="single"/>
        </w:rPr>
        <w:t xml:space="preserve">194598</w:t>
      </w:r>
    </w:p>
    <w:p>
      <w:r>
        <w:t xml:space="preserve">Kenen luulet rahoittavan rajoilla olevien köyhien #rapefugees-pakolaisten ruokkimisen, teltat, vaatteet? Luuletko, että he maksavat mistään?</w:t>
      </w:r>
    </w:p>
    <w:p>
      <w:r>
        <w:rPr>
          <w:b/>
          <w:u w:val="single"/>
        </w:rPr>
        <w:t xml:space="preserve">194599</w:t>
      </w:r>
    </w:p>
    <w:p>
      <w:r>
        <w:t xml:space="preserve">Jos Saksaa vihaavat ihmiset haluavat tuoda sinne yhä enemmän #pakolaisia - eivätkö he ole #asylumivihaajia?</w:t>
      </w:r>
    </w:p>
    <w:p>
      <w:r>
        <w:rPr>
          <w:b/>
          <w:u w:val="single"/>
        </w:rPr>
        <w:t xml:space="preserve">194600</w:t>
      </w:r>
    </w:p>
    <w:p>
      <w:r>
        <w:t xml:space="preserve">Kaikki #pakolaiset laittomia #GG:n mukaan! 16a artiklan mukaan vain #turvapaikanhakijat #EU + turvalliset kolmannet maat. #Middle East, #Africa = not</w:t>
      </w:r>
    </w:p>
    <w:p>
      <w:r>
        <w:rPr>
          <w:b/>
          <w:u w:val="single"/>
        </w:rPr>
        <w:t xml:space="preserve">194601</w:t>
      </w:r>
    </w:p>
    <w:p>
      <w:r>
        <w:t xml:space="preserve">rakas #Horst #Seehofer, onko olemassa # turvapaikanhakijoita, joiden olisi parempi olla #eläinsuojassa ? #sz #faz #time #nzz</w:t>
      </w:r>
    </w:p>
    <w:p>
      <w:r>
        <w:rPr>
          <w:b/>
          <w:u w:val="single"/>
        </w:rPr>
        <w:t xml:space="preserve">194602</w:t>
      </w:r>
    </w:p>
    <w:p>
      <w:r>
        <w:t xml:space="preserve">Mitä nämä paskaiset #pakolaiset ja #asemanhakijat odottavat? #Kreikka = #Eurooppa = ei sotaa käyvä maa. PYSÄYTÄ PAKOLAISET,</w:t>
      </w:r>
    </w:p>
    <w:p>
      <w:r>
        <w:rPr>
          <w:b/>
          <w:u w:val="single"/>
        </w:rPr>
        <w:t xml:space="preserve">194603</w:t>
      </w:r>
    </w:p>
    <w:p>
      <w:r>
        <w:t xml:space="preserve">#Merkel ja kumppanit odottavat 500000 #pakolaista vuonna 2016! Vuonna 2015 alussa oli 250 000! #V4 asettaa SINULLE paineita.  #Islamisointi EI</w:t>
      </w:r>
    </w:p>
    <w:p>
      <w:r>
        <w:rPr>
          <w:b/>
          <w:u w:val="single"/>
        </w:rPr>
        <w:t xml:space="preserve">194604</w:t>
      </w:r>
    </w:p>
    <w:p>
      <w:r>
        <w:t xml:space="preserve">Parempi kuin pelottelupistooli #rapefugeesia vastaan: sianverellä täytetty vesisuihkupistooli ^^</w:t>
      </w:r>
    </w:p>
    <w:p>
      <w:r>
        <w:rPr>
          <w:b/>
          <w:u w:val="single"/>
        </w:rPr>
        <w:t xml:space="preserve">194605</w:t>
      </w:r>
    </w:p>
    <w:p>
      <w:r>
        <w:t xml:space="preserve">Ylimääräisiä majoitustiloja naisille ja kristityille, jotta heitä voitaisiin suojella #turvapaikanhakijoilta.Eikö olisi parempi erottaa muut toisistaan?lentokoneessa kotiin?</w:t>
      </w:r>
    </w:p>
    <w:p>
      <w:r>
        <w:rPr>
          <w:b/>
          <w:u w:val="single"/>
        </w:rPr>
        <w:t xml:space="preserve">194606</w:t>
      </w:r>
    </w:p>
    <w:p>
      <w:r>
        <w:t xml:space="preserve">#Turvapaikanhakijat: #EU #huippukokous: Onko tämä #Merkelin show, joka haluaa nyt siirtää miljardeja #Turkille ja poistaa viisumipakon?!</w:t>
      </w:r>
    </w:p>
    <w:p>
      <w:r>
        <w:rPr>
          <w:b/>
          <w:u w:val="single"/>
        </w:rPr>
        <w:t xml:space="preserve">194607</w:t>
      </w:r>
    </w:p>
    <w:p>
      <w:r>
        <w:t xml:space="preserve">#annewill emme saa Weimarin tasavaltaa, vaan #Islamisaation, katso #Ruotsi, saksalainen kulttuuri poissa + rahan tuhlausta!</w:t>
      </w:r>
    </w:p>
    <w:p>
      <w:r>
        <w:rPr>
          <w:b/>
          <w:u w:val="single"/>
        </w:rPr>
        <w:t xml:space="preserve">194608</w:t>
      </w:r>
    </w:p>
    <w:p>
      <w:r>
        <w:t xml:space="preserve">Saksa saksalaisille.  ""#Refugees"" #Illegal #Uberfremdung #Islamisierung #Antigermanismus #Widerstand #abmerkeln #REMIGRATION!</w:t>
      </w:r>
    </w:p>
    <w:p>
      <w:r>
        <w:rPr>
          <w:b/>
          <w:u w:val="single"/>
        </w:rPr>
        <w:t xml:space="preserve">194609</w:t>
      </w:r>
    </w:p>
    <w:p>
      <w:r>
        <w:t xml:space="preserve">#klöckner taivuttaa totuutta itselleen sopivaksi! kiitos #merkelin meillä on miljoonia # turvapaikanhakijoita D:ssä. ei päästä edes marokkolaisia maahan.</w:t>
      </w:r>
    </w:p>
    <w:p>
      <w:r>
        <w:rPr>
          <w:b/>
          <w:u w:val="single"/>
        </w:rPr>
        <w:t xml:space="preserve">194610</w:t>
      </w:r>
    </w:p>
    <w:p>
      <w:r>
        <w:t xml:space="preserve">Terrori-iskut turvapaikkakeskuksissa. Onko laittoman maahanmuuton ja islamilaisen terrorin välillä sittenkin yhteys? #Islamisaatio</w:t>
      </w:r>
    </w:p>
    <w:p>
      <w:r>
        <w:rPr>
          <w:b/>
          <w:u w:val="single"/>
        </w:rPr>
        <w:t xml:space="preserve">194611</w:t>
      </w:r>
    </w:p>
    <w:p>
      <w:r>
        <w:t xml:space="preserve">rakas #Horst #Seehofer,#Saudiarabian #raha yrittää tällä hetkellä #Islamise #Europe ! #sz #faz #time #nzz</w:t>
      </w:r>
    </w:p>
    <w:p>
      <w:r>
        <w:rPr>
          <w:b/>
          <w:u w:val="single"/>
        </w:rPr>
        <w:t xml:space="preserve">194612</w:t>
      </w:r>
    </w:p>
    <w:p>
      <w:r>
        <w:t xml:space="preserve">tiedämme, että yli 50 % #turvapaikanhakijoista on ikuisia pitkäaikaistyöttömiä. miksi he eivät istu #illnerin &amp; #willin kanssa? se olisi edustavaa!</w:t>
      </w:r>
    </w:p>
    <w:p>
      <w:r>
        <w:rPr>
          <w:b/>
          <w:u w:val="single"/>
        </w:rPr>
        <w:t xml:space="preserve">194613</w:t>
      </w:r>
    </w:p>
    <w:p>
      <w:r>
        <w:t xml:space="preserve">Kunnioitusta! Turkki rakentaa moskeijaa toisensa jälkeen Saksaan. Näin voitat! #Islamisaatio</w:t>
      </w:r>
    </w:p>
    <w:p>
      <w:r>
        <w:rPr>
          <w:b/>
          <w:u w:val="single"/>
        </w:rPr>
        <w:t xml:space="preserve">194614</w:t>
      </w:r>
    </w:p>
    <w:p>
      <w:r>
        <w:t xml:space="preserve">Maas: ""Tulevat viikot ratkaisevat Euroopan tulevaisuuden.""" - täsmälleen: Islamisaatio tai rajan sulkeminen! #refugeesnotwelcome</w:t>
      </w:r>
    </w:p>
    <w:p>
      <w:r>
        <w:rPr>
          <w:b/>
          <w:u w:val="single"/>
        </w:rPr>
        <w:t xml:space="preserve">194615</w:t>
      </w:r>
    </w:p>
    <w:p>
      <w:r>
        <w:t xml:space="preserve">Schleich. #Lügenpressen soluttautuminen, massiivinen muuttoliike #Jihad ja piilevä vasemmistolainen ehdollistuminen, mutta ei huolta #Islamisaatiosta</w:t>
      </w:r>
    </w:p>
    <w:p>
      <w:r>
        <w:rPr>
          <w:b/>
          <w:u w:val="single"/>
        </w:rPr>
        <w:t xml:space="preserve">194616</w:t>
      </w:r>
    </w:p>
    <w:p>
      <w:r>
        <w:t xml:space="preserve">#Uudenvuodenaatto #NRW:ssä. Ensimmäinen tuomio! 6 kuukautta ehdollista vankeutta jo tuomitulle #asemanhakijalle. Jos se ei ole hyvä merkki.</w:t>
      </w:r>
    </w:p>
    <w:p>
      <w:r>
        <w:rPr>
          <w:b/>
          <w:u w:val="single"/>
        </w:rPr>
        <w:t xml:space="preserve">194617</w:t>
      </w:r>
    </w:p>
    <w:p>
      <w:r>
        <w:t xml:space="preserve">#Merkel on nyt #Turkissa. Sulkekaa nopeasti rajat, älkääkä päästäkö naista takaisin! #markdown #refugeesNOTwelcome (pakolaiset eivät ole tervetulleita)</w:t>
      </w:r>
    </w:p>
    <w:p>
      <w:r>
        <w:rPr>
          <w:b/>
          <w:u w:val="single"/>
        </w:rPr>
        <w:t xml:space="preserve">194618</w:t>
      </w:r>
    </w:p>
    <w:p>
      <w:r>
        <w:t xml:space="preserve">Seuraavalla kerralla piilotan #rapefugeesin hänen kakkuunsa, senkin typerä natsikylvö #tortalerkrieg</w:t>
      </w:r>
    </w:p>
    <w:p>
      <w:r>
        <w:rPr>
          <w:b/>
          <w:u w:val="single"/>
        </w:rPr>
        <w:t xml:space="preserve">194619</w:t>
      </w:r>
    </w:p>
    <w:p>
      <w:r>
        <w:t xml:space="preserve">Pohjoisafrikkalaiset sinkkumiehet eivät ole tervetulleita #rapefugees</w:t>
      </w:r>
    </w:p>
    <w:p>
      <w:r>
        <w:rPr>
          <w:b/>
          <w:u w:val="single"/>
        </w:rPr>
        <w:t xml:space="preserve">194620</w:t>
      </w:r>
    </w:p>
    <w:p>
      <w:r>
        <w:t xml:space="preserve">Suojelkaa saksalaisia naisia #rapefugeesin häirinnältä. #whatisright</w:t>
      </w:r>
    </w:p>
    <w:p>
      <w:r>
        <w:rPr>
          <w:b/>
          <w:u w:val="single"/>
        </w:rPr>
        <w:t xml:space="preserve">194621</w:t>
      </w:r>
    </w:p>
    <w:p>
      <w:r>
        <w:t xml:space="preserve">Kuka maksaa täällä oleville lapsilleni täydellisen elatusmaksun heidän opinnoistaan, kuten # turvapaikanhakijat? MINÄ!!! #maischberger</w:t>
      </w:r>
    </w:p>
    <w:p>
      <w:r>
        <w:rPr>
          <w:b/>
          <w:u w:val="single"/>
        </w:rPr>
        <w:t xml:space="preserve">194622</w:t>
      </w:r>
    </w:p>
    <w:p>
      <w:r>
        <w:t xml:space="preserve">Ongelma ei ole turvapaikanhakijat. Kyse on tietämättömistä ja huomiotta jätetyistä kansalaisista. Ja #politiikka jättää sen edelleen huomiotta. #Bautzen</w:t>
      </w:r>
    </w:p>
    <w:p>
      <w:r>
        <w:rPr>
          <w:b/>
          <w:u w:val="single"/>
        </w:rPr>
        <w:t xml:space="preserve">194623</w:t>
      </w:r>
    </w:p>
    <w:p>
      <w:r>
        <w:t xml:space="preserve">#ARD julkaisee jälleen #Rapefugees-propagandaa.... Inhottava</w:t>
      </w:r>
    </w:p>
    <w:p>
      <w:r>
        <w:rPr>
          <w:b/>
          <w:u w:val="single"/>
        </w:rPr>
        <w:t xml:space="preserve">194624</w:t>
      </w:r>
    </w:p>
    <w:p>
      <w:r>
        <w:t xml:space="preserve">Katso profiilikuvaani! Luuletko, että #raiskauspakolaisia estetään raiskauksilta luennoilla tai etikettikursseilla?</w:t>
      </w:r>
    </w:p>
    <w:p>
      <w:r>
        <w:rPr>
          <w:b/>
          <w:u w:val="single"/>
        </w:rPr>
        <w:t xml:space="preserve">194625</w:t>
      </w:r>
    </w:p>
    <w:p>
      <w:r>
        <w:t xml:space="preserve">N24: Enemmän poliiseja, vähemmän juhlijoita, mutta tavallista enemmän seksuaalirikoksia #markdown #rapefugees #merkelmussweg #refugees</w:t>
      </w:r>
    </w:p>
    <w:p>
      <w:r>
        <w:rPr>
          <w:b/>
          <w:u w:val="single"/>
        </w:rPr>
        <w:t xml:space="preserve">194626</w:t>
      </w:r>
    </w:p>
    <w:p>
      <w:r>
        <w:t xml:space="preserve">#NoHate Päiväkoteihin ja kouluihin ei ole rahaa, mutta turvapaikanhakijoille työnnetään kaikki perseeseen. Oletko vielä siellä?</w:t>
      </w:r>
    </w:p>
    <w:p>
      <w:r>
        <w:rPr>
          <w:b/>
          <w:u w:val="single"/>
        </w:rPr>
        <w:t xml:space="preserve">194627</w:t>
      </w:r>
    </w:p>
    <w:p>
      <w:r>
        <w:t xml:space="preserve">Hallitus vierastaa ihmisiä kaikkialta maailmasta ja edistää #Islamisointia kotimaassamme... meidän veroillamme! Äänestäkää pois #kansanpetturit! #AfD</w:t>
      </w:r>
    </w:p>
    <w:p>
      <w:r>
        <w:rPr>
          <w:b/>
          <w:u w:val="single"/>
        </w:rPr>
        <w:t xml:space="preserve">194628</w:t>
      </w:r>
    </w:p>
    <w:p>
      <w:r>
        <w:t xml:space="preserve">Make Rape Legal""" Merkel ajattelee samoin ja siksi hän tulvii maahamme #Rapefugees.     #markel #muscle way #markel diktatuuri</w:t>
      </w:r>
    </w:p>
    <w:p>
      <w:r>
        <w:rPr>
          <w:b/>
          <w:u w:val="single"/>
        </w:rPr>
        <w:t xml:space="preserve">194629</w:t>
      </w:r>
    </w:p>
    <w:p>
      <w:r>
        <w:t xml:space="preserve">#Kielin #Sophienhofissa #Kielissä hyökänneen väkijoukon neljälle jäsenelle #kotikielto. Hienoa, sitten olemme nyt turvassa heiltä. Ei. ?? #rapefugees</w:t>
      </w:r>
    </w:p>
    <w:p>
      <w:r>
        <w:rPr>
          <w:b/>
          <w:u w:val="single"/>
        </w:rPr>
        <w:t xml:space="preserve">194630</w:t>
      </w:r>
    </w:p>
    <w:p>
      <w:r>
        <w:t xml:space="preserve">Eurooppalaista ratkaisua EI tule. Merkel tarttuu oljenkorsiin, joita ei ole olemassa..... #Orban #merkel #cdu #rapefugees #cdu</w:t>
      </w:r>
    </w:p>
    <w:p>
      <w:r>
        <w:rPr>
          <w:b/>
          <w:u w:val="single"/>
        </w:rPr>
        <w:t xml:space="preserve">194631</w:t>
      </w:r>
    </w:p>
    <w:p>
      <w:r>
        <w:t xml:space="preserve">Integraatio tapahtuu siis päässä? Toistaiseksi se on enemmän hännillä! #koelnhbf #fluechtlinge #rapefugees</w:t>
      </w:r>
    </w:p>
    <w:p>
      <w:r>
        <w:rPr>
          <w:b/>
          <w:u w:val="single"/>
        </w:rPr>
        <w:t xml:space="preserve">194632</w:t>
      </w:r>
    </w:p>
    <w:p>
      <w:r>
        <w:t xml:space="preserve">Pitäisikö uuden termin #asylumseekers nyt herättää enemmän sääliä kuin #asylumseekers, #asylumiplicants, #migrants tai #illegalimmigrants?</w:t>
      </w:r>
    </w:p>
    <w:p>
      <w:r>
        <w:rPr>
          <w:b/>
          <w:u w:val="single"/>
        </w:rPr>
        <w:t xml:space="preserve">194633</w:t>
      </w:r>
    </w:p>
    <w:p>
      <w:r>
        <w:t xml:space="preserve">Mitä kaikki linnut tekevät kameroiden kanssa #Makedoniassa mellakoivien #turvapaikanhakijoiden joukossa ?</w:t>
      </w:r>
    </w:p>
    <w:p>
      <w:r>
        <w:rPr>
          <w:b/>
          <w:u w:val="single"/>
        </w:rPr>
        <w:t xml:space="preserve">194634</w:t>
      </w:r>
    </w:p>
    <w:p>
      <w:r>
        <w:t xml:space="preserve">Välimerellä, koukuttaa pakolaisveneitä ja hinaa ne takaisin, tuhoaa ne ja se siitä. Silloin sinne ei tule enää yhtään # turvapaikanhakijaa.</w:t>
      </w:r>
    </w:p>
    <w:p>
      <w:r>
        <w:rPr>
          <w:b/>
          <w:u w:val="single"/>
        </w:rPr>
        <w:t xml:space="preserve">194635</w:t>
      </w:r>
    </w:p>
    <w:p>
      <w:r>
        <w:t xml:space="preserve">Aidat ovat väistämättömiä estämään #Islamisaatiota, jota seuraa #Jihadh, kuten jo Nigeriassa, Intiassa, Thaimaassa, Israelissa, Ranskassa, Belgiassa, Isossa-Britanniassa.....</w:t>
      </w:r>
    </w:p>
    <w:p>
      <w:r>
        <w:rPr>
          <w:b/>
          <w:u w:val="single"/>
        </w:rPr>
        <w:t xml:space="preserve">194636</w:t>
      </w:r>
    </w:p>
    <w:p>
      <w:r>
        <w:t xml:space="preserve">#Ranskassa on jo rajavalvonta. Ovatko ne kärsineet taloudellisia tappioita? Ei. #BordersTo #FortressEurope #refugees #refugeesNOTwelcome (pakolaiset eivät ole tervetulleita).</w:t>
      </w:r>
    </w:p>
    <w:p>
      <w:r>
        <w:rPr>
          <w:b/>
          <w:u w:val="single"/>
        </w:rPr>
        <w:t xml:space="preserve">194637</w:t>
      </w:r>
    </w:p>
    <w:p>
      <w:r>
        <w:t xml:space="preserve">Nyt väärennetty viisikymppinen Gabriel heiluu niiden suuntaan, joita hän silloin kutsui laumaksi! #Merkel #turvapaikanhakijat #maybritillians</w:t>
      </w:r>
    </w:p>
    <w:p>
      <w:r>
        <w:rPr>
          <w:b/>
          <w:u w:val="single"/>
        </w:rPr>
        <w:t xml:space="preserve">194638</w:t>
      </w:r>
    </w:p>
    <w:p>
      <w:r>
        <w:t xml:space="preserve">#Scharian avulla #Merkel ja #Siggi voivat hallita sitäkin enemmän. #Groko</w:t>
      </w:r>
    </w:p>
    <w:p>
      <w:r>
        <w:rPr>
          <w:b/>
          <w:u w:val="single"/>
        </w:rPr>
        <w:t xml:space="preserve">194639</w:t>
      </w:r>
    </w:p>
    <w:p>
      <w:r>
        <w:t xml:space="preserve">#tagesschau kutsuu #Levante jihadisteja, jotka taistelevat #IslamicState ja #Sharia -valtion puolesta #Syyriassa ""jokseenkin maltillisiksi kapinallisiksi"".</w:t>
      </w:r>
    </w:p>
    <w:p>
      <w:r>
        <w:rPr>
          <w:b/>
          <w:u w:val="single"/>
        </w:rPr>
        <w:t xml:space="preserve">194640</w:t>
      </w:r>
    </w:p>
    <w:p>
      <w:r>
        <w:t xml:space="preserve">#illner: #cdu asuu väärässä maassa näyttää minusta... 12,5 miljoonaa saksalaista on köyhiä (2016). rahaa turvapaikanhakijoille on runsaasti.</w:t>
      </w:r>
    </w:p>
    <w:p>
      <w:r>
        <w:rPr>
          <w:b/>
          <w:u w:val="single"/>
        </w:rPr>
        <w:t xml:space="preserve">194641</w:t>
      </w:r>
    </w:p>
    <w:p>
      <w:r>
        <w:t xml:space="preserve">#pegida teillä on myyrä käden pilkkominen varkaudesta #sharia-ammunta laittomasta rajanylityksestä #afd</w:t>
      </w:r>
    </w:p>
    <w:p>
      <w:r>
        <w:rPr>
          <w:b/>
          <w:u w:val="single"/>
        </w:rPr>
        <w:t xml:space="preserve">194642</w:t>
      </w:r>
    </w:p>
    <w:p>
      <w:r>
        <w:t xml:space="preserve">Miten Sloterdijk ilmaisi asian niin kauniisti? Itsetuhoon ei ole moraalista velvollisuutta. #IslamicState #Islamisaatio #Fleugee-kriisi</w:t>
      </w:r>
    </w:p>
    <w:p>
      <w:r>
        <w:rPr>
          <w:b/>
          <w:u w:val="single"/>
        </w:rPr>
        <w:t xml:space="preserve">194643</w:t>
      </w:r>
    </w:p>
    <w:p>
      <w:r>
        <w:t xml:space="preserve">#ZDFzoom #refugees #asylum seekers tämän raportin pitäisi olla MUST kiinnostuneille! 1000 kiitos neiti #Knobel-Ulrich u ZDF:lle</w:t>
      </w:r>
    </w:p>
    <w:p>
      <w:r>
        <w:rPr>
          <w:b/>
          <w:u w:val="single"/>
        </w:rPr>
        <w:t xml:space="preserve">194644</w:t>
      </w:r>
    </w:p>
    <w:p>
      <w:r>
        <w:t xml:space="preserve">Toivotaan, että #Sophienhofille perustetaan tehokas järjestyksenvalvojaryhmä. Politiikka epäonnistuu kautta linjan. #rapefugees #make a mark</w:t>
      </w:r>
    </w:p>
    <w:p>
      <w:r>
        <w:rPr>
          <w:b/>
          <w:u w:val="single"/>
        </w:rPr>
        <w:t xml:space="preserve">194645</w:t>
      </w:r>
    </w:p>
    <w:p>
      <w:r>
        <w:t xml:space="preserve">Viihdyttävää seurata muodonmuutosta #hyvistä ihmisistä #huolellisiksi kansalaisiksi, kun #tyttären koulun viereen rakennetaan #turvapaikanhakijoiden koti.</w:t>
      </w:r>
    </w:p>
    <w:p>
      <w:r>
        <w:rPr>
          <w:b/>
          <w:u w:val="single"/>
        </w:rPr>
        <w:t xml:space="preserve">194646</w:t>
      </w:r>
    </w:p>
    <w:p>
      <w:r>
        <w:t xml:space="preserve">Pelastakaa saksalainen nainen multiculiti-harhaluulolta #rapefugees</w:t>
      </w:r>
    </w:p>
    <w:p>
      <w:r>
        <w:rPr>
          <w:b/>
          <w:u w:val="single"/>
        </w:rPr>
        <w:t xml:space="preserve">194647</w:t>
      </w:r>
    </w:p>
    <w:p>
      <w:r>
        <w:t xml:space="preserve">#rapefugees asutuksessa? #hardzandheart</w:t>
      </w:r>
    </w:p>
    <w:p>
      <w:r>
        <w:rPr>
          <w:b/>
          <w:u w:val="single"/>
        </w:rPr>
        <w:t xml:space="preserve">194648</w:t>
      </w:r>
    </w:p>
    <w:p>
      <w:r>
        <w:t xml:space="preserve">Syyrialaiset #turvapaikanhakijat haluavat ryhtyä nälkälakkoon, koska vessapaperia puuttuu ajoittain? tyytymättömien pitäisi lähteä! no #refugeeswelcome</w:t>
      </w:r>
    </w:p>
    <w:p>
      <w:r>
        <w:rPr>
          <w:b/>
          <w:u w:val="single"/>
        </w:rPr>
        <w:t xml:space="preserve">194649</w:t>
      </w:r>
    </w:p>
    <w:p>
      <w:r>
        <w:t xml:space="preserve">Islamin arvostelu ei ole islaminvastaista eikä rasistista. #lapsimorsian #naisten sorto #suvaitsemattomuus #shariaa</w:t>
      </w:r>
    </w:p>
    <w:p>
      <w:r>
        <w:rPr>
          <w:b/>
          <w:u w:val="single"/>
        </w:rPr>
        <w:t xml:space="preserve">194650</w:t>
      </w:r>
    </w:p>
    <w:p>
      <w:r>
        <w:t xml:space="preserve">Asetetaan #erikoislaki #radikaaleille, #rikollisille #islamistille? -Rangaistus d #Sharian mukaan? -#Varkaus: käsi pois? -Hiljaa laatikossa</w:t>
      </w:r>
    </w:p>
    <w:p>
      <w:r>
        <w:rPr>
          <w:b/>
          <w:u w:val="single"/>
        </w:rPr>
        <w:t xml:space="preserve">194651</w:t>
      </w:r>
    </w:p>
    <w:p>
      <w:r>
        <w:t xml:space="preserve">Zuckerberg tuo meidät ympyrän päähän. #refugeeswelcome #refugeesnotwelcome</w:t>
      </w:r>
    </w:p>
    <w:p>
      <w:r>
        <w:rPr>
          <w:b/>
          <w:u w:val="single"/>
        </w:rPr>
        <w:t xml:space="preserve">194652</w:t>
      </w:r>
    </w:p>
    <w:p>
      <w:r>
        <w:t xml:space="preserve">#NoPegida = #ISIS:n kannattajat #Sharian kannattajat #Islam kuuluu DE-sympatisoijille #GG-eron kannattajat #Asylumiteollisuuden hyötyjät</w:t>
      </w:r>
    </w:p>
    <w:p>
      <w:r>
        <w:rPr>
          <w:b/>
          <w:u w:val="single"/>
        </w:rPr>
        <w:t xml:space="preserve">194653</w:t>
      </w:r>
    </w:p>
    <w:p>
      <w:r>
        <w:t xml:space="preserve">#Turvapaikanhakijoiden pitäisi voida työskennellä, talous antaa osaamista ja valtio maksaa. Sen on joka tapauksessa pakko.</w:t>
      </w:r>
    </w:p>
    <w:p>
      <w:r>
        <w:rPr>
          <w:b/>
          <w:u w:val="single"/>
        </w:rPr>
        <w:t xml:space="preserve">194654</w:t>
      </w:r>
    </w:p>
    <w:p>
      <w:r>
        <w:t xml:space="preserve">Pitäisi muuten olla selvää, että #rapefugees eli IS-apinat näkevät #RoseMondayn perumisen haasteena.  #merkelmussweg !!!</w:t>
      </w:r>
    </w:p>
    <w:p>
      <w:r>
        <w:rPr>
          <w:b/>
          <w:u w:val="single"/>
        </w:rPr>
        <w:t xml:space="preserve">194655</w:t>
      </w:r>
    </w:p>
    <w:p>
      <w:r>
        <w:t xml:space="preserve"># turvapaikanhakijat kasaantuvat GR:ssä. mitä #merkel &amp; #cdu tekevät? väistävät! ei sanaakaan siitä, että emme halua lisää #maahanmuuttajia! Hävetkää!</w:t>
      </w:r>
    </w:p>
    <w:p>
      <w:r>
        <w:rPr>
          <w:b/>
          <w:u w:val="single"/>
        </w:rPr>
        <w:t xml:space="preserve">194656</w:t>
      </w:r>
    </w:p>
    <w:p>
      <w:r>
        <w:t xml:space="preserve">#funfact : #AfD raivoaa # turvapaikanhakijoita vastaan , mutta luultavasti luo jo poliittisia pakolaisia #Hessen...</w:t>
      </w:r>
    </w:p>
    <w:p>
      <w:r>
        <w:rPr>
          <w:b/>
          <w:u w:val="single"/>
        </w:rPr>
        <w:t xml:space="preserve">194657</w:t>
      </w:r>
    </w:p>
    <w:p>
      <w:r>
        <w:t xml:space="preserve">#hartaberfair Miksi #pakolaisia kohdellaan kuin #maahanmuuttajia? Ovat #turvapaikanhakijoita - on palattava, ei oikeutta jäädä!</w:t>
      </w:r>
    </w:p>
    <w:p>
      <w:r>
        <w:rPr>
          <w:b/>
          <w:u w:val="single"/>
        </w:rPr>
        <w:t xml:space="preserve">194658</w:t>
      </w:r>
    </w:p>
    <w:p>
      <w:r>
        <w:t xml:space="preserve">Opiskelijoiden pitäisi tehdä #pakolaisille sänkyjä, pyytää heiltä anteeksi arabiaksi, mitä seuraavaksi? #refugeesNOTwelcome #GutmenschGoHome</w:t>
      </w:r>
    </w:p>
    <w:p>
      <w:r>
        <w:rPr>
          <w:b/>
          <w:u w:val="single"/>
        </w:rPr>
        <w:t xml:space="preserve">194659</w:t>
      </w:r>
    </w:p>
    <w:p>
      <w:r>
        <w:t xml:space="preserve">Autokraatti #Putin on sanktioitu-diktaattori #Erdogan saa kaikki kiristystoiveet! Luokka #Merkel # turvapaikanhakijat</w:t>
      </w:r>
    </w:p>
    <w:p>
      <w:r>
        <w:rPr>
          <w:b/>
          <w:u w:val="single"/>
        </w:rPr>
        <w:t xml:space="preserve">194660</w:t>
      </w:r>
    </w:p>
    <w:p>
      <w:r>
        <w:t xml:space="preserve">#pakolaiset ja #turvapaikanhakijat tai #maahanmuuttajat ovat #perverssejä #lapsimulkkuja.</w:t>
      </w:r>
    </w:p>
    <w:p>
      <w:r>
        <w:rPr>
          <w:b/>
          <w:u w:val="single"/>
        </w:rPr>
        <w:t xml:space="preserve">194661</w:t>
      </w:r>
    </w:p>
    <w:p>
      <w:r>
        <w:t xml:space="preserve">#rtl raportoi nyt väkivaltaisista #asemanhakijoista #pakolaisista #refugees</w:t>
      </w:r>
    </w:p>
    <w:p>
      <w:r>
        <w:rPr>
          <w:b/>
          <w:u w:val="single"/>
        </w:rPr>
        <w:t xml:space="preserve">194662</w:t>
      </w:r>
    </w:p>
    <w:p>
      <w:r>
        <w:t xml:space="preserve">#cdu ei tajua sitä! Kaikki euroopassa paitsi #merkelin cdu eivät halua # turvapaikanhakijoita. turvatkaa ulkoraja tai EU ja merkel ovat kuolleet.</w:t>
      </w:r>
    </w:p>
    <w:p>
      <w:r>
        <w:rPr>
          <w:b/>
          <w:u w:val="single"/>
        </w:rPr>
        <w:t xml:space="preserve">194663</w:t>
      </w:r>
    </w:p>
    <w:p>
      <w:r>
        <w:t xml:space="preserve">Silkkaa poliittista paskapuhetta: #myrskyvaroitus | #Rose Monday #rapefugees | #crime | #AfD antautuminen täydessä vauhdissa #CDU</w:t>
      </w:r>
    </w:p>
    <w:p>
      <w:r>
        <w:rPr>
          <w:b/>
          <w:u w:val="single"/>
        </w:rPr>
        <w:t xml:space="preserve">194664</w:t>
      </w:r>
    </w:p>
    <w:p>
      <w:r>
        <w:t xml:space="preserve">#Ruotsi pitää lasten hyväksikäyttöä hyväksyttävänä #lapsiliitot # turvapaikanhakijat He eivät ole yhtä suvaitsevaisia todistamattomien raiskaussyytösten suhteen #Assange</w:t>
      </w:r>
    </w:p>
    <w:p>
      <w:r>
        <w:rPr>
          <w:b/>
          <w:u w:val="single"/>
        </w:rPr>
        <w:t xml:space="preserve">194665</w:t>
      </w:r>
    </w:p>
    <w:p>
      <w:r>
        <w:t xml:space="preserve">Mies #Gabriel, koska #Eurooppa ei halua #muslimeja. Vain #Merkel tuo meille tämän kirouksen. #Illner #Turvapaikanhakijat</w:t>
      </w:r>
    </w:p>
    <w:p>
      <w:r>
        <w:rPr>
          <w:b/>
          <w:u w:val="single"/>
        </w:rPr>
        <w:t xml:space="preserve">194666</w:t>
      </w:r>
    </w:p>
    <w:p>
      <w:r>
        <w:t xml:space="preserve">Rahat menivät lounaspaketteihin #rapefugeesille. Unohda se ja kuole, kun olet työtön. Liittovaltion ja osavaltion reg. #Domian</w:t>
      </w:r>
    </w:p>
    <w:p>
      <w:r>
        <w:rPr>
          <w:b/>
          <w:u w:val="single"/>
        </w:rPr>
        <w:t xml:space="preserve">194667</w:t>
      </w:r>
    </w:p>
    <w:p>
      <w:r>
        <w:t xml:space="preserve">Pitäisikö saksalaisten kaupunkien olla maailman vaarallisimpien kaupunkien listalla? Äänestäkää sitten edelleen #vanhatpuolueet! Kiitos #Rapefugees &amp; IS</w:t>
      </w:r>
    </w:p>
    <w:p>
      <w:r>
        <w:rPr>
          <w:b/>
          <w:u w:val="single"/>
        </w:rPr>
        <w:t xml:space="preserve">194668</w:t>
      </w:r>
    </w:p>
    <w:p>
      <w:r>
        <w:t xml:space="preserve">Glawischnig #WorldWomen'sDay: ""En taistele mitään vaatekappaletta vastaan""." #burka #sharia #islam #islam #isis #diegrünen #ihmisoikeudet #naistenoikeudet #vdb16</w:t>
      </w:r>
    </w:p>
    <w:p>
      <w:r>
        <w:rPr>
          <w:b/>
          <w:u w:val="single"/>
        </w:rPr>
        <w:t xml:space="preserve">194669</w:t>
      </w:r>
    </w:p>
    <w:p>
      <w:r>
        <w:t xml:space="preserve">tehdä raiskauksista laillisia on tarkoitus valmistella meitä ilmapiiriltään muslimien raiskausaaltoa varten. #rapefugees.to on todettava päivittäin koko EU:ssa!</w:t>
      </w:r>
    </w:p>
    <w:p>
      <w:r>
        <w:rPr>
          <w:b/>
          <w:u w:val="single"/>
        </w:rPr>
        <w:t xml:space="preserve">194670</w:t>
      </w:r>
    </w:p>
    <w:p>
      <w:r>
        <w:t xml:space="preserve">#klöcknerin valitseminen tarkoittaa 2 miljoonaa uutta turvapaikanhakijaa, Turkin jäsenyyttä EU:ssa ja eurossa, uusia #veroja, sensuuria ja shariaa. en halua sitä. Äänestä #afd</w:t>
      </w:r>
    </w:p>
    <w:p>
      <w:r>
        <w:rPr>
          <w:b/>
          <w:u w:val="single"/>
        </w:rPr>
        <w:t xml:space="preserve">194671</w:t>
      </w:r>
    </w:p>
    <w:p>
      <w:r>
        <w:t xml:space="preserve">#cdu on jo luovuttanut saksalaisten suhteen. nyt on kyse siitä, että #turvapaikanhakijoille annetaan äänioikeus mahdollisimman nopeasti. riittää #pakolaiset #pakolaiset</w:t>
      </w:r>
    </w:p>
    <w:p>
      <w:r>
        <w:rPr>
          <w:b/>
          <w:u w:val="single"/>
        </w:rPr>
        <w:t xml:space="preserve">194672</w:t>
      </w:r>
    </w:p>
    <w:p>
      <w:r>
        <w:t xml:space="preserve">jos #rangaistaisiin #rikollisia #islamistisia #maahanmuuttajia heidän haluamansa #sharian mukaan - olisi nopeasti hiljaista laatikossa</w:t>
      </w:r>
    </w:p>
    <w:p>
      <w:r>
        <w:rPr>
          <w:b/>
          <w:u w:val="single"/>
        </w:rPr>
        <w:t xml:space="preserve">194673</w:t>
      </w:r>
    </w:p>
    <w:p>
      <w:r>
        <w:t xml:space="preserve">#turvapaikanhakijat asettuvat #Saksaan,ja korkeintaan menevät tapaamaan #sukulaisia.Vaadin #pakollista palauttamista. #afd</w:t>
      </w:r>
    </w:p>
    <w:p>
      <w:r>
        <w:rPr>
          <w:b/>
          <w:u w:val="single"/>
        </w:rPr>
        <w:t xml:space="preserve">194674</w:t>
      </w:r>
    </w:p>
    <w:p>
      <w:r>
        <w:t xml:space="preserve">Yksi syö illallista= #eu summit - Oletko jo syönyt illallista tänään, #Angela ? #eurooppa #pakolaiset #pakolaiskriisi #turvapaikanhakijat</w:t>
      </w:r>
    </w:p>
    <w:p>
      <w:r>
        <w:rPr>
          <w:b/>
          <w:u w:val="single"/>
        </w:rPr>
        <w:t xml:space="preserve">194675</w:t>
      </w:r>
    </w:p>
    <w:p>
      <w:r>
        <w:t xml:space="preserve">Purskahtaneet #unelmat ovat silti parempia kuin purskahtanut #kondomi. #Turvapaikanhakijat</w:t>
      </w:r>
    </w:p>
    <w:p>
      <w:r>
        <w:rPr>
          <w:b/>
          <w:u w:val="single"/>
        </w:rPr>
        <w:t xml:space="preserve">194676</w:t>
      </w:r>
    </w:p>
    <w:p>
      <w:r>
        <w:t xml:space="preserve">Viisi #miestä ja alistuva #nainen! Kuten aina #Lanzissa . Minulla on vähän huono olo, ja valitettavasti minun on kytkettävä se pois päältä. #Lanz #Merkel #Scharia #kölnhbf</w:t>
      </w:r>
    </w:p>
    <w:p>
      <w:r>
        <w:rPr>
          <w:b/>
          <w:u w:val="single"/>
        </w:rPr>
        <w:t xml:space="preserve">194677</w:t>
      </w:r>
    </w:p>
    <w:p>
      <w:r>
        <w:t xml:space="preserve">Miksi #vuoristokylät eivät ota vastaan #turvapaikanhakijoita ja #pakolaisia ? näin #kylän koulut olisivat turvattu. #Federal #Asylum #Centre #Wallis</w:t>
      </w:r>
    </w:p>
    <w:p>
      <w:r>
        <w:rPr>
          <w:b/>
          <w:u w:val="single"/>
        </w:rPr>
        <w:t xml:space="preserve">194678</w:t>
      </w:r>
    </w:p>
    <w:p>
      <w:r>
        <w:t xml:space="preserve">Äänestäjät ja ei-äänestäjät: Meidän on taisteltava vastaan - äänestäkää AFD:tä, ei vakaumuksesta vaan itsepuolustuksesta #rapefugees #madmerkel #annewill #lanz</w:t>
      </w:r>
    </w:p>
    <w:p>
      <w:r>
        <w:rPr>
          <w:b/>
          <w:u w:val="single"/>
        </w:rPr>
        <w:t xml:space="preserve">194679</w:t>
      </w:r>
    </w:p>
    <w:p>
      <w:r>
        <w:t xml:space="preserve">#Hoaxmap, koska #Rapefugees raiskaa joskus myös ketään...</w:t>
      </w:r>
    </w:p>
    <w:p>
      <w:r>
        <w:rPr>
          <w:b/>
          <w:u w:val="single"/>
        </w:rPr>
        <w:t xml:space="preserve">194680</w:t>
      </w:r>
    </w:p>
    <w:p>
      <w:r>
        <w:t xml:space="preserve">Alliance for Cosmopolitanism tänään motto #Islamisation skampagne.Tgl.+maailmanlaajuisesti arvokkuus M. jätetään huomiotta islamin nimissä!</w:t>
      </w:r>
    </w:p>
    <w:p>
      <w:r>
        <w:rPr>
          <w:b/>
          <w:u w:val="single"/>
        </w:rPr>
        <w:t xml:space="preserve">194681</w:t>
      </w:r>
    </w:p>
    <w:p>
      <w:r>
        <w:t xml:space="preserve">Ne, jotka kannattavat #tekijöiden #suojelua,#islamisointia ja #Saksan(kin) lakkauttamista, äänestävät edelleen #Vihreitä,#Vasemmistoa,#SPD:tä,#CDU:ta. Ne, jotka eivät sitä halua, äänestävät #AfD:tä.</w:t>
      </w:r>
    </w:p>
    <w:p>
      <w:r>
        <w:rPr>
          <w:b/>
          <w:u w:val="single"/>
        </w:rPr>
        <w:t xml:space="preserve">194682</w:t>
      </w:r>
    </w:p>
    <w:p>
      <w:r>
        <w:t xml:space="preserve">huomionarvoista, kuinka monet hyvät ihmiset menneisyydestä ovat tällä välin paskantaneet housuihinsa #rapefugees #pelikenttä pelossaan</w:t>
      </w:r>
    </w:p>
    <w:p>
      <w:r>
        <w:rPr>
          <w:b/>
          <w:u w:val="single"/>
        </w:rPr>
        <w:t xml:space="preserve">194683</w:t>
      </w:r>
    </w:p>
    <w:p>
      <w:r>
        <w:t xml:space="preserve">#afd nousee yli 25 prosenttiin lähivuosina, miksi?koska #asylumipakolaiset näyttävät teille, kuinka ystävällisiä he todella ovat!#afd</w:t>
      </w:r>
    </w:p>
    <w:p>
      <w:r>
        <w:rPr>
          <w:b/>
          <w:u w:val="single"/>
        </w:rPr>
        <w:t xml:space="preserve">194684</w:t>
      </w:r>
    </w:p>
    <w:p>
      <w:r>
        <w:t xml:space="preserve">EU tarjoaa 16 300 miljoonaa euroa #Invasoreille! Kuka sen maksaa? #Refugeesnotwelcome #Fluechtlinge #Pegida #AfD #CDU #Merkelmussweg</w:t>
      </w:r>
    </w:p>
    <w:p>
      <w:r>
        <w:rPr>
          <w:b/>
          <w:u w:val="single"/>
        </w:rPr>
        <w:t xml:space="preserve">194685</w:t>
      </w:r>
    </w:p>
    <w:p>
      <w:r>
        <w:t xml:space="preserve">#RefugeesWelcome Howlers ei luultavasti välitä ""#refugees"" päivittäisestä #rikollisuudesta tai he eivät halua myöntää sitä. #AfD #Islamisaatio</w:t>
      </w:r>
    </w:p>
    <w:p>
      <w:r>
        <w:rPr>
          <w:b/>
          <w:u w:val="single"/>
        </w:rPr>
        <w:t xml:space="preserve">194686</w:t>
      </w:r>
    </w:p>
    <w:p>
      <w:r>
        <w:t xml:space="preserve">Muuten, niin kuin minä näen asiat, #sharian käyttöönotto #Saksassa on itse asiassa vain ajan kysymys ...#pakolaiset</w:t>
      </w:r>
    </w:p>
    <w:p>
      <w:r>
        <w:rPr>
          <w:b/>
          <w:u w:val="single"/>
        </w:rPr>
        <w:t xml:space="preserve">194687</w:t>
      </w:r>
    </w:p>
    <w:p>
      <w:r>
        <w:t xml:space="preserve">Ei #monikulttuurisuudelle, ei #Islamisoinnille, ei #Merkelille #luottamusasiaa</w:t>
      </w:r>
    </w:p>
    <w:p>
      <w:r>
        <w:rPr>
          <w:b/>
          <w:u w:val="single"/>
        </w:rPr>
        <w:t xml:space="preserve">194688</w:t>
      </w:r>
    </w:p>
    <w:p>
      <w:r>
        <w:t xml:space="preserve">#Kiel : #asuntokultti ja sen seuraukset, pian myös teidän #ostoskeskuksessanne , rakas #SPD - äänestäjä ja muut #unelmatanssijat #rapefugees</w:t>
      </w:r>
    </w:p>
    <w:p>
      <w:r>
        <w:rPr>
          <w:b/>
          <w:u w:val="single"/>
        </w:rPr>
        <w:t xml:space="preserve">194689</w:t>
      </w:r>
    </w:p>
    <w:p>
      <w:r>
        <w:t xml:space="preserve">Kyllä maahanmuutolle esim. Amerikasta, Australiasta ja Itä-Aasiasta. Ei #Uberfremdungille ja #Islamisoinnille.</w:t>
      </w:r>
    </w:p>
    <w:p>
      <w:r>
        <w:rPr>
          <w:b/>
          <w:u w:val="single"/>
        </w:rPr>
        <w:t xml:space="preserve">194690</w:t>
      </w:r>
    </w:p>
    <w:p>
      <w:r>
        <w:t xml:space="preserve">Historia tuomitsee Merkelin hallinnon yhtä tuhoisaksi Euroopalle kuin natsihallinto #abmerkeln #islamisaatio</w:t>
      </w:r>
    </w:p>
    <w:p>
      <w:r>
        <w:rPr>
          <w:b/>
          <w:u w:val="single"/>
        </w:rPr>
        <w:t xml:space="preserve">194691</w:t>
      </w:r>
    </w:p>
    <w:p>
      <w:r>
        <w:t xml:space="preserve">Kuinka monta #kristittyjen #rukoushuonetta #islam-fanaatikot ovat tähän mennessä tuhonneet #Saksassa? #Trummerin nainen #Asylum seekers #Vigilantes</w:t>
      </w:r>
    </w:p>
    <w:p>
      <w:r>
        <w:rPr>
          <w:b/>
          <w:u w:val="single"/>
        </w:rPr>
        <w:t xml:space="preserve">194692</w:t>
      </w:r>
    </w:p>
    <w:p>
      <w:r>
        <w:t xml:space="preserve">#todayjournal: YK palkitsee #merkelin #turvapaikkapolitiikasta. 1 viesti myöhemmin: Etsitään rikollisia #asemanhakijoita. 107 miestä etsintäkuulutettu. Kiitos #cdu</w:t>
      </w:r>
    </w:p>
    <w:p>
      <w:r>
        <w:rPr>
          <w:b/>
          <w:u w:val="single"/>
        </w:rPr>
        <w:t xml:space="preserve">194693</w:t>
      </w:r>
    </w:p>
    <w:p>
      <w:r>
        <w:t xml:space="preserve">Meille tyrkytetään turvapaikanhakijoita, edessämme on #TTIP-sopimus ja joudumme kestämään pahinta nykyaikaista propagandaa mediassa. Kuinka kaukana se on?</w:t>
      </w:r>
    </w:p>
    <w:p>
      <w:r>
        <w:rPr>
          <w:b/>
          <w:u w:val="single"/>
        </w:rPr>
        <w:t xml:space="preserve">194694</w:t>
      </w:r>
    </w:p>
    <w:p>
      <w:r>
        <w:t xml:space="preserve">Kuka haluaa myös aseistettuja rajavartijoita? #BorisPalmer #Greens #Afd on oikeassa ja niin on hänkin! Ja #GreenYouth oksentaa! #refugeesNOTwelcome</w:t>
      </w:r>
    </w:p>
    <w:p>
      <w:r>
        <w:rPr>
          <w:b/>
          <w:u w:val="single"/>
        </w:rPr>
        <w:t xml:space="preserve">194695</w:t>
      </w:r>
    </w:p>
    <w:p>
      <w:r>
        <w:t xml:space="preserve">Hiipivä #Islamisointi ""harkinnanvaraisesti""ei sianlihaa fl. Mitä seuraavaksi? Kielletään naiset, vääräuskoiset?#Pakollinen sianliha on järkevää.</w:t>
      </w:r>
    </w:p>
    <w:p>
      <w:r>
        <w:rPr>
          <w:b/>
          <w:u w:val="single"/>
        </w:rPr>
        <w:t xml:space="preserve">194696</w:t>
      </w:r>
    </w:p>
    <w:p>
      <w:r>
        <w:t xml:space="preserve">Lopettakaa inhottavat kommentit #pakolaisista ja #turvapaikanhakijoista, riittää!</w:t>
      </w:r>
    </w:p>
    <w:p>
      <w:r>
        <w:rPr>
          <w:b/>
          <w:u w:val="single"/>
        </w:rPr>
        <w:t xml:space="preserve">194697</w:t>
      </w:r>
    </w:p>
    <w:p>
      <w:r>
        <w:t xml:space="preserve">#karnevaaleilla on 360 % enemmän seksuaalisia hyökkäyksiä kuin viime vuonna. #rapefugees #refugeesnotwelcome #borderline #markdown</w:t>
      </w:r>
    </w:p>
    <w:p>
      <w:r>
        <w:rPr>
          <w:b/>
          <w:u w:val="single"/>
        </w:rPr>
        <w:t xml:space="preserve">194698</w:t>
      </w:r>
    </w:p>
    <w:p>
      <w:r>
        <w:t xml:space="preserve">Ms #merkelmussweg Saksa on yhä enemmän eristyksissä EU:ssa, kiitos hänen # turvapaikanhakijapolitiikkansa, mitä he tekevät, jos seuraava huippukokous ei onnistu?</w:t>
      </w:r>
    </w:p>
    <w:p>
      <w:r>
        <w:rPr>
          <w:b/>
          <w:u w:val="single"/>
        </w:rPr>
        <w:t xml:space="preserve">194699</w:t>
      </w:r>
    </w:p>
    <w:p>
      <w:r>
        <w:t xml:space="preserve">#Austria tekee sen oikein. #refugee cap #refugees #refugeesNOTwelcome #refugeesgohome #Merkelmussweg #CDU</w:t>
      </w:r>
    </w:p>
    <w:p>
      <w:r>
        <w:rPr>
          <w:b/>
          <w:u w:val="single"/>
        </w:rPr>
        <w:t xml:space="preserve">194700</w:t>
      </w:r>
    </w:p>
    <w:p>
      <w:r>
        <w:t xml:space="preserve">Rautatielinja (S2) Erding-&gt;München suljettiin aiemmin, koska turvapaikanhakijat luulivat, että heidän oli käveltävä raiteita pitkin Müncheniin.</w:t>
      </w:r>
    </w:p>
    <w:p>
      <w:r>
        <w:rPr>
          <w:b/>
          <w:u w:val="single"/>
        </w:rPr>
        <w:t xml:space="preserve">194701</w:t>
      </w:r>
    </w:p>
    <w:p>
      <w:r>
        <w:t xml:space="preserve">Tosiasia on, että TÄNÄÄN SAKSAAN ON TODELLA VÄÄRIN! #illner #edathy #islamisaatio</w:t>
      </w:r>
    </w:p>
    <w:p>
      <w:r>
        <w:rPr>
          <w:b/>
          <w:u w:val="single"/>
        </w:rPr>
        <w:t xml:space="preserve">194702</w:t>
      </w:r>
    </w:p>
    <w:p>
      <w:r>
        <w:t xml:space="preserve">Antisemitismi on laajalle levinnyttä koko arabimaailmassa, käytännössä hyväksyttävää. Miksi siihen ei puututa? #Islamisointi #Asylum</w:t>
      </w:r>
    </w:p>
    <w:p>
      <w:r>
        <w:rPr>
          <w:b/>
          <w:u w:val="single"/>
        </w:rPr>
        <w:t xml:space="preserve">194703</w:t>
      </w:r>
    </w:p>
    <w:p>
      <w:r>
        <w:t xml:space="preserve">Noin 10 prosenttia #Syyrian väestöstä on eri uskontokuntiin kuuluvia kristittyjä; vuonna 1920 luku oli 30 prosenttia."""". #Islamisaatio</w:t>
      </w:r>
    </w:p>
    <w:p>
      <w:r>
        <w:rPr>
          <w:b/>
          <w:u w:val="single"/>
        </w:rPr>
        <w:t xml:space="preserve">194704</w:t>
      </w:r>
    </w:p>
    <w:p>
      <w:r>
        <w:t xml:space="preserve">#hallitus #merkel harjoittaa valheellista maahanmuuttopolitiikkaa omaa väestöään vastaan,mikä kiihdyttää #islamisoitumista entisestään! #markdown</w:t>
      </w:r>
    </w:p>
    <w:p>
      <w:r>
        <w:rPr>
          <w:b/>
          <w:u w:val="single"/>
        </w:rPr>
        <w:t xml:space="preserve">194705</w:t>
      </w:r>
    </w:p>
    <w:p>
      <w:r>
        <w:t xml:space="preserve">#Erdogan Jakartassa: "Islam Islam Islam Islam". Nyt #EUropa joutuu maksamaan 6 miljardia euroa #Islamisaatiostaan.  On vain yksi vastaus: kieltäytyä! ??</w:t>
      </w:r>
    </w:p>
    <w:p>
      <w:r>
        <w:rPr>
          <w:b/>
          <w:u w:val="single"/>
        </w:rPr>
        <w:t xml:space="preserve">194706</w:t>
      </w:r>
    </w:p>
    <w:p>
      <w:r>
        <w:t xml:space="preserve">#Arschloch Ochsner puhuu #Schariaa #RUAG-aseiden viennistä Saudi-Arabiaan. Salzmann tukee. #srfarena</w:t>
      </w:r>
    </w:p>
    <w:p>
      <w:r>
        <w:rPr>
          <w:b/>
          <w:u w:val="single"/>
        </w:rPr>
        <w:t xml:space="preserve">194707</w:t>
      </w:r>
    </w:p>
    <w:p>
      <w:r>
        <w:t xml:space="preserve">Pakolaisten ja turvapaikanhakijoiden joukossa ei muka ole terroristeja, vaan heidän pitäisi olla vain ammattilaisia, lääkäreitä ja insinöörejä.</w:t>
      </w:r>
    </w:p>
    <w:p>
      <w:r>
        <w:rPr>
          <w:b/>
          <w:u w:val="single"/>
        </w:rPr>
        <w:t xml:space="preserve">194708</w:t>
      </w:r>
    </w:p>
    <w:p>
      <w:r>
        <w:t xml:space="preserve">Tarvitsemme kipeästi vaalitarkkailijoita!    #ltwrlp #ltwrp #ltwbw #merkel #afd #cdu #csu #spd #malu2016 #laschet #rapefugees #crimigrants #crimigrants</w:t>
      </w:r>
    </w:p>
    <w:p>
      <w:r>
        <w:rPr>
          <w:b/>
          <w:u w:val="single"/>
        </w:rPr>
        <w:t xml:space="preserve">194709</w:t>
      </w:r>
    </w:p>
    <w:p>
      <w:r>
        <w:t xml:space="preserve">KYLLÄ turvapaikkakannalle ! #asylum policy #asylum seekers</w:t>
      </w:r>
    </w:p>
    <w:p>
      <w:r>
        <w:rPr>
          <w:b/>
          <w:u w:val="single"/>
        </w:rPr>
        <w:t xml:space="preserve">194710</w:t>
      </w:r>
    </w:p>
    <w:p>
      <w:r>
        <w:t xml:space="preserve">En halua tätä muslimien #invaasiota tänne! En halua #asylum loisia #rikollisia ja #rapefugees! En halua!!!</w:t>
      </w:r>
    </w:p>
    <w:p>
      <w:r>
        <w:rPr>
          <w:b/>
          <w:u w:val="single"/>
        </w:rPr>
        <w:t xml:space="preserve">194711</w:t>
      </w:r>
    </w:p>
    <w:p>
      <w:r>
        <w:t xml:space="preserve">kun Euroopasta suojelua hakevat #pakolaiset osoittautuvat #radikaaleiksi #islamisteiksi#rikollisiksi#raiskaajiksi#pakolaisiksi - jumissa #pidätysleireillä</w:t>
      </w:r>
    </w:p>
    <w:p>
      <w:r>
        <w:rPr>
          <w:b/>
          <w:u w:val="single"/>
        </w:rPr>
        <w:t xml:space="preserve">194712</w:t>
      </w:r>
    </w:p>
    <w:p>
      <w:r>
        <w:t xml:space="preserve">Mutta #Islamisaatiota ei tapahdu. #LT</w:t>
      </w:r>
    </w:p>
    <w:p>
      <w:r>
        <w:rPr>
          <w:b/>
          <w:u w:val="single"/>
        </w:rPr>
        <w:t xml:space="preserve">194713</w:t>
      </w:r>
    </w:p>
    <w:p>
      <w:r>
        <w:t xml:space="preserve">#RoseMonday Mainzissa ja Pohjois-Afrikassa Düsseldorfissa peruttu. Mutta ei mitään tekemistä #rapefugeesin kanssa.</w:t>
      </w:r>
    </w:p>
    <w:p>
      <w:r>
        <w:rPr>
          <w:b/>
          <w:u w:val="single"/>
        </w:rPr>
        <w:t xml:space="preserve">194714</w:t>
      </w:r>
    </w:p>
    <w:p>
      <w:r>
        <w:t xml:space="preserve">"Hyvä" Kapitalismin irvikuva, nyt #maischberger on rakentanut itselleen 600m² mausoleumin. Miksei sitä voisi antaa #rapefugeesille?</w:t>
      </w:r>
    </w:p>
    <w:p>
      <w:r>
        <w:rPr>
          <w:b/>
          <w:u w:val="single"/>
        </w:rPr>
        <w:t xml:space="preserve">194715</w:t>
      </w:r>
    </w:p>
    <w:p>
      <w:r>
        <w:t xml:space="preserve">Kaikki #saksalaiset eivät halua # turvapaikanhakijoita. #Tillich + #Gabriel kiukuttelee omista maanmiehistään. Poliittiset toimijat ovat häpeällisiä</w:t>
      </w:r>
    </w:p>
    <w:p>
      <w:r>
        <w:rPr>
          <w:b/>
          <w:u w:val="single"/>
        </w:rPr>
        <w:t xml:space="preserve">194716</w:t>
      </w:r>
    </w:p>
    <w:p>
      <w:r>
        <w:t xml:space="preserve">Emme saa uhrata #ruokakulttuuriamme julkisissa laitoksissa #Islamisaatiolle! #Pork</w:t>
      </w:r>
    </w:p>
    <w:p>
      <w:r>
        <w:rPr>
          <w:b/>
          <w:u w:val="single"/>
        </w:rPr>
        <w:t xml:space="preserve">194717</w:t>
      </w:r>
    </w:p>
    <w:p>
      <w:r>
        <w:t xml:space="preserve">Huh, onneksi 30 #rapefugeeta #Kielistä jahtasi vain tyttöjä eikä tukkinut bussia. Juuri ajoissa!</w:t>
      </w:r>
    </w:p>
    <w:p>
      <w:r>
        <w:rPr>
          <w:b/>
          <w:u w:val="single"/>
        </w:rPr>
        <w:t xml:space="preserve">194718</w:t>
      </w:r>
    </w:p>
    <w:p>
      <w:r>
        <w:t xml:space="preserve">#Pakolaiset #Clausnitzissa kuvattiin matkapuhelimilla ja provosoitiin haisevilla sormilla. #clausnitz2002 #Saksanmaa #pakolaiskriisi #turvapaikanhakijat</w:t>
      </w:r>
    </w:p>
    <w:p>
      <w:r>
        <w:rPr>
          <w:b/>
          <w:u w:val="single"/>
        </w:rPr>
        <w:t xml:space="preserve">194719</w:t>
      </w:r>
    </w:p>
    <w:p>
      <w:r>
        <w:t xml:space="preserve">#muttikulti - mutti merkelin aiheuttaman monikulttuurisuusongelman kärjistyminen kutsumalla #raiskaajapakolaisia ja #pakolaisia.</w:t>
      </w:r>
    </w:p>
    <w:p>
      <w:r>
        <w:rPr>
          <w:b/>
          <w:u w:val="single"/>
        </w:rPr>
        <w:t xml:space="preserve">194720</w:t>
      </w:r>
    </w:p>
    <w:p>
      <w:r>
        <w:t xml:space="preserve">#RefugeesNotWelcome Boikotoi #Bildiä ja muita #hyviäihmisiä</w:t>
      </w:r>
    </w:p>
    <w:p>
      <w:r>
        <w:rPr>
          <w:b/>
          <w:u w:val="single"/>
        </w:rPr>
        <w:t xml:space="preserve">194721</w:t>
      </w:r>
    </w:p>
    <w:p>
      <w:r>
        <w:t xml:space="preserve">Lasten jättäminen valvomatta uima-altaisiin on asia, jonka vanhemmat voivat unohtaa, kun vapaana vaeltavat #rapefugeesit tekevät pahaa.</w:t>
      </w:r>
    </w:p>
    <w:p>
      <w:r>
        <w:rPr>
          <w:b/>
          <w:u w:val="single"/>
        </w:rPr>
        <w:t xml:space="preserve">194722</w:t>
      </w:r>
    </w:p>
    <w:p>
      <w:r>
        <w:t xml:space="preserve">Joka päivä #Saksassa #raiskaavat lapsia likaiset #pakolaiset ja #turvapaikanhakijat. Häpeä FUCK YOU #refuges</w:t>
      </w:r>
    </w:p>
    <w:p>
      <w:r>
        <w:rPr>
          <w:b/>
          <w:u w:val="single"/>
        </w:rPr>
        <w:t xml:space="preserve">194723</w:t>
      </w:r>
    </w:p>
    <w:p>
      <w:r>
        <w:t xml:space="preserve">#Minimipalkka keskeytetään osittain turvapaikanhakijoiden takia.  #Pakolaiset</w:t>
      </w:r>
    </w:p>
    <w:p>
      <w:r>
        <w:rPr>
          <w:b/>
          <w:u w:val="single"/>
        </w:rPr>
        <w:t xml:space="preserve">194724</w:t>
      </w:r>
    </w:p>
    <w:p>
      <w:r>
        <w:t xml:space="preserve">Aion olla hyvä ihminen! Oletko järkyttynyt? Seison lentokentällä ja vilkutan lähteville hylätyille. #Turvapaikanhakijat, ja toivottaa heille hyvää lentoa.</w:t>
      </w:r>
    </w:p>
    <w:p>
      <w:r>
        <w:rPr>
          <w:b/>
          <w:u w:val="single"/>
        </w:rPr>
        <w:t xml:space="preserve">194725</w:t>
      </w:r>
    </w:p>
    <w:p>
      <w:r>
        <w:t xml:space="preserve">#hoaxmapin pitäisi pikemminkin auttaa #pakolaisten ja #turvapaikanhakijoiden tekemien #raiskausten #uhreja ja #naisia. Uhrien suojelu ;)</w:t>
      </w:r>
    </w:p>
    <w:p>
      <w:r>
        <w:rPr>
          <w:b/>
          <w:u w:val="single"/>
        </w:rPr>
        <w:t xml:space="preserve">194726</w:t>
      </w:r>
    </w:p>
    <w:p>
      <w:r>
        <w:t xml:space="preserve">Naiset ja kristityt saavat lisämajoitusta suojellakseen heitä #turvapaikanhakijoilta ja kuka suojelee saksalaisia, kun he pääsevät ulos?</w:t>
      </w:r>
    </w:p>
    <w:p>
      <w:r>
        <w:rPr>
          <w:b/>
          <w:u w:val="single"/>
        </w:rPr>
        <w:t xml:space="preserve">194727</w:t>
      </w:r>
    </w:p>
    <w:p>
      <w:r>
        <w:t xml:space="preserve">Miten voit vihata ihmisiä niin paljon, että haluat nähdä heidän kuolevan? #asylum seekers #AfD #noafd #nonazis #sachsenanhalt #menschistmensch</w:t>
      </w:r>
    </w:p>
    <w:p>
      <w:r>
        <w:rPr>
          <w:b/>
          <w:u w:val="single"/>
        </w:rPr>
        <w:t xml:space="preserve">194728</w:t>
      </w:r>
    </w:p>
    <w:p>
      <w:r>
        <w:t xml:space="preserve">#Makedonian rajalla tuhannet #turvapaikanhakijat yrittävät murtautua väkisin #Saksaan lähes vain miehet</w:t>
      </w:r>
    </w:p>
    <w:p>
      <w:r>
        <w:rPr>
          <w:b/>
          <w:u w:val="single"/>
        </w:rPr>
        <w:t xml:space="preserve">194729</w:t>
      </w:r>
    </w:p>
    <w:p>
      <w:r>
        <w:t xml:space="preserve">Myrskyä ei näy, joka oikeuttaisi paraatien peruuttamisen #RoseMondayn päivänä. Luultavasti Pohjois-Afrikasta tuleva ""myrsky"" on syynä. #AfD #Rapefugees</w:t>
      </w:r>
    </w:p>
    <w:p>
      <w:r>
        <w:rPr>
          <w:b/>
          <w:u w:val="single"/>
        </w:rPr>
        <w:t xml:space="preserve">194730</w:t>
      </w:r>
    </w:p>
    <w:p>
      <w:r>
        <w:t xml:space="preserve">Suojelen saksalaisia naisia osa-aikaisesti #rapefugeesilta .</w:t>
      </w:r>
    </w:p>
    <w:p>
      <w:r>
        <w:rPr>
          <w:b/>
          <w:u w:val="single"/>
        </w:rPr>
        <w:t xml:space="preserve">194731</w:t>
      </w:r>
    </w:p>
    <w:p>
      <w:r>
        <w:t xml:space="preserve">Kylmä ja huono sää talvella on loukkaus ihmisarvoa vastaan. #hungerstrike #rapefugees</w:t>
      </w:r>
    </w:p>
    <w:p>
      <w:r>
        <w:rPr>
          <w:b/>
          <w:u w:val="single"/>
        </w:rPr>
        <w:t xml:space="preserve">194732</w:t>
      </w:r>
    </w:p>
    <w:p>
      <w:r>
        <w:t xml:space="preserve">FR on tyhjentänyt osia #Calaisin hyökkääjien leiristä / GR tyhjentää #Idomenin hyökkääjien leirin. Parempi myöhään kuin ei milloinkaan. #Rapefugees #Invasio</w:t>
      </w:r>
    </w:p>
    <w:p>
      <w:r>
        <w:rPr>
          <w:b/>
          <w:u w:val="single"/>
        </w:rPr>
        <w:t xml:space="preserve">194733</w:t>
      </w:r>
    </w:p>
    <w:p>
      <w:r>
        <w:t xml:space="preserve">jos saksalaiset sotilaat eivät jakaisi huopia #asylum seekers, he voisivat auttaa vartioimaan EU:n ulkorajaa! #merkel ei tajua sitä</w:t>
      </w:r>
    </w:p>
    <w:p>
      <w:r>
        <w:rPr>
          <w:b/>
          <w:u w:val="single"/>
        </w:rPr>
        <w:t xml:space="preserve">194734</w:t>
      </w:r>
    </w:p>
    <w:p>
      <w:r>
        <w:t xml:space="preserve">Sabatina James #lanzissa, varmasti rohkea, mutta miten #Saksan pitäisi ratkaista #sharia-ongelmansa? #VictimsareVictims</w:t>
      </w:r>
    </w:p>
    <w:p>
      <w:r>
        <w:rPr>
          <w:b/>
          <w:u w:val="single"/>
        </w:rPr>
        <w:t xml:space="preserve">194735</w:t>
      </w:r>
    </w:p>
    <w:p>
      <w:r>
        <w:t xml:space="preserve">#hoaxin sijaan lista kaikista #rapefugeen kohdistuneista vahvistetuista seksuaalisista väkivallanteoista.Se olisi todellista avoimuutta väestölle! #markdown</w:t>
      </w:r>
    </w:p>
    <w:p>
      <w:r>
        <w:rPr>
          <w:b/>
          <w:u w:val="single"/>
        </w:rPr>
        <w:t xml:space="preserve">194736</w:t>
      </w:r>
    </w:p>
    <w:p>
      <w:r>
        <w:t xml:space="preserve">Eikö muuten Berliinin syyttäjänvirastolla ole mitään parempaa tekemistä (#turvapaikanhakijoiden tekemät rikokset) kuin sekoilla 1/2g metamfetamiinin takia?! #Beck</w:t>
      </w:r>
    </w:p>
    <w:p>
      <w:r>
        <w:rPr>
          <w:b/>
          <w:u w:val="single"/>
        </w:rPr>
        <w:t xml:space="preserve">194737</w:t>
      </w:r>
    </w:p>
    <w:p>
      <w:r>
        <w:t xml:space="preserve">Jos #Merkel "onnistuu" #EU:n ja Turkin välisissä #pakolaisia koskevissa neuvotteluissa, media todennäköisesti myy meille #islamisointia "rikastumisena". #AfD</w:t>
      </w:r>
    </w:p>
    <w:p>
      <w:r>
        <w:rPr>
          <w:b/>
          <w:u w:val="single"/>
        </w:rPr>
        <w:t xml:space="preserve">194738</w:t>
      </w:r>
    </w:p>
    <w:p>
      <w:r>
        <w:t xml:space="preserve">#Maahanmuuton kustannuksiin kuuluvat myös kohtalokkaan #islamismin kiihtymisen sosiaaliset kustannukset jihadin myötä!</w:t>
      </w:r>
    </w:p>
    <w:p>
      <w:r>
        <w:rPr>
          <w:b/>
          <w:u w:val="single"/>
        </w:rPr>
        <w:t xml:space="preserve">194739</w:t>
      </w:r>
    </w:p>
    <w:p>
      <w:r>
        <w:t xml:space="preserve">Pyydä perhettä, ystäviä ja tuttuja äänestämään kansallisia tulevissa vaaleissa! #Merkelmussweg #PuolueblokkiMerkelmussweg#Islamisaatio</w:t>
      </w:r>
    </w:p>
    <w:p>
      <w:r>
        <w:rPr>
          <w:b/>
          <w:u w:val="single"/>
        </w:rPr>
        <w:t xml:space="preserve">194740</w:t>
      </w:r>
    </w:p>
    <w:p>
      <w:r>
        <w:t xml:space="preserve">#Tunisiassa sadattuhannet #turvapaikanhakijat odottavat pääsyä Italiaan jatkaakseen matkaansa Sisiliasta #Keski- Eurooppaan.</w:t>
      </w:r>
    </w:p>
    <w:p>
      <w:r>
        <w:rPr>
          <w:b/>
          <w:u w:val="single"/>
        </w:rPr>
        <w:t xml:space="preserve">194741</w:t>
      </w:r>
    </w:p>
    <w:p>
      <w:r>
        <w:t xml:space="preserve">Olen niin kyllästynyt tähän # turvapaikanhakijat hölynpölyyn. #goodpeople #eat</w:t>
      </w:r>
    </w:p>
    <w:p>
      <w:r>
        <w:rPr>
          <w:b/>
          <w:u w:val="single"/>
        </w:rPr>
        <w:t xml:space="preserve">194742</w:t>
      </w:r>
    </w:p>
    <w:p>
      <w:r>
        <w:t xml:space="preserve">Islam Bank, Islam Party.expansion islamilaisen infrastruktuurin ja meidän politiikan idiootit vielä puhua ""väitetty"" #Islamisaatio</w:t>
      </w:r>
    </w:p>
    <w:p>
      <w:r>
        <w:rPr>
          <w:b/>
          <w:u w:val="single"/>
        </w:rPr>
        <w:t xml:space="preserve">194743</w:t>
      </w:r>
    </w:p>
    <w:p>
      <w:r>
        <w:t xml:space="preserve">Hävetkää Saksaa, koska sillä on hashtag #Rapefugees, vaikka siellä on myös Make Rape Legal! #AllHumansMatter! #AllBeingsMatter!</w:t>
      </w:r>
    </w:p>
    <w:p>
      <w:r>
        <w:rPr>
          <w:b/>
          <w:u w:val="single"/>
        </w:rPr>
        <w:t xml:space="preserve">194744</w:t>
      </w:r>
    </w:p>
    <w:p>
      <w:r>
        <w:t xml:space="preserve">#rapefugees #refugeeswelcome Kansalaiset aseistautukaa, ammattilaiset myös. Eivätkä he epäröi käyttää niitä. Parempi hän kuin minä</w:t>
      </w:r>
    </w:p>
    <w:p>
      <w:r>
        <w:rPr>
          <w:b/>
          <w:u w:val="single"/>
        </w:rPr>
        <w:t xml:space="preserve">194745</w:t>
      </w:r>
    </w:p>
    <w:p>
      <w:r>
        <w:t xml:space="preserve">Olen varma, että #merkel #klöckner ja #spd ovat suunnitelleet, että saksalaisilta otetaan äänioikeus pois 13.3. jälkeen ja annetaan se #turvapaikanhakijoille.</w:t>
      </w:r>
    </w:p>
    <w:p>
      <w:r>
        <w:rPr>
          <w:b/>
          <w:u w:val="single"/>
        </w:rPr>
        <w:t xml:space="preserve">194746</w:t>
      </w:r>
    </w:p>
    <w:p>
      <w:r>
        <w:t xml:space="preserve">Maksan joka kuukausi paljon kirkollisveroa kristillisessä maassa, jotta voin kuulla yhä enemmän muezzinin huutoja! #asylum #Islamisaatio</w:t>
      </w:r>
    </w:p>
    <w:p>
      <w:r>
        <w:rPr>
          <w:b/>
          <w:u w:val="single"/>
        </w:rPr>
        <w:t xml:space="preserve">194747</w:t>
      </w:r>
    </w:p>
    <w:p>
      <w:r>
        <w:t xml:space="preserve">Raum der Stille" Dortmundin teknillisessä yliopistossa osoittaa pienessä mittakaavassa, miten koko Saksan käy lähitulevaisuudessa. #Islamisaatio</w:t>
      </w:r>
    </w:p>
    <w:p>
      <w:r>
        <w:rPr>
          <w:b/>
          <w:u w:val="single"/>
        </w:rPr>
        <w:t xml:space="preserve">194748</w:t>
      </w:r>
    </w:p>
    <w:p>
      <w:r>
        <w:t xml:space="preserve">#illner Bartsch tietää jo enemmän. Seuraava pakolaisaalto on tulossa Jemenistä. Auta #Islamisaatiota kaikkialla!</w:t>
      </w:r>
    </w:p>
    <w:p>
      <w:r>
        <w:rPr>
          <w:b/>
          <w:u w:val="single"/>
        </w:rPr>
        <w:t xml:space="preserve">194749</w:t>
      </w:r>
    </w:p>
    <w:p>
      <w:r>
        <w:t xml:space="preserve">#Kretschmann #Greens #Maas #SPD Pistorius #SPD Prejudge your own compatriots +accuse+now keep quiet #hand grenade #asylum seekers #asylum seekers</w:t>
      </w:r>
    </w:p>
    <w:p>
      <w:r>
        <w:rPr>
          <w:b/>
          <w:u w:val="single"/>
        </w:rPr>
        <w:t xml:space="preserve">194750</w:t>
      </w:r>
    </w:p>
    <w:p>
      <w:r>
        <w:t xml:space="preserve">Ei ole olemassa #rapefugees</w:t>
      </w:r>
    </w:p>
    <w:p>
      <w:r>
        <w:rPr>
          <w:b/>
          <w:u w:val="single"/>
        </w:rPr>
        <w:t xml:space="preserve">194751</w:t>
      </w:r>
    </w:p>
    <w:p>
      <w:r>
        <w:t xml:space="preserve">#fact #ard. 90-vuotiaalta evätään taksikyyti. # turvapaikanhakijoita ajetaan vaikka kuinka kauas! vihaan #merkeliä jo nyt!</w:t>
      </w:r>
    </w:p>
    <w:p>
      <w:r>
        <w:rPr>
          <w:b/>
          <w:u w:val="single"/>
        </w:rPr>
        <w:t xml:space="preserve">194752</w:t>
      </w:r>
    </w:p>
    <w:p>
      <w:r>
        <w:t xml:space="preserve">Meidän on taisteltava pakenemisen syitä vastaan"" OIKEASTI!  Rajoittakaa vihdoin tunnustamattomien #turvapaikanhakijoiden yltäkylläiset etuudet!</w:t>
      </w:r>
    </w:p>
    <w:p>
      <w:r>
        <w:rPr>
          <w:b/>
          <w:u w:val="single"/>
        </w:rPr>
        <w:t xml:space="preserve">194753</w:t>
      </w:r>
    </w:p>
    <w:p>
      <w:r>
        <w:t xml:space="preserve">Mistä #Kreikan #maahanmuuttajat muuten tulevat? He eivät varmastikaan ole #Syyrialaisia. #Pakistanista? vai #Intiasta? #Rapefugees #Paki</w:t>
      </w:r>
    </w:p>
    <w:p>
      <w:r>
        <w:rPr>
          <w:b/>
          <w:u w:val="single"/>
        </w:rPr>
        <w:t xml:space="preserve">194754</w:t>
      </w:r>
    </w:p>
    <w:p>
      <w:r>
        <w:t xml:space="preserve">Kuka EI halua rajatonta hallitsematonta maahanmuuttoa, #Islamisointia, turvallisuuden menettämistä &amp; #cozy oikeutta #maahanmuuttajien bonusäänillä #AfD</w:t>
      </w:r>
    </w:p>
    <w:p>
      <w:r>
        <w:rPr>
          <w:b/>
          <w:u w:val="single"/>
        </w:rPr>
        <w:t xml:space="preserve">194755</w:t>
      </w:r>
    </w:p>
    <w:p>
      <w:r>
        <w:t xml:space="preserve">#Merkel jää historiaan liittokanslerina, joka lietsoi sisällissotaa Saksassa, kiihdytti #Islamisaatiota Saksassa ja tuhosi sosiaalijärjestelmiä!</w:t>
      </w:r>
    </w:p>
    <w:p>
      <w:r>
        <w:rPr>
          <w:b/>
          <w:u w:val="single"/>
        </w:rPr>
        <w:t xml:space="preserve">194756</w:t>
      </w:r>
    </w:p>
    <w:p>
      <w:r>
        <w:t xml:space="preserve">#Turvapaikanhakijat Yrittäjäjärjestöt ovat Merkelin takana-selkeästi vuodessa+1 miljoonaa kuluttajaa.työvoima halpaa.kassa soi. Maksutakuu</w:t>
      </w:r>
    </w:p>
    <w:p>
      <w:r>
        <w:rPr>
          <w:b/>
          <w:u w:val="single"/>
        </w:rPr>
        <w:t xml:space="preserve">194757</w:t>
      </w:r>
    </w:p>
    <w:p>
      <w:r>
        <w:t xml:space="preserve">#Pakolaiset ja 'turvapaikanhakijat' ovat perverssejä #lasten hyväksikäyttäjiä, jotka häikäilemättä raiskaavat #naisia ja #lapsia joka päivä #Saksassa.</w:t>
      </w:r>
    </w:p>
    <w:p>
      <w:r>
        <w:rPr>
          <w:b/>
          <w:u w:val="single"/>
        </w:rPr>
        <w:t xml:space="preserve">194758</w:t>
      </w:r>
    </w:p>
    <w:p>
      <w:r>
        <w:t xml:space="preserve">EI! Se on selkeä toteamus, eikä se tarvitse selitystä eikä perusteluja! #Rapefugees #Cologne #Hamburg #Kiel</w:t>
      </w:r>
    </w:p>
    <w:p>
      <w:r>
        <w:rPr>
          <w:b/>
          <w:u w:val="single"/>
        </w:rPr>
        <w:t xml:space="preserve">194759</w:t>
      </w:r>
    </w:p>
    <w:p>
      <w:r>
        <w:t xml:space="preserve">Viisumivapaus #turkin kanssa tuo meille satojatuhansia uusia turvapaikanhakijoita.#erdogan pommittaa kurdialueita, jotta he pakenevat D:hen.#merkel epäonnistuu.</w:t>
      </w:r>
    </w:p>
    <w:p>
      <w:r>
        <w:rPr>
          <w:b/>
          <w:u w:val="single"/>
        </w:rPr>
        <w:t xml:space="preserve">194760</w:t>
      </w:r>
    </w:p>
    <w:p>
      <w:r>
        <w:t xml:space="preserve">Saksan kieli. Mistä tiedämme, mitä se tarkoittaa ja #Islamisaatiota vastaan? Saksalaiset herätkää!</w:t>
      </w:r>
    </w:p>
    <w:p>
      <w:r>
        <w:rPr>
          <w:b/>
          <w:u w:val="single"/>
        </w:rPr>
        <w:t xml:space="preserve">194761</w:t>
      </w:r>
    </w:p>
    <w:p>
      <w:r>
        <w:t xml:space="preserve">Aina kun turvapaikanhakija tai maahanmuuttaja ilmestyy, sosialistit tekevät teeskenneltyä hysteriaa. He ovat hitaasti ymmärtämässä vallan menetyksensä.</w:t>
      </w:r>
    </w:p>
    <w:p>
      <w:r>
        <w:rPr>
          <w:b/>
          <w:u w:val="single"/>
        </w:rPr>
        <w:t xml:space="preserve">194762</w:t>
      </w:r>
    </w:p>
    <w:p>
      <w:r>
        <w:t xml:space="preserve">Lakiehdotus: Vasektomia rangaistukseksi raiskaajille #rapefugees #refugees #rape #rape #rape</w:t>
      </w:r>
    </w:p>
    <w:p>
      <w:r>
        <w:rPr>
          <w:b/>
          <w:u w:val="single"/>
        </w:rPr>
        <w:t xml:space="preserve">194763</w:t>
      </w:r>
    </w:p>
    <w:p>
      <w:r>
        <w:t xml:space="preserve">#hartaberfair oh man en voi uskoa tätä.Milloin D vihdoin herää! Täysin eristetty.kaikki saavat sen #stopislamisaatio!</w:t>
      </w:r>
    </w:p>
    <w:p>
      <w:r>
        <w:rPr>
          <w:b/>
          <w:u w:val="single"/>
        </w:rPr>
        <w:t xml:space="preserve">194764</w:t>
      </w:r>
    </w:p>
    <w:p>
      <w:r>
        <w:t xml:space="preserve">hei #Hesse ! mene #paikallisvaaleihin äänestä #SINUN #KOTIMAASI #SAKSA #AfD #vastarinta #pakolaiset pysäyttäkää #Merkel #Islamisointi!</w:t>
      </w:r>
    </w:p>
    <w:p>
      <w:r>
        <w:rPr>
          <w:b/>
          <w:u w:val="single"/>
        </w:rPr>
        <w:t xml:space="preserve">194765</w:t>
      </w:r>
    </w:p>
    <w:p>
      <w:r>
        <w:t xml:space="preserve">Sotilasliitto Nato harkitsee operaatiota SCHLEPPERiä vastaan. #pakolaiset #rapefugees #yksittäistapaus #rikolliset #valkoinen kansanmurha</w:t>
      </w:r>
    </w:p>
    <w:p>
      <w:r>
        <w:rPr>
          <w:b/>
          <w:u w:val="single"/>
        </w:rPr>
        <w:t xml:space="preserve">194766</w:t>
      </w:r>
    </w:p>
    <w:p>
      <w:r>
        <w:t xml:space="preserve">#AnneWill #Merkel on karkaamassa käsistä. Hän on täyttä paskaa! #refugees #refugeesNOTwelcome #refugeesgohome #Merkelmussweg #Merkelmussweg</w:t>
      </w:r>
    </w:p>
    <w:p>
      <w:r>
        <w:rPr>
          <w:b/>
          <w:u w:val="single"/>
        </w:rPr>
        <w:t xml:space="preserve">194767</w:t>
      </w:r>
    </w:p>
    <w:p>
      <w:r>
        <w:t xml:space="preserve">#rapefugees pois Preussista!</w:t>
      </w:r>
    </w:p>
    <w:p>
      <w:r>
        <w:rPr>
          <w:b/>
          <w:u w:val="single"/>
        </w:rPr>
        <w:t xml:space="preserve">194768</w:t>
      </w:r>
    </w:p>
    <w:p>
      <w:r>
        <w:t xml:space="preserve">Turkmenistanilainen käyttänyt seksuaalisesti hyväkseen, x kertaa alaikäisiä tyttöjä seksuaalisesti hyväksikäyttänyt #rapefugees. #Kiel 2016! #islam #sophienhof [2/2]</w:t>
      </w:r>
    </w:p>
    <w:p>
      <w:r>
        <w:rPr>
          <w:b/>
          <w:u w:val="single"/>
        </w:rPr>
        <w:t xml:space="preserve">194769</w:t>
      </w:r>
    </w:p>
    <w:p>
      <w:r>
        <w:t xml:space="preserve">#hjartaberfair #Austria ei halua ylikuormittaa sosiaalijärjestelmiä turvapaikanhakijoilla. Oikein, mitä D ei ymmärrä ja mikä vahingoittaa kansalaisia.</w:t>
      </w:r>
    </w:p>
    <w:p>
      <w:r>
        <w:rPr>
          <w:b/>
          <w:u w:val="single"/>
        </w:rPr>
        <w:t xml:space="preserve">194770</w:t>
      </w:r>
    </w:p>
    <w:p>
      <w:r>
        <w:t xml:space="preserve">#Maahanmuuttajien tekemistä varkauksista, murtovarkauksista ja seksuaalisista hyökkäyksistä vaietaan, eikä niistä rangaista - #Shariassa varkaudesta leikataan käsi irti.</w:t>
      </w:r>
    </w:p>
    <w:p>
      <w:r>
        <w:rPr>
          <w:b/>
          <w:u w:val="single"/>
        </w:rPr>
        <w:t xml:space="preserve">194771</w:t>
      </w:r>
    </w:p>
    <w:p>
      <w:r>
        <w:t xml:space="preserve">#Baijeri uhkaa imaameja: #Sharian puolesta ja #perustuslakia vastaan mainostaminen jopa 50 000 euron #sakko. #Integraatiolaki. #CSU #Flechtlinge</w:t>
      </w:r>
    </w:p>
    <w:p>
      <w:r>
        <w:rPr>
          <w:b/>
          <w:u w:val="single"/>
        </w:rPr>
        <w:t xml:space="preserve">194772</w:t>
      </w:r>
    </w:p>
    <w:p>
      <w:r>
        <w:t xml:space="preserve">Hyvät #rikollisten ja #raiskaajien uhrit eivät tee rikosilmoituksia. Se hyödyttäisi vain #oikeistoa. Vain vinkki #hyvilleihmisille.</w:t>
      </w:r>
    </w:p>
    <w:p>
      <w:r>
        <w:rPr>
          <w:b/>
          <w:u w:val="single"/>
        </w:rPr>
        <w:t xml:space="preserve">194773</w:t>
      </w:r>
    </w:p>
    <w:p>
      <w:r>
        <w:t xml:space="preserve">Ne, jotka haluavat miljoonia #turvapaikanhakijoita äänestävät vasemmistoa. ne, jotka eivät halua #afd:tä. ja #cdu:ta? hm,voiko samaan aikaan haluta ja olla haluamatta miljoonia #turvapaikanhakijoita?</w:t>
      </w:r>
    </w:p>
    <w:p>
      <w:r>
        <w:rPr>
          <w:b/>
          <w:u w:val="single"/>
        </w:rPr>
        <w:t xml:space="preserve">194774</w:t>
      </w:r>
    </w:p>
    <w:p>
      <w:r>
        <w:t xml:space="preserve">Balkanin reitin kautta tulee yhä vähemmän #maahantulijoita, ja jo nyt 10 miljoonaa turkkilaista #muslimia pääsee EU:hun ilman viisumia. #Islamisaatio</w:t>
      </w:r>
    </w:p>
    <w:p>
      <w:r>
        <w:rPr>
          <w:b/>
          <w:u w:val="single"/>
        </w:rPr>
        <w:t xml:space="preserve">194775</w:t>
      </w:r>
    </w:p>
    <w:p>
      <w:r>
        <w:t xml:space="preserve">#fluechtling Mitä arabit tekevät tässä asiassa? Hän ei halua # turvapaikanhakijoita! Mutta meidän pitäisi ottaa heidät sisään!!!</w:t>
      </w:r>
    </w:p>
    <w:p>
      <w:r>
        <w:rPr>
          <w:b/>
          <w:u w:val="single"/>
        </w:rPr>
        <w:t xml:space="preserve">194776</w:t>
      </w:r>
    </w:p>
    <w:p>
      <w:r>
        <w:t xml:space="preserve">Tästä lähtien se ei ole enää elämää, vaan selviytymistä! #Köln #Kiel #rapefugees</w:t>
      </w:r>
    </w:p>
    <w:p>
      <w:r>
        <w:rPr>
          <w:b/>
          <w:u w:val="single"/>
        </w:rPr>
        <w:t xml:space="preserve">194777</w:t>
      </w:r>
    </w:p>
    <w:p>
      <w:r>
        <w:t xml:space="preserve">Näyttää siltä, että niiden isänmaallisten eurooppalaisten määrä, jotka eivät halua #Islamisointia, kasvaa. Itse asiassa kaikki paitsi #Merkelin Saksa.</w:t>
      </w:r>
    </w:p>
    <w:p>
      <w:r>
        <w:rPr>
          <w:b/>
          <w:u w:val="single"/>
        </w:rPr>
        <w:t xml:space="preserve">194778</w:t>
      </w:r>
    </w:p>
    <w:p>
      <w:r>
        <w:t xml:space="preserve">Vahvistetut seksuaalirikokset #rapefugees ovat aivan liian räjähdysalttiita ks. raiskausluku Ruotsi,siksi pikemminkin #hoax for honks! #markdown</w:t>
      </w:r>
    </w:p>
    <w:p>
      <w:r>
        <w:rPr>
          <w:b/>
          <w:u w:val="single"/>
        </w:rPr>
        <w:t xml:space="preserve">194779</w:t>
      </w:r>
    </w:p>
    <w:p>
      <w:r>
        <w:t xml:space="preserve">#IS-#Sympatiseeraaja #Darmstadtista,#Mainos #Video #Terroristiselle #Militialle - tällaisille armottomille #Kansalaisille d.v. soveltaa niitä haluttuja #Shariaa</w:t>
      </w:r>
    </w:p>
    <w:p>
      <w:r>
        <w:rPr>
          <w:b/>
          <w:u w:val="single"/>
        </w:rPr>
        <w:t xml:space="preserve">194780</w:t>
      </w:r>
    </w:p>
    <w:p>
      <w:r>
        <w:t xml:space="preserve">Aina hyvin hauskaa, kun #Pegida kuvataan #xenofobisena ! Kaikille #vasemmistolaisille kivenheittäjille: Pegida vastustaa #Islamisaatiota!</w:t>
      </w:r>
    </w:p>
    <w:p>
      <w:r>
        <w:rPr>
          <w:b/>
          <w:u w:val="single"/>
        </w:rPr>
        <w:t xml:space="preserve">194781</w:t>
      </w:r>
    </w:p>
    <w:p>
      <w:r>
        <w:t xml:space="preserve">#asylum seekers want to flood the #EU.and I'm sure all the #refugees in the world are making their way bit by bit! 60 miljoonaa #afd #cdu</w:t>
      </w:r>
    </w:p>
    <w:p>
      <w:r>
        <w:rPr>
          <w:b/>
          <w:u w:val="single"/>
        </w:rPr>
        <w:t xml:space="preserve">194782</w:t>
      </w:r>
    </w:p>
    <w:p>
      <w:r>
        <w:t xml:space="preserve">niin #fasnacht tänä #vuotena menee historiankirjoihin - niin paljon #Rapefugees kuin koskaan ennen :( kuuluvat kaikki kastroituina</w:t>
      </w:r>
    </w:p>
    <w:p>
      <w:r>
        <w:rPr>
          <w:b/>
          <w:u w:val="single"/>
        </w:rPr>
        <w:t xml:space="preserve">194783</w:t>
      </w:r>
    </w:p>
    <w:p>
      <w:r>
        <w:t xml:space="preserve">Se, joka rinnastaa termin #rapefugees ja agitaation, haluaa yksinkertaisesti tukahduttaa todellisuuden tai tahallaan vaientaa sen! #SolidaarisuusKoljan kanssa</w:t>
      </w:r>
    </w:p>
    <w:p>
      <w:r>
        <w:rPr>
          <w:b/>
          <w:u w:val="single"/>
        </w:rPr>
        <w:t xml:space="preserve">194784</w:t>
      </w:r>
    </w:p>
    <w:p>
      <w:r>
        <w:t xml:space="preserve">#Clausnitz muistuttaa yhä enemmän #käsikranaatti- ja #Lageso-kuolemia. #Turvapaikanhakijat provosoivat, kukaan ei vahingoitu, #huolelliset hyvät ihmiset itkevät</w:t>
      </w:r>
    </w:p>
    <w:p>
      <w:r>
        <w:rPr>
          <w:b/>
          <w:u w:val="single"/>
        </w:rPr>
        <w:t xml:space="preserve">194785</w:t>
      </w:r>
    </w:p>
    <w:p>
      <w:r>
        <w:t xml:space="preserve">Kuka äänestää #SPD:tä ja #Vihreitä saa #Islamin ja #Sharian Saksaan ja #Islamistit eivät suvaitse vähemmistöjä Siksi #AfD</w:t>
      </w:r>
    </w:p>
    <w:p>
      <w:r>
        <w:rPr>
          <w:b/>
          <w:u w:val="single"/>
        </w:rPr>
        <w:t xml:space="preserve">194786</w:t>
      </w:r>
    </w:p>
    <w:p>
      <w:r>
        <w:t xml:space="preserve">Hyvä rouva #Merkel, kehotus ottaa vastaan rajattomasti #turvapaikanhakijoita maksaa aikanaan......nee ei minun kanssani</w:t>
      </w:r>
    </w:p>
    <w:p>
      <w:r>
        <w:rPr>
          <w:b/>
          <w:u w:val="single"/>
        </w:rPr>
        <w:t xml:space="preserve">194787</w:t>
      </w:r>
    </w:p>
    <w:p>
      <w:r>
        <w:t xml:space="preserve">Juotin juuri vaivalla ansaittua kahvia huoltoasemalla, kun hyväkuntoiset #asemanhakijat tulivat sisään ja ostivat olutta ja savukkeita.</w:t>
      </w:r>
    </w:p>
    <w:p>
      <w:r>
        <w:rPr>
          <w:b/>
          <w:u w:val="single"/>
        </w:rPr>
        <w:t xml:space="preserve">194788</w:t>
      </w:r>
    </w:p>
    <w:p>
      <w:r>
        <w:t xml:space="preserve">****W I D E R S T A N D G E N I S L A M I S I E R U N G**** #Bautzen #Clausnitz #rapefugees #cologne #koelnhbf #Germany #NOISLAM #SOS</w:t>
      </w:r>
    </w:p>
    <w:p>
      <w:r>
        <w:rPr>
          <w:b/>
          <w:u w:val="single"/>
        </w:rPr>
        <w:t xml:space="preserve">194789</w:t>
      </w:r>
    </w:p>
    <w:p>
      <w:r>
        <w:t xml:space="preserve">Mitä #hyväihmiset sanoisivat, jos kristityt/eurooppalaiset siirtyisivät massoittain Arabiaan? #Islamisaatio</w:t>
      </w:r>
    </w:p>
    <w:p>
      <w:r>
        <w:rPr>
          <w:b/>
          <w:u w:val="single"/>
        </w:rPr>
        <w:t xml:space="preserve">194790</w:t>
      </w:r>
    </w:p>
    <w:p>
      <w:r>
        <w:t xml:space="preserve">#koelnhbf oli uhrien haukkumista #Clausnitz on sääliä ja #clausnitz2002 + mukavat asunnot turvapaikanhakijoille. Se on #Saksa</w:t>
      </w:r>
    </w:p>
    <w:p>
      <w:r>
        <w:rPr>
          <w:b/>
          <w:u w:val="single"/>
        </w:rPr>
        <w:t xml:space="preserve">194791</w:t>
      </w:r>
    </w:p>
    <w:p>
      <w:r>
        <w:t xml:space="preserve">EU:n komissio pitää Itävallan #asylum #caps laittomana. #SPÖ-#ÖVP-liittohallitus jättää huomiotta EU:n lainsäädännön.  #Vallan väärinkäyttö?</w:t>
      </w:r>
    </w:p>
    <w:p>
      <w:r>
        <w:rPr>
          <w:b/>
          <w:u w:val="single"/>
        </w:rPr>
        <w:t xml:space="preserve">194792</w:t>
      </w:r>
    </w:p>
    <w:p>
      <w:r>
        <w:t xml:space="preserve">Saksan #väestö työskentelee muslimimaahanmuuttajien hyväksi, jotta Saksan #talous voi ylläpitää reaalipalkkapaineita.#Islamisaatio hyväksytään!</w:t>
      </w:r>
    </w:p>
    <w:p>
      <w:r>
        <w:rPr>
          <w:b/>
          <w:u w:val="single"/>
        </w:rPr>
        <w:t xml:space="preserve">194793</w:t>
      </w:r>
    </w:p>
    <w:p>
      <w:r>
        <w:t xml:space="preserve">Tapasin eilen 2 #turvapaikanhakijaa, molemmat ääriään myöten täynnä, tulivat #Afganistanista ja ilmeisesti juovat joka päivä #pakolaisten tylsyyttä vastaan.</w:t>
      </w:r>
    </w:p>
    <w:p>
      <w:r>
        <w:rPr>
          <w:b/>
          <w:u w:val="single"/>
        </w:rPr>
        <w:t xml:space="preserve">194794</w:t>
      </w:r>
    </w:p>
    <w:p>
      <w:r>
        <w:t xml:space="preserve">Ja takaan, että et voi tehdä pakolliseksi #asylum seekers asua Saksassa pitkällä tähtäimellä.Täyttä hölynpölyä ja pelkkää kosmetiikkaa.#afd</w:t>
      </w:r>
    </w:p>
    <w:p>
      <w:r>
        <w:rPr>
          <w:b/>
          <w:u w:val="single"/>
        </w:rPr>
        <w:t xml:space="preserve">194795</w:t>
      </w:r>
    </w:p>
    <w:p>
      <w:r>
        <w:t xml:space="preserve">Kyynelkaasua pakolaisia vastaan Käytettiinpä sitä sitten #imcentressä tai täällä #rapefugeesin ansiosta - ei ole mitään eroa - älä käyttäydy!</w:t>
      </w:r>
    </w:p>
    <w:p>
      <w:r>
        <w:rPr>
          <w:b/>
          <w:u w:val="single"/>
        </w:rPr>
        <w:t xml:space="preserve">194796</w:t>
      </w:r>
    </w:p>
    <w:p>
      <w:r>
        <w:t xml:space="preserve">Saksassa ilman huoltajaa olevan alaikäisen turvapaikanhakijan hoito maksaa osavaltiosta riippuen 40-60 000 euroa vuodessa #ltwbw16.</w:t>
      </w:r>
    </w:p>
    <w:p>
      <w:r>
        <w:rPr>
          <w:b/>
          <w:u w:val="single"/>
        </w:rPr>
        <w:t xml:space="preserve">194797</w:t>
      </w:r>
    </w:p>
    <w:p>
      <w:r>
        <w:t xml:space="preserve">Itävallassa köyhyysrajalla eläviä 1 000 000 paikallista ei saa uhrata turvapaikanhakijoiden kotouttamiselle.</w:t>
      </w:r>
    </w:p>
    <w:p>
      <w:r>
        <w:rPr>
          <w:b/>
          <w:u w:val="single"/>
        </w:rPr>
        <w:t xml:space="preserve">194798</w:t>
      </w:r>
    </w:p>
    <w:p>
      <w:r>
        <w:t xml:space="preserve">Tyttö oli täysin naiivi. Vie etelän miehiä rajan yli autossaan ja ihmettelee sitten, miksi he ovat laittomia #asemanhakijoita. #Domian</w:t>
      </w:r>
    </w:p>
    <w:p>
      <w:r>
        <w:rPr>
          <w:b/>
          <w:u w:val="single"/>
        </w:rPr>
        <w:t xml:space="preserve">194799</w:t>
      </w:r>
    </w:p>
    <w:p>
      <w:r>
        <w:t xml:space="preserve">#cdu haluaa keskeyttää minimipalkan #asylum seekers. sitten turvapaikanhakijat vievät saksalaiset työpaikat, koska he ovat halpoja! äänestä #afd. #merkelmussweg</w:t>
      </w:r>
    </w:p>
    <w:p>
      <w:r>
        <w:rPr>
          <w:b/>
          <w:u w:val="single"/>
        </w:rPr>
        <w:t xml:space="preserve">194800</w:t>
      </w:r>
    </w:p>
    <w:p>
      <w:r>
        <w:t xml:space="preserve">#Turvapaikanhakijat #Sunnuntain kantapöytä #Stückl: ""Meidän on hallittava tämä"". Kysymys: Mitä ja miksi on hallittava?! #BRD:n islamisoituminen, vai mitä?!</w:t>
      </w:r>
    </w:p>
    <w:p>
      <w:r>
        <w:rPr>
          <w:b/>
          <w:u w:val="single"/>
        </w:rPr>
        <w:t xml:space="preserve">194801</w:t>
      </w:r>
    </w:p>
    <w:p>
      <w:r>
        <w:t xml:space="preserve">Ahaa, nyt yhtäkkiä #pakolaiset OIKEASTI muodostavat mahdollisen #riskin #taloudelle (#Brexitin lisäksi) #eudssr #brddr #rapefugees</w:t>
      </w:r>
    </w:p>
    <w:p>
      <w:r>
        <w:rPr>
          <w:b/>
          <w:u w:val="single"/>
        </w:rPr>
        <w:t xml:space="preserve">194802</w:t>
      </w:r>
    </w:p>
    <w:p>
      <w:r>
        <w:t xml:space="preserve">#Merkelillä ei ole B-suunnitelmaa, hän sanoo #annewillissa. Ehkä suunnitelma B olisi vihdoinkin tehdä reaalipolitiikkaa #turvapaikanhakijat #pakolaiset -asiassa.</w:t>
      </w:r>
    </w:p>
    <w:p>
      <w:r>
        <w:rPr>
          <w:b/>
          <w:u w:val="single"/>
        </w:rPr>
        <w:t xml:space="preserve">194803</w:t>
      </w:r>
    </w:p>
    <w:p>
      <w:r>
        <w:t xml:space="preserve">EU:n vihreät haluavat tulvia Eurooppaan turvapaikanhakijoita ja tyhjentää veronmaksajat. Tämä puolue pitäisi kieltää!</w:t>
      </w:r>
    </w:p>
    <w:p>
      <w:r>
        <w:rPr>
          <w:b/>
          <w:u w:val="single"/>
        </w:rPr>
        <w:t xml:space="preserve">194804</w:t>
      </w:r>
    </w:p>
    <w:p>
      <w:r>
        <w:t xml:space="preserve">Ei jalkapalloa fasisteille"" mutta ei myöskään #hallitusta idiooteille.#Islamisoinnin arvostelijoiden häpäiseminen natseiksi on vasemmistofasismia.</w:t>
      </w:r>
    </w:p>
    <w:p>
      <w:r>
        <w:rPr>
          <w:b/>
          <w:u w:val="single"/>
        </w:rPr>
        <w:t xml:space="preserve">194805</w:t>
      </w:r>
    </w:p>
    <w:p>
      <w:r>
        <w:t xml:space="preserve">Sen sijaan, että käyttäisimme miljardeja Saksan köyhyyden torjuntaan, työnnämme rahat mieluummin turvapaikanhakijoiden ja Turkin perseeseen!</w:t>
      </w:r>
    </w:p>
    <w:p>
      <w:r>
        <w:rPr>
          <w:b/>
          <w:u w:val="single"/>
        </w:rPr>
        <w:t xml:space="preserve">194806</w:t>
      </w:r>
    </w:p>
    <w:p>
      <w:r>
        <w:t xml:space="preserve">Syyllinen "pakolaisdraamaan" saatiin vihdoin selville, venäläiset ovat syyllisiä, sanoo Merkel! #Asylum seekers #Merkel #BRD</w:t>
      </w:r>
    </w:p>
    <w:p>
      <w:r>
        <w:rPr>
          <w:b/>
          <w:u w:val="single"/>
        </w:rPr>
        <w:t xml:space="preserve">194807</w:t>
      </w:r>
    </w:p>
    <w:p>
      <w:r>
        <w:t xml:space="preserve">#pakolaiset #turvapaikanhakijat #stop #Köln #raiskaus #huuto #rikollisuus #CDU #SPD #Merkel mennyt #vaalit #AfD #rajat kiinni #valehteleva lehdistö</w:t>
      </w:r>
    </w:p>
    <w:p>
      <w:r>
        <w:rPr>
          <w:b/>
          <w:u w:val="single"/>
        </w:rPr>
        <w:t xml:space="preserve">194808</w:t>
      </w:r>
    </w:p>
    <w:p>
      <w:r>
        <w:t xml:space="preserve">Asylpaket 2..Alles Pseudo Vorschläge um die kommenden Wahlen zu beeinflussen..#Merkel mehr Schein als sein!!!! #asylum seekers</w:t>
      </w:r>
    </w:p>
    <w:p>
      <w:r>
        <w:rPr>
          <w:b/>
          <w:u w:val="single"/>
        </w:rPr>
        <w:t xml:space="preserve">194809</w:t>
      </w:r>
    </w:p>
    <w:p>
      <w:r>
        <w:t xml:space="preserve">#SternTV 24.02.16 vain zappasi heti pois! Valhe-esitys potenssiin 10! #Saksalaiset tietävät mitä tekevät! #refugeesnotwelcome</w:t>
      </w:r>
    </w:p>
    <w:p>
      <w:r>
        <w:rPr>
          <w:b/>
          <w:u w:val="single"/>
        </w:rPr>
        <w:t xml:space="preserve">194810</w:t>
      </w:r>
    </w:p>
    <w:p>
      <w:r>
        <w:t xml:space="preserve">#AfD:lle ei ole vaihtoehtoa. #AfD on ainoa vaihtoehto! #pakolaiset #koelnhbf #islamisaatio</w:t>
      </w:r>
    </w:p>
    <w:p>
      <w:r>
        <w:rPr>
          <w:b/>
          <w:u w:val="single"/>
        </w:rPr>
        <w:t xml:space="preserve">194811</w:t>
      </w:r>
    </w:p>
    <w:p>
      <w:r>
        <w:t xml:space="preserve">#teollisuus toivoo yhä #pakolaisten joukosta #taitavia työntekijöitä. Kyllä, toivo kuolee viimeisenä. #refugeesNOTwelcome</w:t>
      </w:r>
    </w:p>
    <w:p>
      <w:r>
        <w:rPr>
          <w:b/>
          <w:u w:val="single"/>
        </w:rPr>
        <w:t xml:space="preserve">194812</w:t>
      </w:r>
    </w:p>
    <w:p>
      <w:r>
        <w:t xml:space="preserve">#annewill Kyllä rikos #rapefugees käsitellään tietenkin yhdellä lauseella. Aihe tehty.rikollisuus on vain kasvanut räjähdysmäisesti!</w:t>
      </w:r>
    </w:p>
    <w:p>
      <w:r>
        <w:rPr>
          <w:b/>
          <w:u w:val="single"/>
        </w:rPr>
        <w:t xml:space="preserve">194813</w:t>
      </w:r>
    </w:p>
    <w:p>
      <w:r>
        <w:t xml:space="preserve">Myrsky #RoseMonday tulee oikeaan aikaan vanhoille puolueille. Myy hyvin tekosyynä, muuten #Rapefugees-tapauksia olisi enemmän. #AfD</w:t>
      </w:r>
    </w:p>
    <w:p>
      <w:r>
        <w:rPr>
          <w:b/>
          <w:u w:val="single"/>
        </w:rPr>
        <w:t xml:space="preserve">194814</w:t>
      </w:r>
    </w:p>
    <w:p>
      <w:r>
        <w:t xml:space="preserve">Vanha laatikko näyttää ystävälliset kasvot, jotta #rapefugee-laumat näyttäisivät rumat kasvonsa -tai muut ruumiinosansa.#Kiel</w:t>
      </w:r>
    </w:p>
    <w:p>
      <w:r>
        <w:rPr>
          <w:b/>
          <w:u w:val="single"/>
        </w:rPr>
        <w:t xml:space="preserve">194815</w:t>
      </w:r>
    </w:p>
    <w:p>
      <w:r>
        <w:t xml:space="preserve">Historia osoittaa Merkelin oikeaksi"" - väärässä - historia tuomitsee Merkelin! #abferkeln #refugeesnotwelcome</w:t>
      </w:r>
    </w:p>
    <w:p>
      <w:r>
        <w:rPr>
          <w:b/>
          <w:u w:val="single"/>
        </w:rPr>
        <w:t xml:space="preserve">194816</w:t>
      </w:r>
    </w:p>
    <w:p>
      <w:r>
        <w:t xml:space="preserve">#Kieler-joukon tekijät ovat saaneet tähän mennessä suurimman mahdollisen rangaistuksen: #HouseBan! #Kiel #Rapefugees #Pakolaiset #Refugees</w:t>
      </w:r>
    </w:p>
    <w:p>
      <w:r>
        <w:rPr>
          <w:b/>
          <w:u w:val="single"/>
        </w:rPr>
        <w:t xml:space="preserve">194817</w:t>
      </w:r>
    </w:p>
    <w:p>
      <w:r>
        <w:t xml:space="preserve">#dasduell. #göring-eckardt haluaa 1 miljoona uutta turvapaikanhakijaa. #kauder myös. mustavihreä marssi. kippis. #afd toimii</w:t>
      </w:r>
    </w:p>
    <w:p>
      <w:r>
        <w:rPr>
          <w:b/>
          <w:u w:val="single"/>
        </w:rPr>
        <w:t xml:space="preserve">194818</w:t>
      </w:r>
    </w:p>
    <w:p>
      <w:r>
        <w:t xml:space="preserve">#Seksuaalikasvatus #pakolaisille ja #maahanmuuttajille ... #Mama #Merkel opettaa #turvapaikanhakijoille, miten naida ... #Raiskaus toimii jo</w:t>
      </w:r>
    </w:p>
    <w:p>
      <w:r>
        <w:rPr>
          <w:b/>
          <w:u w:val="single"/>
        </w:rPr>
        <w:t xml:space="preserve">194819</w:t>
      </w:r>
    </w:p>
    <w:p>
      <w:r>
        <w:t xml:space="preserve">Kaksi tusinaa miestä"" on yleinen määrä muslimien raiskausjengeille, jotka hyökkäävät vääräuskoisten lutkien kimppuun.#rapejihad #rotherham #rapefugees</w:t>
      </w:r>
    </w:p>
    <w:p>
      <w:r>
        <w:rPr>
          <w:b/>
          <w:u w:val="single"/>
        </w:rPr>
        <w:t xml:space="preserve">194820</w:t>
      </w:r>
    </w:p>
    <w:p>
      <w:r>
        <w:t xml:space="preserve">Aikaisemmin joku kysyi, miten Saksan #Islamisointi jatkuu?  No, #Erdoganista tulee myös #liittokansleri.</w:t>
      </w:r>
    </w:p>
    <w:p>
      <w:r>
        <w:rPr>
          <w:b/>
          <w:u w:val="single"/>
        </w:rPr>
        <w:t xml:space="preserve">194821</w:t>
      </w:r>
    </w:p>
    <w:p>
      <w:r>
        <w:t xml:space="preserve">sveitsiläisen yrityksen pomo vaatii sinua palkkaamaan # turvapaikanhakijoita. tietysti 1 sveitsiläinen, jolla on 4000 CHF palkka, voi palkata 4 turvapaikanhakijaa 1k:lla.</w:t>
      </w:r>
    </w:p>
    <w:p>
      <w:r>
        <w:rPr>
          <w:b/>
          <w:u w:val="single"/>
        </w:rPr>
        <w:t xml:space="preserve">194822</w:t>
      </w:r>
    </w:p>
    <w:p>
      <w:r>
        <w:t xml:space="preserve">Tänään #Merkel on jälleen kerran #annewillin esittelemä #pihalla. Hän voi levittää harhaanjohtavaa #asylumipolitiikkaansa kiistatta.</w:t>
      </w:r>
    </w:p>
    <w:p>
      <w:r>
        <w:rPr>
          <w:b/>
          <w:u w:val="single"/>
        </w:rPr>
        <w:t xml:space="preserve">194823</w:t>
      </w:r>
    </w:p>
    <w:p>
      <w:r>
        <w:t xml:space="preserve">Mielestäni Eurooppa on yhtenäisempi kuin koskaan ennen: #refugeesnotwelcome, yksi heistä on poissa tolaltaan ja tekee itsestään vain oudon.</w:t>
      </w:r>
    </w:p>
    <w:p>
      <w:r>
        <w:rPr>
          <w:b/>
          <w:u w:val="single"/>
        </w:rPr>
        <w:t xml:space="preserve">194824</w:t>
      </w:r>
    </w:p>
    <w:p>
      <w:r>
        <w:t xml:space="preserve">#laitoksen #pakolaiset ja #turvapaikanhakijat tarvitsevat uimapasseja ylittäessään rajan ... Paluumuutto #Välimeren kautta suunnitteilla muhaaaaaa</w:t>
      </w:r>
    </w:p>
    <w:p>
      <w:r>
        <w:rPr>
          <w:b/>
          <w:u w:val="single"/>
        </w:rPr>
        <w:t xml:space="preserve">194825</w:t>
      </w:r>
    </w:p>
    <w:p>
      <w:r>
        <w:t xml:space="preserve">Hallituksella ei ole mitään hallinnassa. Toivottavasti tämä on opetus seuraavissa vaaleissa! #refugees #refugeesNOTwelcome #markdown</w:t>
      </w:r>
    </w:p>
    <w:p>
      <w:r>
        <w:rPr>
          <w:b/>
          <w:u w:val="single"/>
        </w:rPr>
        <w:t xml:space="preserve">194826</w:t>
      </w:r>
    </w:p>
    <w:p>
      <w:r>
        <w:t xml:space="preserve">Oikeudenmukainen asia #Saksassa on se, että paitsi #Juutalaisia myös #Kristittyjä vainotaan. #WeCanDoThat #Merkel #Islamisointi</w:t>
      </w:r>
    </w:p>
    <w:p>
      <w:r>
        <w:rPr>
          <w:b/>
          <w:u w:val="single"/>
        </w:rPr>
        <w:t xml:space="preserve">194827</w:t>
      </w:r>
    </w:p>
    <w:p>
      <w:r>
        <w:t xml:space="preserve">#radikaali #Imam #Tanskassa vaatii #naisten #kivittämistä - entä jos vaatisimme #kaikkien #Imamien #Euroopassa #kivittämistä #Shariaan?</w:t>
      </w:r>
    </w:p>
    <w:p>
      <w:r>
        <w:rPr>
          <w:b/>
          <w:u w:val="single"/>
        </w:rPr>
        <w:t xml:space="preserve">194828</w:t>
      </w:r>
    </w:p>
    <w:p>
      <w:r>
        <w:t xml:space="preserve">Mikä on ongelma? Muslimeille on jo laillista... #MakeRapeLegal #rapefugees #rapefugees</w:t>
      </w:r>
    </w:p>
    <w:p>
      <w:r>
        <w:rPr>
          <w:b/>
          <w:u w:val="single"/>
        </w:rPr>
        <w:t xml:space="preserve">194829</w:t>
      </w:r>
    </w:p>
    <w:p>
      <w:r>
        <w:t xml:space="preserve">Simone #Peter on 7 kuukautta ja reilusti yli 1 miljoona # turvapaikanhakijaa, eikä vieläkään ole käsitystä siitä, miten tulvaa voitaisiin rajoittaa. #BerlinDirekt</w:t>
      </w:r>
    </w:p>
    <w:p>
      <w:r>
        <w:rPr>
          <w:b/>
          <w:u w:val="single"/>
        </w:rPr>
        <w:t xml:space="preserve">194830</w:t>
      </w:r>
    </w:p>
    <w:p>
      <w:r>
        <w:t xml:space="preserve">Odotan innolla #onebillionrisingia. Toivottavasti kukaan ei ole vihjannut #rapefugeesille, että siellä on kunnon hauta-aineistoa.</w:t>
      </w:r>
    </w:p>
    <w:p>
      <w:r>
        <w:rPr>
          <w:b/>
          <w:u w:val="single"/>
        </w:rPr>
        <w:t xml:space="preserve">194831</w:t>
      </w:r>
    </w:p>
    <w:p>
      <w:r>
        <w:t xml:space="preserve">#kippaus on niin tyhmää! kun #turvapaikanhakijat saavat asunnot + ruuan kaikki sis + taskurahat + terveyskortin ilmaiseksi, niin lisää ja lisää tulee!</w:t>
      </w:r>
    </w:p>
    <w:p>
      <w:r>
        <w:rPr>
          <w:b/>
          <w:u w:val="single"/>
        </w:rPr>
        <w:t xml:space="preserve">194832</w:t>
      </w:r>
    </w:p>
    <w:p>
      <w:r>
        <w:t xml:space="preserve">Tulevaisuus. #CDU:n äänestäjät #MEA:sta marssivat läpi maan murhaten ja raiskaten Merkelin pyynnöstä, mutta #Islamisointia ei tapahdu</w:t>
      </w:r>
    </w:p>
    <w:p>
      <w:r>
        <w:rPr>
          <w:b/>
          <w:u w:val="single"/>
        </w:rPr>
        <w:t xml:space="preserve">194833</w:t>
      </w:r>
    </w:p>
    <w:p>
      <w:r>
        <w:t xml:space="preserve">Äitini kertoi minulle, että isäni ei äänestänyt vaalipiirin ehdokasta, koska hän vastustaa homoavioliittoa ☺.</w:t>
      </w:r>
    </w:p>
    <w:p>
      <w:r>
        <w:rPr>
          <w:b/>
          <w:u w:val="single"/>
        </w:rPr>
        <w:t xml:space="preserve">194834</w:t>
      </w:r>
    </w:p>
    <w:p>
      <w:r>
        <w:t xml:space="preserve">@Tom174_ @davidbest95 Oma reaktioni; |LBR| Kaikki muslimit eivät ole terroristeja. Mutta jokainen muslimi uskoo perinteisiin, jotka rohkaisevat väkivaltaan ja terroriin.</w:t>
      </w:r>
    </w:p>
    <w:p>
      <w:r>
        <w:rPr>
          <w:b/>
          <w:u w:val="single"/>
        </w:rPr>
        <w:t xml:space="preserve">194835</w:t>
      </w:r>
    </w:p>
    <w:p>
      <w:r>
        <w:t xml:space="preserve">#Merkel levittää punaisen maton #Qatarin emiirille, joka tukee islamistista terrorismia.Tarvitsemme välittömän #aseidenlopetuksen!</w:t>
      </w:r>
    </w:p>
    <w:p>
      <w:r>
        <w:rPr>
          <w:b/>
          <w:u w:val="single"/>
        </w:rPr>
        <w:t xml:space="preserve">194836</w:t>
      </w:r>
    </w:p>
    <w:p>
      <w:r>
        <w:t xml:space="preserve">"Merle ei ole nuori viaton tyttö" Kch....... 😱 #tatort</w:t>
      </w:r>
    </w:p>
    <w:p>
      <w:r>
        <w:rPr>
          <w:b/>
          <w:u w:val="single"/>
        </w:rPr>
        <w:t xml:space="preserve">194837</w:t>
      </w:r>
    </w:p>
    <w:p>
      <w:r>
        <w:t xml:space="preserve">@umweltundaktiv Turvapaikanhakijoiden tulva tuo Saksalle vain kielteisiä tuloksia. Siksi turvapaikkakielto ja enemmistön kotiuttaminen.</w:t>
      </w:r>
    </w:p>
    <w:p>
      <w:r>
        <w:rPr>
          <w:b/>
          <w:u w:val="single"/>
        </w:rPr>
        <w:t xml:space="preserve">194838</w:t>
      </w:r>
    </w:p>
    <w:p>
      <w:r>
        <w:t xml:space="preserve">@_StultaMundi Raamattu sisältää myös siviili- ja rikosoikeudellisia lakeja.</w:t>
      </w:r>
    </w:p>
    <w:p>
      <w:r>
        <w:rPr>
          <w:b/>
          <w:u w:val="single"/>
        </w:rPr>
        <w:t xml:space="preserve">194839</w:t>
      </w:r>
    </w:p>
    <w:p>
      <w:r>
        <w:t xml:space="preserve">@Thueringen_ @Miquwarchar @Pontifex_de Huhujen mukaan Franciscus on suuri Kiss- ja Black Sabbath -fani! #RockOn</w:t>
      </w:r>
    </w:p>
    <w:p>
      <w:r>
        <w:rPr>
          <w:b/>
          <w:u w:val="single"/>
        </w:rPr>
        <w:t xml:space="preserve">194840</w:t>
      </w:r>
    </w:p>
    <w:p>
      <w:r>
        <w:t xml:space="preserve">@hugresch @saltomentale Sittemmin yhteiskunta on monipuolistunut entisestään, myös globalisaation ansiosta.</w:t>
      </w:r>
    </w:p>
    <w:p>
      <w:r>
        <w:rPr>
          <w:b/>
          <w:u w:val="single"/>
        </w:rPr>
        <w:t xml:space="preserve">194841</w:t>
      </w:r>
    </w:p>
    <w:p>
      <w:r>
        <w:t xml:space="preserve">Kun koulutat tyttöjä, koulutat sukupolvia - Aqeela Asifi, #NansenAward 2015 -palkinnon voittaja.</w:t>
      </w:r>
    </w:p>
    <w:p>
      <w:r>
        <w:rPr>
          <w:b/>
          <w:u w:val="single"/>
        </w:rPr>
        <w:t xml:space="preserve">194842</w:t>
      </w:r>
    </w:p>
    <w:p>
      <w:r>
        <w:t xml:space="preserve">@FeePatzer Naisten taivuttelu sanomaan "kyllä" ei ole harvoin onnistunut. Monet naiset eivät halua, että heitä pidetään liian helppoina. Tai kuten peli. Tai haluat testata, onko hän todella kiinnostunut.</w:t>
      </w:r>
    </w:p>
    <w:p>
      <w:r>
        <w:rPr>
          <w:b/>
          <w:u w:val="single"/>
        </w:rPr>
        <w:t xml:space="preserve">194843</w:t>
      </w:r>
    </w:p>
    <w:p>
      <w:r>
        <w:t xml:space="preserve">@IvyandWoe Minä vain tiedän, miten saada naiset miau ☺</w:t>
      </w:r>
    </w:p>
    <w:p>
      <w:r>
        <w:rPr>
          <w:b/>
          <w:u w:val="single"/>
        </w:rPr>
        <w:t xml:space="preserve">194844</w:t>
      </w:r>
    </w:p>
    <w:p>
      <w:r>
        <w:t xml:space="preserve">Hyvät ystävät, Gauck,orjuuden symboli!</w:t>
      </w:r>
    </w:p>
    <w:p>
      <w:r>
        <w:rPr>
          <w:b/>
          <w:u w:val="single"/>
        </w:rPr>
        <w:t xml:space="preserve">194845</w:t>
      </w:r>
    </w:p>
    <w:p>
      <w:r>
        <w:t xml:space="preserve">@mountainman1977 @StackChipsYT Voi kyllä. Annan sinulle todistuksen :)</w:t>
      </w:r>
    </w:p>
    <w:p>
      <w:r>
        <w:rPr>
          <w:b/>
          <w:u w:val="single"/>
        </w:rPr>
        <w:t xml:space="preserve">194846</w:t>
      </w:r>
    </w:p>
    <w:p>
      <w:r>
        <w:t xml:space="preserve">Kuka välittää ulkoministeri @SigmarGabriel mielipiteestä, joka on minun silmissäni tyhmä #SPD</w:t>
      </w:r>
    </w:p>
    <w:p>
      <w:r>
        <w:rPr>
          <w:b/>
          <w:u w:val="single"/>
        </w:rPr>
        <w:t xml:space="preserve">194847</w:t>
      </w:r>
    </w:p>
    <w:p>
      <w:r>
        <w:t xml:space="preserve">@ZeichenTaten @mountainman1977 @ThomasMichael71 Joten mielestäsi meidän pitäisi antaa ylijäämämme Afrikkaan?</w:t>
      </w:r>
    </w:p>
    <w:p>
      <w:r>
        <w:rPr>
          <w:b/>
          <w:u w:val="single"/>
        </w:rPr>
        <w:t xml:space="preserve">194848</w:t>
      </w:r>
    </w:p>
    <w:p>
      <w:r>
        <w:t xml:space="preserve">@LWaff @UnzufriedenerB |LBR| Jätä kerrankin sana natsi kansallissosialisti kirosanana pois.Hitto.</w:t>
      </w:r>
    </w:p>
    <w:p>
      <w:r>
        <w:rPr>
          <w:b/>
          <w:u w:val="single"/>
        </w:rPr>
        <w:t xml:space="preserve">194849</w:t>
      </w:r>
    </w:p>
    <w:p>
      <w:r>
        <w:t xml:space="preserve">@heuteshow Parempi antaa yhden työskennellä mustana kuin suvaita PAEDOPHILE-paskiaisia puolueessa, kuten joskus tapahtuu GroKossa.</w:t>
      </w:r>
    </w:p>
    <w:p>
      <w:r>
        <w:rPr>
          <w:b/>
          <w:u w:val="single"/>
        </w:rPr>
        <w:t xml:space="preserve">194850</w:t>
      </w:r>
    </w:p>
    <w:p>
      <w:r>
        <w:t xml:space="preserve">@elmo31226 @MartinSchulz @Ralf_Stegner Voit kuolla kurjasti minun puolestani.</w:t>
      </w:r>
    </w:p>
    <w:p>
      <w:r>
        <w:rPr>
          <w:b/>
          <w:u w:val="single"/>
        </w:rPr>
        <w:t xml:space="preserve">194851</w:t>
      </w:r>
    </w:p>
    <w:p>
      <w:r>
        <w:t xml:space="preserve">@BlondJedi @dittmar_katrin Kuuhun? Toisella puolella ovat jo valtakunnan saksalaiset lentävine kiekko-ufoineen.</w:t>
      </w:r>
    </w:p>
    <w:p>
      <w:r>
        <w:rPr>
          <w:b/>
          <w:u w:val="single"/>
        </w:rPr>
        <w:t xml:space="preserve">194852</w:t>
      </w:r>
    </w:p>
    <w:p>
      <w:r>
        <w:t xml:space="preserve">@MarioBuchinger @Tevsa Onko sinulla mitään ongelmia sen kanssa, että kosmetiikkateollisuudessa tai mallin töissä työskentelee vähemmän miehiä kuin naisia?</w:t>
      </w:r>
    </w:p>
    <w:p>
      <w:r>
        <w:rPr>
          <w:b/>
          <w:u w:val="single"/>
        </w:rPr>
        <w:t xml:space="preserve">194853</w:t>
      </w:r>
    </w:p>
    <w:p>
      <w:r>
        <w:t xml:space="preserve">Esitelmä hankkeesta "Tiedätkö kuka minä olen?" Uskontojen välinen kohtaaminen/integratiivinen FLH:21.10. klo 11 kl. Michel,28.10, klo 11, AlNour-moskeija.</w:t>
      </w:r>
    </w:p>
    <w:p>
      <w:r>
        <w:rPr>
          <w:b/>
          <w:u w:val="single"/>
        </w:rPr>
        <w:t xml:space="preserve">194854</w:t>
      </w:r>
    </w:p>
    <w:p>
      <w:r>
        <w:t xml:space="preserve">@Beatrix_vStorch @c_lindner @nicolabeerfdp Uskoakseni entiset bosnialaiset ravintoloitsijat, turkkilaiset ammattitaitoiset työntekijät, persialaiset lääkärit jne. ovat asuneet täällä vuosikymmeniä. He ovat olleet pitkään saksalaisia, heidän #Islaminsa on selvästi yhteensopiva #Grundgesetzin kanssa. Vihan lietsominen heitä vastaan ja heidän uskonnon harjoittamisensa vaikeuttaminen ei sitä vastoin ole.</w:t>
      </w:r>
    </w:p>
    <w:p>
      <w:r>
        <w:rPr>
          <w:b/>
          <w:u w:val="single"/>
        </w:rPr>
        <w:t xml:space="preserve">194855</w:t>
      </w:r>
    </w:p>
    <w:p>
      <w:r>
        <w:t xml:space="preserve">Kauheaa ja surullista. Niin paljon kuolleita ja loukkaantuneita. Ei kunnioitusta elämää kohtaan. #Barcelona</w:t>
      </w:r>
    </w:p>
    <w:p>
      <w:r>
        <w:rPr>
          <w:b/>
          <w:u w:val="single"/>
        </w:rPr>
        <w:t xml:space="preserve">194856</w:t>
      </w:r>
    </w:p>
    <w:p>
      <w:r>
        <w:t xml:space="preserve">Oikeisto on vahvasti kansainvälisesti verkostoitunut/parhaissa asemissa #kulttuurisotaa varten netissä - paremmin kuin demokraattinen #kansalaisyhteiskunta #vt2017</w:t>
      </w:r>
    </w:p>
    <w:p>
      <w:r>
        <w:rPr>
          <w:b/>
          <w:u w:val="single"/>
        </w:rPr>
        <w:t xml:space="preserve">194857</w:t>
      </w:r>
    </w:p>
    <w:p>
      <w:r>
        <w:t xml:space="preserve">Ĺièbe ystävät, iskulauseen on oltava: Vapaus Saksalle, vapaus isänmaiden Euroopalle!</w:t>
      </w:r>
    </w:p>
    <w:p>
      <w:r>
        <w:rPr>
          <w:b/>
          <w:u w:val="single"/>
        </w:rPr>
        <w:t xml:space="preserve">194858</w:t>
      </w:r>
    </w:p>
    <w:p>
      <w:r>
        <w:t xml:space="preserve">@jojoschraps Miksi SPD:n johtama ulkoministeriö ja sen suurlähetystö Manilassa eivät myönnä vierailijaviisumeja, vaikka kaikki kustannukset on katettu?</w:t>
      </w:r>
    </w:p>
    <w:p>
      <w:r>
        <w:rPr>
          <w:b/>
          <w:u w:val="single"/>
        </w:rPr>
        <w:t xml:space="preserve">194859</w:t>
      </w:r>
    </w:p>
    <w:p>
      <w:r>
        <w:t xml:space="preserve">@liebhabereien Kiistätkö, että naisen orgasmi on vaikeampi saavuttaa?</w:t>
      </w:r>
    </w:p>
    <w:p>
      <w:r>
        <w:rPr>
          <w:b/>
          <w:u w:val="single"/>
        </w:rPr>
        <w:t xml:space="preserve">194860</w:t>
      </w:r>
    </w:p>
    <w:p>
      <w:r>
        <w:t xml:space="preserve">@Namiimon @CayVL @mountainman1977 @zeitonline Queeristanin yliopistossa?</w:t>
      </w:r>
    </w:p>
    <w:p>
      <w:r>
        <w:rPr>
          <w:b/>
          <w:u w:val="single"/>
        </w:rPr>
        <w:t xml:space="preserve">194861</w:t>
      </w:r>
    </w:p>
    <w:p>
      <w:r>
        <w:t xml:space="preserve">Rakkaat ystävät, taistelu alkaa.Saksa kestäkäämme.</w:t>
      </w:r>
    </w:p>
    <w:p>
      <w:r>
        <w:rPr>
          <w:b/>
          <w:u w:val="single"/>
        </w:rPr>
        <w:t xml:space="preserve">194862</w:t>
      </w:r>
    </w:p>
    <w:p>
      <w:r>
        <w:t xml:space="preserve">@Namiimon @CayVL @mountainman1977 @zeitonline Älä unohda ilmoittaa minusta Internet Stasille.</w:t>
      </w:r>
    </w:p>
    <w:p>
      <w:r>
        <w:rPr>
          <w:b/>
          <w:u w:val="single"/>
        </w:rPr>
        <w:t xml:space="preserve">194863</w:t>
      </w:r>
    </w:p>
    <w:p>
      <w:r>
        <w:t xml:space="preserve">@FobiMania @ManuelaSchwesig @MartinSchulz Minä paskan SPD:n päälle. |TEKOPYHÄ SAKSALAINEN PUOLUE !!!!</w:t>
      </w:r>
    </w:p>
    <w:p>
      <w:r>
        <w:rPr>
          <w:b/>
          <w:u w:val="single"/>
        </w:rPr>
        <w:t xml:space="preserve">194864</w:t>
      </w:r>
    </w:p>
    <w:p>
      <w:r>
        <w:t xml:space="preserve">Aiemmin harrastitte seksiä. |Tänään on kyse seksuaalisesta häirinnästä. #MeToo</w:t>
      </w:r>
    </w:p>
    <w:p>
      <w:r>
        <w:rPr>
          <w:b/>
          <w:u w:val="single"/>
        </w:rPr>
        <w:t xml:space="preserve">194865</w:t>
      </w:r>
    </w:p>
    <w:p>
      <w:r>
        <w:t xml:space="preserve">@Schwulemiker Mielestämme olisi selvitettävä, mistä tämä johtuu.</w:t>
      </w:r>
    </w:p>
    <w:p>
      <w:r>
        <w:rPr>
          <w:b/>
          <w:u w:val="single"/>
        </w:rPr>
        <w:t xml:space="preserve">194866</w:t>
      </w:r>
    </w:p>
    <w:p>
      <w:r>
        <w:t xml:space="preserve">Suurin uhka rauhalle tulee Yhdysvalloista ja sen isännistä Israelissa!</w:t>
      </w:r>
    </w:p>
    <w:p>
      <w:r>
        <w:rPr>
          <w:b/>
          <w:u w:val="single"/>
        </w:rPr>
        <w:t xml:space="preserve">194867</w:t>
      </w:r>
    </w:p>
    <w:p>
      <w:r>
        <w:t xml:space="preserve">@clydevpg |LBR| Paljon puhetta tyhjästä. Turvapaikkahulluus jatkuu!</w:t>
      </w:r>
    </w:p>
    <w:p>
      <w:r>
        <w:rPr>
          <w:b/>
          <w:u w:val="single"/>
        </w:rPr>
        <w:t xml:space="preserve">194868</w:t>
      </w:r>
    </w:p>
    <w:p>
      <w:r>
        <w:t xml:space="preserve">Idiootti herra #Dobrindt ei kuulu #liittohallitukseen vaan hullujenhuoneeseen #CDU #CSU</w:t>
      </w:r>
    </w:p>
    <w:p>
      <w:r>
        <w:rPr>
          <w:b/>
          <w:u w:val="single"/>
        </w:rPr>
        <w:t xml:space="preserve">194869</w:t>
      </w:r>
    </w:p>
    <w:p>
      <w:r>
        <w:t xml:space="preserve">Huomio Harry Potter ! Puhu</w:t>
      </w:r>
    </w:p>
    <w:p>
      <w:r>
        <w:rPr>
          <w:b/>
          <w:u w:val="single"/>
        </w:rPr>
        <w:t xml:space="preserve">194870</w:t>
      </w:r>
    </w:p>
    <w:p>
      <w:r>
        <w:t xml:space="preserve">@stefanolix @Tevsa Näin käy, kun yhteiskunta naisistuu. Kahvipuheesta tulee politiikkaa.</w:t>
      </w:r>
    </w:p>
    <w:p>
      <w:r>
        <w:rPr>
          <w:b/>
          <w:u w:val="single"/>
        </w:rPr>
        <w:t xml:space="preserve">194871</w:t>
      </w:r>
    </w:p>
    <w:p>
      <w:r>
        <w:t xml:space="preserve">@StackChipsYT @ThomasMichael71 Onko tämä nyt sodanjulistus?</w:t>
      </w:r>
    </w:p>
    <w:p>
      <w:r>
        <w:rPr>
          <w:b/>
          <w:u w:val="single"/>
        </w:rPr>
        <w:t xml:space="preserve">194872</w:t>
      </w:r>
    </w:p>
    <w:p>
      <w:r>
        <w:t xml:space="preserve">Milloin ihmiset nähdään jälleen ihmisinä eikä kustannus-hyöty-tekijänä? #NoAfD #AFD</w:t>
      </w:r>
    </w:p>
    <w:p>
      <w:r>
        <w:rPr>
          <w:b/>
          <w:u w:val="single"/>
        </w:rPr>
        <w:t xml:space="preserve">194873</w:t>
      </w:r>
    </w:p>
    <w:p>
      <w:r>
        <w:t xml:space="preserve">@Neodeutscher @KonseqLiberal Mene Tšekin tasavaltaan. Olihan se aikoinaan osa saksalaiskansan Pyhää saksalais-roomalaista keisarikuntaa ja osa Habsburgien monarkiaa.</w:t>
      </w:r>
    </w:p>
    <w:p>
      <w:r>
        <w:rPr>
          <w:b/>
          <w:u w:val="single"/>
        </w:rPr>
        <w:t xml:space="preserve">194874</w:t>
      </w:r>
    </w:p>
    <w:p>
      <w:r>
        <w:t xml:space="preserve">Hessenin sosiaaliministeriö on päättänyt, että kaupat pysyvät kiinni jouluaattona. Kannatan tätä päätöstä, sillä kaikki ansaitsevat mukavan ja rauhallisen joulun perheensä kanssa tänä vuonna neljäntenä adventtisunnuntaina.</w:t>
      </w:r>
    </w:p>
    <w:p>
      <w:r>
        <w:rPr>
          <w:b/>
          <w:u w:val="single"/>
        </w:rPr>
        <w:t xml:space="preserve">194875</w:t>
      </w:r>
    </w:p>
    <w:p>
      <w:r>
        <w:t xml:space="preserve">@nabbia2 @RiceBlues Luonnottomia aineita ei ole. Kaikki on tehty atomeista.</w:t>
      </w:r>
    </w:p>
    <w:p>
      <w:r>
        <w:rPr>
          <w:b/>
          <w:u w:val="single"/>
        </w:rPr>
        <w:t xml:space="preserve">194876</w:t>
      </w:r>
    </w:p>
    <w:p>
      <w:r>
        <w:t xml:space="preserve">@Tevsa Mutta hullujen kanssa voi olla tekemisissä, kun he ovat vielä vähemmistönä. Mutta mitä tapahtuu, kun hullut pääsevät valtaan?</w:t>
      </w:r>
    </w:p>
    <w:p>
      <w:r>
        <w:rPr>
          <w:b/>
          <w:u w:val="single"/>
        </w:rPr>
        <w:t xml:space="preserve">194877</w:t>
      </w:r>
    </w:p>
    <w:p>
      <w:r>
        <w:t xml:space="preserve">@NetReaper Voin vastata ensimmäiseen kysymykseesi.</w:t>
      </w:r>
    </w:p>
    <w:p>
      <w:r>
        <w:rPr>
          <w:b/>
          <w:u w:val="single"/>
        </w:rPr>
        <w:t xml:space="preserve">194878</w:t>
      </w:r>
    </w:p>
    <w:p>
      <w:r>
        <w:t xml:space="preserve">Kulmat ei ole mitään ja laskurit ei pelata loppuun 😖 #comeoneffzeh, että voi olla parempi! #AFCKOL #effzeh #TheReturnoftheGOAT #AFCKOE</w:t>
      </w:r>
    </w:p>
    <w:p>
      <w:r>
        <w:rPr>
          <w:b/>
          <w:u w:val="single"/>
        </w:rPr>
        <w:t xml:space="preserve">194879</w:t>
      </w:r>
    </w:p>
    <w:p>
      <w:r>
        <w:t xml:space="preserve">En todellakaan aio katsoa #jalkapalloa #asosiaalinen #Hartz IV -kanavalta #RTL</w:t>
      </w:r>
    </w:p>
    <w:p>
      <w:r>
        <w:rPr>
          <w:b/>
          <w:u w:val="single"/>
        </w:rPr>
        <w:t xml:space="preserve">194880</w:t>
      </w:r>
    </w:p>
    <w:p>
      <w:r>
        <w:t xml:space="preserve">@rspctfl @ergroovt @innerworldtramp @ThomasMichael71 @houelle_beck @ksemann2 @DrKassandraPari Toki, eriarvoiset oikeudet ovat vain sinua varten. Sympaattisemmaksi ei voi tulla. Mutta en odota sitä myöskään musliminaiselta naiselta.</w:t>
      </w:r>
    </w:p>
    <w:p>
      <w:r>
        <w:rPr>
          <w:b/>
          <w:u w:val="single"/>
        </w:rPr>
        <w:t xml:space="preserve">194881</w:t>
      </w:r>
    </w:p>
    <w:p>
      <w:r>
        <w:t xml:space="preserve">@Tom174_ Se sanoi, että olen ollut sängyssä useamman miehen kanssa kuin sinä 😝</w:t>
      </w:r>
    </w:p>
    <w:p>
      <w:r>
        <w:rPr>
          <w:b/>
          <w:u w:val="single"/>
        </w:rPr>
        <w:t xml:space="preserve">194882</w:t>
      </w:r>
    </w:p>
    <w:p>
      <w:r>
        <w:t xml:space="preserve">@MiRo_SPD Ehkä pääsisimme politiikassa pidemmälle, jos ulkoministeriössä työskentelevien ihmisten halveksunta olisi vähäisempää.</w:t>
      </w:r>
    </w:p>
    <w:p>
      <w:r>
        <w:rPr>
          <w:b/>
          <w:u w:val="single"/>
        </w:rPr>
        <w:t xml:space="preserve">194883</w:t>
      </w:r>
    </w:p>
    <w:p>
      <w:r>
        <w:t xml:space="preserve">Logic 2017: |LBR| Sukupuolia on kaksikymmentäkolme, ja islam on etnisyys.</w:t>
      </w:r>
    </w:p>
    <w:p>
      <w:r>
        <w:rPr>
          <w:b/>
          <w:u w:val="single"/>
        </w:rPr>
        <w:t xml:space="preserve">194884</w:t>
      </w:r>
    </w:p>
    <w:p>
      <w:r>
        <w:t xml:space="preserve">@WlerNr Avaan uuden twiitin, jotta en lähetä vihamielistä twiittiäsi eteenpäin! Sokea mies näkee, mitä yrität tehdä, olet ruskea mies ja hei hei!</w:t>
      </w:r>
    </w:p>
    <w:p>
      <w:r>
        <w:rPr>
          <w:b/>
          <w:u w:val="single"/>
        </w:rPr>
        <w:t xml:space="preserve">194885</w:t>
      </w:r>
    </w:p>
    <w:p>
      <w:r>
        <w:t xml:space="preserve">Saksan asevienti #Saudi-Arabiaan pahentaa tilannetta #Jemenissä, julistavat kaksi suurta kirkkoa tänään. Niiden, jotka, kuten #CDU #CSU &amp;amp; #SPD, jatkavat aseiden toimittamista, on parempi olla puhumatta jatkossa rauhanpolitiikasta &amp;amp; ihmisoikeuksista.</w:t>
      </w:r>
    </w:p>
    <w:p>
      <w:r>
        <w:rPr>
          <w:b/>
          <w:u w:val="single"/>
        </w:rPr>
        <w:t xml:space="preserve">194886</w:t>
      </w:r>
    </w:p>
    <w:p>
      <w:r>
        <w:t xml:space="preserve">Itävallassa on nyt voimassa laki, joka kieltää kasvojen peittämisen.</w:t>
      </w:r>
    </w:p>
    <w:p>
      <w:r>
        <w:rPr>
          <w:b/>
          <w:u w:val="single"/>
        </w:rPr>
        <w:t xml:space="preserve">194887</w:t>
      </w:r>
    </w:p>
    <w:p>
      <w:r>
        <w:t xml:space="preserve">@UncontentB |LBR| Siksi. Natsit Entä sitten? Se olisi sopiva reaktio. Minulla ei koskaan ollut mitään natsihallintoa vastaan! Mutta voittajavaltoja vastaan .</w:t>
      </w:r>
    </w:p>
    <w:p>
      <w:r>
        <w:rPr>
          <w:b/>
          <w:u w:val="single"/>
        </w:rPr>
        <w:t xml:space="preserve">194888</w:t>
      </w:r>
    </w:p>
    <w:p>
      <w:r>
        <w:t xml:space="preserve">@ChristophColla2 @peter_simone @65_jani @jusos @gruene_jugend Näin se on, sen sijaan, että juttelette Lindnerin ja Dobrinthin kanssa parvekkeella pikkumaista paskaa, teidän olisi pitänyt ajatella Saksan ihmisiä sen sijaan, että ajattelette viestejä ja pandering unionille lähes tunnistamattomaksi, Ms Peters, olkaa hiljaa useammin!</w:t>
      </w:r>
    </w:p>
    <w:p>
      <w:r>
        <w:rPr>
          <w:b/>
          <w:u w:val="single"/>
        </w:rPr>
        <w:t xml:space="preserve">194889</w:t>
      </w:r>
    </w:p>
    <w:p>
      <w:r>
        <w:t xml:space="preserve">@bruck_68 @rspctfl @innerworldtramp @nadine_wickert @ergroovt @ThomasMichael71 @houelle_beck @ksemann2 @DrKassandraPari Koska barbaarisilla saduilla on paikkansa vain koulujen kirjallisuuden tunneilla.</w:t>
      </w:r>
    </w:p>
    <w:p>
      <w:r>
        <w:rPr>
          <w:b/>
          <w:u w:val="single"/>
        </w:rPr>
        <w:t xml:space="preserve">194890</w:t>
      </w:r>
    </w:p>
    <w:p>
      <w:r>
        <w:t xml:space="preserve">Mutti #Merkel on nyt antanut #Röttgenin puhua uudelleen #CDU</w:t>
      </w:r>
    </w:p>
    <w:p>
      <w:r>
        <w:rPr>
          <w:b/>
          <w:u w:val="single"/>
        </w:rPr>
        <w:t xml:space="preserve">194891</w:t>
      </w:r>
    </w:p>
    <w:p>
      <w:r>
        <w:t xml:space="preserve">@d_pesch @_StultaMundi @ThomasMichael71 @PiratNrw @ismail_kupeli Se on ymmärrettävää. Mitä sinun pitäisi tehdä työntekijälle, joka on pian poissa äitiysloman vuoksi?</w:t>
      </w:r>
    </w:p>
    <w:p>
      <w:r>
        <w:rPr>
          <w:b/>
          <w:u w:val="single"/>
        </w:rPr>
        <w:t xml:space="preserve">194892</w:t>
      </w:r>
    </w:p>
    <w:p>
      <w:r>
        <w:t xml:space="preserve">#MarriageForEveryone-periaatteen puuttumisella on #seurauksia työntekijöille, esimerkiksi jos ulkomailla työskennellessä viisumeita on saatavilla vain aviopareille @VK_tweets_.</w:t>
      </w:r>
    </w:p>
    <w:p>
      <w:r>
        <w:rPr>
          <w:b/>
          <w:u w:val="single"/>
        </w:rPr>
        <w:t xml:space="preserve">194893</w:t>
      </w:r>
    </w:p>
    <w:p>
      <w:r>
        <w:t xml:space="preserve">@Tom174_ @ThiloAdamitz Kaikki eivät vaihda päätukkaansa takatukkaan, kun vanhenevat 😁.</w:t>
      </w:r>
    </w:p>
    <w:p>
      <w:r>
        <w:rPr>
          <w:b/>
          <w:u w:val="single"/>
        </w:rPr>
        <w:t xml:space="preserve">194894</w:t>
      </w:r>
    </w:p>
    <w:p>
      <w:r>
        <w:t xml:space="preserve">@domau_1 @stefanolix @LucasSchoppe1 Mutta Israel ei ole institutionalisoitu juutalaisuus.</w:t>
      </w:r>
    </w:p>
    <w:p>
      <w:r>
        <w:rPr>
          <w:b/>
          <w:u w:val="single"/>
        </w:rPr>
        <w:t xml:space="preserve">194895</w:t>
      </w:r>
    </w:p>
    <w:p>
      <w:r>
        <w:t xml:space="preserve">@Westkurvenfan @DietmarAmann1 @Die_Gruenen @cem_oezdemir En tiedä, onko siskollasi alaikäinen tytär, josta olet kiinnostunut.</w:t>
      </w:r>
    </w:p>
    <w:p>
      <w:r>
        <w:rPr>
          <w:b/>
          <w:u w:val="single"/>
        </w:rPr>
        <w:t xml:space="preserve">194896</w:t>
      </w:r>
    </w:p>
    <w:p>
      <w:r>
        <w:t xml:space="preserve">#Lukuvinkki: Prof. Dr. Friedhelm Hengsbach SJ:n puhe: "@Umfairteilen jetzt!" #socialword #varallisuusvero #kapitalismi (via @WiuGe)</w:t>
      </w:r>
    </w:p>
    <w:p>
      <w:r>
        <w:rPr>
          <w:b/>
          <w:u w:val="single"/>
        </w:rPr>
        <w:t xml:space="preserve">194897</w:t>
      </w:r>
    </w:p>
    <w:p>
      <w:r>
        <w:t xml:space="preserve">@JoeHellBack @ThomasMichael71 @alexa_jung60 @Tschonka @dasstimmvieh @Mohrenpost Och, antifeministi olen minäkin :)</w:t>
      </w:r>
    </w:p>
    <w:p>
      <w:r>
        <w:rPr>
          <w:b/>
          <w:u w:val="single"/>
        </w:rPr>
        <w:t xml:space="preserve">194898</w:t>
      </w:r>
    </w:p>
    <w:p>
      <w:r>
        <w:t xml:space="preserve">Hieno tuote vanhaan SED-perinteeseen! Merkel ja hänen satrappinsa ovat hyväksyneet tämän propagandafilmin.</w:t>
      </w:r>
    </w:p>
    <w:p>
      <w:r>
        <w:rPr>
          <w:b/>
          <w:u w:val="single"/>
        </w:rPr>
        <w:t xml:space="preserve">194899</w:t>
      </w:r>
    </w:p>
    <w:p>
      <w:r>
        <w:t xml:space="preserve">@Joerg_Meuthen @JoeyGerlach AfD valtaan. Höcke huipulla!!!</w:t>
      </w:r>
    </w:p>
    <w:p>
      <w:r>
        <w:rPr>
          <w:b/>
          <w:u w:val="single"/>
        </w:rPr>
        <w:t xml:space="preserve">194900</w:t>
      </w:r>
    </w:p>
    <w:p>
      <w:r>
        <w:t xml:space="preserve">@OnlineMagazine |LBR| Rouva Merkel, missä on hänen valansa?</w:t>
      </w:r>
    </w:p>
    <w:p>
      <w:r>
        <w:rPr>
          <w:b/>
          <w:u w:val="single"/>
        </w:rPr>
        <w:t xml:space="preserve">194901</w:t>
      </w:r>
    </w:p>
    <w:p>
      <w:r>
        <w:t xml:space="preserve">Aika olisi hukassa, jos emme olisi eläneet, kokeneet, oppineet, luoneet, nauttineet ja kärsineet ihmisinä. |Dietrich Bonhoeffer</w:t>
      </w:r>
    </w:p>
    <w:p>
      <w:r>
        <w:rPr>
          <w:b/>
          <w:u w:val="single"/>
        </w:rPr>
        <w:t xml:space="preserve">194902</w:t>
      </w:r>
    </w:p>
    <w:p>
      <w:r>
        <w:t xml:space="preserve">@Karl_Lauterbach Siellä näkee, miten säälittävillä ääliöillä vittumainen SPD on pettänyt ja myynyt kansaa 4 vuoden ajan vallanhimosta !!!!</w:t>
      </w:r>
    </w:p>
    <w:p>
      <w:r>
        <w:rPr>
          <w:b/>
          <w:u w:val="single"/>
        </w:rPr>
        <w:t xml:space="preserve">194903</w:t>
      </w:r>
    </w:p>
    <w:p>
      <w:r>
        <w:t xml:space="preserve">@jusos @KuehniKev 20,5% tekee yhden 100%, uskomatonta tämä naiivius Jusos, Koska selkeä argumentointi!</w:t>
      </w:r>
    </w:p>
    <w:p>
      <w:r>
        <w:rPr>
          <w:b/>
          <w:u w:val="single"/>
        </w:rPr>
        <w:t xml:space="preserve">194904</w:t>
      </w:r>
    </w:p>
    <w:p>
      <w:r>
        <w:t xml:space="preserve">@hugresch @saltomentale Käytin sitä vain kollektiivisena terminä erottaakseni sen nationalistisesta kollektivismista. Joka tapauksessa kollektivismi pysyy kollektivismina, ja minä kannatan tiukasti moniarvoista demokratiaa.</w:t>
      </w:r>
    </w:p>
    <w:p>
      <w:r>
        <w:rPr>
          <w:b/>
          <w:u w:val="single"/>
        </w:rPr>
        <w:t xml:space="preserve">194905</w:t>
      </w:r>
    </w:p>
    <w:p>
      <w:r>
        <w:t xml:space="preserve">@ZDFWATCH @jorg_radek Hävetkää, kun kiusaatte ihmisiä, jotka sitoutuvat. Hymyilevä. Haiseva.</w:t>
      </w:r>
    </w:p>
    <w:p>
      <w:r>
        <w:rPr>
          <w:b/>
          <w:u w:val="single"/>
        </w:rPr>
        <w:t xml:space="preserve">194906</w:t>
      </w:r>
    </w:p>
    <w:p>
      <w:r>
        <w:t xml:space="preserve">@HugoMuellerVogg @spdde Eikö eläkkeellä ole mitään tekemistä sosiaalisen oikeudenmukaisuuden kanssa?</w:t>
      </w:r>
    </w:p>
    <w:p>
      <w:r>
        <w:rPr>
          <w:b/>
          <w:u w:val="single"/>
        </w:rPr>
        <w:t xml:space="preserve">194907</w:t>
      </w:r>
    </w:p>
    <w:p>
      <w:r>
        <w:t xml:space="preserve">Toivottavasti pappi voi jatkaa pyhiinvaellustaan pitkään!</w:t>
      </w:r>
    </w:p>
    <w:p>
      <w:r>
        <w:rPr>
          <w:b/>
          <w:u w:val="single"/>
        </w:rPr>
        <w:t xml:space="preserve">194908</w:t>
      </w:r>
    </w:p>
    <w:p>
      <w:r>
        <w:t xml:space="preserve">Nukkuuko MichaelSpreng oikeasti studiossa vai miten hän onnistuu aina olemaan siellä? #lance</w:t>
      </w:r>
    </w:p>
    <w:p>
      <w:r>
        <w:rPr>
          <w:b/>
          <w:u w:val="single"/>
        </w:rPr>
        <w:t xml:space="preserve">194909</w:t>
      </w:r>
    </w:p>
    <w:p>
      <w:r>
        <w:t xml:space="preserve">@alvar_f älä häiritse sitä, että yritit heittää likaa ja jäit kiinni.</w:t>
      </w:r>
    </w:p>
    <w:p>
      <w:r>
        <w:rPr>
          <w:b/>
          <w:u w:val="single"/>
        </w:rPr>
        <w:t xml:space="preserve">194910</w:t>
      </w:r>
    </w:p>
    <w:p>
      <w:r>
        <w:t xml:space="preserve">@DietmarAmann1 @Die_Gruenen @cem_oezdemir Henkilökohtaisesti paskoin vihreiden lapsivittuilupuolueen päälle.</w:t>
      </w:r>
    </w:p>
    <w:p>
      <w:r>
        <w:rPr>
          <w:b/>
          <w:u w:val="single"/>
        </w:rPr>
        <w:t xml:space="preserve">194911</w:t>
      </w:r>
    </w:p>
    <w:p>
      <w:r>
        <w:t xml:space="preserve">#SPD on sitä, kun löytää itselleen muuten ärsyttävän lähidemokratian, jotta ärsyttävälle lähidemokratialle tehdään selväksi, että heidän huolensa #GroKo:sta ovat ärsyttäviä.</w:t>
      </w:r>
    </w:p>
    <w:p>
      <w:r>
        <w:rPr>
          <w:b/>
          <w:u w:val="single"/>
        </w:rPr>
        <w:t xml:space="preserve">194912</w:t>
      </w:r>
    </w:p>
    <w:p>
      <w:r>
        <w:t xml:space="preserve">@kkleinigkeit @StackChipsYT @Lea_Chiara Sanoisin, että hänellä on mielenterveysongelmia ja hän tarvitsee ammattiapua.</w:t>
      </w:r>
    </w:p>
    <w:p>
      <w:r>
        <w:rPr>
          <w:b/>
          <w:u w:val="single"/>
        </w:rPr>
        <w:t xml:space="preserve">194913</w:t>
      </w:r>
    </w:p>
    <w:p>
      <w:r>
        <w:t xml:space="preserve">@Wjanka634 @FeePatzer Ja sinun mielipiteesi ovat erittäin tyhmiä.</w:t>
      </w:r>
    </w:p>
    <w:p>
      <w:r>
        <w:rPr>
          <w:b/>
          <w:u w:val="single"/>
        </w:rPr>
        <w:t xml:space="preserve">194914</w:t>
      </w:r>
    </w:p>
    <w:p>
      <w:r>
        <w:t xml:space="preserve">@JacobJoussen Kiitos ja hauskaa tutustumista uuteen sivustoon. :)</w:t>
      </w:r>
    </w:p>
    <w:p>
      <w:r>
        <w:rPr>
          <w:b/>
          <w:u w:val="single"/>
        </w:rPr>
        <w:t xml:space="preserve">194915</w:t>
      </w:r>
    </w:p>
    <w:p>
      <w:r>
        <w:t xml:space="preserve">Rouva #Böttinger, minun mielestäni teidän pitäisi lakata häiritsemästä meitä hevosella #WDR</w:t>
      </w:r>
    </w:p>
    <w:p>
      <w:r>
        <w:rPr>
          <w:b/>
          <w:u w:val="single"/>
        </w:rPr>
        <w:t xml:space="preserve">194916</w:t>
      </w:r>
    </w:p>
    <w:p>
      <w:r>
        <w:t xml:space="preserve">@rspctfl @houelle_beck @innerworldtramp @ergroovt @ThomasMichael71 @ksemann2 @DrKassandraPari Sitten sinua ei haittaisi, jos opettaja käyttäisi PKK-kylttiä luokassa? Vai Israelin lippu? Vai AfD:n merkki?</w:t>
      </w:r>
    </w:p>
    <w:p>
      <w:r>
        <w:rPr>
          <w:b/>
          <w:u w:val="single"/>
        </w:rPr>
        <w:t xml:space="preserve">194917</w:t>
      </w:r>
    </w:p>
    <w:p>
      <w:r>
        <w:t xml:space="preserve">@SPDNDS @HeikoMaas Kuinka tyhmä voi Ala-Saksin osavaltio olla????</w:t>
      </w:r>
    </w:p>
    <w:p>
      <w:r>
        <w:rPr>
          <w:b/>
          <w:u w:val="single"/>
        </w:rPr>
        <w:t xml:space="preserve">194918</w:t>
      </w:r>
    </w:p>
    <w:p>
      <w:r>
        <w:t xml:space="preserve">@Reiterfee: @WHetzler @DanielMindon Tauber, sanoisin, että todelliset kusipäät istuvat hallituksessa |LBR| SO IT IS!</w:t>
      </w:r>
    </w:p>
    <w:p>
      <w:r>
        <w:rPr>
          <w:b/>
          <w:u w:val="single"/>
        </w:rPr>
        <w:t xml:space="preserve">194919</w:t>
      </w:r>
    </w:p>
    <w:p>
      <w:r>
        <w:t xml:space="preserve">Toutes mes félicitations Jean-Luc! Lähes 20 prosenttia: loistava menestys Ranskan vasemmistolle! #Melenchon #Ranskan vaalit</w:t>
      </w:r>
    </w:p>
    <w:p>
      <w:r>
        <w:rPr>
          <w:b/>
          <w:u w:val="single"/>
        </w:rPr>
        <w:t xml:space="preserve">194920</w:t>
      </w:r>
    </w:p>
    <w:p>
      <w:r>
        <w:t xml:space="preserve">@jdoeschner @nrwspd @spdde SPD:n pitäisi luultavasti kuunnella paremmin ympäristöministeriä kuin paikallista RWE-lobbya.</w:t>
      </w:r>
    </w:p>
    <w:p>
      <w:r>
        <w:rPr>
          <w:b/>
          <w:u w:val="single"/>
        </w:rPr>
        <w:t xml:space="preserve">194921</w:t>
      </w:r>
    </w:p>
    <w:p>
      <w:r>
        <w:t xml:space="preserve">@clydevpg Missä on yksityinen turvallisuuspalvelu, joka potkii heitä perseelle?</w:t>
      </w:r>
    </w:p>
    <w:p>
      <w:r>
        <w:rPr>
          <w:b/>
          <w:u w:val="single"/>
        </w:rPr>
        <w:t xml:space="preserve">194922</w:t>
      </w:r>
    </w:p>
    <w:p>
      <w:r>
        <w:t xml:space="preserve">@Loser50 Älä puhu. Toimi. Heti. Heti!</w:t>
      </w:r>
    </w:p>
    <w:p>
      <w:r>
        <w:rPr>
          <w:b/>
          <w:u w:val="single"/>
        </w:rPr>
        <w:t xml:space="preserve">194923</w:t>
      </w:r>
    </w:p>
    <w:p>
      <w:r>
        <w:t xml:space="preserve">Friedman ulos! Luvattuun maahan!</w:t>
      </w:r>
    </w:p>
    <w:p>
      <w:r>
        <w:rPr>
          <w:b/>
          <w:u w:val="single"/>
        </w:rPr>
        <w:t xml:space="preserve">194924</w:t>
      </w:r>
    </w:p>
    <w:p>
      <w:r>
        <w:t xml:space="preserve">Jännittävää: Carsten Schneider (#SPD) väitti juuri #AnneWill-ohjelmassa, että eduskuntapuolue voi äänestää samasta asiasta eri tavalla kuin hallitus. Toistaiseksi kaikki hyvin. Tarkoittaako tämä, että myös @spdbt hylkää Afganistanin operaation jatkamisen liittopäivillä?</w:t>
      </w:r>
    </w:p>
    <w:p>
      <w:r>
        <w:rPr>
          <w:b/>
          <w:u w:val="single"/>
        </w:rPr>
        <w:t xml:space="preserve">194925</w:t>
      </w:r>
    </w:p>
    <w:p>
      <w:r>
        <w:t xml:space="preserve">@Loser50 |LBR| Kristityt ovat eläinystävällisiä. Aasialaiset eivät ole. Paitsi buddhalaiset. Juutalaiset?</w:t>
      </w:r>
    </w:p>
    <w:p>
      <w:r>
        <w:rPr>
          <w:b/>
          <w:u w:val="single"/>
        </w:rPr>
        <w:t xml:space="preserve">194926</w:t>
      </w:r>
    </w:p>
    <w:p>
      <w:r>
        <w:t xml:space="preserve">En olisi uskonut, että #FDP tekisi niin - respect! vain #Greens nuoleskelee kaikkien persettä.</w:t>
      </w:r>
    </w:p>
    <w:p>
      <w:r>
        <w:rPr>
          <w:b/>
          <w:u w:val="single"/>
        </w:rPr>
        <w:t xml:space="preserve">194927</w:t>
      </w:r>
    </w:p>
    <w:p>
      <w:r>
        <w:t xml:space="preserve">nyt taas vasemmistofasistien vasemmistovihreää propagandaa #Böhmermann #LaferLichterLuther</w:t>
      </w:r>
    </w:p>
    <w:p>
      <w:r>
        <w:rPr>
          <w:b/>
          <w:u w:val="single"/>
        </w:rPr>
        <w:t xml:space="preserve">194928</w:t>
      </w:r>
    </w:p>
    <w:p>
      <w:r>
        <w:t xml:space="preserve">@PhilipPlickert Peruslaki on parasta, mitä meillä on. Meidän kaikkien velvollisuus on suojella sitä.</w:t>
      </w:r>
    </w:p>
    <w:p>
      <w:r>
        <w:rPr>
          <w:b/>
          <w:u w:val="single"/>
        </w:rPr>
        <w:t xml:space="preserve">194929</w:t>
      </w:r>
    </w:p>
    <w:p>
      <w:r>
        <w:t xml:space="preserve">Terroriin vastataan vastaterrorilla!</w:t>
      </w:r>
    </w:p>
    <w:p>
      <w:r>
        <w:rPr>
          <w:b/>
          <w:u w:val="single"/>
        </w:rPr>
        <w:t xml:space="preserve">194930</w:t>
      </w:r>
    </w:p>
    <w:p>
      <w:r>
        <w:t xml:space="preserve">@mountainman1977 @DerDoktorant Minulle tärkeämpää olisi mittausmenetelmä ja lähde. Lausunto on minulle selvä asiayhteyden ja intuition perusteella.</w:t>
      </w:r>
    </w:p>
    <w:p>
      <w:r>
        <w:rPr>
          <w:b/>
          <w:u w:val="single"/>
        </w:rPr>
        <w:t xml:space="preserve">194931</w:t>
      </w:r>
    </w:p>
    <w:p>
      <w:r>
        <w:t xml:space="preserve">@SunTsu Ei, kukaan ei ole ylpeä siitä. Kirkko puuttuu nyt ongelmaan niin kuin tuskin mikään muu instituutio.</w:t>
      </w:r>
    </w:p>
    <w:p>
      <w:r>
        <w:rPr>
          <w:b/>
          <w:u w:val="single"/>
        </w:rPr>
        <w:t xml:space="preserve">194932</w:t>
      </w:r>
    </w:p>
    <w:p>
      <w:r>
        <w:t xml:space="preserve">@erik_fluegge @Arndt_Klocke @c_lindner Onko hän tarjonnut myös uutta johtoryhmää FDP: lle? #makesense</w:t>
      </w:r>
    </w:p>
    <w:p>
      <w:r>
        <w:rPr>
          <w:b/>
          <w:u w:val="single"/>
        </w:rPr>
        <w:t xml:space="preserve">194933</w:t>
      </w:r>
    </w:p>
    <w:p>
      <w:r>
        <w:t xml:space="preserve">@neythomas Tuo on myrsky teekupissa. Spahn on oikeistolainen hölmö 😁</w:t>
      </w:r>
    </w:p>
    <w:p>
      <w:r>
        <w:rPr>
          <w:b/>
          <w:u w:val="single"/>
        </w:rPr>
        <w:t xml:space="preserve">194934</w:t>
      </w:r>
    </w:p>
    <w:p>
      <w:r>
        <w:t xml:space="preserve">Lopettakaa välittömästi kaikki rahat, katkaiskaa suhteet ja viekää kaikki kreikkalaiset pois Saksasta! Ei eläkkeitä ja sosiaalietuuksia!</w:t>
      </w:r>
    </w:p>
    <w:p>
      <w:r>
        <w:rPr>
          <w:b/>
          <w:u w:val="single"/>
        </w:rPr>
        <w:t xml:space="preserve">194935</w:t>
      </w:r>
    </w:p>
    <w:p>
      <w:r>
        <w:t xml:space="preserve">@KonstantinaNdM @_StultaMundi @Quuux @NoHateSpeechDE Toisin sanoen: olette rasisteja.</w:t>
      </w:r>
    </w:p>
    <w:p>
      <w:r>
        <w:rPr>
          <w:b/>
          <w:u w:val="single"/>
        </w:rPr>
        <w:t xml:space="preserve">194936</w:t>
      </w:r>
    </w:p>
    <w:p>
      <w:r>
        <w:t xml:space="preserve">@withoutconsequence @BonkeKolja Tältä se näyttää. Sylioikeus turvapaikanhakijoille.</w:t>
      </w:r>
    </w:p>
    <w:p>
      <w:r>
        <w:rPr>
          <w:b/>
          <w:u w:val="single"/>
        </w:rPr>
        <w:t xml:space="preserve">194937</w:t>
      </w:r>
    </w:p>
    <w:p>
      <w:r>
        <w:t xml:space="preserve">@spdde @MartinSchulz Kaikki, jotka ovat sopusoinnussa Gabrielin ja Steinmeierin kanssa, ovat paskoneet päälleni. SPD - LOISIA, PEDOFIILEJÄ JA ILMIANTOJA !!!! !!!!</w:t>
      </w:r>
    </w:p>
    <w:p>
      <w:r>
        <w:rPr>
          <w:b/>
          <w:u w:val="single"/>
        </w:rPr>
        <w:t xml:space="preserve">194938</w:t>
      </w:r>
    </w:p>
    <w:p>
      <w:r>
        <w:t xml:space="preserve">@mz_wittenberg Aina lisääntynyt nopeus syy. Eläinparat, kirotut ylinopeutta ajavat.</w:t>
      </w:r>
    </w:p>
    <w:p>
      <w:r>
        <w:rPr>
          <w:b/>
          <w:u w:val="single"/>
        </w:rPr>
        <w:t xml:space="preserve">194939</w:t>
      </w:r>
    </w:p>
    <w:p>
      <w:r>
        <w:t xml:space="preserve">Minulla ei ole poliittisia tavoitteita. Ja olen seksuaalisesti valaistunut.</w:t>
      </w:r>
    </w:p>
    <w:p>
      <w:r>
        <w:rPr>
          <w:b/>
          <w:u w:val="single"/>
        </w:rPr>
        <w:t xml:space="preserve">194940</w:t>
      </w:r>
    </w:p>
    <w:p>
      <w:r>
        <w:t xml:space="preserve">@world Oletko vielä siellä? Olette järjiltänne🖕.</w:t>
      </w:r>
    </w:p>
    <w:p>
      <w:r>
        <w:rPr>
          <w:b/>
          <w:u w:val="single"/>
        </w:rPr>
        <w:t xml:space="preserve">194941</w:t>
      </w:r>
    </w:p>
    <w:p>
      <w:r>
        <w:t xml:space="preserve">@BoseGundolf @KnooshoodKnorke @heribertprantl Sinulle nauretaan jo tänään!</w:t>
      </w:r>
    </w:p>
    <w:p>
      <w:r>
        <w:rPr>
          <w:b/>
          <w:u w:val="single"/>
        </w:rPr>
        <w:t xml:space="preserve">194942</w:t>
      </w:r>
    </w:p>
    <w:p>
      <w:r>
        <w:t xml:space="preserve">@oadiakosmos @Fjordspringer @Shockadin @Schnubb36 @3rd_stone_f_sun @gselsbaer @transsimian @AlfredAndPaul @TomBell46959788 @TomBell46959788 @KosmosOadia @druzim @TheEbenbild @_Apuleius @karlrahner_sj @veronikusz @LadyLeliana @VJanusch @HELMA__D @ifw_recht @gbs_org Ennakkoluulot ovat hyvin rationaalisia. Esimerkki: Minulla on ennakkoluulo, että leijona hyökkää kimppuuni, jos menen sen alueelle. Tämän ennakkoluulon vuoksi vältän kiipeämistä eläintarhan leijonien aitaukseen. Minusta se on varsin järkevää.</w:t>
      </w:r>
    </w:p>
    <w:p>
      <w:r>
        <w:rPr>
          <w:b/>
          <w:u w:val="single"/>
        </w:rPr>
        <w:t xml:space="preserve">194943</w:t>
      </w:r>
    </w:p>
    <w:p>
      <w:r>
        <w:t xml:space="preserve">@OezcanMutlu @Hollstein63 @BILD_Politik @Senatskanzlei_B @rbb24 @tagesspiegel @TspBerlin @TspLeute @ronzheimer Kiitos kun tulit!</w:t>
      </w:r>
    </w:p>
    <w:p>
      <w:r>
        <w:rPr>
          <w:b/>
          <w:u w:val="single"/>
        </w:rPr>
        <w:t xml:space="preserve">194944</w:t>
      </w:r>
    </w:p>
    <w:p>
      <w:r>
        <w:t xml:space="preserve">@mariae_gloria Missä tarkalleen? Mielellään myös DM:n kautta kuvakaappauksen kanssa. /jcm</w:t>
      </w:r>
    </w:p>
    <w:p>
      <w:r>
        <w:rPr>
          <w:b/>
          <w:u w:val="single"/>
        </w:rPr>
        <w:t xml:space="preserve">194945</w:t>
      </w:r>
    </w:p>
    <w:p>
      <w:r>
        <w:t xml:space="preserve">@MiataMuc @Tom174_ Olen vain takertuva, kesy ja laiska ☺</w:t>
      </w:r>
    </w:p>
    <w:p>
      <w:r>
        <w:rPr>
          <w:b/>
          <w:u w:val="single"/>
        </w:rPr>
        <w:t xml:space="preserve">194946</w:t>
      </w:r>
    </w:p>
    <w:p>
      <w:r>
        <w:t xml:space="preserve">@Tom174_ Lasketaanpa uudelleen....</w:t>
      </w:r>
    </w:p>
    <w:p>
      <w:r>
        <w:rPr>
          <w:b/>
          <w:u w:val="single"/>
        </w:rPr>
        <w:t xml:space="preserve">194947</w:t>
      </w:r>
    </w:p>
    <w:p>
      <w:r>
        <w:t xml:space="preserve">@tbb_berlin Lähes 1/3 Berl. Väestöllä on maahanmuuttotaustaa @cdu_berlin @spdberlin @gruene_berlin @PiratenBerlin @dielinkeberlin</w:t>
      </w:r>
    </w:p>
    <w:p>
      <w:r>
        <w:rPr>
          <w:b/>
          <w:u w:val="single"/>
        </w:rPr>
        <w:t xml:space="preserve">194948</w:t>
      </w:r>
    </w:p>
    <w:p>
      <w:r>
        <w:t xml:space="preserve">@MiataMuc Ei, mutta miten homous liittyy heikentyneeseen hyvinvointiin?</w:t>
      </w:r>
    </w:p>
    <w:p>
      <w:r>
        <w:rPr>
          <w:b/>
          <w:u w:val="single"/>
        </w:rPr>
        <w:t xml:space="preserve">194949</w:t>
      </w:r>
    </w:p>
    <w:p>
      <w:r>
        <w:t xml:space="preserve">@Achim7871 Eliitti haluaa tuhota Saksan , ei ymmärrä tarpeeksi . |Aivan surullinen totuus. Tuhoaminen ilman minkäänlaista vastarintaa!</w:t>
      </w:r>
    </w:p>
    <w:p>
      <w:r>
        <w:rPr>
          <w:b/>
          <w:u w:val="single"/>
        </w:rPr>
        <w:t xml:space="preserve">194950</w:t>
      </w:r>
    </w:p>
    <w:p>
      <w:r>
        <w:t xml:space="preserve">@Kahuna456 @Lotus88118558 @Jala_varietas En usko, että hänkään on tajunnut, että naisille puhumista pidetään nykyään seksuaalisena häirintänä ☺.</w:t>
      </w:r>
    </w:p>
    <w:p>
      <w:r>
        <w:rPr>
          <w:b/>
          <w:u w:val="single"/>
        </w:rPr>
        <w:t xml:space="preserve">194951</w:t>
      </w:r>
    </w:p>
    <w:p>
      <w:r>
        <w:t xml:space="preserve">Saksa tulee takaisin vahvempana ja kovempana kuin koskaan aikaisemmin!</w:t>
      </w:r>
    </w:p>
    <w:p>
      <w:r>
        <w:rPr>
          <w:b/>
          <w:u w:val="single"/>
        </w:rPr>
        <w:t xml:space="preserve">194952</w:t>
      </w:r>
    </w:p>
    <w:p>
      <w:r>
        <w:t xml:space="preserve">@ThiloAdamitz Biste valmis ja halukas jälleen 😀</w:t>
      </w:r>
    </w:p>
    <w:p>
      <w:r>
        <w:rPr>
          <w:b/>
          <w:u w:val="single"/>
        </w:rPr>
        <w:t xml:space="preserve">194953</w:t>
      </w:r>
    </w:p>
    <w:p>
      <w:r>
        <w:t xml:space="preserve">@Meyermit_ey @maurice_breuer Alemmat tulot eivät helpotu solin lakkauttamisesta. Huojennusta annetaan muilla asioilla tai esimerkkinä 2 lasta (lapsilisä). /TN</w:t>
      </w:r>
    </w:p>
    <w:p>
      <w:r>
        <w:rPr>
          <w:b/>
          <w:u w:val="single"/>
        </w:rPr>
        <w:t xml:space="preserve">194954</w:t>
      </w:r>
    </w:p>
    <w:p>
      <w:r>
        <w:t xml:space="preserve">@ThiloAdamitz @MiataMuc Se ei ole @MiataMuc 😁</w:t>
      </w:r>
    </w:p>
    <w:p>
      <w:r>
        <w:rPr>
          <w:b/>
          <w:u w:val="single"/>
        </w:rPr>
        <w:t xml:space="preserve">194955</w:t>
      </w:r>
    </w:p>
    <w:p>
      <w:r>
        <w:t xml:space="preserve">@mountainman1977 @MiataMuc @MartinDomig Makea sinappi kyllä. Mutta tavallisilla sämpylöillä tai sekaleivällä. Monikulttuurinen, niin sanotusti 😁</w:t>
      </w:r>
    </w:p>
    <w:p>
      <w:r>
        <w:rPr>
          <w:b/>
          <w:u w:val="single"/>
        </w:rPr>
        <w:t xml:space="preserve">194956</w:t>
      </w:r>
    </w:p>
    <w:p>
      <w:r>
        <w:t xml:space="preserve">@anna_IIna Hulluus. Ja saksalaiset ovat hiljaa, lukuun ottamatta hyvin harvoja.</w:t>
      </w:r>
    </w:p>
    <w:p>
      <w:r>
        <w:rPr>
          <w:b/>
          <w:u w:val="single"/>
        </w:rPr>
        <w:t xml:space="preserve">194957</w:t>
      </w:r>
    </w:p>
    <w:p>
      <w:r>
        <w:t xml:space="preserve">Herra Friedman ja kumppanit. Vapaiden kansojen koston päivä koittaa.</w:t>
      </w:r>
    </w:p>
    <w:p>
      <w:r>
        <w:rPr>
          <w:b/>
          <w:u w:val="single"/>
        </w:rPr>
        <w:t xml:space="preserve">194958</w:t>
      </w:r>
    </w:p>
    <w:p>
      <w:r>
        <w:t xml:space="preserve">@AfDBerlin @balleryna |LBR| Tämä on sisällissodan alku.</w:t>
      </w:r>
    </w:p>
    <w:p>
      <w:r>
        <w:rPr>
          <w:b/>
          <w:u w:val="single"/>
        </w:rPr>
        <w:t xml:space="preserve">194959</w:t>
      </w:r>
    </w:p>
    <w:p>
      <w:r>
        <w:t xml:space="preserve">Hyvät ystävät ja toverit, verkostoitukaamme vihdoin keskenämme! Vain yhdessä olemme vahvoja!</w:t>
      </w:r>
    </w:p>
    <w:p>
      <w:r>
        <w:rPr>
          <w:b/>
          <w:u w:val="single"/>
        </w:rPr>
        <w:t xml:space="preserve">194960</w:t>
      </w:r>
    </w:p>
    <w:p>
      <w:r>
        <w:t xml:space="preserve">@Hruotland2017 @Matthias_Kamann Silti hän tulkitsee Raamatun todistusta eksegetiikan tasolla. /fxn</w:t>
      </w:r>
    </w:p>
    <w:p>
      <w:r>
        <w:rPr>
          <w:b/>
          <w:u w:val="single"/>
        </w:rPr>
        <w:t xml:space="preserve">194961</w:t>
      </w:r>
    </w:p>
    <w:p>
      <w:r>
        <w:t xml:space="preserve">Saasta hallitsee, itärannikko iloitsee.</w:t>
      </w:r>
    </w:p>
    <w:p>
      <w:r>
        <w:rPr>
          <w:b/>
          <w:u w:val="single"/>
        </w:rPr>
        <w:t xml:space="preserve">194962</w:t>
      </w:r>
    </w:p>
    <w:p>
      <w:r>
        <w:t xml:space="preserve">@JoeHellBack @ThomasMichael71 @alexa_jung60 @Tschonka @Gwen_Ny_ @dasstimmvieh @Mohrenpost Missä sitten on ongelmasi siinä, että joku hylkää islamin?</w:t>
      </w:r>
    </w:p>
    <w:p>
      <w:r>
        <w:rPr>
          <w:b/>
          <w:u w:val="single"/>
        </w:rPr>
        <w:t xml:space="preserve">194963</w:t>
      </w:r>
    </w:p>
    <w:p>
      <w:r>
        <w:t xml:space="preserve">Hajoamisella, kulttuurin tuhoamisella, saastalla, on aina vain yksi alkuperä!</w:t>
      </w:r>
    </w:p>
    <w:p>
      <w:r>
        <w:rPr>
          <w:b/>
          <w:u w:val="single"/>
        </w:rPr>
        <w:t xml:space="preserve">194964</w:t>
      </w:r>
    </w:p>
    <w:p>
      <w:r>
        <w:t xml:space="preserve">@k_waus Vain hyvin lyhyesti: "oikeistoradikaali" on jotain, mitä on siedettävä (sananvapaus) jopa vihreänä. Ei uusnatseja, paitsi jos on olemassa "yhdistäviä tekijöitä" tämän teesin kannalta, jotka johtuvat heidän aiemmista lausunnoistaan, jotka saavat tämän luokittelun vaikuttamaan perustellulta.</w:t>
      </w:r>
    </w:p>
    <w:p>
      <w:r>
        <w:rPr>
          <w:b/>
          <w:u w:val="single"/>
        </w:rPr>
        <w:t xml:space="preserve">194965</w:t>
      </w:r>
    </w:p>
    <w:p>
      <w:r>
        <w:t xml:space="preserve">@KonseqLiberal @MiataMuc Kiimassa olemisen ja sen toteuttamisen välillä on ero. |Muuta en halunnut sanoa.</w:t>
      </w:r>
    </w:p>
    <w:p>
      <w:r>
        <w:rPr>
          <w:b/>
          <w:u w:val="single"/>
        </w:rPr>
        <w:t xml:space="preserve">194966</w:t>
      </w:r>
    </w:p>
    <w:p>
      <w:r>
        <w:t xml:space="preserve">@rspctfl @innerworldtramp @ergroovt @ThomasMichael71 @houelle_beck @ksemann2 @DrKassandraPari 1. Jumalan olemassaolosta ei ole todisteita. |Olisi hyvä, jos lukisit Koraania ja Hadithia.</w:t>
      </w:r>
    </w:p>
    <w:p>
      <w:r>
        <w:rPr>
          <w:b/>
          <w:u w:val="single"/>
        </w:rPr>
        <w:t xml:space="preserve">194967</w:t>
      </w:r>
    </w:p>
    <w:p>
      <w:r>
        <w:t xml:space="preserve">@oadiakosmos @shockadin @3rd_stone_f_sun @Schnubb36 @fjordspringer @gselsbaer @transsimian @AlfredAndPaul @TomBell46959788 @KosmosOadia @druzim @TheEbenbild @_Apuleius @karlrahner_sj @veronikusz @LadyLeliana @VJanusch @HELMA__D @ifw_recht @gbs_org Ehkä se tulee konkreettisemmaksi, jos sivuuttaa sen "Vanhan testamentin", Uuden testamentin kristinusko miinus ne asiat, joista en pidä, sekä erilaiset lisäykset ja uudet tulkinnat".</w:t>
      </w:r>
    </w:p>
    <w:p>
      <w:r>
        <w:rPr>
          <w:b/>
          <w:u w:val="single"/>
        </w:rPr>
        <w:t xml:space="preserve">194968</w:t>
      </w:r>
    </w:p>
    <w:p>
      <w:r>
        <w:t xml:space="preserve">@MiataMuc Jos et, jätä minut rauhaan noin klo 12 asti.</w:t>
      </w:r>
    </w:p>
    <w:p>
      <w:r>
        <w:rPr>
          <w:b/>
          <w:u w:val="single"/>
        </w:rPr>
        <w:t xml:space="preserve">194969</w:t>
      </w:r>
    </w:p>
    <w:p>
      <w:r>
        <w:t xml:space="preserve">Vapaat saksalaiset kirjoittavat osoitteeseen: wolfganghetzler1964@googlemail.com</w:t>
      </w:r>
    </w:p>
    <w:p>
      <w:r>
        <w:rPr>
          <w:b/>
          <w:u w:val="single"/>
        </w:rPr>
        <w:t xml:space="preserve">194970</w:t>
      </w:r>
    </w:p>
    <w:p>
      <w:r>
        <w:t xml:space="preserve">@XYEinzelfall |LBR| Hoferista tulee läheinen.</w:t>
      </w:r>
    </w:p>
    <w:p>
      <w:r>
        <w:rPr>
          <w:b/>
          <w:u w:val="single"/>
        </w:rPr>
        <w:t xml:space="preserve">194971</w:t>
      </w:r>
    </w:p>
    <w:p>
      <w:r>
        <w:t xml:space="preserve">#sträters #miesten kotitalous haukottelee tylsää halpaa tuotantoa ei kiitos #onea</w:t>
      </w:r>
    </w:p>
    <w:p>
      <w:r>
        <w:rPr>
          <w:b/>
          <w:u w:val="single"/>
        </w:rPr>
        <w:t xml:space="preserve">194972</w:t>
      </w:r>
    </w:p>
    <w:p>
      <w:r>
        <w:t xml:space="preserve">Sosialistien ja heidän vihreiden avustajiensa ideologia on lasten häpäiseminen ja kansan pettäminen!</w:t>
      </w:r>
    </w:p>
    <w:p>
      <w:r>
        <w:rPr>
          <w:b/>
          <w:u w:val="single"/>
        </w:rPr>
        <w:t xml:space="preserve">194973</w:t>
      </w:r>
    </w:p>
    <w:p>
      <w:r>
        <w:t xml:space="preserve">Ja mitä saa turvapaikanhakija, joka yrittää tappaa saksalaisia?</w:t>
      </w:r>
    </w:p>
    <w:p>
      <w:r>
        <w:rPr>
          <w:b/>
          <w:u w:val="single"/>
        </w:rPr>
        <w:t xml:space="preserve">194974</w:t>
      </w:r>
    </w:p>
    <w:p>
      <w:r>
        <w:t xml:space="preserve">@Neodeutscher @KonseqLiberal Tuo on sinun logiikkasi. Et halua mennä tšekkien luo jonkin heidän esi-isiensä tekemän asian takia.</w:t>
      </w:r>
    </w:p>
    <w:p>
      <w:r>
        <w:rPr>
          <w:b/>
          <w:u w:val="single"/>
        </w:rPr>
        <w:t xml:space="preserve">194975</w:t>
      </w:r>
    </w:p>
    <w:p>
      <w:r>
        <w:t xml:space="preserve">@tagesthemen @tagesschau Onko olemassa patentti, josta emme tienneet? ;-) /jcm</w:t>
      </w:r>
    </w:p>
    <w:p>
      <w:r>
        <w:rPr>
          <w:b/>
          <w:u w:val="single"/>
        </w:rPr>
        <w:t xml:space="preserve">194976</w:t>
      </w:r>
    </w:p>
    <w:p>
      <w:r>
        <w:t xml:space="preserve">@anna_IIna @Schulle99 Suosikkikoalitioni olisi jokin näistä: AFD NPD REP DIe RECHTE.</w:t>
      </w:r>
    </w:p>
    <w:p>
      <w:r>
        <w:rPr>
          <w:b/>
          <w:u w:val="single"/>
        </w:rPr>
        <w:t xml:space="preserve">194977</w:t>
      </w:r>
    </w:p>
    <w:p>
      <w:r>
        <w:t xml:space="preserve">Puolueesta ja ajatuksista riippumatta tulkaa esiin, niin rakennamme uuden Saksan!</w:t>
      </w:r>
    </w:p>
    <w:p>
      <w:r>
        <w:rPr>
          <w:b/>
          <w:u w:val="single"/>
        </w:rPr>
        <w:t xml:space="preserve">194978</w:t>
      </w:r>
    </w:p>
    <w:p>
      <w:r>
        <w:t xml:space="preserve">@wolfibey @SawsanChebli Kyllä, kauheaa. Seuraavalla kerralla niitä pitäisi kutsua "vanhoiksi ja rumiksi".... ....</w:t>
      </w:r>
    </w:p>
    <w:p>
      <w:r>
        <w:rPr>
          <w:b/>
          <w:u w:val="single"/>
        </w:rPr>
        <w:t xml:space="preserve">194979</w:t>
      </w:r>
    </w:p>
    <w:p>
      <w:r>
        <w:t xml:space="preserve">@tagesschau Erittäin hyvä! Hyvä ihmisten, ilmaston ja luonnon monimuotoisuuden kannalta. + Olen aina iloinen nähdessäni #organic-merkintäni niin näkyvästi. + hyvä #maatalousperheille</w:t>
      </w:r>
    </w:p>
    <w:p>
      <w:r>
        <w:rPr>
          <w:b/>
          <w:u w:val="single"/>
        </w:rPr>
        <w:t xml:space="preserve">194980</w:t>
      </w:r>
    </w:p>
    <w:p>
      <w:r>
        <w:t xml:space="preserve">@musevg Tietenkään CSU ei ole (enää) (johdonmukaisesti) - lue tviittini tästä! - ja voi tässä suhteessa ottaa mallia SPD:stä.</w:t>
      </w:r>
    </w:p>
    <w:p>
      <w:r>
        <w:rPr>
          <w:b/>
          <w:u w:val="single"/>
        </w:rPr>
        <w:t xml:space="preserve">194981</w:t>
      </w:r>
    </w:p>
    <w:p>
      <w:r>
        <w:t xml:space="preserve">Saksalaiset herätkää! |Seisomme vapauden puolesta!</w:t>
      </w:r>
    </w:p>
    <w:p>
      <w:r>
        <w:rPr>
          <w:b/>
          <w:u w:val="single"/>
        </w:rPr>
        <w:t xml:space="preserve">194982</w:t>
      </w:r>
    </w:p>
    <w:p>
      <w:r>
        <w:t xml:space="preserve">@anna_IIna @Nobby1949Z Mannheim, monikulttuurinen kaupunki. Pikku Istambul ja romanialaiset/bulgarialaiset ☠🖕</w:t>
      </w:r>
    </w:p>
    <w:p>
      <w:r>
        <w:rPr>
          <w:b/>
          <w:u w:val="single"/>
        </w:rPr>
        <w:t xml:space="preserve">194983</w:t>
      </w:r>
    </w:p>
    <w:p>
      <w:r>
        <w:t xml:space="preserve">@BVG_Tram Nyt on loppuviikko.</w:t>
      </w:r>
    </w:p>
    <w:p>
      <w:r>
        <w:rPr>
          <w:b/>
          <w:u w:val="single"/>
        </w:rPr>
        <w:t xml:space="preserve">194984</w:t>
      </w:r>
    </w:p>
    <w:p>
      <w:r>
        <w:t xml:space="preserve">@MartinSchulz Kosmopolitanismi on ulkoministeriössä vieras sana! Saksan Manilan suurlähetystö pursuaa ihmisyyden halveksuntaa!</w:t>
      </w:r>
    </w:p>
    <w:p>
      <w:r>
        <w:rPr>
          <w:b/>
          <w:u w:val="single"/>
        </w:rPr>
        <w:t xml:space="preserve">194985</w:t>
      </w:r>
    </w:p>
    <w:p>
      <w:r>
        <w:t xml:space="preserve">@mountainman1977 Pystyn käsittelemään narttuja 😃</w:t>
      </w:r>
    </w:p>
    <w:p>
      <w:r>
        <w:rPr>
          <w:b/>
          <w:u w:val="single"/>
        </w:rPr>
        <w:t xml:space="preserve">194986</w:t>
      </w:r>
    </w:p>
    <w:p>
      <w:r>
        <w:t xml:space="preserve">@_StultaMundi @xxgiana @markrudolph2701 Haluaisitko kuvailla "häirinnän" astetta?</w:t>
      </w:r>
    </w:p>
    <w:p>
      <w:r>
        <w:rPr>
          <w:b/>
          <w:u w:val="single"/>
        </w:rPr>
        <w:t xml:space="preserve">194987</w:t>
      </w:r>
    </w:p>
    <w:p>
      <w:r>
        <w:t xml:space="preserve">@mollemopp Aivan. Sammakonsyöjät eivät ole oppineet mitään! Heidän tuhonsa on itse aiheutettu.</w:t>
      </w:r>
    </w:p>
    <w:p>
      <w:r>
        <w:rPr>
          <w:b/>
          <w:u w:val="single"/>
        </w:rPr>
        <w:t xml:space="preserve">194988</w:t>
      </w:r>
    </w:p>
    <w:p>
      <w:r>
        <w:t xml:space="preserve">@rspctfl @Kischeph @Volker_Beck Olen kiinnostunut, koska minusta on hyvä, että islamilaisen barbarian keskellä on ainakin demokratia, jossa voin imeä munaa joutumatta vankilaan.</w:t>
      </w:r>
    </w:p>
    <w:p>
      <w:r>
        <w:rPr>
          <w:b/>
          <w:u w:val="single"/>
        </w:rPr>
        <w:t xml:space="preserve">194989</w:t>
      </w:r>
    </w:p>
    <w:p>
      <w:r>
        <w:t xml:space="preserve">@NDRrecherche mitä tulee nyt vapaa KITA Ala-Saksin GROKO ?</w:t>
      </w:r>
    </w:p>
    <w:p>
      <w:r>
        <w:rPr>
          <w:b/>
          <w:u w:val="single"/>
        </w:rPr>
        <w:t xml:space="preserve">194990</w:t>
      </w:r>
    </w:p>
    <w:p>
      <w:r>
        <w:t xml:space="preserve">Nyt hän syyttää lääkäreitä siitä, että he myöntävät todistuksia hylätyille turvapaikanhakijoille liian kevyesti ja suojelevat heitä näin karkotukselta. #DeMaiziere</w:t>
      </w:r>
    </w:p>
    <w:p>
      <w:r>
        <w:rPr>
          <w:b/>
          <w:u w:val="single"/>
        </w:rPr>
        <w:t xml:space="preserve">194991</w:t>
      </w:r>
    </w:p>
    <w:p>
      <w:r>
        <w:t xml:space="preserve">@MiataMuc @KonseqLiberal @Neodeutscher Olen aina sanonut, että olen kotoisin Mark Brandenburgista.</w:t>
      </w:r>
    </w:p>
    <w:p>
      <w:r>
        <w:rPr>
          <w:b/>
          <w:u w:val="single"/>
        </w:rPr>
        <w:t xml:space="preserve">194992</w:t>
      </w:r>
    </w:p>
    <w:p>
      <w:r>
        <w:t xml:space="preserve">@MeliDeluxe Mä oon kohta tulossa, sä teet mut niin kiimaiseksi 😜</w:t>
      </w:r>
    </w:p>
    <w:p>
      <w:r>
        <w:rPr>
          <w:b/>
          <w:u w:val="single"/>
        </w:rPr>
        <w:t xml:space="preserve">194993</w:t>
      </w:r>
    </w:p>
    <w:p>
      <w:r>
        <w:t xml:space="preserve">näitä paskaisia #islamistien #huutoja kukaan ei halua kuulla @aktuelleStunde #WDR</w:t>
      </w:r>
    </w:p>
    <w:p>
      <w:r>
        <w:rPr>
          <w:b/>
          <w:u w:val="single"/>
        </w:rPr>
        <w:t xml:space="preserve">194994</w:t>
      </w:r>
    </w:p>
    <w:p>
      <w:r>
        <w:t xml:space="preserve">Inhottavaa nähdä Claudia Roth jälleen televisiossa #Bundestagissa.</w:t>
      </w:r>
    </w:p>
    <w:p>
      <w:r>
        <w:rPr>
          <w:b/>
          <w:u w:val="single"/>
        </w:rPr>
        <w:t xml:space="preserve">194995</w:t>
      </w:r>
    </w:p>
    <w:p>
      <w:r>
        <w:t xml:space="preserve">Saksa, Saksa yli kaiken, |LBR| Yli kaiken maailmassa, |LBR| Jos se aina yhdessä suojelee ja suojelee, |LBR| Veljellisesti, |LBR| Maasista Memeliin, |LBR| Adigesta Belttiin - |LBR| Saksa, Saksa yli kaiken, |LBR| Yli kaiken maailmassa!</w:t>
      </w:r>
    </w:p>
    <w:p>
      <w:r>
        <w:rPr>
          <w:b/>
          <w:u w:val="single"/>
        </w:rPr>
        <w:t xml:space="preserve">194996</w:t>
      </w:r>
    </w:p>
    <w:p>
      <w:r>
        <w:t xml:space="preserve">@faz_donalphonso Missä on linkki artikkeliin?</w:t>
      </w:r>
    </w:p>
    <w:p>
      <w:r>
        <w:rPr>
          <w:b/>
          <w:u w:val="single"/>
        </w:rPr>
        <w:t xml:space="preserve">194997</w:t>
      </w:r>
    </w:p>
    <w:p>
      <w:r>
        <w:t xml:space="preserve">Muuten: sananvapautta ei voi käyttää väärin. |LBR| #Servicetweet</w:t>
      </w:r>
    </w:p>
    <w:p>
      <w:r>
        <w:rPr>
          <w:b/>
          <w:u w:val="single"/>
        </w:rPr>
        <w:t xml:space="preserve">194998</w:t>
      </w:r>
    </w:p>
    <w:p>
      <w:r>
        <w:t xml:space="preserve">@gselsbaer @oadiakosmos @Fjordspringer @AlfredAndPaul @3rd_stone_f_sun @transsimian @TomBell46959788 @Schnubb36 @KosmosOadia @druzim @DasEbenbild @_DasEbenbild @_Apuleius @karlrahner_sj @veronikusz @LadyLeliana @VJanusch @HELMA__D @ifw_recht @gbs_org Minulle ei ole nyt ihan selvä, uskooko hän Raamatun kertomuksiin, ilmeisesti ei, koska hän tunnustaa evoluution. On ymmärrettävää, että ihminen uskoo "Jumalaan", mutta Raamatun kertomukset ovat erittäin epäuskottavia ja epäuskottavia.</w:t>
      </w:r>
    </w:p>
    <w:p>
      <w:r>
        <w:rPr>
          <w:b/>
          <w:u w:val="single"/>
        </w:rPr>
        <w:t xml:space="preserve">194999</w:t>
      </w:r>
    </w:p>
    <w:p>
      <w:r>
        <w:t xml:space="preserve">@BVG_Tram |LBR| Toivon, että M10 toimii sitten F8Z:n kanssa huomisesta alkaen. |Tarkistan, että ☺</w:t>
      </w:r>
    </w:p>
    <w:p>
      <w:r>
        <w:rPr>
          <w:b/>
          <w:u w:val="single"/>
        </w:rPr>
        <w:t xml:space="preserve">195000</w:t>
      </w:r>
    </w:p>
    <w:p>
      <w:r>
        <w:t xml:space="preserve">Eikö ole irvokasta, että nyt jopa CSU:lla on niin vähän kitkaa vihreiden kanssa, etteivät he keskeyttäneet neuvotteluja?</w:t>
      </w:r>
    </w:p>
    <w:p>
      <w:r>
        <w:rPr>
          <w:b/>
          <w:u w:val="single"/>
        </w:rPr>
        <w:t xml:space="preserve">195001</w:t>
      </w:r>
    </w:p>
    <w:p>
      <w:r>
        <w:t xml:space="preserve">@Vergwohlrumpler valitettavasti .....whereby vasemmistovihreät harvoin opiskelevat mitään hyödyllistä.... lisää filosofiaa ja taidehistoriaa</w:t>
      </w:r>
    </w:p>
    <w:p>
      <w:r>
        <w:rPr>
          <w:b/>
          <w:u w:val="single"/>
        </w:rPr>
        <w:t xml:space="preserve">195002</w:t>
      </w:r>
    </w:p>
    <w:p>
      <w:r>
        <w:t xml:space="preserve">Jos #AfD:n kannattaja menee lääkäriin ja sanoo: "Tohtori, minulla on ollut vatsakipuja jo jonkin aikaa". Lääkäri vastaa: "Helpota vatsaasi ja ala ajatella. #NoAfD</w:t>
      </w:r>
    </w:p>
    <w:p>
      <w:r>
        <w:rPr>
          <w:b/>
          <w:u w:val="single"/>
        </w:rPr>
        <w:t xml:space="preserve">195003</w:t>
      </w:r>
    </w:p>
    <w:p>
      <w:r>
        <w:t xml:space="preserve">@DonBarbone @hannes_elefant @ChSascha Mitä ihmisoikeutta lausunto loukkaa?</w:t>
      </w:r>
    </w:p>
    <w:p>
      <w:r>
        <w:rPr>
          <w:b/>
          <w:u w:val="single"/>
        </w:rPr>
        <w:t xml:space="preserve">195004</w:t>
      </w:r>
    </w:p>
    <w:p>
      <w:r>
        <w:t xml:space="preserve">@DrPhiloponus jos sinulla perseestä vitun elitistinen sika olisi sisua ja munaa niin sano oikeasti mikä nimesi on !!!! Anteeksi!</w:t>
      </w:r>
    </w:p>
    <w:p>
      <w:r>
        <w:rPr>
          <w:b/>
          <w:u w:val="single"/>
        </w:rPr>
        <w:t xml:space="preserve">195005</w:t>
      </w:r>
    </w:p>
    <w:p>
      <w:r>
        <w:t xml:space="preserve">@FreierWaehler @balleryna |LBR| Istuuko tuollainen sika vielä tuolla ylhäällä? Ugh!</w:t>
      </w:r>
    </w:p>
    <w:p>
      <w:r>
        <w:rPr>
          <w:b/>
          <w:u w:val="single"/>
        </w:rPr>
        <w:t xml:space="preserve">195006</w:t>
      </w:r>
    </w:p>
    <w:p>
      <w:r>
        <w:t xml:space="preserve">@Renner_AfD @AfD @Alice_Weidel @Joerg_Meuthen @AlternativeNRW @NRW_JA @TrauDichDE @2017_AfDwaehlen @Grueneversenken @Mundaufmachen Äänestän AFD:tä, koska he eivät ole vielä kusettaneet minua. Muut puolueet ovat kuitenkin, erityisesti GroKon !!!! lauma.</w:t>
      </w:r>
    </w:p>
    <w:p>
      <w:r>
        <w:rPr>
          <w:b/>
          <w:u w:val="single"/>
        </w:rPr>
        <w:t xml:space="preserve">195007</w:t>
      </w:r>
    </w:p>
    <w:p>
      <w:r>
        <w:t xml:space="preserve">Olen 17.10.-20.10. pohjoisessa aluekokouksessamme Berliinin Karmelissa. Odotan innolla vuoropuhelua, uusia impulsseja...</w:t>
      </w:r>
    </w:p>
    <w:p>
      <w:r>
        <w:rPr>
          <w:b/>
          <w:u w:val="single"/>
        </w:rPr>
        <w:t xml:space="preserve">195008</w:t>
      </w:r>
    </w:p>
    <w:p>
      <w:r>
        <w:t xml:space="preserve">@HollsteinM @MatthiasBannas @MonikaHerrmann1 @SZ Ei pidä myöskään jättää huomiotta: 90 prosentilla Saksan antisemitistisistä rikoksista on äärioikeistolainen tausta.</w:t>
      </w:r>
    </w:p>
    <w:p>
      <w:r>
        <w:rPr>
          <w:b/>
          <w:u w:val="single"/>
        </w:rPr>
        <w:t xml:space="preserve">195009</w:t>
      </w:r>
    </w:p>
    <w:p>
      <w:r>
        <w:t xml:space="preserve">@Timon_Gremmels Todellinen skandaali on se, että ulkoministeriössä toimiva SPD:n ah-niin-sosiaalinen lauma käyttäytyy epäinhimillisesti ja toimii mielivaltaisesti!</w:t>
      </w:r>
    </w:p>
    <w:p>
      <w:r>
        <w:rPr>
          <w:b/>
          <w:u w:val="single"/>
        </w:rPr>
        <w:t xml:space="preserve">195010</w:t>
      </w:r>
    </w:p>
    <w:p>
      <w:r>
        <w:t xml:space="preserve">@JuliaKloeckner on hyökkäys! Anteeksi, tämä nainen on vain TÖYPÄ!</w:t>
      </w:r>
    </w:p>
    <w:p>
      <w:r>
        <w:rPr>
          <w:b/>
          <w:u w:val="single"/>
        </w:rPr>
        <w:t xml:space="preserve">195011</w:t>
      </w:r>
    </w:p>
    <w:p>
      <w:r>
        <w:t xml:space="preserve">@SteffenKuhne @welt Käyttämällä kulttuurisen turvallisuuden kaltaisia termejä hän käytännössä levittää punaisen maton identitarismin kannattajille. Monet, jotka aiemmin äänestivät SPD:tä ja sitten yhtäkkiä AfD:tä, eivät varmasti tehneet niin kulttuurisen turvallisuuden puutteen vuoksi.</w:t>
      </w:r>
    </w:p>
    <w:p>
      <w:r>
        <w:rPr>
          <w:b/>
          <w:u w:val="single"/>
        </w:rPr>
        <w:t xml:space="preserve">195012</w:t>
      </w:r>
    </w:p>
    <w:p>
      <w:r>
        <w:t xml:space="preserve">@Mama_works @annika_schach @herr_unbekannnt Voitko vastata kysymykseen? Miksi 30 prosenttia naisista Bundestagissa on ongelmallista?</w:t>
      </w:r>
    </w:p>
    <w:p>
      <w:r>
        <w:rPr>
          <w:b/>
          <w:u w:val="single"/>
        </w:rPr>
        <w:t xml:space="preserve">195013</w:t>
      </w:r>
    </w:p>
    <w:p>
      <w:r>
        <w:t xml:space="preserve">@info2099 @Joemino Tiedän. Mutta NPD ei tule koskaan onnistumaan. Muut oikeistovähemmistöt onnistuvat vielä vähemmän kääntämään järjestelmän päälaelleen.</w:t>
      </w:r>
    </w:p>
    <w:p>
      <w:r>
        <w:rPr>
          <w:b/>
          <w:u w:val="single"/>
        </w:rPr>
        <w:t xml:space="preserve">195014</w:t>
      </w:r>
    </w:p>
    <w:p>
      <w:r>
        <w:t xml:space="preserve">@tagesspiegel Gysistä pitivät myös monet, joilla ei ollut mitään tekemistä "vasemmiston" kanssa.</w:t>
      </w:r>
    </w:p>
    <w:p>
      <w:r>
        <w:rPr>
          <w:b/>
          <w:u w:val="single"/>
        </w:rPr>
        <w:t xml:space="preserve">195015</w:t>
      </w:r>
    </w:p>
    <w:p>
      <w:r>
        <w:t xml:space="preserve">Minun silmissäni Andrea #Nahles on tyhmä ja hänellä on valtava naula hattuunsa, mutta hän ei tajua sitä #SPD</w:t>
      </w:r>
    </w:p>
    <w:p>
      <w:r>
        <w:rPr>
          <w:b/>
          <w:u w:val="single"/>
        </w:rPr>
        <w:t xml:space="preserve">195016</w:t>
      </w:r>
    </w:p>
    <w:p>
      <w:r>
        <w:t xml:space="preserve">Miehittäjät haluavat tuhota saksalaisen ja siten eurooppalaisen hengen.</w:t>
      </w:r>
    </w:p>
    <w:p>
      <w:r>
        <w:rPr>
          <w:b/>
          <w:u w:val="single"/>
        </w:rPr>
        <w:t xml:space="preserve">195017</w:t>
      </w:r>
    </w:p>
    <w:p>
      <w:r>
        <w:t xml:space="preserve">@spdde @christa_scheuer @MartinSchulz Ota juotavaa, tai 2</w:t>
      </w:r>
    </w:p>
    <w:p>
      <w:r>
        <w:rPr>
          <w:b/>
          <w:u w:val="single"/>
        </w:rPr>
        <w:t xml:space="preserve">195018</w:t>
      </w:r>
    </w:p>
    <w:p>
      <w:r>
        <w:t xml:space="preserve">@rspctfl @Volker_Beck Miksi? Hän ei ole tehnyt mitään. Rauhanuskon kannattajat käyttäytyvät jälleen kerran huonosti.</w:t>
      </w:r>
    </w:p>
    <w:p>
      <w:r>
        <w:rPr>
          <w:b/>
          <w:u w:val="single"/>
        </w:rPr>
        <w:t xml:space="preserve">195019</w:t>
      </w:r>
    </w:p>
    <w:p>
      <w:r>
        <w:t xml:space="preserve">Kakun syöminen ja säilyttäminen samaan aikaan - en vieläkään ymmärrä tuota sanontaa. Jos syöt kakun, pidät sen itselläsi.</w:t>
      </w:r>
    </w:p>
    <w:p>
      <w:r>
        <w:rPr>
          <w:b/>
          <w:u w:val="single"/>
        </w:rPr>
        <w:t xml:space="preserve">195020</w:t>
      </w:r>
    </w:p>
    <w:p>
      <w:r>
        <w:t xml:space="preserve">@Rumsucher Minusta Claudia #Roth on myös inhottava, ja menen paljon pidemmälle. Hänet pitäisi #hävittää ilman jäämiä.</w:t>
      </w:r>
    </w:p>
    <w:p>
      <w:r>
        <w:rPr>
          <w:b/>
          <w:u w:val="single"/>
        </w:rPr>
        <w:t xml:space="preserve">195021</w:t>
      </w:r>
    </w:p>
    <w:p>
      <w:r>
        <w:t xml:space="preserve">Tiedätkö, kuinka monta ihmistä on kuollut #glyfosaatin takia tähän mennessä? Vaikka olemme nauttineet sitä ravintoketjun kautta vuosikymmeniä? |Juuri niin! Nolla!</w:t>
      </w:r>
    </w:p>
    <w:p>
      <w:r>
        <w:rPr>
          <w:b/>
          <w:u w:val="single"/>
        </w:rPr>
        <w:t xml:space="preserve">195022</w:t>
      </w:r>
    </w:p>
    <w:p>
      <w:r>
        <w:t xml:space="preserve">Termi "demokratia" on yhä enemmän rappeutumassa tietyn vasemmisto-vihreän ideologian propagandafraasiksi.</w:t>
      </w:r>
    </w:p>
    <w:p>
      <w:r>
        <w:rPr>
          <w:b/>
          <w:u w:val="single"/>
        </w:rPr>
        <w:t xml:space="preserve">195023</w:t>
      </w:r>
    </w:p>
    <w:p>
      <w:r>
        <w:t xml:space="preserve">@migrate89 @c_lindner Hmh. Ja minä luulin, että SPD keskeytti perheenyhdistämisen jo aiemmin 🤔 Mutta katso maaliskuussa 2018, olenko väärässä.</w:t>
      </w:r>
    </w:p>
    <w:p>
      <w:r>
        <w:rPr>
          <w:b/>
          <w:u w:val="single"/>
        </w:rPr>
        <w:t xml:space="preserve">195024</w:t>
      </w:r>
    </w:p>
    <w:p>
      <w:r>
        <w:t xml:space="preserve">@Libelle2000R @mouthopen @Volker_Beck @amnesty @amnesty_en LUONNOLLISESTI AINOASTAAN BOLKWISTEILLE JA HOMOILLE!</w:t>
      </w:r>
    </w:p>
    <w:p>
      <w:r>
        <w:rPr>
          <w:b/>
          <w:u w:val="single"/>
        </w:rPr>
        <w:t xml:space="preserve">195025</w:t>
      </w:r>
    </w:p>
    <w:p>
      <w:r>
        <w:t xml:space="preserve">Myös tänään rikollinen Uli #Hoeneß ei tietenkään saa olla poissa pelistä #FC #Bayern #ARD vastaan</w:t>
      </w:r>
    </w:p>
    <w:p>
      <w:r>
        <w:rPr>
          <w:b/>
          <w:u w:val="single"/>
        </w:rPr>
        <w:t xml:space="preserve">195026</w:t>
      </w:r>
    </w:p>
    <w:p>
      <w:r>
        <w:t xml:space="preserve">Tämä kansakunta, joka on vuosikymmenien ajan sortanut, kiduttanut ja murhannut palestiinalaisia ja terrorisoinut maailmaa, valittaa nyt.</w:t>
      </w:r>
    </w:p>
    <w:p>
      <w:r>
        <w:rPr>
          <w:b/>
          <w:u w:val="single"/>
        </w:rPr>
        <w:t xml:space="preserve">195027</w:t>
      </w:r>
    </w:p>
    <w:p>
      <w:r>
        <w:t xml:space="preserve">@redpillberlin @DerDoktorant @GegutGeschlecht Tytöt. Ei tarvitse kiistellä.</w:t>
      </w:r>
    </w:p>
    <w:p>
      <w:r>
        <w:rPr>
          <w:b/>
          <w:u w:val="single"/>
        </w:rPr>
        <w:t xml:space="preserve">195028</w:t>
      </w:r>
    </w:p>
    <w:p>
      <w:r>
        <w:t xml:space="preserve">Mikään ei ole eroottisempaa kuin sähköhammasharja #Tatort</w:t>
      </w:r>
    </w:p>
    <w:p>
      <w:r>
        <w:rPr>
          <w:b/>
          <w:u w:val="single"/>
        </w:rPr>
        <w:t xml:space="preserve">195029</w:t>
      </w:r>
    </w:p>
    <w:p>
      <w:r>
        <w:t xml:space="preserve">miksi kutsutaan noin tyhmä nainen #Demirkan on #Maischberger #ARD</w:t>
      </w:r>
    </w:p>
    <w:p>
      <w:r>
        <w:rPr>
          <w:b/>
          <w:u w:val="single"/>
        </w:rPr>
        <w:t xml:space="preserve">195030</w:t>
      </w:r>
    </w:p>
    <w:p>
      <w:r>
        <w:t xml:space="preserve">@TheoDora58x - Jumalan valtakunta keskellämme - lupaus Raamattuteksti Jes 11, 1-9 |LBR| - Rohkeutta, älä pelkää Raamattuteksti Jes 35, 3-10 Messiaanisen pelastuksen lupaus |LBR| - Nouse ja tule valkeudeksi Raamattuteksti Jes 60,1-4,62,5 Nouse, tule valkeudeksi.</w:t>
      </w:r>
    </w:p>
    <w:p>
      <w:r>
        <w:rPr>
          <w:b/>
          <w:u w:val="single"/>
        </w:rPr>
        <w:t xml:space="preserve">195031</w:t>
      </w:r>
    </w:p>
    <w:p>
      <w:r>
        <w:t xml:space="preserve">Tämä naisten liikkuva kangasvankila ei kuulu arvoyhteiskuntaamme eikä demokraattiseen yhteiskuntaamme.</w:t>
      </w:r>
    </w:p>
    <w:p>
      <w:r>
        <w:rPr>
          <w:b/>
          <w:u w:val="single"/>
        </w:rPr>
        <w:t xml:space="preserve">195032</w:t>
      </w:r>
    </w:p>
    <w:p>
      <w:r>
        <w:t xml:space="preserve">@sahneschoko Kenen takia tarkalleen ottaen juutalaisia kouluja pitää suojella sotilailla, normaali poliisi ei enää riitä? Naaa?</w:t>
      </w:r>
    </w:p>
    <w:p>
      <w:r>
        <w:rPr>
          <w:b/>
          <w:u w:val="single"/>
        </w:rPr>
        <w:t xml:space="preserve">195033</w:t>
      </w:r>
    </w:p>
    <w:p>
      <w:r>
        <w:t xml:space="preserve">@Helheimer @MiataMuc Ei, se oli pukuhuone.</w:t>
      </w:r>
    </w:p>
    <w:p>
      <w:r>
        <w:rPr>
          <w:b/>
          <w:u w:val="single"/>
        </w:rPr>
        <w:t xml:space="preserve">195034</w:t>
      </w:r>
    </w:p>
    <w:p>
      <w:r>
        <w:t xml:space="preserve">Naisten etuoikeudet näkyvät jo heidän vaatetuksessaan. Miesten vaatteet on suunniteltu tehokkuuden ja työvoiman parhaan mahdollisen hyödyntämisen vuoksi, kun taas naisilla on varaa tuhlaileviin naamiaisasuihin. |Etsin Vilarin lainauksen uudelleen ☺</w:t>
      </w:r>
    </w:p>
    <w:p>
      <w:r>
        <w:rPr>
          <w:b/>
          <w:u w:val="single"/>
        </w:rPr>
        <w:t xml:space="preserve">195035</w:t>
      </w:r>
    </w:p>
    <w:p>
      <w:r>
        <w:t xml:space="preserve">@hugresch @saltomentale On kuitenkin oikeutetumpaa olla ylpeä saavutuksista, joihin on itse vaikuttanut, kuin koristella itseään muiden ihmisten höyhenillä. Niin isänmaallisuus tekee.</w:t>
      </w:r>
    </w:p>
    <w:p>
      <w:r>
        <w:rPr>
          <w:b/>
          <w:u w:val="single"/>
        </w:rPr>
        <w:t xml:space="preserve">195036</w:t>
      </w:r>
    </w:p>
    <w:p>
      <w:r>
        <w:t xml:space="preserve">Suurimmat kansanpetturit ovat sosiaalidemokraatteja!</w:t>
      </w:r>
    </w:p>
    <w:p>
      <w:r>
        <w:rPr>
          <w:b/>
          <w:u w:val="single"/>
        </w:rPr>
        <w:t xml:space="preserve">195037</w:t>
      </w:r>
    </w:p>
    <w:p>
      <w:r>
        <w:t xml:space="preserve">@MiataMuc ja @onyx0815 vastaavat toisiaan. |Hän esti minut 😁</w:t>
      </w:r>
    </w:p>
    <w:p>
      <w:r>
        <w:rPr>
          <w:b/>
          <w:u w:val="single"/>
        </w:rPr>
        <w:t xml:space="preserve">195038</w:t>
      </w:r>
    </w:p>
    <w:p>
      <w:r>
        <w:t xml:space="preserve">@krippmarie |LBR| Ja muualla poliiseja ei ole kaikkialla. Järjestys ja turvallisuus</w:t>
      </w:r>
    </w:p>
    <w:p>
      <w:r>
        <w:rPr>
          <w:b/>
          <w:u w:val="single"/>
        </w:rPr>
        <w:t xml:space="preserve">195039</w:t>
      </w:r>
    </w:p>
    <w:p>
      <w:r>
        <w:t xml:space="preserve">Ensin Bettina Kudla twiittaa kritiikkinsä Merkelin turvapaikkapolitiikkaa kohtaan natsitermillä "Umvolkung" ("uudelleenasuttaminen") Nyt H. Winkler kehottaa liittoutumaan AfD:n kanssa.</w:t>
      </w:r>
    </w:p>
    <w:p>
      <w:r>
        <w:rPr>
          <w:b/>
          <w:u w:val="single"/>
        </w:rPr>
        <w:t xml:space="preserve">195040</w:t>
      </w:r>
    </w:p>
    <w:p>
      <w:r>
        <w:t xml:space="preserve">@stefanolix Entä sananvapaus?</w:t>
      </w:r>
    </w:p>
    <w:p>
      <w:r>
        <w:rPr>
          <w:b/>
          <w:u w:val="single"/>
        </w:rPr>
        <w:t xml:space="preserve">195041</w:t>
      </w:r>
    </w:p>
    <w:p>
      <w:r>
        <w:t xml:space="preserve">@LilaLapras @usrgreg @Andre290573 @APosener Ai niin, skientologian vastustaminen on siis myös rasismia.....</w:t>
      </w:r>
    </w:p>
    <w:p>
      <w:r>
        <w:rPr>
          <w:b/>
          <w:u w:val="single"/>
        </w:rPr>
        <w:t xml:space="preserve">195042</w:t>
      </w:r>
    </w:p>
    <w:p>
      <w:r>
        <w:t xml:space="preserve">@maybritillner @KuehniKev Jussit tekevät jälkeä SPD:n ja maamme kustannuksella, ja minusta se on enemmän kuin nuhjuista!</w:t>
      </w:r>
    </w:p>
    <w:p>
      <w:r>
        <w:rPr>
          <w:b/>
          <w:u w:val="single"/>
        </w:rPr>
        <w:t xml:space="preserve">195043</w:t>
      </w:r>
    </w:p>
    <w:p>
      <w:r>
        <w:t xml:space="preserve">@ericcartmensmum Minulla ei ole mitään kovaa, vahvaa ja itsevarmaa vanhemmuutta vastaan. Uskon kuitenkin, että myös tytöt hyötyisivät siitä.</w:t>
      </w:r>
    </w:p>
    <w:p>
      <w:r>
        <w:rPr>
          <w:b/>
          <w:u w:val="single"/>
        </w:rPr>
        <w:t xml:space="preserve">195044</w:t>
      </w:r>
    </w:p>
    <w:p>
      <w:r>
        <w:t xml:space="preserve">@MiataMuc @FrankyB122 @mountainman1977 @MartinDomig 40 vuotta DDR:ää ja 27 vuotta liittotasavaltaa.</w:t>
      </w:r>
    </w:p>
    <w:p>
      <w:r>
        <w:rPr>
          <w:b/>
          <w:u w:val="single"/>
        </w:rPr>
        <w:t xml:space="preserve">195045</w:t>
      </w:r>
    </w:p>
    <w:p>
      <w:r>
        <w:t xml:space="preserve">@MiataMuc @Tom174_ Se tarkoittaa, ettet välitä minusta 😣.</w:t>
      </w:r>
    </w:p>
    <w:p>
      <w:r>
        <w:rPr>
          <w:b/>
          <w:u w:val="single"/>
        </w:rPr>
        <w:t xml:space="preserve">195046</w:t>
      </w:r>
    </w:p>
    <w:p>
      <w:r>
        <w:t xml:space="preserve">Anteeksi, loukkasin perusteettomasti Hessenbootenia, asetin koko asian väärään yhteyteen.</w:t>
      </w:r>
    </w:p>
    <w:p>
      <w:r>
        <w:rPr>
          <w:b/>
          <w:u w:val="single"/>
        </w:rPr>
        <w:t xml:space="preserve">195047</w:t>
      </w:r>
    </w:p>
    <w:p>
      <w:r>
        <w:t xml:space="preserve">Missä #Kubicki on tänään? Onko Berliini jo tehnyt hänestä juopon ja huorintekijän? #illner</w:t>
      </w:r>
    </w:p>
    <w:p>
      <w:r>
        <w:rPr>
          <w:b/>
          <w:u w:val="single"/>
        </w:rPr>
        <w:t xml:space="preserve">195048</w:t>
      </w:r>
    </w:p>
    <w:p>
      <w:r>
        <w:t xml:space="preserve">@maurice_breuer @Meyermit_ey Ainoa kritiikkini lapsilisää kohtaan on se, että se on hajanainen lähestymistapa. Kuten niin usein kansalaisten auttamisessa. /TN</w:t>
      </w:r>
    </w:p>
    <w:p>
      <w:r>
        <w:rPr>
          <w:b/>
          <w:u w:val="single"/>
        </w:rPr>
        <w:t xml:space="preserve">195049</w:t>
      </w:r>
    </w:p>
    <w:p>
      <w:r>
        <w:t xml:space="preserve">Frankfurtissa suunnitellun Saksan ja Vapaan Euroopan ystäväpiirin perustaminen.</w:t>
      </w:r>
    </w:p>
    <w:p>
      <w:r>
        <w:rPr>
          <w:b/>
          <w:u w:val="single"/>
        </w:rPr>
        <w:t xml:space="preserve">195050</w:t>
      </w:r>
    </w:p>
    <w:p>
      <w:r>
        <w:t xml:space="preserve">Tämä aasialaislauma ja heidän itäiset suudelma-apurinsa on vihdoin saatava paikoilleen!</w:t>
      </w:r>
    </w:p>
    <w:p>
      <w:r>
        <w:rPr>
          <w:b/>
          <w:u w:val="single"/>
        </w:rPr>
        <w:t xml:space="preserve">195051</w:t>
      </w:r>
    </w:p>
    <w:p>
      <w:r>
        <w:t xml:space="preserve">@Andreas_B1985 kyllä, se on s.spelling correction falsification paska ohjelma.</w:t>
      </w:r>
    </w:p>
    <w:p>
      <w:r>
        <w:rPr>
          <w:b/>
          <w:u w:val="single"/>
        </w:rPr>
        <w:t xml:space="preserve">195052</w:t>
      </w:r>
    </w:p>
    <w:p>
      <w:r>
        <w:t xml:space="preserve">Toivottavasti @spdde ei sinetöi omaa tuhoaan tänään! #noafd @jusos |LBR| #noafd @jusos</w:t>
      </w:r>
    </w:p>
    <w:p>
      <w:r>
        <w:rPr>
          <w:b/>
          <w:u w:val="single"/>
        </w:rPr>
        <w:t xml:space="preserve">195053</w:t>
      </w:r>
    </w:p>
    <w:p>
      <w:r>
        <w:t xml:space="preserve">@ZeichenTaten @ThomasMichael71 @mountainman1977 Mutta köyhyys ei maagisesti vähene. |Ja kyllä, kulttuuri on tekijä, joka edistää tai vähentää köyhyyttä.</w:t>
      </w:r>
    </w:p>
    <w:p>
      <w:r>
        <w:rPr>
          <w:b/>
          <w:u w:val="single"/>
        </w:rPr>
        <w:t xml:space="preserve">195054</w:t>
      </w:r>
    </w:p>
    <w:p>
      <w:r>
        <w:t xml:space="preserve">@MiataMuc Parhaimmillaan olen kärttyinen ja narttumainen, kun en nuku ☺ En nuku, kun en nuku.</w:t>
      </w:r>
    </w:p>
    <w:p>
      <w:r>
        <w:rPr>
          <w:b/>
          <w:u w:val="single"/>
        </w:rPr>
        <w:t xml:space="preserve">195055</w:t>
      </w:r>
    </w:p>
    <w:p>
      <w:r>
        <w:t xml:space="preserve">@Sakoelabo @ThomasMichael71 Tilastollinen todennäköisyys. Poikkeukset voidaan jättää huomiotta lausekkeen yksinkertaistamiseksi.</w:t>
      </w:r>
    </w:p>
    <w:p>
      <w:r>
        <w:rPr>
          <w:b/>
          <w:u w:val="single"/>
        </w:rPr>
        <w:t xml:space="preserve">195056</w:t>
      </w:r>
    </w:p>
    <w:p>
      <w:r>
        <w:t xml:space="preserve">USA:n takana olevat ihmiset on vihdoinkin nimettävä!</w:t>
      </w:r>
    </w:p>
    <w:p>
      <w:r>
        <w:rPr>
          <w:b/>
          <w:u w:val="single"/>
        </w:rPr>
        <w:t xml:space="preserve">195057</w:t>
      </w:r>
    </w:p>
    <w:p>
      <w:r>
        <w:t xml:space="preserve">#Haiti: Rokotukset #Koleraa vastaan jatkuvat 14. marraskuuta asti alueilla, joihin hurrikaani #Matthew on vaikuttanut eniten.</w:t>
      </w:r>
    </w:p>
    <w:p>
      <w:r>
        <w:rPr>
          <w:b/>
          <w:u w:val="single"/>
        </w:rPr>
        <w:t xml:space="preserve">195058</w:t>
      </w:r>
    </w:p>
    <w:p>
      <w:r>
        <w:t xml:space="preserve">Jos Hitler olisi vallassa, Gauck olisi SS-upseeri!</w:t>
      </w:r>
    </w:p>
    <w:p>
      <w:r>
        <w:rPr>
          <w:b/>
          <w:u w:val="single"/>
        </w:rPr>
        <w:t xml:space="preserve">195059</w:t>
      </w:r>
    </w:p>
    <w:p>
      <w:r>
        <w:t xml:space="preserve">BVerfG:n hiljattain tekemän, huivia käyttänyttä opettajaa koskevan päätöksen jälkeen TBB kehotti Berliinin senaattia kumoamaan puolueettomuuslain.</w:t>
      </w:r>
    </w:p>
    <w:p>
      <w:r>
        <w:rPr>
          <w:b/>
          <w:u w:val="single"/>
        </w:rPr>
        <w:t xml:space="preserve">195060</w:t>
      </w:r>
    </w:p>
    <w:p>
      <w:r>
        <w:t xml:space="preserve">@loki777 @bjoern_aigudewi @LSVDHamburg @LSVD_SH @LSVDSaar @LSVDKoeln @LSVDNdsHB @LSVD_RLP Olet oikeassa yhdessä asiassa: se on #paradox - koska #Afd harjoittaa syvästi homofobista politiikkaa.</w:t>
      </w:r>
    </w:p>
    <w:p>
      <w:r>
        <w:rPr>
          <w:b/>
          <w:u w:val="single"/>
        </w:rPr>
        <w:t xml:space="preserve">195061</w:t>
      </w:r>
    </w:p>
    <w:p>
      <w:r>
        <w:t xml:space="preserve">@MiataMuc Entä itse? Mitä kuuluu?</w:t>
      </w:r>
    </w:p>
    <w:p>
      <w:r>
        <w:rPr>
          <w:b/>
          <w:u w:val="single"/>
        </w:rPr>
        <w:t xml:space="preserve">195062</w:t>
      </w:r>
    </w:p>
    <w:p>
      <w:r>
        <w:t xml:space="preserve">Jälleen kerran erittäin poliittinen @Lindenstrasse kuvaa, miten radikalisoituminen ja väkivalta voivat myös syntyä: vähemmistöjen hylkäämisen ja syrjäytymisen kautta enemmistöyhteiskunnassa.</w:t>
      </w:r>
    </w:p>
    <w:p>
      <w:r>
        <w:rPr>
          <w:b/>
          <w:u w:val="single"/>
        </w:rPr>
        <w:t xml:space="preserve">195063</w:t>
      </w:r>
    </w:p>
    <w:p>
      <w:r>
        <w:t xml:space="preserve">Suurimmat rikolliset kansaa vastaan: SPD!</w:t>
      </w:r>
    </w:p>
    <w:p>
      <w:r>
        <w:rPr>
          <w:b/>
          <w:u w:val="single"/>
        </w:rPr>
        <w:t xml:space="preserve">195064</w:t>
      </w:r>
    </w:p>
    <w:p>
      <w:r>
        <w:t xml:space="preserve">@MiRo_SPD 24. syyskuuta olisi myös sopiva päivä säälittäville vaalien häviäjille.</w:t>
      </w:r>
    </w:p>
    <w:p>
      <w:r>
        <w:rPr>
          <w:b/>
          <w:u w:val="single"/>
        </w:rPr>
        <w:t xml:space="preserve">195065</w:t>
      </w:r>
    </w:p>
    <w:p>
      <w:r>
        <w:t xml:space="preserve">@sahneschoko Kuka murhaa juutalaisia Ranskassa salamurhissa, pahoinpitelee heitä kotona, kidnappaa, raiskaa tai heittää parvekkeilta?</w:t>
      </w:r>
    </w:p>
    <w:p>
      <w:r>
        <w:rPr>
          <w:b/>
          <w:u w:val="single"/>
        </w:rPr>
        <w:t xml:space="preserve">195066</w:t>
      </w:r>
    </w:p>
    <w:p>
      <w:r>
        <w:t xml:space="preserve">@MartinSchulz ,niin epäpätevää poliitikkoa kuin sinä olet ,ei ole ollut pitkään aikaan ! TTippiä ei saa olla olemassa !!! me vastustamme sitä !!!!</w:t>
      </w:r>
    </w:p>
    <w:p>
      <w:r>
        <w:rPr>
          <w:b/>
          <w:u w:val="single"/>
        </w:rPr>
        <w:t xml:space="preserve">195067</w:t>
      </w:r>
    </w:p>
    <w:p>
      <w:r>
        <w:t xml:space="preserve">@NPDWittenberg |LBR| Typerys on sittenkin auki. Potkisin turvapaikanhakijoita perseelle, jos he astuisivat ovestani sisään.</w:t>
      </w:r>
    </w:p>
    <w:p>
      <w:r>
        <w:rPr>
          <w:b/>
          <w:u w:val="single"/>
        </w:rPr>
        <w:t xml:space="preserve">195068</w:t>
      </w:r>
    </w:p>
    <w:p>
      <w:r>
        <w:t xml:space="preserve">@andreasmiddel @PG_Blindheim Onnittelut ja Jumalan siunausta! /fxn</w:t>
      </w:r>
    </w:p>
    <w:p>
      <w:r>
        <w:rPr>
          <w:b/>
          <w:u w:val="single"/>
        </w:rPr>
        <w:t xml:space="preserve">195069</w:t>
      </w:r>
    </w:p>
    <w:p>
      <w:r>
        <w:t xml:space="preserve">@realDonaldTrump MrTrump olit ennen sympaattinen minulle lausunnollasi, jossa ylistät Merkeliä - nyt olet kusettanut minua.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docId:CEDC19B7718B3EBB48716C107F212B19</keywords>
  <dc:description>generated by python-docx</dc:description>
  <lastModifiedBy/>
  <revision>1</revision>
  <dcterms:created xsi:type="dcterms:W3CDTF">2013-12-23T23:15:00.0000000Z</dcterms:created>
  <dcterms:modified xsi:type="dcterms:W3CDTF">2013-12-23T23:15:00.0000000Z</dcterms:modified>
  <category/>
</coreProperties>
</file>