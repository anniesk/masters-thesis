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238516</w:t>
      </w:r>
    </w:p>
    <w:p>
      <w:r>
        <w:t xml:space="preserve">Näen parasta ystävääni ehkä viisi kertaa kuukaudessa, ja se on todella säälittävää.</w:t>
      </w:r>
    </w:p>
    <w:p>
      <w:r>
        <w:rPr>
          <w:b/>
          <w:u w:val="single"/>
        </w:rPr>
        <w:t xml:space="preserve">238517</w:t>
      </w:r>
    </w:p>
    <w:p>
      <w:r>
        <w:t xml:space="preserve">OMG! tämä kaveri on hakkeroinut molempien naisten tilit hän on idiootti tehdä näin!  #BarbaUnderFire</w:t>
      </w:r>
    </w:p>
    <w:p>
      <w:r>
        <w:rPr>
          <w:b/>
          <w:u w:val="single"/>
        </w:rPr>
        <w:t xml:space="preserve">238518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238519</w:t>
      </w:r>
    </w:p>
    <w:p>
      <w:r>
        <w:t xml:space="preserve">RT @simonharley: Joku julma paskiainen on pukenut hevosen Paul Nuttalliksi. https://t.co/KYAEHJcFxj</w:t>
      </w:r>
    </w:p>
    <w:p>
      <w:r>
        <w:rPr>
          <w:b/>
          <w:u w:val="single"/>
        </w:rPr>
        <w:t xml:space="preserve">238520</w:t>
      </w:r>
    </w:p>
    <w:p>
      <w:r>
        <w:t xml:space="preserve">RT @TFLN: (508): Tuntuu kuin kapteeni Morgan olisi laittanut jalkansa perseeseeni...</w:t>
      </w:r>
    </w:p>
    <w:p>
      <w:r>
        <w:rPr>
          <w:b/>
          <w:u w:val="single"/>
        </w:rPr>
        <w:t xml:space="preserve">238521</w:t>
      </w:r>
    </w:p>
    <w:p>
      <w:r>
        <w:t xml:space="preserve">Bill ja Don sairaita kusipäitä #Trump #HypocriteInChief https://t.co/z452dugDx2</w:t>
      </w:r>
    </w:p>
    <w:p>
      <w:r>
        <w:rPr>
          <w:b/>
          <w:u w:val="single"/>
        </w:rPr>
        <w:t xml:space="preserve">238522</w:t>
      </w:r>
    </w:p>
    <w:p>
      <w:r>
        <w:t xml:space="preserve">@__mykualla Miksi vitussa merkitsisit minut tällaiseen paskaan?!!?!?😭😭😭👀👀😱😱😰😒😒😒</w:t>
      </w:r>
    </w:p>
    <w:p>
      <w:r>
        <w:rPr>
          <w:b/>
          <w:u w:val="single"/>
        </w:rPr>
        <w:t xml:space="preserve">238523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238524</w:t>
      </w:r>
    </w:p>
    <w:p>
      <w:r>
        <w:t xml:space="preserve">RT @gabiekin_: I HATE PLAYERS DUDE YALL CAN GO TO HELL FOHHHHH: I HATE PLAYERS DUDE YALL GO TO HELL FOHHHH</w:t>
      </w:r>
    </w:p>
    <w:p>
      <w:r>
        <w:rPr>
          <w:b/>
          <w:u w:val="single"/>
        </w:rPr>
        <w:t xml:space="preserve">238525</w:t>
      </w:r>
    </w:p>
    <w:p>
      <w:r>
        <w:t xml:space="preserve">minua vituttaa päiväkausia, kun törmään johonkin, jolla on todella huono ajattelutapa.</w:t>
      </w:r>
    </w:p>
    <w:p>
      <w:r>
        <w:rPr>
          <w:b/>
          <w:u w:val="single"/>
        </w:rPr>
        <w:t xml:space="preserve">238526</w:t>
      </w:r>
    </w:p>
    <w:p>
      <w:r>
        <w:t xml:space="preserve">RT @th3j35t3r: ISIS:</w:t>
        <w:br/>
        <w:t xml:space="preserve">https://t.co/e64L4uLvmp https://t.co/e64L4uLvmp</w:t>
      </w:r>
    </w:p>
    <w:p>
      <w:r>
        <w:rPr>
          <w:b/>
          <w:u w:val="single"/>
        </w:rPr>
        <w:t xml:space="preserve">238527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238528</w:t>
      </w:r>
    </w:p>
    <w:p>
      <w:r>
        <w:t xml:space="preserve">@amoursheshe_ hän sanoi, ettei hän halua sinua, koska olet hullu huora, eikä hän leiki sen kanssa. 😂😂😂you miserable</w:t>
      </w:r>
    </w:p>
    <w:p>
      <w:r>
        <w:rPr>
          <w:b/>
          <w:u w:val="single"/>
        </w:rPr>
        <w:t xml:space="preserve">238529</w:t>
      </w:r>
    </w:p>
    <w:p>
      <w:r>
        <w:t xml:space="preserve">RT @Complex: ISIS presidentti Trumpista: "Sinua johtaa idiootti" https://t.co/3E2vBJD3xP https://t.co/HTlVGEo19f</w:t>
      </w:r>
    </w:p>
    <w:p>
      <w:r>
        <w:rPr>
          <w:b/>
          <w:u w:val="single"/>
        </w:rPr>
        <w:t xml:space="preserve">238530</w:t>
      </w:r>
    </w:p>
    <w:p>
      <w:r>
        <w:t xml:space="preserve">RT @THETRUMPBUREAU: @DeplorbleErick MICHAEL MOOREn RUOKAKULUTUS TULEE TUODAAN MAAILMANKULUTUS - JOTKUKIN PYSTYKÄÄ KORKITSEMAAN TÄMÄ IDIOOTTI ENNEN KUIN...</w:t>
      </w:r>
    </w:p>
    <w:p>
      <w:r>
        <w:rPr>
          <w:b/>
          <w:u w:val="single"/>
        </w:rPr>
        <w:t xml:space="preserve">238531</w:t>
      </w:r>
    </w:p>
    <w:p>
      <w:r>
        <w:t xml:space="preserve">Älä yritä ymmärtää minua, vihaan selittämistä.</w:t>
      </w:r>
    </w:p>
    <w:p>
      <w:r>
        <w:rPr>
          <w:b/>
          <w:u w:val="single"/>
        </w:rPr>
        <w:t xml:space="preserve">238532</w:t>
      </w:r>
    </w:p>
    <w:p>
      <w:r>
        <w:t xml:space="preserve">Tällä nigga Reubilla on huonoimmat viestintätaidot 🤦🏾♂️</w:t>
      </w:r>
    </w:p>
    <w:p>
      <w:r>
        <w:rPr>
          <w:b/>
          <w:u w:val="single"/>
        </w:rPr>
        <w:t xml:space="preserve">238533</w:t>
      </w:r>
    </w:p>
    <w:p>
      <w:r>
        <w:t xml:space="preserve">RT @emanin: Veriset islamilaiset paskiaiset https://t.co/kbS2gIK2ki</w:t>
      </w:r>
    </w:p>
    <w:p>
      <w:r>
        <w:rPr>
          <w:b/>
          <w:u w:val="single"/>
        </w:rPr>
        <w:t xml:space="preserve">238534</w:t>
      </w:r>
    </w:p>
    <w:p>
      <w:r>
        <w:t xml:space="preserve">Jep. Ymmärsit sen. Herra Tuff kaveri. MAGA 👊🤣 just look at his hair/face/says it all. Hän on ihan hullu. Miten helvetissä tämä tapahtui USA:lle😱😰🇺🇸♥️ https://t.co/Roov93Oyaa.</w:t>
      </w:r>
    </w:p>
    <w:p>
      <w:r>
        <w:rPr>
          <w:b/>
          <w:u w:val="single"/>
        </w:rPr>
        <w:t xml:space="preserve">238535</w:t>
      </w:r>
    </w:p>
    <w:p>
      <w:r>
        <w:t xml:space="preserve">@poliahus yall ia ia m erittäin pahoillani sabu on vitun idiootti ja ei voi erottaa kaksoset dont be a sabu</w:t>
      </w:r>
    </w:p>
    <w:p>
      <w:r>
        <w:rPr>
          <w:b/>
          <w:u w:val="single"/>
        </w:rPr>
        <w:t xml:space="preserve">238536</w:t>
      </w:r>
    </w:p>
    <w:p>
      <w:r>
        <w:t xml:space="preserve">WV vain antaa minulle huonoja viboja aikana Luulen, että siksi pysyn ryöstää teitä hullu perse mfs nyt</w:t>
      </w:r>
    </w:p>
    <w:p>
      <w:r>
        <w:rPr>
          <w:b/>
          <w:u w:val="single"/>
        </w:rPr>
        <w:t xml:space="preserve">238537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238538</w:t>
      </w:r>
    </w:p>
    <w:p>
      <w:r>
        <w:t xml:space="preserve">tämä on TODELLA vitun tiukka https://t.co/VDl3YojOqV</w:t>
      </w:r>
    </w:p>
    <w:p>
      <w:r>
        <w:rPr>
          <w:b/>
          <w:u w:val="single"/>
        </w:rPr>
        <w:t xml:space="preserve">238539</w:t>
      </w:r>
    </w:p>
    <w:p>
      <w:r>
        <w:t xml:space="preserve">mun dragonite tuo kaikki pojat pihalle</w:t>
        <w:br/>
        <w:t xml:space="preserve">ja ne on niinku: voitko vaihtaa mulle sen?</w:t>
        <w:br/>
        <w:t xml:space="preserve">ja mä oon niinku: haista vittu retard</w:t>
        <w:br/>
        <w:t xml:space="preserve">#milkshake</w:t>
      </w:r>
    </w:p>
    <w:p>
      <w:r>
        <w:rPr>
          <w:b/>
          <w:u w:val="single"/>
        </w:rPr>
        <w:t xml:space="preserve">238540</w:t>
      </w:r>
    </w:p>
    <w:p>
      <w:r>
        <w:t xml:space="preserve">@madisoncheyann Alex on myös homo, jolla ei ole ystäviä ja joka petti sinua noin 9 kertaa ja olet tyhmä, jos luulet, että hän on mukava ja hänen nenänsä näyttää isolta linnulta.</w:t>
      </w:r>
    </w:p>
    <w:p>
      <w:r>
        <w:rPr>
          <w:b/>
          <w:u w:val="single"/>
        </w:rPr>
        <w:t xml:space="preserve">238541</w:t>
      </w:r>
    </w:p>
    <w:p>
      <w:r>
        <w:t xml:space="preserve">RT @_DUDEImVida: 🤦🏽🏽♀️ Inhoan juoksua ja kerron sulle bisnesperse ämmästä</w:t>
      </w:r>
    </w:p>
    <w:p>
      <w:r>
        <w:rPr>
          <w:b/>
          <w:u w:val="single"/>
        </w:rPr>
        <w:t xml:space="preserve">238542</w:t>
      </w:r>
    </w:p>
    <w:p>
      <w:r>
        <w:t xml:space="preserve">I FUCKIN 🖤 BAD GIRLS CAUSE THEY HAVE BALLS https://t.co/qeANi6tj0I</w:t>
      </w:r>
    </w:p>
    <w:p>
      <w:r>
        <w:rPr>
          <w:b/>
          <w:u w:val="single"/>
        </w:rPr>
        <w:t xml:space="preserve">238543</w:t>
      </w:r>
    </w:p>
    <w:p>
      <w:r>
        <w:t xml:space="preserve">Vitun Mar-a-Lagossa ei ole tilannehuonetta</w:t>
        <w:br/>
        <w:t xml:space="preserve">Lopettakaa!!!</w:t>
      </w:r>
    </w:p>
    <w:p>
      <w:r>
        <w:rPr>
          <w:b/>
          <w:u w:val="single"/>
        </w:rPr>
        <w:t xml:space="preserve">238544</w:t>
      </w:r>
    </w:p>
    <w:p>
      <w:r>
        <w:t xml:space="preserve">RT @B_Real: Ei yllätä minua, että niin sanottu presidenttimme puolustaa Bill O'Reillyn kaltaista ääliötä. Bad hombres stick to...</w:t>
      </w:r>
    </w:p>
    <w:p>
      <w:r>
        <w:rPr>
          <w:b/>
          <w:u w:val="single"/>
        </w:rPr>
        <w:t xml:space="preserve">238545</w:t>
      </w:r>
    </w:p>
    <w:p>
      <w:r>
        <w:t xml:space="preserve">RT @CharsiBhangi: Miksi ihmiset puhuvat yhä siitä, kenen pitäisi maksaa treffeillä?</w:t>
      </w:r>
    </w:p>
    <w:p>
      <w:r>
        <w:rPr>
          <w:b/>
          <w:u w:val="single"/>
        </w:rPr>
        <w:t xml:space="preserve">238546</w:t>
      </w:r>
    </w:p>
    <w:p>
      <w:r>
        <w:t xml:space="preserve">@Alexissnicolee_ hei anna minulle vitun rahasi!!!!</w:t>
      </w:r>
    </w:p>
    <w:p>
      <w:r>
        <w:rPr>
          <w:b/>
          <w:u w:val="single"/>
        </w:rPr>
        <w:t xml:space="preserve">238547</w:t>
      </w:r>
    </w:p>
    <w:p>
      <w:r>
        <w:t xml:space="preserve">RT @richchigga: hei wassup u bad energy spreading Motherfucker</w:t>
      </w:r>
    </w:p>
    <w:p>
      <w:r>
        <w:rPr>
          <w:b/>
          <w:u w:val="single"/>
        </w:rPr>
        <w:t xml:space="preserve">238548</w:t>
      </w:r>
    </w:p>
    <w:p>
      <w:r>
        <w:t xml:space="preserve">@jbclaims jos se on se Rob Lee jonka tunnen, hän on luultavasti katsonut mestareita Shearerin pallien pohjalta.</w:t>
      </w:r>
    </w:p>
    <w:p>
      <w:r>
        <w:rPr>
          <w:b/>
          <w:u w:val="single"/>
        </w:rPr>
        <w:t xml:space="preserve">238549</w:t>
      </w:r>
    </w:p>
    <w:p>
      <w:r>
        <w:t xml:space="preserve">No tuo käärme näyttää ihan vitun kamalalta!  #WrestleMania #WWE #WWEtitle</w:t>
      </w:r>
    </w:p>
    <w:p>
      <w:r>
        <w:rPr>
          <w:b/>
          <w:u w:val="single"/>
        </w:rPr>
        <w:t xml:space="preserve">238550</w:t>
      </w:r>
    </w:p>
    <w:p>
      <w:r>
        <w:t xml:space="preserve">Vuoden 2016 toiseksi johtava taklaaja?</w:t>
        <w:br/>
        <w:br/>
        <w:t xml:space="preserve"> Hän on nyt Redskinsissä: https://t.co/InSHQCKpNQ (via RapSheet) https://t.co/HemCMDvXc7 https://t.co/HemCMDvXc7</w:t>
      </w:r>
    </w:p>
    <w:p>
      <w:r>
        <w:rPr>
          <w:b/>
          <w:u w:val="single"/>
        </w:rPr>
        <w:t xml:space="preserve">238551</w:t>
      </w:r>
    </w:p>
    <w:p>
      <w:r>
        <w:t xml:space="preserve">RT @JimChapman: (joku ottakoon minulta Twitterin pois, minuun ei voi luottaa ja teen itsestäni pellen)</w:t>
      </w:r>
    </w:p>
    <w:p>
      <w:r>
        <w:rPr>
          <w:b/>
          <w:u w:val="single"/>
        </w:rPr>
        <w:t xml:space="preserve">238552</w:t>
      </w:r>
    </w:p>
    <w:p>
      <w:r>
        <w:t xml:space="preserve">@intriquej Pahinta on, kun hän jatkaa imemistä sen jälkeen, kun olet cum😢</w:t>
      </w:r>
    </w:p>
    <w:p>
      <w:r>
        <w:rPr>
          <w:b/>
          <w:u w:val="single"/>
        </w:rPr>
        <w:t xml:space="preserve">238553</w:t>
      </w:r>
    </w:p>
    <w:p>
      <w:r>
        <w:t xml:space="preserve">RT @trillfluffy: kun näen vitun tyhmän twiitin, jossa ei ole mitään järkeä https://t.co/R89KbczSLi</w:t>
      </w:r>
    </w:p>
    <w:p>
      <w:r>
        <w:rPr>
          <w:b/>
          <w:u w:val="single"/>
        </w:rPr>
        <w:t xml:space="preserve">238554</w:t>
      </w:r>
    </w:p>
    <w:p>
      <w:r>
        <w:t xml:space="preserve">@realDonaldTrump @nytimes @nytimes ei ole epäonnistunut IDIOT IN CHIEF &amp;amp; ei, ACA ei toimi, jos u heikentää sen vahvistamisen sijaan. Jos se kuolee, se on BC U kuristi sen.</w:t>
      </w:r>
    </w:p>
    <w:p>
      <w:r>
        <w:rPr>
          <w:b/>
          <w:u w:val="single"/>
        </w:rPr>
        <w:t xml:space="preserve">238555</w:t>
      </w:r>
    </w:p>
    <w:p>
      <w:r>
        <w:t xml:space="preserve">@ElectricSkylab Pahin on ohi, mutta jesus vitun Kristus vihaan kuumeunia</w:t>
      </w:r>
    </w:p>
    <w:p>
      <w:r>
        <w:rPr>
          <w:b/>
          <w:u w:val="single"/>
        </w:rPr>
        <w:t xml:space="preserve">238556</w:t>
      </w:r>
    </w:p>
    <w:p>
      <w:r>
        <w:t xml:space="preserve">Heräsin tänään niin sairaana 🤧. Paskiainen, joka suositteli minulle tv-sarjaa:</w:t>
      </w:r>
    </w:p>
    <w:p>
      <w:r>
        <w:rPr>
          <w:b/>
          <w:u w:val="single"/>
        </w:rPr>
        <w:t xml:space="preserve">238557</w:t>
      </w:r>
    </w:p>
    <w:p>
      <w:r>
        <w:t xml:space="preserve">vain hirviöt voisivat tehdä näin...Paha paha paha paha kirottu paha https://t.co/mvRzkwg3j3</w:t>
      </w:r>
    </w:p>
    <w:p>
      <w:r>
        <w:rPr>
          <w:b/>
          <w:u w:val="single"/>
        </w:rPr>
        <w:t xml:space="preserve">238558</w:t>
      </w:r>
    </w:p>
    <w:p>
      <w:r>
        <w:t xml:space="preserve">@baroqueout babe se oli helvetin kamala juttu, eikä missään nimessä sinun syytäsi.</w:t>
      </w:r>
    </w:p>
    <w:p>
      <w:r>
        <w:rPr>
          <w:b/>
          <w:u w:val="single"/>
        </w:rPr>
        <w:t xml:space="preserve">238559</w:t>
      </w:r>
    </w:p>
    <w:p>
      <w:r>
        <w:t xml:space="preserve">@blackburnbusco joku idiootti kaatoi juuri juomansa numeron 6 päälle.</w:t>
      </w:r>
    </w:p>
    <w:p>
      <w:r>
        <w:rPr>
          <w:b/>
          <w:u w:val="single"/>
        </w:rPr>
        <w:t xml:space="preserve">238560</w:t>
      </w:r>
    </w:p>
    <w:p>
      <w:r>
        <w:t xml:space="preserve">@jesslovestrump @Vicky4Trump @MrDane1982. Tällä vauhdilla hän on maksanut maalle lähes 156 miljoonaa dollaria yhden vuoden aikana. Tee laskutoimitukset, idiootti.</w:t>
      </w:r>
    </w:p>
    <w:p>
      <w:r>
        <w:rPr>
          <w:b/>
          <w:u w:val="single"/>
        </w:rPr>
        <w:t xml:space="preserve">238561</w:t>
      </w:r>
    </w:p>
    <w:p>
      <w:r>
        <w:t xml:space="preserve">En kuollut unissani, miten vitun ärsyttävää. 🙄🙄🙄🙄🙄🙄🙄🙄🙄</w:t>
      </w:r>
    </w:p>
    <w:p>
      <w:r>
        <w:rPr>
          <w:b/>
          <w:u w:val="single"/>
        </w:rPr>
        <w:t xml:space="preserve">238562</w:t>
      </w:r>
    </w:p>
    <w:p>
      <w:r>
        <w:t xml:space="preserve">RT @alien_lizard: Idioottitikku esti minut 😂😂 ei pystynyt käsittelemään kaikkia näitä faktoja https://t.co/C1NoGJTFju</w:t>
      </w:r>
    </w:p>
    <w:p>
      <w:r>
        <w:rPr>
          <w:b/>
          <w:u w:val="single"/>
        </w:rPr>
        <w:t xml:space="preserve">238563</w:t>
      </w:r>
    </w:p>
    <w:p>
      <w:r>
        <w:t xml:space="preserve">finna saada dual cam moottori minun Honda ja vaihtaa pois ruma perse 18in vanteet sen ratsastus rn</w:t>
      </w:r>
    </w:p>
    <w:p>
      <w:r>
        <w:rPr>
          <w:b/>
          <w:u w:val="single"/>
        </w:rPr>
        <w:t xml:space="preserve">238564</w:t>
      </w:r>
    </w:p>
    <w:p>
      <w:r>
        <w:t xml:space="preserve">RT @BlactimusPrime: Beyoncé pikkumainen ja ärsyttävä tämän pikkuisen Kitty Kat -videon takia. Se on silti 🔥 tho 😩😍 https://t.co/WnjfkObpxs https://t.co/WnjfkObpxs</w:t>
      </w:r>
    </w:p>
    <w:p>
      <w:r>
        <w:rPr>
          <w:b/>
          <w:u w:val="single"/>
        </w:rPr>
        <w:t xml:space="preserve">238565</w:t>
      </w:r>
    </w:p>
    <w:p>
      <w:r>
        <w:t xml:space="preserve">exäni... tyhmä ämmä</w:t>
        <w:br/>
        <w:br/>
        <w:t xml:space="preserve">https://t.co/UKaXNN8z2K via @YouTube</w:t>
      </w:r>
    </w:p>
    <w:p>
      <w:r>
        <w:rPr>
          <w:b/>
          <w:u w:val="single"/>
        </w:rPr>
        <w:t xml:space="preserve">238566</w:t>
      </w:r>
    </w:p>
    <w:p>
      <w:r>
        <w:t xml:space="preserve">@ZlatanDrinkin @MrStephenHowson Retard alert!!!! 😂😂</w:t>
      </w:r>
    </w:p>
    <w:p>
      <w:r>
        <w:rPr>
          <w:b/>
          <w:u w:val="single"/>
        </w:rPr>
        <w:t xml:space="preserve">238567</w:t>
      </w:r>
    </w:p>
    <w:p>
      <w:r>
        <w:t xml:space="preserve">RT @BeautyTMxo: Pahinta mitä neekeri voi tehdä, on saada ämmänsä näyttämään tyhmältä...</w:t>
      </w:r>
    </w:p>
    <w:p>
      <w:r>
        <w:rPr>
          <w:b/>
          <w:u w:val="single"/>
        </w:rPr>
        <w:t xml:space="preserve">238568</w:t>
      </w:r>
    </w:p>
    <w:p>
      <w:r>
        <w:t xml:space="preserve">Heittää kuoret lattialle kuin joku vitun raakalainen! #PistachioPassengerShaming ✈🌰🐽🚯✈ [photo credit:... https://t.co/gt8knEsEB4</w:t>
      </w:r>
    </w:p>
    <w:p>
      <w:r>
        <w:rPr>
          <w:b/>
          <w:u w:val="single"/>
        </w:rPr>
        <w:t xml:space="preserve">238569</w:t>
      </w:r>
    </w:p>
    <w:p>
      <w:r>
        <w:t xml:space="preserve">Kun menen kotiin, katson vauvani kanssa piirrettyjä koko yön hänen pahan perseensä kanssa 😂</w:t>
      </w:r>
    </w:p>
    <w:p>
      <w:r>
        <w:rPr>
          <w:b/>
          <w:u w:val="single"/>
        </w:rPr>
        <w:t xml:space="preserve">238570</w:t>
      </w:r>
    </w:p>
    <w:p>
      <w:r>
        <w:t xml:space="preserve">RT @Bila_Badazz: ..." What are we " 😂😂😂😂😂😂😂😂</w:t>
      </w:r>
    </w:p>
    <w:p>
      <w:r>
        <w:rPr>
          <w:b/>
          <w:u w:val="single"/>
        </w:rPr>
        <w:t xml:space="preserve">238571</w:t>
      </w:r>
    </w:p>
    <w:p>
      <w:r>
        <w:t xml:space="preserve">se, että joudun kävelemään kaupungin läpi ilman meikkiä tanssiaiskokeilua varten, on varmasti pahinta😩😩😩 ei ole koskaan tuntunut niin mingingiltä😭😂</w:t>
      </w:r>
    </w:p>
    <w:p>
      <w:r>
        <w:rPr>
          <w:b/>
          <w:u w:val="single"/>
        </w:rPr>
        <w:t xml:space="preserve">238572</w:t>
      </w:r>
    </w:p>
    <w:p>
      <w:r>
        <w:t xml:space="preserve">Grim are u fucking kidding me I've watches On Melancholy Hill about twelve times do yOU THINK I DON'T KNOW THIS https://t.co/qhNCKIyNQL</w:t>
      </w:r>
    </w:p>
    <w:p>
      <w:r>
        <w:rPr>
          <w:b/>
          <w:u w:val="single"/>
        </w:rPr>
        <w:t xml:space="preserve">238573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238574</w:t>
      </w:r>
    </w:p>
    <w:p>
      <w:r>
        <w:t xml:space="preserve">RT @AynRandPaulRyan: Kerro, että Ivanka piilotti ydinkoodit.</w:t>
        <w:br/>
        <w:br/>
        <w:t xml:space="preserve">ISIS kutsuu Trumpia "idiootiksi" ja kehottaa Yhdysvaltoja odottamaan "verilöylyä"</w:t>
        <w:br/>
        <w:t xml:space="preserve">https://...</w:t>
      </w:r>
    </w:p>
    <w:p>
      <w:r>
        <w:rPr>
          <w:b/>
          <w:u w:val="single"/>
        </w:rPr>
        <w:t xml:space="preserve">238575</w:t>
      </w:r>
    </w:p>
    <w:p>
      <w:r>
        <w:t xml:space="preserve">Päivän lopussa me kaikki olisimme poissa tai jossain muualla, eikä siitä puhumisella olisi mitään väliä!</w:t>
      </w:r>
    </w:p>
    <w:p>
      <w:r>
        <w:rPr>
          <w:b/>
          <w:u w:val="single"/>
        </w:rPr>
        <w:t xml:space="preserve">238576</w:t>
      </w:r>
    </w:p>
    <w:p>
      <w:r>
        <w:t xml:space="preserve">@mcspocky Tämän idiootin ottaminen Nat'l-turvallisuusneuvostoon on yhtä idioottimaista kuin ajatella, että Trumpilla on ydinasekoodit.</w:t>
      </w:r>
    </w:p>
    <w:p>
      <w:r>
        <w:rPr>
          <w:b/>
          <w:u w:val="single"/>
        </w:rPr>
        <w:t xml:space="preserve">238577</w:t>
      </w:r>
    </w:p>
    <w:p>
      <w:r>
        <w:t xml:space="preserve">ELÄMÄSSÄNI KAIKKI MITÄ TARVITSEN ON HENNESSY</w:t>
        <w:br/>
        <w:br/>
        <w:t xml:space="preserve">PAHA ÄMMÄ JA PUSSI RUOHOA</w:t>
        <w:br/>
        <w:br/>
        <w:t xml:space="preserve">PYHÄ KOLMINAISUUS</w:t>
      </w:r>
    </w:p>
    <w:p>
      <w:r>
        <w:rPr>
          <w:b/>
          <w:u w:val="single"/>
        </w:rPr>
        <w:t xml:space="preserve">238578</w:t>
      </w:r>
    </w:p>
    <w:p>
      <w:r>
        <w:t xml:space="preserve">RT @withhlove: jee &amp;amp; se näyttää vitun vammaiselta https://t.co/j2cZ42iCAv</w:t>
      </w:r>
    </w:p>
    <w:p>
      <w:r>
        <w:rPr>
          <w:b/>
          <w:u w:val="single"/>
        </w:rPr>
        <w:t xml:space="preserve">238579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238580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238581</w:t>
      </w:r>
    </w:p>
    <w:p>
      <w:r>
        <w:t xml:space="preserve">Vihaan takertuvia ihmisiä. Älä tekstaa minulle 100 kertaa, äläkä ole koko ajan kimpussa, vain ei.</w:t>
      </w:r>
    </w:p>
    <w:p>
      <w:r>
        <w:rPr>
          <w:b/>
          <w:u w:val="single"/>
        </w:rPr>
        <w:t xml:space="preserve">238582</w:t>
      </w:r>
    </w:p>
    <w:p>
      <w:r>
        <w:t xml:space="preserve">@Uictoria33 @jaketapper Joten kyllä, voisit sanoa niin, mutta silloin näyttäisit idiootilta tai tietämättömältä Trumpin persettä imevältä ämmältä.</w:t>
      </w:r>
    </w:p>
    <w:p>
      <w:r>
        <w:rPr>
          <w:b/>
          <w:u w:val="single"/>
        </w:rPr>
        <w:t xml:space="preserve">238583</w:t>
      </w:r>
    </w:p>
    <w:p>
      <w:r>
        <w:t xml:space="preserve">RT @tchrquotes: Olen tutkinut asiaa ja luulen, että ongelma on siinä, että ihmiset ovat oikeasti vitun tyhmiä idiootteja.</w:t>
      </w:r>
    </w:p>
    <w:p>
      <w:r>
        <w:rPr>
          <w:b/>
          <w:u w:val="single"/>
        </w:rPr>
        <w:t xml:space="preserve">238584</w:t>
      </w:r>
    </w:p>
    <w:p>
      <w:r>
        <w:t xml:space="preserve">RT @SchneidRemarks: (Tämä pomo oli tehokkuushakuinen keikkataloutta rakastava ääliö, mutta se on toinen tarina.)</w:t>
      </w:r>
    </w:p>
    <w:p>
      <w:r>
        <w:rPr>
          <w:b/>
          <w:u w:val="single"/>
        </w:rPr>
        <w:t xml:space="preserve">238585</w:t>
      </w:r>
    </w:p>
    <w:p>
      <w:r>
        <w:t xml:space="preserve">@AFL BOOOOOOOOOOO!!!! SENKIN VITUN ROISTOPORUKKA!!!!</w:t>
      </w:r>
    </w:p>
    <w:p>
      <w:r>
        <w:rPr>
          <w:b/>
          <w:u w:val="single"/>
        </w:rPr>
        <w:t xml:space="preserve">238586</w:t>
      </w:r>
    </w:p>
    <w:p>
      <w:r>
        <w:t xml:space="preserve">@Thembi46328764 @mailandguardian Jobs, muista heidät, senkin vitun idiootti. J...O...B...S...S...</w:t>
      </w:r>
    </w:p>
    <w:p>
      <w:r>
        <w:rPr>
          <w:b/>
          <w:u w:val="single"/>
        </w:rPr>
        <w:t xml:space="preserve">238587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238588</w:t>
      </w:r>
    </w:p>
    <w:p>
      <w:r>
        <w:t xml:space="preserve">Olen saada erittäin turhautunut cuz minun WWE Network pitää glitching!!! En tiedä johtuuko se verkosta vai paskaisesta palvelusta, mutta se ärsyttää minua!!!!.</w:t>
      </w:r>
    </w:p>
    <w:p>
      <w:r>
        <w:rPr>
          <w:b/>
          <w:u w:val="single"/>
        </w:rPr>
        <w:t xml:space="preserve">238589</w:t>
      </w:r>
    </w:p>
    <w:p>
      <w:r>
        <w:t xml:space="preserve">RT @perlmutations: https://t.co/E6gUv1V1aF</w:t>
      </w:r>
    </w:p>
    <w:p>
      <w:r>
        <w:rPr>
          <w:b/>
          <w:u w:val="single"/>
        </w:rPr>
        <w:t xml:space="preserve">238590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238591</w:t>
      </w:r>
    </w:p>
    <w:p>
      <w:r>
        <w:t xml:space="preserve">@jeremy_mesa "mitä vittua tuo oli?!"</w:t>
        <w:br/>
        <w:t xml:space="preserve"> "Olen täällä tuhlaamassa aikaani!"</w:t>
        <w:br/>
        <w:t xml:space="preserve"> "Tee se uudestaan, sinua rangaistaan!"</w:t>
        <w:br/>
        <w:br/>
        <w:t xml:space="preserve"> 😂😂😂😂😂😂😂😂😂</w:t>
      </w:r>
    </w:p>
    <w:p>
      <w:r>
        <w:rPr>
          <w:b/>
          <w:u w:val="single"/>
        </w:rPr>
        <w:t xml:space="preserve">238592</w:t>
      </w:r>
    </w:p>
    <w:p>
      <w:r>
        <w:t xml:space="preserve">@RonnieRadke Tämän takia häntä ei olisi koskaan pitänyt valita presidentiksi 😒... vihaan tuota kusipäätä.</w:t>
      </w:r>
    </w:p>
    <w:p>
      <w:r>
        <w:rPr>
          <w:b/>
          <w:u w:val="single"/>
        </w:rPr>
        <w:t xml:space="preserve">238593</w:t>
      </w:r>
    </w:p>
    <w:p>
      <w:r>
        <w:t xml:space="preserve">@TheFootballRep Voisiko joku hiljentää tämän vitun idiootin. Nolostuttavaa @FullTimeDEVILS</w:t>
      </w:r>
    </w:p>
    <w:p>
      <w:r>
        <w:rPr>
          <w:b/>
          <w:u w:val="single"/>
        </w:rPr>
        <w:t xml:space="preserve">238594</w:t>
      </w:r>
    </w:p>
    <w:p>
      <w:r>
        <w:t xml:space="preserve">RT @Soul_Savior_: https://t.co/C5pcKmMpfr</w:t>
        <w:br/>
        <w:br/>
        <w:t xml:space="preserve">Soul Savior - Democracy = Hypocricy (F.S.F Cover)</w:t>
        <w:br/>
        <w:br/>
        <w:t xml:space="preserve">"Obey! Obey! Tottele vitun sääntöjä!"</w:t>
      </w:r>
    </w:p>
    <w:p>
      <w:r>
        <w:rPr>
          <w:b/>
          <w:u w:val="single"/>
        </w:rPr>
        <w:t xml:space="preserve">238595</w:t>
      </w:r>
    </w:p>
    <w:p>
      <w:r>
        <w:t xml:space="preserve">LUE JOTTAIN JUTTUA, JA TÄMÄ VITTUMAAN TÖYPÄ poika saa minut itkemään ja räjähtämään, jos hän tekee sen, mitä luulen hänen tekevän. I S2G. DJDK</w:t>
      </w:r>
    </w:p>
    <w:p>
      <w:r>
        <w:rPr>
          <w:b/>
          <w:u w:val="single"/>
        </w:rPr>
        <w:t xml:space="preserve">238596</w:t>
      </w:r>
    </w:p>
    <w:p>
      <w:r>
        <w:t xml:space="preserve">RT @CGGuy44: Kokaiinin johtajat, kun Pepsi teki tuon typerän ja tunteetonta mainosta https://t.co/TbepE8qGjW</w:t>
      </w:r>
    </w:p>
    <w:p>
      <w:r>
        <w:rPr>
          <w:b/>
          <w:u w:val="single"/>
        </w:rPr>
        <w:t xml:space="preserve">238597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238598</w:t>
      </w:r>
    </w:p>
    <w:p>
      <w:r>
        <w:t xml:space="preserve">@fanmaiI Im 7ft olet jälkeenjäänyt minä neuvoisin sinua ajatella ennen kuin puhutte</w:t>
      </w:r>
    </w:p>
    <w:p>
      <w:r>
        <w:rPr>
          <w:b/>
          <w:u w:val="single"/>
        </w:rPr>
        <w:t xml:space="preserve">238599</w:t>
      </w:r>
    </w:p>
    <w:p>
      <w:r>
        <w:t xml:space="preserve">Minulla oli erittäin huono päivä #5YearswithEXO vuosipäivänä...esimieheni ja työtoverini ovat vain joukko narttuja ja lisäksi vihaan osa-aikatyötäni 😒</w:t>
      </w:r>
    </w:p>
    <w:p>
      <w:r>
        <w:rPr>
          <w:b/>
          <w:u w:val="single"/>
        </w:rPr>
        <w:t xml:space="preserve">238600</w:t>
      </w:r>
    </w:p>
    <w:p>
      <w:r>
        <w:t xml:space="preserve">RT @jasonderulo: ??? Damn thank ya'll 32 miljoonaa katselukertaa viikossa on hullua! 🙏🏾🙏🏾 https://t.co/3aGwduqltr https://t.co/3aGwduqltr</w:t>
      </w:r>
    </w:p>
    <w:p>
      <w:r>
        <w:rPr>
          <w:b/>
          <w:u w:val="single"/>
        </w:rPr>
        <w:t xml:space="preserve">238601</w:t>
      </w:r>
    </w:p>
    <w:p>
      <w:r>
        <w:t xml:space="preserve">Toivottavasti tyttö näkee minut näin, koska olen pirun ruma https://t.co/AqgAcdNVfv</w:t>
      </w:r>
    </w:p>
    <w:p>
      <w:r>
        <w:rPr>
          <w:b/>
          <w:u w:val="single"/>
        </w:rPr>
        <w:t xml:space="preserve">238602</w:t>
      </w:r>
    </w:p>
    <w:p>
      <w:r>
        <w:t xml:space="preserve">Vitut siitä, menen pold-tanssikursseille !!! https://t.co/y8Tz6M47PR https://t.co/y8Tz6M47PR</w:t>
      </w:r>
    </w:p>
    <w:p>
      <w:r>
        <w:rPr>
          <w:b/>
          <w:u w:val="single"/>
        </w:rPr>
        <w:t xml:space="preserve">238603</w:t>
      </w:r>
    </w:p>
    <w:p>
      <w:r>
        <w:t xml:space="preserve">@_FamoussCam 😂damn y'all feeling me ainnit , but Cam you already know tha deal💯don't play stupid💁🏽... set sumn up BITCH😏</w:t>
      </w:r>
    </w:p>
    <w:p>
      <w:r>
        <w:rPr>
          <w:b/>
          <w:u w:val="single"/>
        </w:rPr>
        <w:t xml:space="preserve">238604</w:t>
      </w:r>
    </w:p>
    <w:p>
      <w:r>
        <w:t xml:space="preserve">Jotkut meistä ovat jälkeenjääneitä siksi.</w:t>
        <w:br/>
        <w:br/>
        <w:t xml:space="preserve"> AKA ME🙄 https://t.co/yhQ0qFxLt1</w:t>
      </w:r>
    </w:p>
    <w:p>
      <w:r>
        <w:rPr>
          <w:b/>
          <w:u w:val="single"/>
        </w:rPr>
        <w:t xml:space="preserve">238605</w:t>
      </w:r>
    </w:p>
    <w:p>
      <w:r>
        <w:t xml:space="preserve">Mä tiedän pelin mun pitäis opettaa sitä , koska nämä neekerit vihaa Mfn syystä 🤷🏽♀️ !</w:t>
      </w:r>
    </w:p>
    <w:p>
      <w:r>
        <w:rPr>
          <w:b/>
          <w:u w:val="single"/>
        </w:rPr>
        <w:t xml:space="preserve">238606</w:t>
      </w:r>
    </w:p>
    <w:p>
      <w:r>
        <w:t xml:space="preserve">Just cause my money running like Forrest gump, I got niggas hate me like I'm Donald trump #Dolph 🔥🔥🔥💪🏿</w:t>
      </w:r>
    </w:p>
    <w:p>
      <w:r>
        <w:rPr>
          <w:b/>
          <w:u w:val="single"/>
        </w:rPr>
        <w:t xml:space="preserve">238607</w:t>
      </w:r>
    </w:p>
    <w:p>
      <w:r>
        <w:t xml:space="preserve">Vihaan sitä, että te kaikki päätitte heti reagoida tähän niin kuin te kaikki teitte.</w:t>
      </w:r>
    </w:p>
    <w:p>
      <w:r>
        <w:rPr>
          <w:b/>
          <w:u w:val="single"/>
        </w:rPr>
        <w:t xml:space="preserve">238608</w:t>
      </w:r>
    </w:p>
    <w:p>
      <w:r>
        <w:t xml:space="preserve">"Kaksi asiaa, joita en vain voi kunnioittaa..... A fuck nigga and a lyin ass bitch" @YoungDolph DOLPHHHHHH!!!!</w:t>
      </w:r>
    </w:p>
    <w:p>
      <w:r>
        <w:rPr>
          <w:b/>
          <w:u w:val="single"/>
        </w:rPr>
        <w:t xml:space="preserve">238609</w:t>
      </w:r>
    </w:p>
    <w:p>
      <w:r>
        <w:t xml:space="preserve">Oletteko kuulleet miksi Eurooppa on tuhoutunut?En minäkään.Idioottien politiikka Syyriassa, Irakissa ja Libyassa. Loons need 2be tarred and feathered.</w:t>
      </w:r>
    </w:p>
    <w:p>
      <w:r>
        <w:rPr>
          <w:b/>
          <w:u w:val="single"/>
        </w:rPr>
        <w:t xml:space="preserve">238610</w:t>
      </w:r>
    </w:p>
    <w:p>
      <w:r>
        <w:t xml:space="preserve">@xlMLGGamerlx @brenchong Ei he eivät voisi, senkin retard...</w:t>
      </w:r>
    </w:p>
    <w:p>
      <w:r>
        <w:rPr>
          <w:b/>
          <w:u w:val="single"/>
        </w:rPr>
        <w:t xml:space="preserve">238611</w:t>
      </w:r>
    </w:p>
    <w:p>
      <w:r>
        <w:t xml:space="preserve">@Uber_Support miten voin valittaa? Veloitetaan peruutusmaksu kuljettajasta, joka ei tullut paikalle tai vastannut puhelimeen?!!! Vitun cowboyt!</w:t>
      </w:r>
    </w:p>
    <w:p>
      <w:r>
        <w:rPr>
          <w:b/>
          <w:u w:val="single"/>
        </w:rPr>
        <w:t xml:space="preserve">238612</w:t>
      </w:r>
    </w:p>
    <w:p>
      <w:r>
        <w:t xml:space="preserve">Inhoan kun joku 1 alkaa kertoa minulle jotain ja sanoo sitten nvm niinku na nigga you gotta tell me now 😂</w:t>
      </w:r>
    </w:p>
    <w:p>
      <w:r>
        <w:rPr>
          <w:b/>
          <w:u w:val="single"/>
        </w:rPr>
        <w:t xml:space="preserve">238613</w:t>
      </w:r>
    </w:p>
    <w:p>
      <w:r>
        <w:t xml:space="preserve">RT @jasonderulo: ??? Damn thank ya'll 32 miljoonaa katselukertaa viikossa on hullua! 🙏🏾🙏🏾 https://t.co/3aGwduqltr https://t.co/3aGwduqltr</w:t>
      </w:r>
    </w:p>
    <w:p>
      <w:r>
        <w:rPr>
          <w:b/>
          <w:u w:val="single"/>
        </w:rPr>
        <w:t xml:space="preserve">238614</w:t>
      </w:r>
    </w:p>
    <w:p>
      <w:r>
        <w:t xml:space="preserve">Voi luoja, kyllä. Vitut photoshopista, olen aina vihannut sitä!!! https://t.co/yPYrf2Pzyv</w:t>
      </w:r>
    </w:p>
    <w:p>
      <w:r>
        <w:rPr>
          <w:b/>
          <w:u w:val="single"/>
        </w:rPr>
        <w:t xml:space="preserve">238615</w:t>
      </w:r>
    </w:p>
    <w:p>
      <w:r>
        <w:t xml:space="preserve">Katsokaa tätä idioottia. Luulee, että keripukki jotenkin kumoaa ateismin ja Darwinin. Mikä typerys. https://t.co/VnPNdFv7Jr</w:t>
      </w:r>
    </w:p>
    <w:p>
      <w:r>
        <w:rPr>
          <w:b/>
          <w:u w:val="single"/>
        </w:rPr>
        <w:t xml:space="preserve">238616</w:t>
      </w:r>
    </w:p>
    <w:p>
      <w:r>
        <w:t xml:space="preserve">Kuka tämä idiootti edustaa taksialaa LBC:llä.</w:t>
      </w:r>
    </w:p>
    <w:p>
      <w:r>
        <w:rPr>
          <w:b/>
          <w:u w:val="single"/>
        </w:rPr>
        <w:t xml:space="preserve">238617</w:t>
      </w:r>
    </w:p>
    <w:p>
      <w:r>
        <w:t xml:space="preserve">VITTU VIHAAN räyhääviä memphis-huoroja‼️‼️‼️‼️‼️‼️</w:t>
      </w:r>
    </w:p>
    <w:p>
      <w:r>
        <w:rPr>
          <w:b/>
          <w:u w:val="single"/>
        </w:rPr>
        <w:t xml:space="preserve">238618</w:t>
      </w:r>
    </w:p>
    <w:p>
      <w:r>
        <w:t xml:space="preserve">@discordapp bro i cant vitun odottaa Video / Screensharing!!!! AAAAAAAA 😭😂😭😂 Sanoit pian kuin 2 kuukautta sitten!!!</w:t>
      </w:r>
    </w:p>
    <w:p>
      <w:r>
        <w:rPr>
          <w:b/>
          <w:u w:val="single"/>
        </w:rPr>
        <w:t xml:space="preserve">238619</w:t>
      </w:r>
    </w:p>
    <w:p>
      <w:r>
        <w:t xml:space="preserve">RT @PortialoSo: inhosi hänen ovelaa persettään https://t.co/FDvXXx4o2h</w:t>
      </w:r>
    </w:p>
    <w:p>
      <w:r>
        <w:rPr>
          <w:b/>
          <w:u w:val="single"/>
        </w:rPr>
        <w:t xml:space="preserve">238620</w:t>
      </w:r>
    </w:p>
    <w:p>
      <w:r>
        <w:t xml:space="preserve">Minua kusetetaan jatkuvasti! Olen saanut tarpeekseni kaikista ja kaikesta</w:t>
      </w:r>
    </w:p>
    <w:p>
      <w:r>
        <w:rPr>
          <w:b/>
          <w:u w:val="single"/>
        </w:rPr>
        <w:t xml:space="preserve">238621</w:t>
      </w:r>
    </w:p>
    <w:p>
      <w:r>
        <w:t xml:space="preserve">@BR_DougFarrar Juuri tämäntasoinen lässytys antaa tuolle idiootille mahdollisuuden jatkaa fasistisia temppujaan ilman kritiikkiä MSM:ltä.</w:t>
      </w:r>
    </w:p>
    <w:p>
      <w:r>
        <w:rPr>
          <w:b/>
          <w:u w:val="single"/>
        </w:rPr>
        <w:t xml:space="preserve">238622</w:t>
      </w:r>
    </w:p>
    <w:p>
      <w:r>
        <w:t xml:space="preserve">RT @HeyThereJulisa: mutta joo, jatka vaan vitun tyhmiä vitsejäsi ja meemejäsi https://t.co/6wVofP8I4g</w:t>
      </w:r>
    </w:p>
    <w:p>
      <w:r>
        <w:rPr>
          <w:b/>
          <w:u w:val="single"/>
        </w:rPr>
        <w:t xml:space="preserve">238623</w:t>
      </w:r>
    </w:p>
    <w:p>
      <w:r>
        <w:t xml:space="preserve">@IshanKhanna4 @Cody_Hall1 @KennyOmegamanX DDT on viimeistely - idiootit, jotka käyttävät sitä, eivät tajua sitä.</w:t>
      </w:r>
    </w:p>
    <w:p>
      <w:r>
        <w:rPr>
          <w:b/>
          <w:u w:val="single"/>
        </w:rPr>
        <w:t xml:space="preserve">238624</w:t>
      </w:r>
    </w:p>
    <w:p>
      <w:r>
        <w:t xml:space="preserve">tämä on typerä kysymys, mutta mikä on avatarisi Pokemon?</w:t>
      </w:r>
    </w:p>
    <w:p>
      <w:r>
        <w:rPr>
          <w:b/>
          <w:u w:val="single"/>
        </w:rPr>
        <w:t xml:space="preserve">238625</w:t>
      </w:r>
    </w:p>
    <w:p>
      <w:r>
        <w:t xml:space="preserve">#Assad on paha. Jihadistit myös pahoja &amp;amp; olisivat yhä pahoja, jos Assad olisi poissa. Assad on kusipää, mutta hän ei luonut #ISIS:ää. @marcorubio on väärässä tässä. https://t.co/BUcAwVqsmc</w:t>
      </w:r>
    </w:p>
    <w:p>
      <w:r>
        <w:rPr>
          <w:b/>
          <w:u w:val="single"/>
        </w:rPr>
        <w:t xml:space="preserve">238626</w:t>
      </w:r>
    </w:p>
    <w:p>
      <w:r>
        <w:t xml:space="preserve">RT @Travis_Brown4: https://t.co/4G7IhGRo1o.</w:t>
      </w:r>
    </w:p>
    <w:p>
      <w:r>
        <w:rPr>
          <w:b/>
          <w:u w:val="single"/>
        </w:rPr>
        <w:t xml:space="preserve">238627</w:t>
      </w:r>
    </w:p>
    <w:p>
      <w:r>
        <w:t xml:space="preserve">Voiko perse olla traaginen? Hukkua taakan alle, jota ei voi kantaa eikä heittää pois? Filosofin tapaus.  Friedrich Nietzsche</w:t>
      </w:r>
    </w:p>
    <w:p>
      <w:r>
        <w:rPr>
          <w:b/>
          <w:u w:val="single"/>
        </w:rPr>
        <w:t xml:space="preserve">238628</w:t>
      </w:r>
    </w:p>
    <w:p>
      <w:r>
        <w:t xml:space="preserve">RT @_CHYnese__: Miserable Martha's , Pathetic Patty's &amp;amp; Bullshit Becky's😂😂😂😂😂🤷🏽♀️ https://t.co/eB9QH9DyD7</w:t>
      </w:r>
    </w:p>
    <w:p>
      <w:r>
        <w:rPr>
          <w:b/>
          <w:u w:val="single"/>
        </w:rPr>
        <w:t xml:space="preserve">238629</w:t>
      </w:r>
    </w:p>
    <w:p>
      <w:r>
        <w:t xml:space="preserve">RT @OnlyLookAtMino: [!!] #WINNER trending on Melon Search🍈</w:t>
        <w:br/>
        <w:t xml:space="preserve">#FateNumberFor</w:t>
        <w:br/>
        <w:t xml:space="preserve">#ReallyReally</w:t>
        <w:br/>
        <w:t xml:space="preserve">💚💜💛💛💙 https://t.co/obAbwUbvaQ</w:t>
      </w:r>
    </w:p>
    <w:p>
      <w:r>
        <w:rPr>
          <w:b/>
          <w:u w:val="single"/>
        </w:rPr>
        <w:t xml:space="preserve">238630</w:t>
      </w:r>
    </w:p>
    <w:p>
      <w:r>
        <w:t xml:space="preserve">Ohhhhhh shit!!!!!!!! En vittu usko tätä!!!! #TheWalkingDead nuo vitun petturit!!!!</w:t>
      </w:r>
    </w:p>
    <w:p>
      <w:r>
        <w:rPr>
          <w:b/>
          <w:u w:val="single"/>
        </w:rPr>
        <w:t xml:space="preserve">238631</w:t>
      </w:r>
    </w:p>
    <w:p>
      <w:r>
        <w:t xml:space="preserve">Vihaan kusipäitä, jotka eivät sammuta valojaan... mutta sitten taas olen itse kusipää.</w:t>
      </w:r>
    </w:p>
    <w:p>
      <w:r>
        <w:rPr>
          <w:b/>
          <w:u w:val="single"/>
        </w:rPr>
        <w:t xml:space="preserve">238632</w:t>
      </w:r>
    </w:p>
    <w:p>
      <w:r>
        <w:t xml:space="preserve">RT @_LipstickJunkie: https://t.co/2kbT3EQm8H...</w:t>
      </w:r>
    </w:p>
    <w:p>
      <w:r>
        <w:rPr>
          <w:b/>
          <w:u w:val="single"/>
        </w:rPr>
        <w:t xml:space="preserve">238633</w:t>
      </w:r>
    </w:p>
    <w:p>
      <w:r>
        <w:t xml:space="preserve">Nainen: Turpa kiinni ruma</w:t>
        <w:br/>
        <w:t xml:space="preserve">Minä: Mitä minä hakkaan sinut</w:t>
        <w:br/>
        <w:t xml:space="preserve">Nainen: Voi jumalauta... https://t.co/q991u88s0P</w:t>
      </w:r>
    </w:p>
    <w:p>
      <w:r>
        <w:rPr>
          <w:b/>
          <w:u w:val="single"/>
        </w:rPr>
        <w:t xml:space="preserve">238634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238635</w:t>
      </w:r>
    </w:p>
    <w:p>
      <w:r>
        <w:t xml:space="preserve">Soylent, mutta idioottijaloillesi. https://t.co/VyBYwCWGGV</w:t>
      </w:r>
    </w:p>
    <w:p>
      <w:r>
        <w:rPr>
          <w:b/>
          <w:u w:val="single"/>
        </w:rPr>
        <w:t xml:space="preserve">238636</w:t>
      </w:r>
    </w:p>
    <w:p>
      <w:r>
        <w:t xml:space="preserve">RT @normelanin: normani lepäsitkö? pahat ämmät tarvitsevat sitä.</w:t>
      </w:r>
    </w:p>
    <w:p>
      <w:r>
        <w:rPr>
          <w:b/>
          <w:u w:val="single"/>
        </w:rPr>
        <w:t xml:space="preserve">238637</w:t>
      </w:r>
    </w:p>
    <w:p>
      <w:r>
        <w:t xml:space="preserve">RT @phfame_: Älä ole tylsä ämmä. Jos se on sinun neekerisi, ime sen neekerin munaa.</w:t>
      </w:r>
    </w:p>
    <w:p>
      <w:r>
        <w:rPr>
          <w:b/>
          <w:u w:val="single"/>
        </w:rPr>
        <w:t xml:space="preserve">238638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238639</w:t>
      </w:r>
    </w:p>
    <w:p>
      <w:r>
        <w:t xml:space="preserve">Hänet tuntien se on varmasti niin vitun paha.</w:t>
        <w:br/>
        <w:t xml:space="preserve">Luota minuun, naistentrolli on vitunmoinen temppu. https://t.co/KaTUmo83cB</w:t>
      </w:r>
    </w:p>
    <w:p>
      <w:r>
        <w:rPr>
          <w:b/>
          <w:u w:val="single"/>
        </w:rPr>
        <w:t xml:space="preserve">238640</w:t>
      </w:r>
    </w:p>
    <w:p>
      <w:r>
        <w:t xml:space="preserve">RT @XplodingUnicorn: [sataa taukoamatta 2 päivää]</w:t>
        <w:br/>
        <w:br/>
        <w:t xml:space="preserve">Vaimo: Tarvitsemme melkein arkin</w:t>
        <w:br/>
        <w:br/>
        <w:t xml:space="preserve">Minä: Veneen vai sen, joka sulattaa natsien naamat?</w:t>
        <w:br/>
        <w:br/>
        <w:t xml:space="preserve">Vaimo:</w:t>
        <w:br/>
        <w:br/>
        <w:t xml:space="preserve">Minä:</w:t>
      </w:r>
    </w:p>
    <w:p>
      <w:r>
        <w:rPr>
          <w:b/>
          <w:u w:val="single"/>
        </w:rPr>
        <w:t xml:space="preserve">238641</w:t>
      </w:r>
    </w:p>
    <w:p>
      <w:r>
        <w:t xml:space="preserve">RT @docrocktex26: Kaikki nämä kusipäät, jotka luulivat, että sähköposti ja sumuinen puhe Goldman Sachsille olivat karsivia, näyttävät todella vitun pikkumaisilta ja....</w:t>
      </w:r>
    </w:p>
    <w:p>
      <w:r>
        <w:rPr>
          <w:b/>
          <w:u w:val="single"/>
        </w:rPr>
        <w:t xml:space="preserve">238642</w:t>
      </w:r>
    </w:p>
    <w:p>
      <w:r>
        <w:t xml:space="preserve">RT @BrettJSimpson: Tämä tekee minut vitun sairaaksi!!! Onko se sinulle!?!!? https://t.co/Woc81zK9yi</w:t>
      </w:r>
    </w:p>
    <w:p>
      <w:r>
        <w:rPr>
          <w:b/>
          <w:u w:val="single"/>
        </w:rPr>
        <w:t xml:space="preserve">238643</w:t>
      </w:r>
    </w:p>
    <w:p>
      <w:r>
        <w:t xml:space="preserve">@_wndrlst__ joka tapauksessa sitten jälkeen SHINee menin töihin seuraavana päivänä aka ei nukkua (sain rlly vitun sairas retreat &amp;amp;edelleen toipumassa rn)</w:t>
      </w:r>
    </w:p>
    <w:p>
      <w:r>
        <w:rPr>
          <w:b/>
          <w:u w:val="single"/>
        </w:rPr>
        <w:t xml:space="preserve">238644</w:t>
      </w:r>
    </w:p>
    <w:p>
      <w:r>
        <w:t xml:space="preserve">RT @anoutlawlife: "Naisia, vai?" sanoi poliisi</w:t>
        <w:br/>
        <w:br/>
        <w:t xml:space="preserve">Spoilerivaroitus: hän ei vain leiki pahaa poliisia. Hän on myös pelkkä kusipää https://t.co/XkKNmGI...</w:t>
      </w:r>
    </w:p>
    <w:p>
      <w:r>
        <w:rPr>
          <w:b/>
          <w:u w:val="single"/>
        </w:rPr>
        <w:t xml:space="preserve">238645</w:t>
      </w:r>
    </w:p>
    <w:p>
      <w:r>
        <w:t xml:space="preserve">#trumprussia Sean Spicer on sekopäinen idiootti, joka toistaa mitä tahansa, mitä trump hänelle sanoo.</w:t>
      </w:r>
    </w:p>
    <w:p>
      <w:r>
        <w:rPr>
          <w:b/>
          <w:u w:val="single"/>
        </w:rPr>
        <w:t xml:space="preserve">238646</w:t>
      </w:r>
    </w:p>
    <w:p>
      <w:r>
        <w:t xml:space="preserve">@anni369_mhh @ByronYork @SalenaZito @KimStrassel Olet idiootti.</w:t>
      </w:r>
    </w:p>
    <w:p>
      <w:r>
        <w:rPr>
          <w:b/>
          <w:u w:val="single"/>
        </w:rPr>
        <w:t xml:space="preserve">238647</w:t>
      </w:r>
    </w:p>
    <w:p>
      <w:r>
        <w:t xml:space="preserve">@BananaQueeeeeeen Anteeksi kulta, ei onnistu. Olet sydämessäni. Ja tuo pikku summa-ämmä näkee KAIKEN!!! https://t.co/1ySz7adKeD!</w:t>
      </w:r>
    </w:p>
    <w:p>
      <w:r>
        <w:rPr>
          <w:b/>
          <w:u w:val="single"/>
        </w:rPr>
        <w:t xml:space="preserve">238648</w:t>
      </w:r>
    </w:p>
    <w:p>
      <w:r>
        <w:t xml:space="preserve">JOANNA STERN ON NIIN VITUN ÄRSYTTÄVÄ, LOPETA TÄMÄ.</w:t>
      </w:r>
    </w:p>
    <w:p>
      <w:r>
        <w:rPr>
          <w:b/>
          <w:u w:val="single"/>
        </w:rPr>
        <w:t xml:space="preserve">238649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238650</w:t>
      </w:r>
    </w:p>
    <w:p>
      <w:r>
        <w:t xml:space="preserve">Jotkut saattavat sanoa, että tee se vain, koska miehet tekevät niin. Olen samaa mieltä, mutta sano jotain vähän rumaa 😂I'll let that door slam on ya fuckin headin</w:t>
      </w:r>
    </w:p>
    <w:p>
      <w:r>
        <w:rPr>
          <w:b/>
          <w:u w:val="single"/>
        </w:rPr>
        <w:t xml:space="preserve">238651</w:t>
      </w:r>
    </w:p>
    <w:p>
      <w:r>
        <w:t xml:space="preserve">Vannon, että jos sairastun, olen todella vihainen...</w:t>
      </w:r>
    </w:p>
    <w:p>
      <w:r>
        <w:rPr>
          <w:b/>
          <w:u w:val="single"/>
        </w:rPr>
        <w:t xml:space="preserve">238652</w:t>
      </w:r>
    </w:p>
    <w:p>
      <w:r>
        <w:t xml:space="preserve">RT @dynastyycolee: Don't fall stupid for these niggas words, let these niggas show u actions</w:t>
      </w:r>
    </w:p>
    <w:p>
      <w:r>
        <w:rPr>
          <w:b/>
          <w:u w:val="single"/>
        </w:rPr>
        <w:t xml:space="preserve">238653</w:t>
      </w:r>
    </w:p>
    <w:p>
      <w:r>
        <w:t xml:space="preserve">@MusclyBabies @DanTheDazzler @KidLykos @OBEYBrookes @ATTACKWrestling Something Something Idiot</w:t>
      </w:r>
    </w:p>
    <w:p>
      <w:r>
        <w:rPr>
          <w:b/>
          <w:u w:val="single"/>
        </w:rPr>
        <w:t xml:space="preserve">238654</w:t>
      </w:r>
    </w:p>
    <w:p>
      <w:r>
        <w:t xml:space="preserve">Laukaisimme juuri ohjuksia Syyriaan?!??! Menemmekö sotaan?! MITÄ VITTUA?!? Tämä idiootti on ollut virassaan pari kuukautta ja jo nyt?</w:t>
      </w:r>
    </w:p>
    <w:p>
      <w:r>
        <w:rPr>
          <w:b/>
          <w:u w:val="single"/>
        </w:rPr>
        <w:t xml:space="preserve">238655</w:t>
      </w:r>
    </w:p>
    <w:p>
      <w:r>
        <w:t xml:space="preserve">Näin idiootit täällä toimivat... Heräsin Hopsinin kappaleen soidessa televisiossani, twiittaan, että hän osaa räppiä &amp;amp; tuosta twiitistä saan "U a Hopsin fan" https://t.co/sVIxC0zvxK</w:t>
      </w:r>
    </w:p>
    <w:p>
      <w:r>
        <w:rPr>
          <w:b/>
          <w:u w:val="single"/>
        </w:rPr>
        <w:t xml:space="preserve">238656</w:t>
      </w:r>
    </w:p>
    <w:p>
      <w:r>
        <w:t xml:space="preserve">RT @__JaayLee: Minua oksettaa nähdä, kuinka ämmät eivät välitä itsekunnioituksesta.</w:t>
      </w:r>
    </w:p>
    <w:p>
      <w:r>
        <w:rPr>
          <w:b/>
          <w:u w:val="single"/>
        </w:rPr>
        <w:t xml:space="preserve">238657</w:t>
      </w:r>
    </w:p>
    <w:p>
      <w:r>
        <w:t xml:space="preserve">Shout-out WWE kumppanuus FFXIV tho tho shits sairas</w:t>
      </w:r>
    </w:p>
    <w:p>
      <w:r>
        <w:rPr>
          <w:b/>
          <w:u w:val="single"/>
        </w:rPr>
        <w:t xml:space="preserve">238658</w:t>
      </w:r>
    </w:p>
    <w:p>
      <w:r>
        <w:t xml:space="preserve">Tämä ei ole maitotilasimulaattori???? Se on vitun typerä minipeli, älä viitsi PETA https://t.co/9bTrWCp61L https://t.co/9bTrWCp61L</w:t>
      </w:r>
    </w:p>
    <w:p>
      <w:r>
        <w:rPr>
          <w:b/>
          <w:u w:val="single"/>
        </w:rPr>
        <w:t xml:space="preserve">238659</w:t>
      </w:r>
    </w:p>
    <w:p>
      <w:r>
        <w:t xml:space="preserve">@LabourEoin Hän on helvetillinen häpeä Hän on kelvoton 2 olla primeminister, miten helvetissä tämä tory paljon nukkua yöllä myy pommeja 2 tappaa kaikki nämä ihmiset.</w:t>
      </w:r>
    </w:p>
    <w:p>
      <w:r>
        <w:rPr>
          <w:b/>
          <w:u w:val="single"/>
        </w:rPr>
        <w:t xml:space="preserve">238660</w:t>
      </w:r>
    </w:p>
    <w:p>
      <w:r>
        <w:t xml:space="preserve">Clay on niin vitun ärsyttävä hän kysyy kysymyksiä 5 sekunnin välein eikä koskaan mene virran mukana vain turpa kiinni ja kuunnella idk miten te kaikki väitätte</w:t>
      </w:r>
    </w:p>
    <w:p>
      <w:r>
        <w:rPr>
          <w:b/>
          <w:u w:val="single"/>
        </w:rPr>
        <w:t xml:space="preserve">238661</w:t>
      </w:r>
    </w:p>
    <w:p>
      <w:r>
        <w:t xml:space="preserve">hap birth stupid hoe💖💞💃🏻😛 @katgainer https://t.co/emtf9k3AdE</w:t>
      </w:r>
    </w:p>
    <w:p>
      <w:r>
        <w:rPr>
          <w:b/>
          <w:u w:val="single"/>
        </w:rPr>
        <w:t xml:space="preserve">238662</w:t>
      </w:r>
    </w:p>
    <w:p>
      <w:r>
        <w:t xml:space="preserve">PULL UP @ #MuseumBarTONIGHT SHIT WILL BE LIT ASF!!!!!! #InfiniteEnt #InfiniteQueenz</w:t>
      </w:r>
    </w:p>
    <w:p>
      <w:r>
        <w:rPr>
          <w:b/>
          <w:u w:val="single"/>
        </w:rPr>
        <w:t xml:space="preserve">238663</w:t>
      </w:r>
    </w:p>
    <w:p>
      <w:r>
        <w:t xml:space="preserve">@jimrome perhana Hawk ne ovat joitakin laadukkaita puheluita Toivon, että voisin olla yhtä huono työssäni kuin @ImAdamHawk on hänen, Mistä löysit tämän kaverin</w:t>
      </w:r>
    </w:p>
    <w:p>
      <w:r>
        <w:rPr>
          <w:b/>
          <w:u w:val="single"/>
        </w:rPr>
        <w:t xml:space="preserve">238664</w:t>
      </w:r>
    </w:p>
    <w:p>
      <w:r>
        <w:t xml:space="preserve">McConnell...onko sinulla Alzheimerin tauti???? Olet idiootti aivan kuten Trump! https://t.co/P13YVtzqk9 ...</w:t>
      </w:r>
    </w:p>
    <w:p>
      <w:r>
        <w:rPr>
          <w:b/>
          <w:u w:val="single"/>
        </w:rPr>
        <w:t xml:space="preserve">238665</w:t>
      </w:r>
    </w:p>
    <w:p>
      <w:r>
        <w:t xml:space="preserve">@RelianceMobile Älä mene tämän väärennetyn sian paskaa syövän idioottiverkon kanssa. Yksi pahimmista kusijuomista</w:t>
      </w:r>
    </w:p>
    <w:p>
      <w:r>
        <w:rPr>
          <w:b/>
          <w:u w:val="single"/>
        </w:rPr>
        <w:t xml:space="preserve">238666</w:t>
      </w:r>
    </w:p>
    <w:p>
      <w:r>
        <w:t xml:space="preserve">RT @livingd0ll: I hate a frontin ass person, stay from around me!!!! Perioddd</w:t>
      </w:r>
    </w:p>
    <w:p>
      <w:r>
        <w:rPr>
          <w:b/>
          <w:u w:val="single"/>
        </w:rPr>
        <w:t xml:space="preserve">238667</w:t>
      </w:r>
    </w:p>
    <w:p>
      <w:r>
        <w:t xml:space="preserve">RT @LexiiEsAqui: https://t.co/ZrVzYuFXs1</w:t>
      </w:r>
    </w:p>
    <w:p>
      <w:r>
        <w:rPr>
          <w:b/>
          <w:u w:val="single"/>
        </w:rPr>
        <w:t xml:space="preserve">238668</w:t>
      </w:r>
    </w:p>
    <w:p>
      <w:r>
        <w:t xml:space="preserve">RT @Expul_2: FUCKING GANADORA!!! https://t.co/0Xx5vEyR2U</w:t>
      </w:r>
    </w:p>
    <w:p>
      <w:r>
        <w:rPr>
          <w:b/>
          <w:u w:val="single"/>
        </w:rPr>
        <w:t xml:space="preserve">238669</w:t>
      </w:r>
    </w:p>
    <w:p>
      <w:r>
        <w:t xml:space="preserve">Sitä minä vittu vihaan. Jokainen puolustaja vetäytyy ja antaa Agueron laukoa. Tehkää joku hemmetin taklaus.</w:t>
      </w:r>
    </w:p>
    <w:p>
      <w:r>
        <w:rPr>
          <w:b/>
          <w:u w:val="single"/>
        </w:rPr>
        <w:t xml:space="preserve">238670</w:t>
      </w:r>
    </w:p>
    <w:p>
      <w:r>
        <w:t xml:space="preserve">@tristanadelgay EW I FUCKING HATE THIS DISGUSTING TOOL BAG OMFG....</w:t>
      </w:r>
    </w:p>
    <w:p>
      <w:r>
        <w:rPr>
          <w:b/>
          <w:u w:val="single"/>
        </w:rPr>
        <w:t xml:space="preserve">238671</w:t>
      </w:r>
    </w:p>
    <w:p>
      <w:r>
        <w:t xml:space="preserve">Brutal #Anal #Orgasmi saa hänen pillunsa virtaamaan https://t.co/vKBfDtqTYI #Sex #Porn https://t.co/HikXIrtN8N #Sex #Porn https://t.co/HikXIrtN8N</w:t>
      </w:r>
    </w:p>
    <w:p>
      <w:r>
        <w:rPr>
          <w:b/>
          <w:u w:val="single"/>
        </w:rPr>
        <w:t xml:space="preserve">238672</w:t>
      </w:r>
    </w:p>
    <w:p>
      <w:r>
        <w:t xml:space="preserve">Joillakin teistä on kauheita ominaisuuksia lmaoooo hemmetti!</w:t>
      </w:r>
    </w:p>
    <w:p>
      <w:r>
        <w:rPr>
          <w:b/>
          <w:u w:val="single"/>
        </w:rPr>
        <w:t xml:space="preserve">238673</w:t>
      </w:r>
    </w:p>
    <w:p>
      <w:r>
        <w:t xml:space="preserve">RT @sdawga97: Vihaan "tupakoivat tytöt ovat rumia" -niggaa.</w:t>
      </w:r>
    </w:p>
    <w:p>
      <w:r>
        <w:rPr>
          <w:b/>
          <w:u w:val="single"/>
        </w:rPr>
        <w:t xml:space="preserve">238674</w:t>
      </w:r>
    </w:p>
    <w:p>
      <w:r>
        <w:t xml:space="preserve">Ämmä, olit ennen helvetin gladiaattori! En tiedä, miksi punaperseesi ei katsonut näitä ihmisiä ennen kuin menit sänkyyn heidän kanssaan! #Scandal</w:t>
      </w:r>
    </w:p>
    <w:p>
      <w:r>
        <w:rPr>
          <w:b/>
          <w:u w:val="single"/>
        </w:rPr>
        <w:t xml:space="preserve">238675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238676</w:t>
      </w:r>
    </w:p>
    <w:p>
      <w:r>
        <w:t xml:space="preserve">RT @BurnWithBrando: https://t.co/uI9c4zubxa.</w:t>
      </w:r>
    </w:p>
    <w:p>
      <w:r>
        <w:rPr>
          <w:b/>
          <w:u w:val="single"/>
        </w:rPr>
        <w:t xml:space="preserve">238677</w:t>
      </w:r>
    </w:p>
    <w:p>
      <w:r>
        <w:t xml:space="preserve">MISSÄ HELVETISSÄ BALOR ON?!!!!  #RAWaftermania</w:t>
      </w:r>
    </w:p>
    <w:p>
      <w:r>
        <w:rPr>
          <w:b/>
          <w:u w:val="single"/>
        </w:rPr>
        <w:t xml:space="preserve">238678</w:t>
      </w:r>
    </w:p>
    <w:p>
      <w:r>
        <w:t xml:space="preserve">RT @jjackiediazz: Vihaan kiittämättömiä ämmiä 🙄 https://t.co/BQFQYU3ft0 https://t.co/BQFQYU3ft0</w:t>
      </w:r>
    </w:p>
    <w:p>
      <w:r>
        <w:rPr>
          <w:b/>
          <w:u w:val="single"/>
        </w:rPr>
        <w:t xml:space="preserve">238679</w:t>
      </w:r>
    </w:p>
    <w:p>
      <w:r>
        <w:t xml:space="preserve">RT @TFLN: (508): Tuntuu kuin kapteeni Morgan olisi laittanut jalkansa perseeseeni...</w:t>
      </w:r>
    </w:p>
    <w:p>
      <w:r>
        <w:rPr>
          <w:b/>
          <w:u w:val="single"/>
        </w:rPr>
        <w:t xml:space="preserve">238680</w:t>
      </w:r>
    </w:p>
    <w:p>
      <w:r>
        <w:t xml:space="preserve">@ddlovato YOOOOOOO THIS SONG IS FUCKING LIT!!!!!! REPEATTTTTTTT https://t.co/LRFbQuTaiC</w:t>
      </w:r>
    </w:p>
    <w:p>
      <w:r>
        <w:rPr>
          <w:b/>
          <w:u w:val="single"/>
        </w:rPr>
        <w:t xml:space="preserve">238681</w:t>
      </w:r>
    </w:p>
    <w:p>
      <w:r>
        <w:t xml:space="preserve">RT @adriruizencina: Que fucked up es 13 reasons why! Lpm carajo.</w:t>
      </w:r>
    </w:p>
    <w:p>
      <w:r>
        <w:rPr>
          <w:b/>
          <w:u w:val="single"/>
        </w:rPr>
        <w:t xml:space="preserve">238682</w:t>
      </w:r>
    </w:p>
    <w:p>
      <w:r>
        <w:t xml:space="preserve">@AynRandPaulRyan @realDonaldTrump @NBCNews sellaisen henkilön suusta, joka työskenteli Obamalle, mikä vitun idiootti https://t.co/tDtQ5WQVhf</w:t>
      </w:r>
    </w:p>
    <w:p>
      <w:r>
        <w:rPr>
          <w:b/>
          <w:u w:val="single"/>
        </w:rPr>
        <w:t xml:space="preserve">238683</w:t>
      </w:r>
    </w:p>
    <w:p>
      <w:r>
        <w:t xml:space="preserve">Mies vihaan, kun neekerin kyrpä estää toiminnassa, yritän saada seksiä tänä iltana .!!</w:t>
      </w:r>
    </w:p>
    <w:p>
      <w:r>
        <w:rPr>
          <w:b/>
          <w:u w:val="single"/>
        </w:rPr>
        <w:t xml:space="preserve">238684</w:t>
      </w:r>
    </w:p>
    <w:p>
      <w:r>
        <w:t xml:space="preserve">RT @Cyn_Santana: Yoooooo RISE N GRIND. TUOLLA ULKONA ON SÄKKI, NOUSE VITTU YLÖS JA TARTU SIIHEN. LETS GO!!!!!</w:t>
      </w:r>
    </w:p>
    <w:p>
      <w:r>
        <w:rPr>
          <w:b/>
          <w:u w:val="single"/>
        </w:rPr>
        <w:t xml:space="preserve">238685</w:t>
      </w:r>
    </w:p>
    <w:p>
      <w:r>
        <w:t xml:space="preserve">@LaVelleNeal Miksi helvetissä tämä franchise on niin kyvytön scouttaamaan/kehittämään syöttöä? Säälittävää.</w:t>
      </w:r>
    </w:p>
    <w:p>
      <w:r>
        <w:rPr>
          <w:b/>
          <w:u w:val="single"/>
        </w:rPr>
        <w:t xml:space="preserve">238686</w:t>
      </w:r>
    </w:p>
    <w:p>
      <w:r>
        <w:t xml:space="preserve">RT @AnnCoulter: Const vaatii 2/3ds ääni ohittaa presidentin veto. Idiootti McCainin mukaan se vaatii myös 2/3ds-äänestyksen, jotta laki voidaan hyväksyä...</w:t>
      </w:r>
    </w:p>
    <w:p>
      <w:r>
        <w:rPr>
          <w:b/>
          <w:u w:val="single"/>
        </w:rPr>
        <w:t xml:space="preserve">238687</w:t>
      </w:r>
    </w:p>
    <w:p>
      <w:r>
        <w:t xml:space="preserve">I'm get it in till da day that I go! Neekerit eivät enää käyttäydy kuin neekerit! Vihaan kun neekerit käyttäytyy kuin ne ei ois ojasta allikkoon ..... https://t.co/g5zYcA9h0T</w:t>
      </w:r>
    </w:p>
    <w:p>
      <w:r>
        <w:rPr>
          <w:b/>
          <w:u w:val="single"/>
        </w:rPr>
        <w:t xml:space="preserve">238688</w:t>
      </w:r>
    </w:p>
    <w:p>
      <w:r>
        <w:t xml:space="preserve">Neekerit vihaavat anteeksipyytämistä, mutta tekevät aina jotain, mitä heidän pitää pyytää anteeksi.</w:t>
      </w:r>
    </w:p>
    <w:p>
      <w:r>
        <w:rPr>
          <w:b/>
          <w:u w:val="single"/>
        </w:rPr>
        <w:t xml:space="preserve">238689</w:t>
      </w:r>
    </w:p>
    <w:p>
      <w:r>
        <w:t xml:space="preserve">hän rokkasi hänen perse tbh tunnen pahoillani bruh mutta s/o kuka kasvatti hänet https://t.co/eWAkskOobC</w:t>
      </w:r>
    </w:p>
    <w:p>
      <w:r>
        <w:rPr>
          <w:b/>
          <w:u w:val="single"/>
        </w:rPr>
        <w:t xml:space="preserve">238690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238691</w:t>
      </w:r>
    </w:p>
    <w:p>
      <w:r>
        <w:t xml:space="preserve">@hassan_akkad @MrHarryCole @STWuk Hienoa, että yritit, herra, nämä idiootit tarvitsevat annoksen totuutta.</w:t>
      </w:r>
    </w:p>
    <w:p>
      <w:r>
        <w:rPr>
          <w:b/>
          <w:u w:val="single"/>
        </w:rPr>
        <w:t xml:space="preserve">238692</w:t>
      </w:r>
    </w:p>
    <w:p>
      <w:r>
        <w:t xml:space="preserve">RT @peachisoda: [PANN] 170401 heol Eppis, me ollaan Melonin Hall of Famessa!!! https://t.co/3O8etwtNlG https://t.co/3O8etwtNlG</w:t>
      </w:r>
    </w:p>
    <w:p>
      <w:r>
        <w:rPr>
          <w:b/>
          <w:u w:val="single"/>
        </w:rPr>
        <w:t xml:space="preserve">238693</w:t>
      </w:r>
    </w:p>
    <w:p>
      <w:r>
        <w:t xml:space="preserve">Hän olisi halutessaan voinut tappaa naisen yhdellä iskulla, jos olisi halunnut https://t.co/sbDZVcMDvN</w:t>
      </w:r>
    </w:p>
    <w:p>
      <w:r>
        <w:rPr>
          <w:b/>
          <w:u w:val="single"/>
        </w:rPr>
        <w:t xml:space="preserve">238694</w:t>
      </w:r>
    </w:p>
    <w:p>
      <w:r>
        <w:t xml:space="preserve">@Phoenix_Plexus @ChicoRockx Joskus itseni pidätteleminen kutsumasta jotakuta idiootiksi on hyvin vaikea ponnistus, jonka olen tähän mennessä saavuttanut erittäin hyvin...</w:t>
      </w:r>
    </w:p>
    <w:p>
      <w:r>
        <w:rPr>
          <w:b/>
          <w:u w:val="single"/>
        </w:rPr>
        <w:t xml:space="preserve">238695</w:t>
      </w:r>
    </w:p>
    <w:p>
      <w:r>
        <w:t xml:space="preserve">mfs ei pitäisi olla iPhone 5c n ne paskat niin ruma</w:t>
      </w:r>
    </w:p>
    <w:p>
      <w:r>
        <w:rPr>
          <w:b/>
          <w:u w:val="single"/>
        </w:rPr>
        <w:t xml:space="preserve">238696</w:t>
      </w:r>
    </w:p>
    <w:p>
      <w:r>
        <w:t xml:space="preserve">Pahin minusta on zach, nainen oli TODELLA haavoittuvainen ja mies suuttui, koska nainen ei luottanut häneen?????.</w:t>
      </w:r>
    </w:p>
    <w:p>
      <w:r>
        <w:rPr>
          <w:b/>
          <w:u w:val="single"/>
        </w:rPr>
        <w:t xml:space="preserve">238697</w:t>
      </w:r>
    </w:p>
    <w:p>
      <w:r>
        <w:t xml:space="preserve">RT @AlisonPower9: @EricLiptonNYT @Fahrenthold Hetkinen - eivätkö nämä ole meidän joukkomme, ja eivätkö nämä Trumpin idiootit työskentele meille? Joku,...</w:t>
      </w:r>
    </w:p>
    <w:p>
      <w:r>
        <w:rPr>
          <w:b/>
          <w:u w:val="single"/>
        </w:rPr>
        <w:t xml:space="preserve">238698</w:t>
      </w:r>
    </w:p>
    <w:p>
      <w:r>
        <w:t xml:space="preserve">RT @activist360: Onnittelut kaikille niille idiooteille, jotka valitsivat tämän a***reiän: Trump allekirjoitti juuri pois internetin yksityisyytesi https://t.co/...</w:t>
      </w:r>
    </w:p>
    <w:p>
      <w:r>
        <w:rPr>
          <w:b/>
          <w:u w:val="single"/>
        </w:rPr>
        <w:t xml:space="preserve">238699</w:t>
      </w:r>
    </w:p>
    <w:p>
      <w:r>
        <w:t xml:space="preserve">SLIPPARIT?? MINUN RUMILLA VARPAILLANI?? NAH https://t.co/xQHiJAsnye</w:t>
      </w:r>
    </w:p>
    <w:p>
      <w:r>
        <w:rPr>
          <w:b/>
          <w:u w:val="single"/>
        </w:rPr>
        <w:t xml:space="preserve">238700</w:t>
      </w:r>
    </w:p>
    <w:p>
      <w:r>
        <w:t xml:space="preserve">RT @YosoyJramirez: Kun olet lähettänyt hänelle tekstiviestejä koko päivän etkä vastaa. Mutta menet Twitteriin ja hän twiittaa "diablo miksi rumat neekerit aina...".</w:t>
      </w:r>
    </w:p>
    <w:p>
      <w:r>
        <w:rPr>
          <w:b/>
          <w:u w:val="single"/>
        </w:rPr>
        <w:t xml:space="preserve">238701</w:t>
      </w:r>
    </w:p>
    <w:p>
      <w:r>
        <w:t xml:space="preserve">RT @Reuters: Islamilainen valtio sanoo, että Yhdysvaltoja "johtaa idiootti" https://t.co/kABvGuhNon https://t.co/uzw81K0b38</w:t>
      </w:r>
    </w:p>
    <w:p>
      <w:r>
        <w:rPr>
          <w:b/>
          <w:u w:val="single"/>
        </w:rPr>
        <w:t xml:space="preserve">238702</w:t>
      </w:r>
    </w:p>
    <w:p>
      <w:r>
        <w:t xml:space="preserve">Sen hänen typerä perseensä saa. 😂😂 https://t.co/UOn2vjNu3P 😂😂😂 https://t.co/UOn2vjNu3P</w:t>
      </w:r>
    </w:p>
    <w:p>
      <w:r>
        <w:rPr>
          <w:b/>
          <w:u w:val="single"/>
        </w:rPr>
        <w:t xml:space="preserve">238703</w:t>
      </w:r>
    </w:p>
    <w:p>
      <w:r>
        <w:t xml:space="preserve">Miksi olet niin paha 😭 kuin hemmetin ma😍👅 https://t.co/Vhv8Ld3bDh</w:t>
      </w:r>
    </w:p>
    <w:p>
      <w:r>
        <w:rPr>
          <w:b/>
          <w:u w:val="single"/>
        </w:rPr>
        <w:t xml:space="preserve">238704</w:t>
      </w:r>
    </w:p>
    <w:p>
      <w:r>
        <w:t xml:space="preserve">@Complex @Ez4u2say_Janis Kyllä, mutta tämä idiootti lähettää myös joukkoja vaaraan, eikä kukaan puhu siitä mitään.</w:t>
      </w:r>
    </w:p>
    <w:p>
      <w:r>
        <w:rPr>
          <w:b/>
          <w:u w:val="single"/>
        </w:rPr>
        <w:t xml:space="preserve">238705</w:t>
      </w:r>
    </w:p>
    <w:p>
      <w:r>
        <w:t xml:space="preserve">RT @MaraWilson: @IDEOTVPodin jakso "Those Who Trespass" (kyllä, se on hänen typerän kirjansa nimi) on vitun kultaa https://t.co/loO....</w:t>
      </w:r>
    </w:p>
    <w:p>
      <w:r>
        <w:rPr>
          <w:b/>
          <w:u w:val="single"/>
        </w:rPr>
        <w:t xml:space="preserve">238706</w:t>
      </w:r>
    </w:p>
    <w:p>
      <w:r>
        <w:t xml:space="preserve">RT @Ola__YBNL: Wizkid kirjoitti yhden tanssin Drakelle ja tämä idiootti, jota he kutsuvat Drakeksi, ei edes tullut videolle smh.</w:t>
      </w:r>
    </w:p>
    <w:p>
      <w:r>
        <w:rPr>
          <w:b/>
          <w:u w:val="single"/>
        </w:rPr>
        <w:t xml:space="preserve">238707</w:t>
      </w:r>
    </w:p>
    <w:p>
      <w:r>
        <w:t xml:space="preserve">nyc_kicks_collectorin kuva https://t.co/r08syyjzpr this nigga retarded</w:t>
      </w:r>
    </w:p>
    <w:p>
      <w:r>
        <w:rPr>
          <w:b/>
          <w:u w:val="single"/>
        </w:rPr>
        <w:t xml:space="preserve">238708</w:t>
      </w:r>
    </w:p>
    <w:p>
      <w:r>
        <w:t xml:space="preserve">@SideMint Tuo on kauheaa, miksi helvetissä ihmiset tekevät niin?</w:t>
      </w:r>
    </w:p>
    <w:p>
      <w:r>
        <w:rPr>
          <w:b/>
          <w:u w:val="single"/>
        </w:rPr>
        <w:t xml:space="preserve">238709</w:t>
      </w:r>
    </w:p>
    <w:p>
      <w:r>
        <w:t xml:space="preserve">RT @WINNERPHYG: [!!!] WINNER #1 trending on MelOn search https://t.co/B3tDZSQXP7</w:t>
      </w:r>
    </w:p>
    <w:p>
      <w:r>
        <w:rPr>
          <w:b/>
          <w:u w:val="single"/>
        </w:rPr>
        <w:t xml:space="preserve">238710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238711</w:t>
      </w:r>
    </w:p>
    <w:p>
      <w:r>
        <w:t xml:space="preserve">Olen kyllästynyt valittamaan asioista, joihin en voi vaikuttaa.</w:t>
      </w:r>
    </w:p>
    <w:p>
      <w:r>
        <w:rPr>
          <w:b/>
          <w:u w:val="single"/>
        </w:rPr>
        <w:t xml:space="preserve">238712</w:t>
      </w:r>
    </w:p>
    <w:p>
      <w:r>
        <w:t xml:space="preserve">@rocksound @AllTimeLow STILL FUCKING SHOCKED https://t.co/PDEECQF5Jj</w:t>
      </w:r>
    </w:p>
    <w:p>
      <w:r>
        <w:rPr>
          <w:b/>
          <w:u w:val="single"/>
        </w:rPr>
        <w:t xml:space="preserve">238713</w:t>
      </w:r>
    </w:p>
    <w:p>
      <w:r>
        <w:t xml:space="preserve">@_JeDi_JD_ miksi lähetin tämän kahdesti. Olenko jälkeenjäänyt?</w:t>
      </w:r>
    </w:p>
    <w:p>
      <w:r>
        <w:rPr>
          <w:b/>
          <w:u w:val="single"/>
        </w:rPr>
        <w:t xml:space="preserve">238714</w:t>
      </w:r>
    </w:p>
    <w:p>
      <w:r>
        <w:t xml:space="preserve">RT @__citgo: Nbs yo too bad our couches folded on niggas https://t.co/Ia7JfXFENT.</w:t>
      </w:r>
    </w:p>
    <w:p>
      <w:r>
        <w:rPr>
          <w:b/>
          <w:u w:val="single"/>
        </w:rPr>
        <w:t xml:space="preserve">238715</w:t>
      </w:r>
    </w:p>
    <w:p>
      <w:r>
        <w:t xml:space="preserve">P5:ssä pahimmassa tapauksessa saat huonon kohteen ja he lähtevät.</w:t>
        <w:br/>
        <w:t xml:space="preserve"> Mainlinessa he varastavat esineesi, rahasi, SP:si, HP:si ja potkaisevat sinua munille.</w:t>
      </w:r>
    </w:p>
    <w:p>
      <w:r>
        <w:rPr>
          <w:b/>
          <w:u w:val="single"/>
        </w:rPr>
        <w:t xml:space="preserve">238716</w:t>
      </w:r>
    </w:p>
    <w:p>
      <w:r>
        <w:t xml:space="preserve">@McHonrd Tuo oli pahin niistä 3 lakosta LMFAOOOOOO neekeri sanoi, että syö banaania ja sitten saat huumeita vain siksi, että olet banaanissa 😂 mielesi on erilainen.</w:t>
      </w:r>
    </w:p>
    <w:p>
      <w:r>
        <w:rPr>
          <w:b/>
          <w:u w:val="single"/>
        </w:rPr>
        <w:t xml:space="preserve">238717</w:t>
      </w:r>
    </w:p>
    <w:p>
      <w:r>
        <w:t xml:space="preserve">@MercedesAMGF1 @F1 Alkaa olla niin tylsää, että jotkut kameramiehistöt ovat turvautuneet lintujen tarkkailuun! XDDDD</w:t>
      </w:r>
    </w:p>
    <w:p>
      <w:r>
        <w:rPr>
          <w:b/>
          <w:u w:val="single"/>
        </w:rPr>
        <w:t xml:space="preserve">238718</w:t>
      </w:r>
    </w:p>
    <w:p>
      <w:r>
        <w:t xml:space="preserve">RT @amyordman: Fuck fake friends we don't need em!!!! https://t.co/5J1UGmzmRo https://t.co/5J1UGmzmRo</w:t>
      </w:r>
    </w:p>
    <w:p>
      <w:r>
        <w:rPr>
          <w:b/>
          <w:u w:val="single"/>
        </w:rPr>
        <w:t xml:space="preserve">238719</w:t>
      </w:r>
    </w:p>
    <w:p>
      <w:r>
        <w:t xml:space="preserve">"Lapsen kasvattamiseen tarvitaan kylä" FFS Ja kylähullu, joka uskoo Hillaryn NWO-sloganin: Princ... https://t.co/A3CqdbPRYP...</w:t>
      </w:r>
    </w:p>
    <w:p>
      <w:r>
        <w:rPr>
          <w:b/>
          <w:u w:val="single"/>
        </w:rPr>
        <w:t xml:space="preserve">238720</w:t>
      </w:r>
    </w:p>
    <w:p>
      <w:r>
        <w:t xml:space="preserve">@baileysouthside miksi tuo idiootti soitti poliisille? #KamraForSomething</w:t>
      </w:r>
    </w:p>
    <w:p>
      <w:r>
        <w:rPr>
          <w:b/>
          <w:u w:val="single"/>
        </w:rPr>
        <w:t xml:space="preserve">238721</w:t>
      </w:r>
    </w:p>
    <w:p>
      <w:r>
        <w:t xml:space="preserve">@SenateDems on Dem u kaikki näyttävät idiooteilta ottaen huomioon u äänesti Gorsuchin puolesta piirituomarina.</w:t>
      </w:r>
    </w:p>
    <w:p>
      <w:r>
        <w:rPr>
          <w:b/>
          <w:u w:val="single"/>
        </w:rPr>
        <w:t xml:space="preserve">238722</w:t>
      </w:r>
    </w:p>
    <w:p>
      <w:r>
        <w:t xml:space="preserve">RT @Khumagari: Olen äänekäs, tylsä &amp;amp; joskus ärsyttävä, &amp;amp; minulla on tyttöystävä, joka vain vittuilee minulle. Arvostus @angie_sandla nyt löytää minut awes....</w:t>
      </w:r>
    </w:p>
    <w:p>
      <w:r>
        <w:rPr>
          <w:b/>
          <w:u w:val="single"/>
        </w:rPr>
        <w:t xml:space="preserve">238723</w:t>
      </w:r>
    </w:p>
    <w:p>
      <w:r>
        <w:t xml:space="preserve">Vihaan sitä, kun ihmiset sanovat, että minun pitäisi muuttaa tapojani.</w:t>
      </w:r>
    </w:p>
    <w:p>
      <w:r>
        <w:rPr>
          <w:b/>
          <w:u w:val="single"/>
        </w:rPr>
        <w:t xml:space="preserve">238724</w:t>
      </w:r>
    </w:p>
    <w:p>
      <w:r>
        <w:t xml:space="preserve">@charlieINTEL Kaikki nämä idiootit luulevat kommenteillaan tietävänsä kaiken.</w:t>
      </w:r>
    </w:p>
    <w:p>
      <w:r>
        <w:rPr>
          <w:b/>
          <w:u w:val="single"/>
        </w:rPr>
        <w:t xml:space="preserve">238725</w:t>
      </w:r>
    </w:p>
    <w:p>
      <w:r>
        <w:t xml:space="preserve">@SwiggyCares tämä on säälittävää. Mikä helvetti teitä vaivaa?</w:t>
      </w:r>
    </w:p>
    <w:p>
      <w:r>
        <w:rPr>
          <w:b/>
          <w:u w:val="single"/>
        </w:rPr>
        <w:t xml:space="preserve">238726</w:t>
      </w:r>
    </w:p>
    <w:p>
      <w:r>
        <w:t xml:space="preserve">Joskus katson Saberiin ja mietin, miten kamala penikseni on...</w:t>
      </w:r>
    </w:p>
    <w:p>
      <w:r>
        <w:rPr>
          <w:b/>
          <w:u w:val="single"/>
        </w:rPr>
        <w:t xml:space="preserve">238727</w:t>
      </w:r>
    </w:p>
    <w:p>
      <w:r>
        <w:t xml:space="preserve">RT @Nunuss__: 🙄 https://t.co/IGvdBCN2KW https://t.co/IGvdBCN2KW</w:t>
      </w:r>
    </w:p>
    <w:p>
      <w:r>
        <w:rPr>
          <w:b/>
          <w:u w:val="single"/>
        </w:rPr>
        <w:t xml:space="preserve">238728</w:t>
      </w:r>
    </w:p>
    <w:p>
      <w:r>
        <w:t xml:space="preserve">@Connor_Brown93 @Jared_Carrabis Anna tulla!</w:t>
      </w:r>
    </w:p>
    <w:p>
      <w:r>
        <w:rPr>
          <w:b/>
          <w:u w:val="single"/>
        </w:rPr>
        <w:t xml:space="preserve">238729</w:t>
      </w:r>
    </w:p>
    <w:p>
      <w:r>
        <w:t xml:space="preserve">RT @BirdGuides: (via @newscientist): https://t.co/nziYjPj6H4 https://t.c...</w:t>
      </w:r>
    </w:p>
    <w:p>
      <w:r>
        <w:rPr>
          <w:b/>
          <w:u w:val="single"/>
        </w:rPr>
        <w:t xml:space="preserve">238730</w:t>
      </w:r>
    </w:p>
    <w:p>
      <w:r>
        <w:t xml:space="preserve">RT @alvarossanti: WHAAAAAAT 😍😍😍😩😩 that was insane gurls ❤️ finilly watched my four bitches 💕💕💕💕 so blessed 😘💅🏾 #LittleMix #LITTLEMIXLA @Litt....</w:t>
      </w:r>
    </w:p>
    <w:p>
      <w:r>
        <w:rPr>
          <w:b/>
          <w:u w:val="single"/>
        </w:rPr>
        <w:t xml:space="preserve">238731</w:t>
      </w:r>
    </w:p>
    <w:p>
      <w:r>
        <w:t xml:space="preserve">RT @SouljaDaniel_: xxxtentacionin fanikunta on helvetin syöpäkasvain.</w:t>
      </w:r>
    </w:p>
    <w:p>
      <w:r>
        <w:rPr>
          <w:b/>
          <w:u w:val="single"/>
        </w:rPr>
        <w:t xml:space="preserve">238732</w:t>
      </w:r>
    </w:p>
    <w:p>
      <w:r>
        <w:t xml:space="preserve">@IndiaToday heidän pitäisi pitää korviaan kiinni ja poistua parlamentista .... Hävetkää SACHIN ja rekha. Ottakaa Bharat-tiedot pois SACHINilta, idiootti.</w:t>
      </w:r>
    </w:p>
    <w:p>
      <w:r>
        <w:rPr>
          <w:b/>
          <w:u w:val="single"/>
        </w:rPr>
        <w:t xml:space="preserve">238733</w:t>
      </w:r>
    </w:p>
    <w:p>
      <w:r>
        <w:t xml:space="preserve">RT @KinkyKevD: Vihaan tuota vitun tyhmää naamaa https://t.co/iHJD9r5CQ4</w:t>
      </w:r>
    </w:p>
    <w:p>
      <w:r>
        <w:rPr>
          <w:b/>
          <w:u w:val="single"/>
        </w:rPr>
        <w:t xml:space="preserve">238734</w:t>
      </w:r>
    </w:p>
    <w:p>
      <w:r>
        <w:t xml:space="preserve">@realDonaldTrump aika nostaa perseesi ylös &amp;amp; aloita presidentin päätösten tekeminen.</w:t>
        <w:br/>
        <w:t xml:space="preserve"> Mitä aiot tehdä Assadin tappaessa lapsia? #NoMorexcuses !!!</w:t>
      </w:r>
    </w:p>
    <w:p>
      <w:r>
        <w:rPr>
          <w:b/>
          <w:u w:val="single"/>
        </w:rPr>
        <w:t xml:space="preserve">238735</w:t>
      </w:r>
    </w:p>
    <w:p>
      <w:r>
        <w:t xml:space="preserve">Minä vittu sanoin sen! John Cena aikoo kosia, ja sitten ruutu jäätyy. #mixedtag #wrestlemania33 #WreslteMania https://t.co/SPzsb3Mphj https://t.co/SPzsb3Mphj</w:t>
      </w:r>
    </w:p>
    <w:p>
      <w:r>
        <w:rPr>
          <w:b/>
          <w:u w:val="single"/>
        </w:rPr>
        <w:t xml:space="preserve">238736</w:t>
      </w:r>
    </w:p>
    <w:p>
      <w:r>
        <w:t xml:space="preserve">@FatNoobTM u vitun voitti!!!!!! https://t.co/2K5uxfTAqC</w:t>
      </w:r>
    </w:p>
    <w:p>
      <w:r>
        <w:rPr>
          <w:b/>
          <w:u w:val="single"/>
        </w:rPr>
        <w:t xml:space="preserve">238737</w:t>
      </w:r>
    </w:p>
    <w:p>
      <w:r>
        <w:t xml:space="preserve">Minulla on päänsärky näistä inhottavista eläimistä &amp;amp; niiden hajut...</w:t>
      </w:r>
    </w:p>
    <w:p>
      <w:r>
        <w:rPr>
          <w:b/>
          <w:u w:val="single"/>
        </w:rPr>
        <w:t xml:space="preserve">238738</w:t>
      </w:r>
    </w:p>
    <w:p>
      <w:r>
        <w:t xml:space="preserve">Älkää vittu uskaltako!!!! #TWDFinale #TheWalkingDead</w:t>
      </w:r>
    </w:p>
    <w:p>
      <w:r>
        <w:rPr>
          <w:b/>
          <w:u w:val="single"/>
        </w:rPr>
        <w:t xml:space="preserve">238739</w:t>
      </w:r>
    </w:p>
    <w:p>
      <w:r>
        <w:t xml:space="preserve">Vihaan sitä, että olen lukinnut itseni ulos koko tämän viikon -</w:t>
      </w:r>
    </w:p>
    <w:p>
      <w:r>
        <w:rPr>
          <w:b/>
          <w:u w:val="single"/>
        </w:rPr>
        <w:t xml:space="preserve">238740</w:t>
      </w:r>
    </w:p>
    <w:p>
      <w:r>
        <w:t xml:space="preserve">Mikä idiootti ... "Trump Completes Repeal of Online Privacy Protections From Obama Era" #technews #trump #tyhmä https://t.co/zMHJ7pJ8BR</w:t>
      </w:r>
    </w:p>
    <w:p>
      <w:r>
        <w:rPr>
          <w:b/>
          <w:u w:val="single"/>
        </w:rPr>
        <w:t xml:space="preserve">238741</w:t>
      </w:r>
    </w:p>
    <w:p>
      <w:r>
        <w:t xml:space="preserve">@J28ASM @MrRheese Vitsailetko sinä minua, bruh!</w:t>
      </w:r>
    </w:p>
    <w:p>
      <w:r>
        <w:rPr>
          <w:b/>
          <w:u w:val="single"/>
        </w:rPr>
        <w:t xml:space="preserve">238742</w:t>
      </w:r>
    </w:p>
    <w:p>
      <w:r>
        <w:t xml:space="preserve">NO!!!!!!!!!!!!!!!!!!!!!!!!!!!!!!!!!!!!!!!!!!!!!!!!!!!!</w:t>
        <w:br/>
        <w:t xml:space="preserve"> I LIK BOOBER FUCK U!!!!!!!!!</w:t>
      </w:r>
    </w:p>
    <w:p>
      <w:r>
        <w:rPr>
          <w:b/>
          <w:u w:val="single"/>
        </w:rPr>
        <w:t xml:space="preserve">238743</w:t>
      </w:r>
    </w:p>
    <w:p>
      <w:r>
        <w:t xml:space="preserve">Työnnä kyrpäsi sisääni, olen huono poliisi, rankaise minua https://t.co/VM5hiyM5cJ</w:t>
      </w:r>
    </w:p>
    <w:p>
      <w:r>
        <w:rPr>
          <w:b/>
          <w:u w:val="single"/>
        </w:rPr>
        <w:t xml:space="preserve">238744</w:t>
      </w:r>
    </w:p>
    <w:p>
      <w:r>
        <w:t xml:space="preserve">Vihaan sitä, että Mayorga kutsuu minua hallituksen nimellä🤦🏻♂️😂.</w:t>
      </w:r>
    </w:p>
    <w:p>
      <w:r>
        <w:rPr>
          <w:b/>
          <w:u w:val="single"/>
        </w:rPr>
        <w:t xml:space="preserve">238745</w:t>
      </w:r>
    </w:p>
    <w:p>
      <w:r>
        <w:t xml:space="preserve">Typerä ämmä 😂😂💀💀 olet niin vähäpätöinen https://t.co/4WGUuNdwMZ</w:t>
      </w:r>
    </w:p>
    <w:p>
      <w:r>
        <w:rPr>
          <w:b/>
          <w:u w:val="single"/>
        </w:rPr>
        <w:t xml:space="preserve">238746</w:t>
      </w:r>
    </w:p>
    <w:p>
      <w:r>
        <w:t xml:space="preserve">Minun on lopetettava Bloomingtoniin tuleminen... jotain pahaa tapahtuu joka kerta.</w:t>
      </w:r>
    </w:p>
    <w:p>
      <w:r>
        <w:rPr>
          <w:b/>
          <w:u w:val="single"/>
        </w:rPr>
        <w:t xml:space="preserve">238747</w:t>
      </w:r>
    </w:p>
    <w:p>
      <w:r>
        <w:t xml:space="preserve">YID VICIOUS tänä iltana klo 19:30! https://t.co/uNU7BSSaxV</w:t>
      </w:r>
    </w:p>
    <w:p>
      <w:r>
        <w:rPr>
          <w:b/>
          <w:u w:val="single"/>
        </w:rPr>
        <w:t xml:space="preserve">238748</w:t>
      </w:r>
    </w:p>
    <w:p>
      <w:r>
        <w:t xml:space="preserve">@ShikiIRL Ai niin kuin kenkien myyminen? Olin töissä vaatekaupassa, kun kävin koulua. Vihasin sitä koko sydämestäni.</w:t>
      </w:r>
    </w:p>
    <w:p>
      <w:r>
        <w:rPr>
          <w:b/>
          <w:u w:val="single"/>
        </w:rPr>
        <w:t xml:space="preserve">238749</w:t>
      </w:r>
    </w:p>
    <w:p>
      <w:r>
        <w:t xml:space="preserve">Oli aika toisen pahan tiikerin saada ruokansa; tee asiasi Shiva #TheWalkingDead #TheWalkingDeadSeasonFinale https://t.co/T2nQDwE811</w:t>
      </w:r>
    </w:p>
    <w:p>
      <w:r>
        <w:rPr>
          <w:b/>
          <w:u w:val="single"/>
        </w:rPr>
        <w:t xml:space="preserve">238750</w:t>
      </w:r>
    </w:p>
    <w:p>
      <w:r>
        <w:t xml:space="preserve">KÄÄNNÄ SAAPPAAT POIS: (Pt1): https://t.co/TZau1RqljT via @YouTube</w:t>
      </w:r>
    </w:p>
    <w:p>
      <w:r>
        <w:rPr>
          <w:b/>
          <w:u w:val="single"/>
        </w:rPr>
        <w:t xml:space="preserve">238751</w:t>
      </w:r>
    </w:p>
    <w:p>
      <w:r>
        <w:t xml:space="preserve">Tämä kusipää bussikuski yrittää jäädyttää meidät kuoliaaksi!!! Täällä on tosi kylmä!</w:t>
      </w:r>
    </w:p>
    <w:p>
      <w:r>
        <w:rPr>
          <w:b/>
          <w:u w:val="single"/>
        </w:rPr>
        <w:t xml:space="preserve">238752</w:t>
      </w:r>
    </w:p>
    <w:p>
      <w:r>
        <w:t xml:space="preserve">Et voi sanoa, että kaikki ovat jonkun sivupersoona, koska et ole tiennyt muuta koko elämäsi ajan, huora 😂😂 VIHAAN FB:tä.</w:t>
      </w:r>
    </w:p>
    <w:p>
      <w:r>
        <w:rPr>
          <w:b/>
          <w:u w:val="single"/>
        </w:rPr>
        <w:t xml:space="preserve">238753</w:t>
      </w:r>
    </w:p>
    <w:p>
      <w:r>
        <w:t xml:space="preserve">RT @KarelisJimenz20: Yksi päivä! One day! Yksi vitun päivä!</w:t>
        <w:t xml:space="preserve">#SignOfTheTimes #HESnewChapter</w:t>
        <w:br/>
        <w:t xml:space="preserve">#OneDirection #YouKnowYouLoveThem @radiodisney http...</w:t>
      </w:r>
    </w:p>
    <w:p>
      <w:r>
        <w:rPr>
          <w:b/>
          <w:u w:val="single"/>
        </w:rPr>
        <w:t xml:space="preserve">238754</w:t>
      </w:r>
    </w:p>
    <w:p>
      <w:r>
        <w:t xml:space="preserve">RT @1Master_J: Condo in Compton Olen edelleen tavoitettavissa nigga!!!! HAISTA VITTU KENDRICK!!! 😤😤😤😤😤</w:t>
      </w:r>
    </w:p>
    <w:p>
      <w:r>
        <w:rPr>
          <w:b/>
          <w:u w:val="single"/>
        </w:rPr>
        <w:t xml:space="preserve">238755</w:t>
      </w:r>
    </w:p>
    <w:p>
      <w:r>
        <w:t xml:space="preserve">Tiedätkö mitä!!!! Fuck club penguin i aint never play it.....!!!!</w:t>
        <w:br/>
        <w:br/>
        <w:t xml:space="preserve"> Jks jks im oikeastaan todella surullinen tästä :&amp;lt; en koskaan pelannut sitä.</w:t>
      </w:r>
    </w:p>
    <w:p>
      <w:r>
        <w:rPr>
          <w:b/>
          <w:u w:val="single"/>
        </w:rPr>
        <w:t xml:space="preserve">238756</w:t>
      </w:r>
    </w:p>
    <w:p>
      <w:r>
        <w:t xml:space="preserve">@De_Imperial Tambon on täytynyt olla uskomattoman paha perse. Vai miten selitämme sen?</w:t>
      </w:r>
    </w:p>
    <w:p>
      <w:r>
        <w:rPr>
          <w:b/>
          <w:u w:val="single"/>
        </w:rPr>
        <w:t xml:space="preserve">238757</w:t>
      </w:r>
    </w:p>
    <w:p>
      <w:r>
        <w:t xml:space="preserve">Vihaan ihmisiä, jotka sanovat, että minulla on tämä. Rehellisesti sanottuna meillä ei ole mitään.</w:t>
      </w:r>
    </w:p>
    <w:p>
      <w:r>
        <w:rPr>
          <w:b/>
          <w:u w:val="single"/>
        </w:rPr>
        <w:t xml:space="preserve">238758</w:t>
      </w:r>
    </w:p>
    <w:p>
      <w:r>
        <w:t xml:space="preserve">Inhoan kun annan ämmälle mun numeron ja se sanoo tänne #....... lähetät mulle tekstiviestin 🤦🏾♂️🤦🏾♂️🤦🏾♂️ ämmä 😒😤😩</w:t>
      </w:r>
    </w:p>
    <w:p>
      <w:r>
        <w:rPr>
          <w:b/>
          <w:u w:val="single"/>
        </w:rPr>
        <w:t xml:space="preserve">238759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238760</w:t>
      </w:r>
    </w:p>
    <w:p>
      <w:r>
        <w:t xml:space="preserve">ja kyllä, vihaat poikia, koska olet lesbo😂😂😂😂 https://t.co/5Wr5jFkZsq https://t.co/5Wr5jFkZsq</w:t>
      </w:r>
    </w:p>
    <w:p>
      <w:r>
        <w:rPr>
          <w:b/>
          <w:u w:val="single"/>
        </w:rPr>
        <w:t xml:space="preserve">238761</w:t>
      </w:r>
    </w:p>
    <w:p>
      <w:r>
        <w:t xml:space="preserve">@deb_rideout tiesitkö, että voit mykistää hashtagit asetuksissasi? pelastaa mielenterveyteni ärsyttävän lintujen kauden aikana.</w:t>
      </w:r>
    </w:p>
    <w:p>
      <w:r>
        <w:rPr>
          <w:b/>
          <w:u w:val="single"/>
        </w:rPr>
        <w:t xml:space="preserve">238762</w:t>
      </w:r>
    </w:p>
    <w:p>
      <w:r>
        <w:t xml:space="preserve">RT @THOTTRAINER: en ole koskaan ollut tyyppi, joka vain vihaa narttua ilman syytä.</w:t>
      </w:r>
    </w:p>
    <w:p>
      <w:r>
        <w:rPr>
          <w:b/>
          <w:u w:val="single"/>
        </w:rPr>
        <w:t xml:space="preserve">238763</w:t>
      </w:r>
    </w:p>
    <w:p>
      <w:r>
        <w:t xml:space="preserve">Jos luulette, että presidenttimme tarvitsee kongressin hyväksynnän tehdäkseen sen, mitä hän teki - Olet idiootti 😄</w:t>
      </w:r>
    </w:p>
    <w:p>
      <w:r>
        <w:rPr>
          <w:b/>
          <w:u w:val="single"/>
        </w:rPr>
        <w:t xml:space="preserve">238764</w:t>
      </w:r>
    </w:p>
    <w:p>
      <w:r>
        <w:t xml:space="preserve">RT @Miss_Keeta11: Mustasukkaisuus on todella ruma piirre.</w:t>
      </w:r>
    </w:p>
    <w:p>
      <w:r>
        <w:rPr>
          <w:b/>
          <w:u w:val="single"/>
        </w:rPr>
        <w:t xml:space="preserve">238765</w:t>
      </w:r>
    </w:p>
    <w:p>
      <w:r>
        <w:t xml:space="preserve">Tyttö, katso, kuinka vitun oranssilta näytät! https://t.co/PdLvq8O1wP</w:t>
      </w:r>
    </w:p>
    <w:p>
      <w:r>
        <w:rPr>
          <w:b/>
          <w:u w:val="single"/>
        </w:rPr>
        <w:t xml:space="preserve">238766</w:t>
      </w:r>
    </w:p>
    <w:p>
      <w:r>
        <w:t xml:space="preserve">Ne Z6NE neekerit on pahoja 😂😂😂😩 ne aiheuttaa vaan sydänsuruja ja päänsärkyä 😂😂😂😂</w:t>
      </w:r>
    </w:p>
    <w:p>
      <w:r>
        <w:rPr>
          <w:b/>
          <w:u w:val="single"/>
        </w:rPr>
        <w:t xml:space="preserve">238767</w:t>
      </w:r>
    </w:p>
    <w:p>
      <w:r>
        <w:t xml:space="preserve">🚫 TÄMÄ ON TÖRKEÄÄ 🚫</w:t>
        <w:br/>
        <w:br/>
        <w:t xml:space="preserve">lutka- ja laihojen häpäisy on yhtä paha asia kuin lihavien häpäisy. muistakaa se ennen kuin kutsutte itseänne "kehopositiivisiksi" https://t.co/ij7t1HnAXv</w:t>
      </w:r>
    </w:p>
    <w:p>
      <w:r>
        <w:rPr>
          <w:b/>
          <w:u w:val="single"/>
        </w:rPr>
        <w:t xml:space="preserve">238768</w:t>
      </w:r>
    </w:p>
    <w:p>
      <w:r>
        <w:t xml:space="preserve">Kaipaan sitä, kun ihmiset vihasivat sitä, että Miz pilkkasi Daniel Bryania. Smarkit ovat joskus idiootteja. #WrestleMania</w:t>
      </w:r>
    </w:p>
    <w:p>
      <w:r>
        <w:rPr>
          <w:b/>
          <w:u w:val="single"/>
        </w:rPr>
        <w:t xml:space="preserve">238769</w:t>
      </w:r>
    </w:p>
    <w:p>
      <w:r>
        <w:t xml:space="preserve">Ant ja Dick ei ole mitään tätä https://t.co/HrEmQynFd0 vastaan!!saa paskaa frm kaatopaikalta ja maksaa 1k tehdä paskaa kalliiksi paskaa myymättä 🤣 https://t.co/EO46fzU4GX</w:t>
      </w:r>
    </w:p>
    <w:p>
      <w:r>
        <w:rPr>
          <w:b/>
          <w:u w:val="single"/>
        </w:rPr>
        <w:t xml:space="preserve">238770</w:t>
      </w:r>
    </w:p>
    <w:p>
      <w:r>
        <w:t xml:space="preserve">RT @virginkudi: Älä anna idioottien pilata päivääsi #elämä #elämänohjeet #elämänneuvoja #elämänsitaatit #quotesonlife #lifequotes https://t.co/lj1m64uC37</w:t>
      </w:r>
    </w:p>
    <w:p>
      <w:r>
        <w:rPr>
          <w:b/>
          <w:u w:val="single"/>
        </w:rPr>
        <w:t xml:space="preserve">238771</w:t>
      </w:r>
    </w:p>
    <w:p>
      <w:r>
        <w:t xml:space="preserve">RT @Trill4Life13: Jep Cowboys-fanit jälkeenjääneet https://t.co/aaX1z34EDG</w:t>
      </w:r>
    </w:p>
    <w:p>
      <w:r>
        <w:rPr>
          <w:b/>
          <w:u w:val="single"/>
        </w:rPr>
        <w:t xml:space="preserve">238772</w:t>
      </w:r>
    </w:p>
    <w:p>
      <w:r>
        <w:t xml:space="preserve">MITÄ?! Olen lesbo. Minun tehtäväni on vihata (sisäkkäisiä) miehiä. Allekirjoitin hemmetin SOPIMUKSEN.</w:t>
      </w:r>
    </w:p>
    <w:p>
      <w:r>
        <w:rPr>
          <w:b/>
          <w:u w:val="single"/>
        </w:rPr>
        <w:t xml:space="preserve">238773</w:t>
      </w:r>
    </w:p>
    <w:p>
      <w:r>
        <w:t xml:space="preserve">RT @mmpadellan: Jos joku on unohtanut, IDIOTTI, joka syytti Obamaa tämänpäiväisestä Syyrian kemiallisesta hyökkäyksestä, vastusti Syyrian pommittamista vuonna 2013, kuten...</w:t>
      </w:r>
    </w:p>
    <w:p>
      <w:r>
        <w:rPr>
          <w:b/>
          <w:u w:val="single"/>
        </w:rPr>
        <w:t xml:space="preserve">238774</w:t>
      </w:r>
    </w:p>
    <w:p>
      <w:r>
        <w:t xml:space="preserve">bulletsandbeesboutique's video https://t.co/seZODCKUP7 I FUCKING WON AND I AM DYING!</w:t>
      </w:r>
    </w:p>
    <w:p>
      <w:r>
        <w:rPr>
          <w:b/>
          <w:u w:val="single"/>
        </w:rPr>
        <w:t xml:space="preserve">238775</w:t>
      </w:r>
    </w:p>
    <w:p>
      <w:r>
        <w:t xml:space="preserve">@JoseJalapeno_ @susiec___ olen niin paha, että poltan savukkeita. olen pirun pirullinen.</w:t>
      </w:r>
    </w:p>
    <w:p>
      <w:r>
        <w:rPr>
          <w:b/>
          <w:u w:val="single"/>
        </w:rPr>
        <w:t xml:space="preserve">238776</w:t>
      </w:r>
    </w:p>
    <w:p>
      <w:r>
        <w:t xml:space="preserve">@DufourJW ISTUIMET EIVÄT PITÄMÄTTÄMÄTTÖMÄSTI KOSKAAN EI OLE PYYHKIJÖITÄ !!!! VITTU VIHAAN NYC:TÄ</w:t>
      </w:r>
    </w:p>
    <w:p>
      <w:r>
        <w:rPr>
          <w:b/>
          <w:u w:val="single"/>
        </w:rPr>
        <w:t xml:space="preserve">238777</w:t>
      </w:r>
    </w:p>
    <w:p>
      <w:r>
        <w:t xml:space="preserve">SAAMMEKO KOSKAAN VITUN RANGAISTUKSIA?!?? FUCKKKKKKK ME. #CHEPAL</w:t>
      </w:r>
    </w:p>
    <w:p>
      <w:r>
        <w:rPr>
          <w:b/>
          <w:u w:val="single"/>
        </w:rPr>
        <w:t xml:space="preserve">238778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238779</w:t>
      </w:r>
    </w:p>
    <w:p>
      <w:r>
        <w:t xml:space="preserve">RT @OnlyLookAtMino: [!!] #WINNER trending #1 on melon search</w:t>
        <w:br/>
        <w:t xml:space="preserve">#위너_4일4시_음원공개</w:t>
        <w:br/>
        <w:t xml:space="preserve">#FateNumberFor https://t.co/tdDhZpv7ZP</w:t>
      </w:r>
    </w:p>
    <w:p>
      <w:r>
        <w:rPr>
          <w:b/>
          <w:u w:val="single"/>
        </w:rPr>
        <w:t xml:space="preserve">238780</w:t>
      </w:r>
    </w:p>
    <w:p>
      <w:r>
        <w:t xml:space="preserve">Kuten vittu kaikki suklaa...</w:t>
        <w:br/>
        <w:br/>
        <w:t xml:space="preserve"> HÄN HANKKI MINULLE KYNTTILÄN!!!!</w:t>
      </w:r>
    </w:p>
    <w:p>
      <w:r>
        <w:rPr>
          <w:b/>
          <w:u w:val="single"/>
        </w:rPr>
        <w:t xml:space="preserve">238781</w:t>
      </w:r>
    </w:p>
    <w:p>
      <w:r>
        <w:t xml:space="preserve">Siisti, mutta ei niin vastenmielinen kuin muistan, kun sain suosituksen Psycho Passista ja sitten vältin sitä, koska taidetyyli on niin helvetin ruma.</w:t>
      </w:r>
    </w:p>
    <w:p>
      <w:r>
        <w:rPr>
          <w:b/>
          <w:u w:val="single"/>
        </w:rPr>
        <w:t xml:space="preserve">238782</w:t>
      </w:r>
    </w:p>
    <w:p>
      <w:r>
        <w:t xml:space="preserve">Islamilainen valtio sanoo Yhdysvaltojen olevan "idiootin johtama" https://t.co/IFsNjdOmZj</w:t>
      </w:r>
    </w:p>
    <w:p>
      <w:r>
        <w:rPr>
          <w:b/>
          <w:u w:val="single"/>
        </w:rPr>
        <w:t xml:space="preserve">238783</w:t>
      </w:r>
    </w:p>
    <w:p>
      <w:r>
        <w:t xml:space="preserve">RT @AnnCoulter: Const vaatii 2/3ds ääni ohittaa presidentin veto. Idiootti McCainin mukaan se vaatii myös 2/3ds-äänestyksen, jotta laki voidaan hyväksyä....</w:t>
      </w:r>
    </w:p>
    <w:p>
      <w:r>
        <w:rPr>
          <w:b/>
          <w:u w:val="single"/>
        </w:rPr>
        <w:t xml:space="preserve">238784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238785</w:t>
      </w:r>
    </w:p>
    <w:p>
      <w:r>
        <w:t xml:space="preserve">Tarvitsen tämän COuntry Girls DVD Magazine vol. 5:n. !!!!!!!!!!!!!!!!!!!!!!!!!!!!!!!</w:t>
      </w:r>
    </w:p>
    <w:p>
      <w:r>
        <w:rPr>
          <w:b/>
          <w:u w:val="single"/>
        </w:rPr>
        <w:t xml:space="preserve">238786</w:t>
      </w:r>
    </w:p>
    <w:p>
      <w:r>
        <w:t xml:space="preserve">RT @haloularry: Muistatko, kuinka Louis kertoi Harryn perseelle, että hän on vihannut sitä 18-vuotiaasta asti https://t.co/b1oYq2VOXJ</w:t>
      </w:r>
    </w:p>
    <w:p>
      <w:r>
        <w:rPr>
          <w:b/>
          <w:u w:val="single"/>
        </w:rPr>
        <w:t xml:space="preserve">238787</w:t>
      </w:r>
    </w:p>
    <w:p>
      <w:r>
        <w:t xml:space="preserve">RT @AynRandPaulRyan: Kerro, että Ivanka piilotti ydinkoodit.</w:t>
        <w:br/>
        <w:br/>
        <w:t xml:space="preserve">ISIS kutsuu Trumpia "idiootiksi" ja kehottaa Yhdysvaltoja odottamaan "verilöylyä"</w:t>
        <w:br/>
        <w:t xml:space="preserve">https://...</w:t>
      </w:r>
    </w:p>
    <w:p>
      <w:r>
        <w:rPr>
          <w:b/>
          <w:u w:val="single"/>
        </w:rPr>
        <w:t xml:space="preserve">238788</w:t>
      </w:r>
    </w:p>
    <w:p>
      <w:r>
        <w:t xml:space="preserve">RT @DanyAllStar15: Joo, UCONNin naisten koripallojoukkue ei tehnyt 50 pistettä vuonna 07, ei edes lähellekään... idiootit!</w:t>
      </w:r>
    </w:p>
    <w:p>
      <w:r>
        <w:rPr>
          <w:b/>
          <w:u w:val="single"/>
        </w:rPr>
        <w:t xml:space="preserve">238789</w:t>
      </w:r>
    </w:p>
    <w:p>
      <w:r>
        <w:t xml:space="preserve">RT @_kissRadhiya: Tämä ämmä @TEE_XXIII on tyhmä 😂😂😂😂😂</w:t>
      </w:r>
    </w:p>
    <w:p>
      <w:r>
        <w:rPr>
          <w:b/>
          <w:u w:val="single"/>
        </w:rPr>
        <w:t xml:space="preserve">238790</w:t>
      </w:r>
    </w:p>
    <w:p>
      <w:r>
        <w:t xml:space="preserve">RT @KeithOlbermann: Tämä typerä idiootti uskoo, että hänen tarvitsee vain antaa käsky. https://t.co/mWsjRJLQ2S</w:t>
      </w:r>
    </w:p>
    <w:p>
      <w:r>
        <w:rPr>
          <w:b/>
          <w:u w:val="single"/>
        </w:rPr>
        <w:t xml:space="preserve">238791</w:t>
      </w:r>
    </w:p>
    <w:p>
      <w:r>
        <w:t xml:space="preserve">minä: aion kokeilla im@sia uudestaan, ehkä se ruma taidetyyli kasvaa minuun</w:t>
        <w:br/>
        <w:t xml:space="preserve">im@s: kestää 20 tuntia ladata</w:t>
        <w:br/>
        <w:t xml:space="preserve">minä: 🙃</w:t>
      </w:r>
    </w:p>
    <w:p>
      <w:r>
        <w:rPr>
          <w:b/>
          <w:u w:val="single"/>
        </w:rPr>
        <w:t xml:space="preserve">238792</w:t>
      </w:r>
    </w:p>
    <w:p>
      <w:r>
        <w:t xml:space="preserve">Ymmärrän, että Maggien äiti on sairas ja kaikkea, mutta hän on ämmä #greysanatomy #TearsOfGreys</w:t>
      </w:r>
    </w:p>
    <w:p>
      <w:r>
        <w:rPr>
          <w:b/>
          <w:u w:val="single"/>
        </w:rPr>
        <w:t xml:space="preserve">238793</w:t>
      </w:r>
    </w:p>
    <w:p>
      <w:r>
        <w:t xml:space="preserve">@Only1_SHARA Ruma perse sai minut ajattelemaan, että Jumala tekee nimenhuutoa 😩😂</w:t>
      </w:r>
    </w:p>
    <w:p>
      <w:r>
        <w:rPr>
          <w:b/>
          <w:u w:val="single"/>
        </w:rPr>
        <w:t xml:space="preserve">238794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238795</w:t>
      </w:r>
    </w:p>
    <w:p>
      <w:r>
        <w:t xml:space="preserve">Minua vituttaa, koska olen sairas enkä voi nukkua sen takia.</w:t>
      </w:r>
    </w:p>
    <w:p>
      <w:r>
        <w:rPr>
          <w:b/>
          <w:u w:val="single"/>
        </w:rPr>
        <w:t xml:space="preserve">238796</w:t>
      </w:r>
    </w:p>
    <w:p>
      <w:r>
        <w:t xml:space="preserve">@ryandowney @DVNT_Pinkie @Wendys @McDonalds olette vitun ällöttäviä, kun julkaisette tämän.</w:t>
      </w:r>
    </w:p>
    <w:p>
      <w:r>
        <w:rPr>
          <w:b/>
          <w:u w:val="single"/>
        </w:rPr>
        <w:t xml:space="preserve">238797</w:t>
      </w:r>
    </w:p>
    <w:p>
      <w:r>
        <w:t xml:space="preserve">[16] Tämä keittiökeksintö poistaa hedelmien kuorimisen pahimman puolen #realtime https://t.co/RJtBZp4cNA https://t.co/LJvyHP0n6u</w:t>
      </w:r>
    </w:p>
    <w:p>
      <w:r>
        <w:rPr>
          <w:b/>
          <w:u w:val="single"/>
        </w:rPr>
        <w:t xml:space="preserve">238798</w:t>
      </w:r>
    </w:p>
    <w:p>
      <w:r>
        <w:t xml:space="preserve">@Lawsonbulk @SylviaZ1913 Chaffetz on 🏡Town🏠 Idiootti 👹💩</w:t>
      </w:r>
    </w:p>
    <w:p>
      <w:r>
        <w:rPr>
          <w:b/>
          <w:u w:val="single"/>
        </w:rPr>
        <w:t xml:space="preserve">238799</w:t>
      </w:r>
    </w:p>
    <w:p>
      <w:r>
        <w:t xml:space="preserve">RT @taylorasbill1: @estes_reta 🤷🏼♀️ ihmiset ovat idiootteja</w:t>
      </w:r>
    </w:p>
    <w:p>
      <w:r>
        <w:rPr>
          <w:b/>
          <w:u w:val="single"/>
        </w:rPr>
        <w:t xml:space="preserve">238800</w:t>
      </w:r>
    </w:p>
    <w:p>
      <w:r>
        <w:t xml:space="preserve">RT @Cancer_Quotes: #Cancer's are shyly but not if they like you!!!!</w:t>
      </w:r>
    </w:p>
    <w:p>
      <w:r>
        <w:rPr>
          <w:b/>
          <w:u w:val="single"/>
        </w:rPr>
        <w:t xml:space="preserve">238801</w:t>
      </w:r>
    </w:p>
    <w:p>
      <w:r>
        <w:t xml:space="preserve">RT @MaieAiyed: Ei maksa yhtään dollaria olla olematta vitun idiootti!</w:t>
      </w:r>
    </w:p>
    <w:p>
      <w:r>
        <w:rPr>
          <w:b/>
          <w:u w:val="single"/>
        </w:rPr>
        <w:t xml:space="preserve">238802</w:t>
      </w:r>
    </w:p>
    <w:p>
      <w:r>
        <w:t xml:space="preserve">...se ja se, että se on helvetin tylsä. https://t.co/QZC5rkVB7Q ...</w:t>
      </w:r>
    </w:p>
    <w:p>
      <w:r>
        <w:rPr>
          <w:b/>
          <w:u w:val="single"/>
        </w:rPr>
        <w:t xml:space="preserve">238803</w:t>
      </w:r>
    </w:p>
    <w:p>
      <w:r>
        <w:t xml:space="preserve">RT @YRDeshmukh: Bihar mein JDU-RJD-Congress ka. Aur Punjab mein Congress Ka. Tämä BJP on niin helvetin tyhmä, että näet... Niin oli kongressi vuonna 20...</w:t>
      </w:r>
    </w:p>
    <w:p>
      <w:r>
        <w:rPr>
          <w:b/>
          <w:u w:val="single"/>
        </w:rPr>
        <w:t xml:space="preserve">238804</w:t>
      </w:r>
    </w:p>
    <w:p>
      <w:r>
        <w:t xml:space="preserve">RT @PrincessBravato: This bitch oh my God</w:t>
        <w:br/>
        <w:t xml:space="preserve">Palkkaeroista</w:t>
        <w:br/>
        <w:t xml:space="preserve">Kristen Tate sanoo, että me valitsemme äitiysloman 😮😮😮😮</w:t>
        <w:br/>
        <w:t xml:space="preserve">ARE U INSANE?!??</w:t>
        <w:br/>
        <w:t xml:space="preserve"> 👶👶👶 mitä...</w:t>
      </w:r>
    </w:p>
    <w:p>
      <w:r>
        <w:rPr>
          <w:b/>
          <w:u w:val="single"/>
        </w:rPr>
        <w:t xml:space="preserve">238805</w:t>
      </w:r>
    </w:p>
    <w:p>
      <w:r>
        <w:t xml:space="preserve">Tää neekeri on tosi ruma 😂😂😂😂 https://t.co/z4ZajBa5aZ</w:t>
      </w:r>
    </w:p>
    <w:p>
      <w:r>
        <w:rPr>
          <w:b/>
          <w:u w:val="single"/>
        </w:rPr>
        <w:t xml:space="preserve">238806</w:t>
      </w:r>
    </w:p>
    <w:p>
      <w:r>
        <w:t xml:space="preserve">RT @makayylameow: Jos minun täytyy olla narttu, olen paha narttu.</w:t>
      </w:r>
    </w:p>
    <w:p>
      <w:r>
        <w:rPr>
          <w:b/>
          <w:u w:val="single"/>
        </w:rPr>
        <w:t xml:space="preserve">238807</w:t>
      </w:r>
    </w:p>
    <w:p>
      <w:r>
        <w:t xml:space="preserve">Ihmiset, jotka reagoivat järkyttyneinä siihen, että merijalkaväen sotilaat jakavat alastonkuvia, ovat ilmeisesti jälkeenjääneinä...</w:t>
      </w:r>
    </w:p>
    <w:p>
      <w:r>
        <w:rPr>
          <w:b/>
          <w:u w:val="single"/>
        </w:rPr>
        <w:t xml:space="preserve">238808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238809</w:t>
      </w:r>
    </w:p>
    <w:p>
      <w:r>
        <w:t xml:space="preserve">RT @YG_WINNER: [!] WINNER #REALLYREALLY sijalla #1 ja #FOOL sijalla #8 Melonissa (9PM KST)! 🍈 👏🏻💪🏻💙 https://t.co/F8dCMD80Ri</w:t>
      </w:r>
    </w:p>
    <w:p>
      <w:r>
        <w:rPr>
          <w:b/>
          <w:u w:val="single"/>
        </w:rPr>
        <w:t xml:space="preserve">238810</w:t>
      </w:r>
    </w:p>
    <w:p>
      <w:r>
        <w:t xml:space="preserve">@jeremyfaust @RBReich @jaswtaylor1 @NewYorker - pointtini on, että olemme antaneet demokratian kehittyä. Punainen/sininen/swing, meillä on edelleen idiootti WH</w:t>
      </w:r>
    </w:p>
    <w:p>
      <w:r>
        <w:rPr>
          <w:b/>
          <w:u w:val="single"/>
        </w:rPr>
        <w:t xml:space="preserve">238811</w:t>
      </w:r>
    </w:p>
    <w:p>
      <w:r>
        <w:t xml:space="preserve">SETH VITUN ROLLINS! #Wrestlemania https://t.co/DBGIAnmPYt</w:t>
      </w:r>
    </w:p>
    <w:p>
      <w:r>
        <w:rPr>
          <w:b/>
          <w:u w:val="single"/>
        </w:rPr>
        <w:t xml:space="preserve">238812</w:t>
      </w:r>
    </w:p>
    <w:p>
      <w:r>
        <w:t xml:space="preserve">RT @requestGranted: I kirjaimellisesti inhoan jokaista teistä, jotka äänestitte tämän idiootin virkaan</w:t>
      </w:r>
    </w:p>
    <w:p>
      <w:r>
        <w:rPr>
          <w:b/>
          <w:u w:val="single"/>
        </w:rPr>
        <w:t xml:space="preserve">238813</w:t>
      </w:r>
    </w:p>
    <w:p>
      <w:r>
        <w:t xml:space="preserve">koska yritän hengailla myös sinun ruman perseesi kanssa https://t.co/qEDDaaaUoT</w:t>
      </w:r>
    </w:p>
    <w:p>
      <w:r>
        <w:rPr>
          <w:b/>
          <w:u w:val="single"/>
        </w:rPr>
        <w:t xml:space="preserve">238814</w:t>
      </w:r>
    </w:p>
    <w:p>
      <w:r>
        <w:t xml:space="preserve">RT @hotspur_world: FUCK SAKE @SkySportsNewsHQ!!!!! Et voi mainita mestaruuskamppailua sanomatta FUCKING LIVERPOOL!!!!! https://t.co/aC0h40....</w:t>
      </w:r>
    </w:p>
    <w:p>
      <w:r>
        <w:rPr>
          <w:b/>
          <w:u w:val="single"/>
        </w:rPr>
        <w:t xml:space="preserve">238815</w:t>
      </w:r>
    </w:p>
    <w:p>
      <w:r>
        <w:t xml:space="preserve">Olen niin niin niin niin niin niin niin niin hiton koti-ikävä viime aikoina vihaan sitä /(</w:t>
      </w:r>
    </w:p>
    <w:p>
      <w:r>
        <w:rPr>
          <w:b/>
          <w:u w:val="single"/>
        </w:rPr>
        <w:t xml:space="preserve">238816</w:t>
      </w:r>
    </w:p>
    <w:p>
      <w:r>
        <w:t xml:space="preserve">JOHN VITUN FLECK!!!!!!!!!!!! NORTHAMPTON 1-2 TERÄT!!!!! #sufc #twitterblades</w:t>
      </w:r>
    </w:p>
    <w:p>
      <w:r>
        <w:rPr>
          <w:b/>
          <w:u w:val="single"/>
        </w:rPr>
        <w:t xml:space="preserve">238817</w:t>
      </w:r>
    </w:p>
    <w:p>
      <w:r>
        <w:t xml:space="preserve">"You will see...you will see what the message will be..."- @realDonaldTrump HE IS CLUELESS!!!!  PERKELE TÄMÄ VITUN EI SUUNNITELMAA POS!!!!</w:t>
      </w:r>
    </w:p>
    <w:p>
      <w:r>
        <w:rPr>
          <w:b/>
          <w:u w:val="single"/>
        </w:rPr>
        <w:t xml:space="preserve">238818</w:t>
      </w:r>
    </w:p>
    <w:p>
      <w:r>
        <w:t xml:space="preserve">@counterfeitrock En tiedä, mitä vittua minä teen, mutta minun on oltava siellä !!!!</w:t>
      </w:r>
    </w:p>
    <w:p>
      <w:r>
        <w:rPr>
          <w:b/>
          <w:u w:val="single"/>
        </w:rPr>
        <w:t xml:space="preserve">238819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238820</w:t>
      </w:r>
    </w:p>
    <w:p>
      <w:r>
        <w:t xml:space="preserve">"THE FORCE AWAKENS: Huonoa huuliltalukemista" (Mark Hamill Han Solona) https://t.co/Q6NZdX2dgj https://t.co/7gKHfDzfEa https://t.co/7gKHfDzfEa</w:t>
      </w:r>
    </w:p>
    <w:p>
      <w:r>
        <w:rPr>
          <w:b/>
          <w:u w:val="single"/>
        </w:rPr>
        <w:t xml:space="preserve">238821</w:t>
      </w:r>
    </w:p>
    <w:p>
      <w:r>
        <w:t xml:space="preserve">RT @christenpadua: Ihmiset, jotka eivät ole kiitollisia, ovat helvetin pahimpia.</w:t>
      </w:r>
    </w:p>
    <w:p>
      <w:r>
        <w:rPr>
          <w:b/>
          <w:u w:val="single"/>
        </w:rPr>
        <w:t xml:space="preserve">238822</w:t>
      </w:r>
    </w:p>
    <w:p>
      <w:r>
        <w:t xml:space="preserve">Tämän striimin vitun laatu! https://t.co/M5n3rAkeNQ</w:t>
      </w:r>
    </w:p>
    <w:p>
      <w:r>
        <w:rPr>
          <w:b/>
          <w:u w:val="single"/>
        </w:rPr>
        <w:t xml:space="preserve">238823</w:t>
      </w:r>
    </w:p>
    <w:p>
      <w:r>
        <w:t xml:space="preserve">Islamilainen valtio sanoo, että Yhdysvaltoja "johtaa idiootti" https://t.co/hjne8NKBT7 Saa nähdä, keitä idiootit lopulta ovatkaan</w:t>
      </w:r>
    </w:p>
    <w:p>
      <w:r>
        <w:rPr>
          <w:b/>
          <w:u w:val="single"/>
        </w:rPr>
        <w:t xml:space="preserve">238824</w:t>
      </w:r>
    </w:p>
    <w:p>
      <w:r>
        <w:t xml:space="preserve">RT @AlistairPDBain: @myknittingwool @opa1420 Pig Iron Bob? Hänen ei tarvinnut hallita tunkkia. Ja hän mokasi jopa sen?!</w:t>
        <w:br/>
        <w:t xml:space="preserve"> Hitsi.</w:t>
        <w:br/>
        <w:br/>
        <w:t xml:space="preserve"> #RobertMenzie...</w:t>
      </w:r>
    </w:p>
    <w:p>
      <w:r>
        <w:rPr>
          <w:b/>
          <w:u w:val="single"/>
        </w:rPr>
        <w:t xml:space="preserve">238825</w:t>
      </w:r>
    </w:p>
    <w:p>
      <w:r>
        <w:t xml:space="preserve">VIHAAN RANTAA</w:t>
        <w:br/>
        <w:t xml:space="preserve">Miksi menisin sin</w:t>
      </w:r>
    </w:p>
    <w:p>
      <w:r>
        <w:rPr>
          <w:b/>
          <w:u w:val="single"/>
        </w:rPr>
        <w:t xml:space="preserve">238826</w:t>
      </w:r>
    </w:p>
    <w:p>
      <w:r>
        <w:t xml:space="preserve">@BasedMonitored Olen pahoillani autojen puolesta. Ei idiootti</w:t>
      </w:r>
    </w:p>
    <w:p>
      <w:r>
        <w:rPr>
          <w:b/>
          <w:u w:val="single"/>
        </w:rPr>
        <w:t xml:space="preserve">238827</w:t>
      </w:r>
    </w:p>
    <w:p>
      <w:r>
        <w:t xml:space="preserve">RT @Bossmankendrick: Inhoan tätä ruohonpolttoa huorat !! kuten ämmä osta gramma tai jotain 🤦🏽♂️</w:t>
      </w:r>
    </w:p>
    <w:p>
      <w:r>
        <w:rPr>
          <w:b/>
          <w:u w:val="single"/>
        </w:rPr>
        <w:t xml:space="preserve">238828</w:t>
      </w:r>
    </w:p>
    <w:p>
      <w:r>
        <w:t xml:space="preserve">@RVAwonk Olet idiootti. Emme ole botteja, vaan ihmisiä, jotka eivät halua lähteä helvetin sotaan.</w:t>
      </w:r>
    </w:p>
    <w:p>
      <w:r>
        <w:rPr>
          <w:b/>
          <w:u w:val="single"/>
        </w:rPr>
        <w:t xml:space="preserve">238829</w:t>
      </w:r>
    </w:p>
    <w:p>
      <w:r>
        <w:t xml:space="preserve">Paha ämmä sivussa,</w:t>
        <w:br/>
        <w:t xml:space="preserve">Ei ehkä vetoa kaltaisiisi hölmöläisiin</w:t>
      </w:r>
    </w:p>
    <w:p>
      <w:r>
        <w:rPr>
          <w:b/>
          <w:u w:val="single"/>
        </w:rPr>
        <w:t xml:space="preserve">238830</w:t>
      </w:r>
    </w:p>
    <w:p>
      <w:r>
        <w:t xml:space="preserve">Presidenttimme on idiootti ja hullu, ja minua inhottaa olla osa tätä kansakuntaa.</w:t>
      </w:r>
    </w:p>
    <w:p>
      <w:r>
        <w:rPr>
          <w:b/>
          <w:u w:val="single"/>
        </w:rPr>
        <w:t xml:space="preserve">238831</w:t>
      </w:r>
    </w:p>
    <w:p>
      <w:r>
        <w:t xml:space="preserve">@DaftLimmy Evil Limmy. Mitä vittua te teitte katsella?</w:t>
      </w:r>
    </w:p>
    <w:p>
      <w:r>
        <w:rPr>
          <w:b/>
          <w:u w:val="single"/>
        </w:rPr>
        <w:t xml:space="preserve">238832</w:t>
      </w:r>
    </w:p>
    <w:p>
      <w:r>
        <w:t xml:space="preserve">@anxiousgaynerd ja haluan saada sidonta niin vitun huono, mutta im liian scsred koska pelkään satutan itseäni</w:t>
      </w:r>
    </w:p>
    <w:p>
      <w:r>
        <w:rPr>
          <w:b/>
          <w:u w:val="single"/>
        </w:rPr>
        <w:t xml:space="preserve">238833</w:t>
      </w:r>
    </w:p>
    <w:p>
      <w:r>
        <w:t xml:space="preserve">Bruhhh tämä Naco cheddar popcorn mauste on vitun hyvä!!!!.</w:t>
      </w:r>
    </w:p>
    <w:p>
      <w:r>
        <w:rPr>
          <w:b/>
          <w:u w:val="single"/>
        </w:rPr>
        <w:t xml:space="preserve">238834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238835</w:t>
      </w:r>
    </w:p>
    <w:p>
      <w:r>
        <w:t xml:space="preserve">Stockport/Manchester tämä näyttää v huonolta - mutta halusin välttää "Olitko taas twiittaamassa vaginoista?".</w:t>
      </w:r>
    </w:p>
    <w:p>
      <w:r>
        <w:rPr>
          <w:b/>
          <w:u w:val="single"/>
        </w:rPr>
        <w:t xml:space="preserve">238836</w:t>
      </w:r>
    </w:p>
    <w:p>
      <w:r>
        <w:t xml:space="preserve">RT @HelenKennedy: Jennennedy: Ja luulit, että britit olivat idiootteja Brexitin suhteen. Nyt he puhuvat sodasta Espanjan kanssa. (Insert pic of Putin chortling o....</w:t>
      </w:r>
    </w:p>
    <w:p>
      <w:r>
        <w:rPr>
          <w:b/>
          <w:u w:val="single"/>
        </w:rPr>
        <w:t xml:space="preserve">238837</w:t>
      </w:r>
    </w:p>
    <w:p>
      <w:r>
        <w:t xml:space="preserve">@iTishda no tuo on sanoinkuvaamattoman tyhmää. Miten helvetissä he voivat perustella tuon?</w:t>
      </w:r>
    </w:p>
    <w:p>
      <w:r>
        <w:rPr>
          <w:b/>
          <w:u w:val="single"/>
        </w:rPr>
        <w:t xml:space="preserve">238838</w:t>
      </w:r>
    </w:p>
    <w:p>
      <w:r>
        <w:t xml:space="preserve">Aight on aika vetää hanskat esiin Olen kyllästynyt narttuihin</w:t>
      </w:r>
    </w:p>
    <w:p>
      <w:r>
        <w:rPr>
          <w:b/>
          <w:u w:val="single"/>
        </w:rPr>
        <w:t xml:space="preserve">238839</w:t>
      </w:r>
    </w:p>
    <w:p>
      <w:r>
        <w:t xml:space="preserve">RT @SuperButterBuns:</w:t>
        <w:t xml:space="preserve">P3: Kaikki aikuiset ovat hulluja</w:t>
        <w:br/>
        <w:t xml:space="preserve">P4: Kaikki aikuiset ovat tyhmiä</w:t>
        <w:br/>
        <w:t xml:space="preserve">P5: Kaikki aikuiset ovat kusipäitä</w:t>
      </w:r>
    </w:p>
    <w:p>
      <w:r>
        <w:rPr>
          <w:b/>
          <w:u w:val="single"/>
        </w:rPr>
        <w:t xml:space="preserve">238840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238841</w:t>
      </w:r>
    </w:p>
    <w:p>
      <w:r>
        <w:t xml:space="preserve">Vihaan hiiren pää neekeri, joka haluaa narttu kaikki ne itse, mutta olla Micen kuin Mf 😑</w:t>
      </w:r>
    </w:p>
    <w:p>
      <w:r>
        <w:rPr>
          <w:b/>
          <w:u w:val="single"/>
        </w:rPr>
        <w:t xml:space="preserve">238842</w:t>
      </w:r>
    </w:p>
    <w:p>
      <w:r>
        <w:t xml:space="preserve">En luota keneenkään poikaystäväni lähellä... hän tietää, ettei saa yrittää minua, mutta se on rehtori te kaikki huorat ilkeä!</w:t>
      </w:r>
    </w:p>
    <w:p>
      <w:r>
        <w:rPr>
          <w:b/>
          <w:u w:val="single"/>
        </w:rPr>
        <w:t xml:space="preserve">238843</w:t>
      </w:r>
    </w:p>
    <w:p>
      <w:r>
        <w:t xml:space="preserve">https://t.co/Tkd2qAW7vo MITÄ VITTUA TÄMÄ PASKA ON!!!!!!!!</w:t>
      </w:r>
    </w:p>
    <w:p>
      <w:r>
        <w:rPr>
          <w:b/>
          <w:u w:val="single"/>
        </w:rPr>
        <w:t xml:space="preserve">238844</w:t>
      </w:r>
    </w:p>
    <w:p>
      <w:r>
        <w:t xml:space="preserve">RT @StevieKnip: Kuka idiootti kutsui heitä natseiksi deutschbagien sijaan?</w:t>
      </w:r>
    </w:p>
    <w:p>
      <w:r>
        <w:rPr>
          <w:b/>
          <w:u w:val="single"/>
        </w:rPr>
        <w:t xml:space="preserve">238845</w:t>
      </w:r>
    </w:p>
    <w:p>
      <w:r>
        <w:t xml:space="preserve">@AYPrivateEye @Lexi @PaigeSpiranac Lopeta trollaaminen idiootti @AYPrivateEye !!!</w:t>
      </w:r>
    </w:p>
    <w:p>
      <w:r>
        <w:rPr>
          <w:b/>
          <w:u w:val="single"/>
        </w:rPr>
        <w:t xml:space="preserve">238846</w:t>
      </w:r>
    </w:p>
    <w:p>
      <w:r>
        <w:t xml:space="preserve">Juoksen ympäriinsä kuin idiootti värisevä vilkkuva meluisa laite dekolteessani, ja kaikki vihaavat minua #pahasti selittäätyösi</w:t>
      </w:r>
    </w:p>
    <w:p>
      <w:r>
        <w:rPr>
          <w:b/>
          <w:u w:val="single"/>
        </w:rPr>
        <w:t xml:space="preserve">238847</w:t>
      </w:r>
    </w:p>
    <w:p>
      <w:r>
        <w:t xml:space="preserve">@Ernesto_RS1 Mun neekerit on villejä, armottomia. We aint goin our classes, we droppin out school, -</w:t>
      </w:r>
    </w:p>
    <w:p>
      <w:r>
        <w:rPr>
          <w:b/>
          <w:u w:val="single"/>
        </w:rPr>
        <w:t xml:space="preserve">238848</w:t>
      </w:r>
    </w:p>
    <w:p>
      <w:r>
        <w:t xml:space="preserve">@Marvel Joten se on Iron Man elokuva, joka näyttää hieman Spider-Man mitä vitun kauhean näköinen elokuva</w:t>
      </w:r>
    </w:p>
    <w:p>
      <w:r>
        <w:rPr>
          <w:b/>
          <w:u w:val="single"/>
        </w:rPr>
        <w:t xml:space="preserve">238849</w:t>
      </w:r>
    </w:p>
    <w:p>
      <w:r>
        <w:t xml:space="preserve">@mredkavalee @mrtonymartin @ashwilliams1 @LachyHulme @bad_producer 39 minuuttia? Se vittu kutistuu! Sillä ei pääse edes töihin #selfish</w:t>
      </w:r>
    </w:p>
    <w:p>
      <w:r>
        <w:rPr>
          <w:b/>
          <w:u w:val="single"/>
        </w:rPr>
        <w:t xml:space="preserve">238850</w:t>
      </w:r>
    </w:p>
    <w:p>
      <w:r>
        <w:t xml:space="preserve">RT @Bila_Badazz: ..." What are we " 😂😂😂😂😂😂😂😂</w:t>
      </w:r>
    </w:p>
    <w:p>
      <w:r>
        <w:rPr>
          <w:b/>
          <w:u w:val="single"/>
        </w:rPr>
        <w:t xml:space="preserve">238851</w:t>
      </w:r>
    </w:p>
    <w:p>
      <w:r>
        <w:t xml:space="preserve">@AdrianMulholla1 @Change_Britain Haluatko nähdä Andrew Neil debunk tämän &amp;amp; tehdä henkilö, joka teki tämän videon näyttää idiootti ?</w:t>
      </w:r>
    </w:p>
    <w:p>
      <w:r>
        <w:rPr>
          <w:b/>
          <w:u w:val="single"/>
        </w:rPr>
        <w:t xml:space="preserve">238852</w:t>
      </w:r>
    </w:p>
    <w:p>
      <w:r>
        <w:t xml:space="preserve">RT @_cee__cee__: BITCH U HAVE NO CHOICE 😂🙄.</w:t>
      </w:r>
    </w:p>
    <w:p>
      <w:r>
        <w:rPr>
          <w:b/>
          <w:u w:val="single"/>
        </w:rPr>
        <w:t xml:space="preserve">238853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238854</w:t>
      </w:r>
    </w:p>
    <w:p>
      <w:r>
        <w:t xml:space="preserve">@Roguelens @ABCPolitics @MarthaRaddatz Jatkakaa vain paskanjauhantaa, ja te ihmiset olette hulluja, jos haluatte edelleen syyttää kaikesta Obamaa koko ajan. Mies -&amp;gt;</w:t>
      </w:r>
    </w:p>
    <w:p>
      <w:r>
        <w:rPr>
          <w:b/>
          <w:u w:val="single"/>
        </w:rPr>
        <w:t xml:space="preserve">238855</w:t>
      </w:r>
    </w:p>
    <w:p>
      <w:r>
        <w:t xml:space="preserve">RT @AK93750384:</w:t>
        <w:t xml:space="preserve">Dangal kaikki asetettu voittamaan 3Idiots Taiwanissa. historialliset kokoelmat</w:t>
        <w:br/>
        <w:br/>
        <w:t xml:space="preserve">https://t.co/opdWcfZ4pg https://t.co/opdWcfZ4pg</w:t>
      </w:r>
    </w:p>
    <w:p>
      <w:r>
        <w:rPr>
          <w:b/>
          <w:u w:val="single"/>
        </w:rPr>
        <w:t xml:space="preserve">238856</w:t>
      </w:r>
    </w:p>
    <w:p>
      <w:r>
        <w:t xml:space="preserve">RT @mmmmseany: 😂😂 https://t.co/gNNvf3doPM https://t.co/gNNvf3doPM</w:t>
      </w:r>
    </w:p>
    <w:p>
      <w:r>
        <w:rPr>
          <w:b/>
          <w:u w:val="single"/>
        </w:rPr>
        <w:t xml:space="preserve">238857</w:t>
      </w:r>
    </w:p>
    <w:p>
      <w:r>
        <w:t xml:space="preserve">RT @PrisonPlanet: Tämä idiootti trollaa jopa Trump-ketjua haavoittuneista sotilaista.</w:t>
        <w:br/>
        <w:br/>
        <w:t xml:space="preserve"> Kirjaimellisesti kaikki mitä hän tekee koko päivän joka päivä on trollailla Trum...</w:t>
      </w:r>
    </w:p>
    <w:p>
      <w:r>
        <w:rPr>
          <w:b/>
          <w:u w:val="single"/>
        </w:rPr>
        <w:t xml:space="preserve">238858</w:t>
      </w:r>
    </w:p>
    <w:p>
      <w:r>
        <w:t xml:space="preserve">RT @jayabharati: Etsin merkityksellisyyttä kaikissa kysymyksissä, jotka kiertävät sen jälkeen, kun minut on potkittu ulos AAP:stä. Epätoivoinen retard vertaa Jumalaa fiktioon...</w:t>
      </w:r>
    </w:p>
    <w:p>
      <w:r>
        <w:rPr>
          <w:b/>
          <w:u w:val="single"/>
        </w:rPr>
        <w:t xml:space="preserve">238859</w:t>
      </w:r>
    </w:p>
    <w:p>
      <w:r>
        <w:t xml:space="preserve">RT @XplodingUnicorn: [sataa taukoamatta 2 päivää]</w:t>
        <w:br/>
        <w:br/>
        <w:t xml:space="preserve">Vaimo: Tarvitsemme melkein arkin</w:t>
        <w:br/>
        <w:br/>
        <w:t xml:space="preserve">Minä: Veneen vai sen, joka sulattaa natsien naamat?</w:t>
        <w:br/>
        <w:br/>
        <w:t xml:space="preserve">Vaimo:</w:t>
        <w:br/>
        <w:br/>
        <w:t xml:space="preserve">Minä:</w:t>
      </w:r>
    </w:p>
    <w:p>
      <w:r>
        <w:rPr>
          <w:b/>
          <w:u w:val="single"/>
        </w:rPr>
        <w:t xml:space="preserve">238860</w:t>
      </w:r>
    </w:p>
    <w:p>
      <w:r>
        <w:t xml:space="preserve">@murphy_simon Simon oletko vitun idiootti?  Kyllä.... kyllä on vastaus tuohon kysymykseen.</w:t>
      </w:r>
    </w:p>
    <w:p>
      <w:r>
        <w:rPr>
          <w:b/>
          <w:u w:val="single"/>
        </w:rPr>
        <w:t xml:space="preserve">238861</w:t>
      </w:r>
    </w:p>
    <w:p>
      <w:r>
        <w:t xml:space="preserve">paitsi että olet vitun ruma kaverini, eikä hänellä ole aikaa sinulle https://t.co/Jsqhj0VBZC</w:t>
      </w:r>
    </w:p>
    <w:p>
      <w:r>
        <w:rPr>
          <w:b/>
          <w:u w:val="single"/>
        </w:rPr>
        <w:t xml:space="preserve">238862</w:t>
      </w:r>
    </w:p>
    <w:p>
      <w:r>
        <w:t xml:space="preserve">Kuka kutsuisi sinua rumaksi? he tarkoittivat pahaa narttua - pahaa narttua jdjsjs Kiitos sisko! https://t.co/vtkUNRUoHv</w:t>
      </w:r>
    </w:p>
    <w:p>
      <w:r>
        <w:rPr>
          <w:b/>
          <w:u w:val="single"/>
        </w:rPr>
        <w:t xml:space="preserve">238863</w:t>
      </w:r>
    </w:p>
    <w:p>
      <w:r>
        <w:t xml:space="preserve">RT @pinealpples: I hate when people don't get my sarcasm and I'm out here lookin like a bitch when I'm just making vices 😒.</w:t>
      </w:r>
    </w:p>
    <w:p>
      <w:r>
        <w:rPr>
          <w:b/>
          <w:u w:val="single"/>
        </w:rPr>
        <w:t xml:space="preserve">238864</w:t>
      </w:r>
    </w:p>
    <w:p>
      <w:r>
        <w:t xml:space="preserve">@StevenBayShore Yksi syy, pillu. Ilkeä ilkeä pillu.</w:t>
      </w:r>
    </w:p>
    <w:p>
      <w:r>
        <w:rPr>
          <w:b/>
          <w:u w:val="single"/>
        </w:rPr>
        <w:t xml:space="preserve">238865</w:t>
      </w:r>
    </w:p>
    <w:p>
      <w:r>
        <w:t xml:space="preserve">Huonoin elokuva, jonka olen ikinä ollut haudassani.</w:t>
      </w:r>
    </w:p>
    <w:p>
      <w:r>
        <w:rPr>
          <w:b/>
          <w:u w:val="single"/>
        </w:rPr>
        <w:t xml:space="preserve">238866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238867</w:t>
      </w:r>
    </w:p>
    <w:p>
      <w:r>
        <w:t xml:space="preserve">@TSN_Sports hei tsn lopeta typerä golf ja anna minulle minun pirun lehdet Kristuksen tähden</w:t>
      </w:r>
    </w:p>
    <w:p>
      <w:r>
        <w:rPr>
          <w:b/>
          <w:u w:val="single"/>
        </w:rPr>
        <w:t xml:space="preserve">238868</w:t>
      </w:r>
    </w:p>
    <w:p>
      <w:r>
        <w:t xml:space="preserve">Kuuntele I Got Bitches FREESTYLE (prod. Sleepy Eyes) by Ugly God #np on #SoundCloud</w:t>
        <w:br/>
        <w:t xml:space="preserve">https://t.co/vRV5buwhTb</w:t>
      </w:r>
    </w:p>
    <w:p>
      <w:r>
        <w:rPr>
          <w:b/>
          <w:u w:val="single"/>
        </w:rPr>
        <w:t xml:space="preserve">238869</w:t>
      </w:r>
    </w:p>
    <w:p>
      <w:r>
        <w:t xml:space="preserve">WTF KEVIN!!! STOP MUTING THE DAMN AUDIO #Wrestlemania #Wrestlemania</w:t>
      </w:r>
    </w:p>
    <w:p>
      <w:r>
        <w:rPr>
          <w:b/>
          <w:u w:val="single"/>
        </w:rPr>
        <w:t xml:space="preserve">238870</w:t>
      </w:r>
    </w:p>
    <w:p>
      <w:r>
        <w:t xml:space="preserve">Tuomioistuimet ovat vahvistaneet äänioikeuden, vauvojen murhaaminen on pahasta, se ei ole muslimikielto, nuo ovat paskoja perustuslaillisia oikeuksia. https://t.co/kOCFF12AHH</w:t>
      </w:r>
    </w:p>
    <w:p>
      <w:r>
        <w:rPr>
          <w:b/>
          <w:u w:val="single"/>
        </w:rPr>
        <w:t xml:space="preserve">238871</w:t>
      </w:r>
    </w:p>
    <w:p>
      <w:r>
        <w:t xml:space="preserve">@tino023 jeh. mutta kausittainen waifu spam tunkeutuu TL:n sisään vaikka mitä. oli vitun kamalaa kun Re:Zero oli ulkona.</w:t>
      </w:r>
    </w:p>
    <w:p>
      <w:r>
        <w:rPr>
          <w:b/>
          <w:u w:val="single"/>
        </w:rPr>
        <w:t xml:space="preserve">238872</w:t>
      </w:r>
    </w:p>
    <w:p>
      <w:r>
        <w:t xml:space="preserve">RT @CanadaInPeril: @ljbeebe @BrurellSue @TrustyJudeau @WakeUpCanada1 jep ... idiootit !!! Täytyy ihmetellä, miksi kun maa oli menossa vain....</w:t>
      </w:r>
    </w:p>
    <w:p>
      <w:r>
        <w:rPr>
          <w:b/>
          <w:u w:val="single"/>
        </w:rPr>
        <w:t xml:space="preserve">238873</w:t>
      </w:r>
    </w:p>
    <w:p>
      <w:r>
        <w:t xml:space="preserve">RT @BrettJSimpson: Tämä tekee minut vitun sairaaksi!!! Onko se sinulle!?!!? https://t.co/Woc81zK9yi</w:t>
      </w:r>
    </w:p>
    <w:p>
      <w:r>
        <w:rPr>
          <w:b/>
          <w:u w:val="single"/>
        </w:rPr>
        <w:t xml:space="preserve">238874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238875</w:t>
      </w:r>
    </w:p>
    <w:p>
      <w:r>
        <w:t xml:space="preserve">@realDonaldTrump olet idiootti jätkä... douche bag 😒</w:t>
      </w:r>
    </w:p>
    <w:p>
      <w:r>
        <w:rPr>
          <w:b/>
          <w:u w:val="single"/>
        </w:rPr>
        <w:t xml:space="preserve">238876</w:t>
      </w:r>
    </w:p>
    <w:p>
      <w:r>
        <w:t xml:space="preserve">REAL SHIT BRO I MISS RAMDITION!!!!! https://t.co/Yoc7xQX0eE https://t.co/Yoc7xQX0eE</w:t>
      </w:r>
    </w:p>
    <w:p>
      <w:r>
        <w:rPr>
          <w:b/>
          <w:u w:val="single"/>
        </w:rPr>
        <w:t xml:space="preserve">238877</w:t>
      </w:r>
    </w:p>
    <w:p>
      <w:r>
        <w:t xml:space="preserve">@CastroMikec1084 He ovat kaikki sekaisin! Hauskin on ollut carl 😂.</w:t>
      </w:r>
    </w:p>
    <w:p>
      <w:r>
        <w:rPr>
          <w:b/>
          <w:u w:val="single"/>
        </w:rPr>
        <w:t xml:space="preserve">238878</w:t>
      </w:r>
    </w:p>
    <w:p>
      <w:r>
        <w:t xml:space="preserve">RT @FaimeMontana_: Kool-Cup https://t.co/myotw2Ownk</w:t>
      </w:r>
    </w:p>
    <w:p>
      <w:r>
        <w:rPr>
          <w:b/>
          <w:u w:val="single"/>
        </w:rPr>
        <w:t xml:space="preserve">238879</w:t>
      </w:r>
    </w:p>
    <w:p>
      <w:r>
        <w:t xml:space="preserve">Pudotin juustokakkuni lattialle. Miten vitun traagista.</w:t>
      </w:r>
    </w:p>
    <w:p>
      <w:r>
        <w:rPr>
          <w:b/>
          <w:u w:val="single"/>
        </w:rPr>
        <w:t xml:space="preserve">238880</w:t>
      </w:r>
    </w:p>
    <w:p>
      <w:r>
        <w:t xml:space="preserve">ISIS-viestissä Trumpia kutsutaan "typeräksi idiootiksi" https://t.co/np5W5C372S</w:t>
      </w:r>
    </w:p>
    <w:p>
      <w:r>
        <w:rPr>
          <w:b/>
          <w:u w:val="single"/>
        </w:rPr>
        <w:t xml:space="preserve">238881</w:t>
      </w:r>
    </w:p>
    <w:p>
      <w:r>
        <w:t xml:space="preserve">RT @HayaaM123: vihaan kaikkia puhuvia ihmisiä. jos sanot jotain, tee se, jos haluat jotain, hanki se.</w:t>
      </w:r>
    </w:p>
    <w:p>
      <w:r>
        <w:rPr>
          <w:b/>
          <w:u w:val="single"/>
        </w:rPr>
        <w:t xml:space="preserve">238882</w:t>
      </w:r>
    </w:p>
    <w:p>
      <w:r>
        <w:t xml:space="preserve">Hullu pummi kumpu tänään ei voi helvetti odottaa!!!! #WeAreSF</w:t>
      </w:r>
    </w:p>
    <w:p>
      <w:r>
        <w:rPr>
          <w:b/>
          <w:u w:val="single"/>
        </w:rPr>
        <w:t xml:space="preserve">238883</w:t>
      </w:r>
    </w:p>
    <w:p>
      <w:r>
        <w:t xml:space="preserve">RT @MrCPT: FIREWORKS!</w:t>
        <w:br/>
        <w:br/>
        <w:t xml:space="preserve">@IrshaadSayed vs @TumisangMadiba</w:t>
        <w:br/>
        <w:br/>
        <w:t xml:space="preserve">Tästä tulee mahtava ottelu</w:t>
        <w:t xml:space="preserve"> Face off oli mieletön. Video up shortl...</w:t>
      </w:r>
    </w:p>
    <w:p>
      <w:r>
        <w:rPr>
          <w:b/>
          <w:u w:val="single"/>
        </w:rPr>
        <w:t xml:space="preserve">238884</w:t>
      </w:r>
    </w:p>
    <w:p>
      <w:r>
        <w:t xml:space="preserve">Eikö tämä olekin helvetinmoinen totuus!!!! https://t.co/cf7TWTTirw</w:t>
      </w:r>
    </w:p>
    <w:p>
      <w:r>
        <w:rPr>
          <w:b/>
          <w:u w:val="single"/>
        </w:rPr>
        <w:t xml:space="preserve">238885</w:t>
      </w:r>
    </w:p>
    <w:p>
      <w:r>
        <w:t xml:space="preserve">RT @Drebae_: Miten voit vihata jotakuta, jonka kanssa et ole koskaan edes puhunut? Bitches be Jevious &amp;amp; MAADDDDDDD. https://t.co/fiis4emg01. https://t.co/fiis4emg01.</w:t>
      </w:r>
    </w:p>
    <w:p>
      <w:r>
        <w:rPr>
          <w:b/>
          <w:u w:val="single"/>
        </w:rPr>
        <w:t xml:space="preserve">238886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238887</w:t>
      </w:r>
    </w:p>
    <w:p>
      <w:r>
        <w:t xml:space="preserve">Lähettäkää nämä idiootit Venezuelaan - katsokaa, miten he selviytyvät, https://t.co/0HbZZAsJsR.</w:t>
      </w:r>
    </w:p>
    <w:p>
      <w:r>
        <w:rPr>
          <w:b/>
          <w:u w:val="single"/>
        </w:rPr>
        <w:t xml:space="preserve">238888</w:t>
      </w:r>
    </w:p>
    <w:p>
      <w:r>
        <w:t xml:space="preserve">Voisiko joku pls kertoa minulle, miksi ärsyttävä perseeni on ihastunut johonkin omg I gtg.</w:t>
      </w:r>
    </w:p>
    <w:p>
      <w:r>
        <w:rPr>
          <w:b/>
          <w:u w:val="single"/>
        </w:rPr>
        <w:t xml:space="preserve">238889</w:t>
      </w:r>
    </w:p>
    <w:p>
      <w:r>
        <w:t xml:space="preserve">RT @livingd0ll: I hate a frontin ass person, stay from around me!!!! Perioddd</w:t>
      </w:r>
    </w:p>
    <w:p>
      <w:r>
        <w:rPr>
          <w:b/>
          <w:u w:val="single"/>
        </w:rPr>
        <w:t xml:space="preserve">238890</w:t>
      </w:r>
    </w:p>
    <w:p>
      <w:r>
        <w:t xml:space="preserve">@seanhannity @KellyannePolls @newtgingrich @JaySekulow @mercedesschlapp @MonicaCrowley Idioottien lista</w:t>
      </w:r>
    </w:p>
    <w:p>
      <w:r>
        <w:rPr>
          <w:b/>
          <w:u w:val="single"/>
        </w:rPr>
        <w:t xml:space="preserve">238891</w:t>
      </w:r>
    </w:p>
    <w:p>
      <w:r>
        <w:t xml:space="preserve">RT @SlavenOUT: BILIC I FUCKING HATE YOU, WATCH US LOSE TO SWANSEA AND RELEGATION WILL BE IMMINENT</w:t>
      </w:r>
    </w:p>
    <w:p>
      <w:r>
        <w:rPr>
          <w:b/>
          <w:u w:val="single"/>
        </w:rPr>
        <w:t xml:space="preserve">238892</w:t>
      </w:r>
    </w:p>
    <w:p>
      <w:r>
        <w:t xml:space="preserve">RT @__k8i: Täällä Oklahomassa leikkaamme rahoitusta kaikelle &amp;amp; ihmettelemme, miksi tiemme ovat paskoja &amp;amp; lapset ovat tyhmiä https://t.co/bVBeqJR6LO</w:t>
      </w:r>
    </w:p>
    <w:p>
      <w:r>
        <w:rPr>
          <w:b/>
          <w:u w:val="single"/>
        </w:rPr>
        <w:t xml:space="preserve">238893</w:t>
      </w:r>
    </w:p>
    <w:p>
      <w:r>
        <w:t xml:space="preserve">RT @_AMBISH: YESSSSS THE FUCKING HARDYSSSSSSS !!!!!!!!!</w:t>
      </w:r>
    </w:p>
    <w:p>
      <w:r>
        <w:rPr>
          <w:b/>
          <w:u w:val="single"/>
        </w:rPr>
        <w:t xml:space="preserve">238894</w:t>
      </w:r>
    </w:p>
    <w:p>
      <w:r>
        <w:t xml:space="preserve">@idkjodz Mate emme edes tiedä, tunsiko hän edes häntä. Se oli helvetin kamalaa.</w:t>
      </w:r>
    </w:p>
    <w:p>
      <w:r>
        <w:rPr>
          <w:b/>
          <w:u w:val="single"/>
        </w:rPr>
        <w:t xml:space="preserve">238895</w:t>
      </w:r>
    </w:p>
    <w:p>
      <w:r>
        <w:t xml:space="preserve">know them niggas lookin so you know they gon hate 😈</w:t>
      </w:r>
    </w:p>
    <w:p>
      <w:r>
        <w:rPr>
          <w:b/>
          <w:u w:val="single"/>
        </w:rPr>
        <w:t xml:space="preserve">238896</w:t>
      </w:r>
    </w:p>
    <w:p>
      <w:r>
        <w:t xml:space="preserve">Tulos:  @comcast idioottimaisesta työntekijästäsi, voisit ainakin vaihtaa tuulilasin https://t.co/wSDHAjm2ga</w:t>
      </w:r>
    </w:p>
    <w:p>
      <w:r>
        <w:rPr>
          <w:b/>
          <w:u w:val="single"/>
        </w:rPr>
        <w:t xml:space="preserve">238897</w:t>
      </w:r>
    </w:p>
    <w:p>
      <w:r>
        <w:t xml:space="preserve">RT @XplodingUnicorn: [sataa taukoamatta 2 päivää]</w:t>
        <w:br/>
        <w:br/>
        <w:t xml:space="preserve">Vaimo: Tarvitsemme melkein arkin</w:t>
        <w:br/>
        <w:br/>
        <w:t xml:space="preserve">Minä: Veneen vai sen, joka sulattaa natsien kasvot?</w:t>
        <w:br/>
        <w:br/>
        <w:t xml:space="preserve">Vaimo:</w:t>
        <w:br/>
        <w:br/>
        <w:t xml:space="preserve">Minä:</w:t>
      </w:r>
    </w:p>
    <w:p>
      <w:r>
        <w:rPr>
          <w:b/>
          <w:u w:val="single"/>
        </w:rPr>
        <w:t xml:space="preserve">238898</w:t>
      </w:r>
    </w:p>
    <w:p>
      <w:r>
        <w:t xml:space="preserve">YES PLEASE! Äänestäkää nämä idiootit ulos välivaaleissa! Tehkää #Amerikalle palvelus! @salis333 @xatzisotiris @sxdoc @FiveRights @AnewTrackrecord https://t.co/zX2e5PQnnV https://t.co/zX2e5PQnnV</w:t>
      </w:r>
    </w:p>
    <w:p>
      <w:r>
        <w:rPr>
          <w:b/>
          <w:u w:val="single"/>
        </w:rPr>
        <w:t xml:space="preserve">238899</w:t>
      </w:r>
    </w:p>
    <w:p>
      <w:r>
        <w:t xml:space="preserve">RT @angelbabylola: Ppl niin vitun ärsyttävää, tämän takia en ole missään tekemisissä kenenkään kanssa.</w:t>
      </w:r>
    </w:p>
    <w:p>
      <w:r>
        <w:rPr>
          <w:b/>
          <w:u w:val="single"/>
        </w:rPr>
        <w:t xml:space="preserve">238900</w:t>
      </w:r>
    </w:p>
    <w:p>
      <w:r>
        <w:t xml:space="preserve">Tarvitsen pahan nartun, joka pitää käsikranaattia Burberryssään...</w:t>
      </w:r>
    </w:p>
    <w:p>
      <w:r>
        <w:rPr>
          <w:b/>
          <w:u w:val="single"/>
        </w:rPr>
        <w:t xml:space="preserve">238901</w:t>
      </w:r>
    </w:p>
    <w:p>
      <w:r>
        <w:t xml:space="preserve">RT @Newsweek: ISIS kutsuu Trumpia "idiootiksi" ja kehottaa Yhdysvaltoja odottamaan "verilöylyä" virallisissa kommenteissa https://t.co/jzifUjVU2l https://t.co/jDG...</w:t>
      </w:r>
    </w:p>
    <w:p>
      <w:r>
        <w:rPr>
          <w:b/>
          <w:u w:val="single"/>
        </w:rPr>
        <w:t xml:space="preserve">238902</w:t>
      </w:r>
    </w:p>
    <w:p>
      <w:r>
        <w:t xml:space="preserve">Et edes tiedä mitään elämästä, veli. Tuo on hullua. Mitä tahansa voi tapahtua. Kuinka tiukka tuo !!!!!!!!!!!!!!!!!!!!!!!!!!!!!!!! on?</w:t>
      </w:r>
    </w:p>
    <w:p>
      <w:r>
        <w:rPr>
          <w:b/>
          <w:u w:val="single"/>
        </w:rPr>
        <w:t xml:space="preserve">238903</w:t>
      </w:r>
    </w:p>
    <w:p>
      <w:r>
        <w:t xml:space="preserve">@realbrockturner hei toivon, että sinulla on elämäsi huonoin päivä tänään ja huomenna. olet inhottava paskiainen.</w:t>
      </w:r>
    </w:p>
    <w:p>
      <w:r>
        <w:rPr>
          <w:b/>
          <w:u w:val="single"/>
        </w:rPr>
        <w:t xml:space="preserve">238904</w:t>
      </w:r>
    </w:p>
    <w:p>
      <w:r>
        <w:t xml:space="preserve">@reliancejio kuunteletteko te koskaan tai robotit ja dodot istuvat huostaanotossa? Idiootit @JioCare</w:t>
      </w:r>
    </w:p>
    <w:p>
      <w:r>
        <w:rPr>
          <w:b/>
          <w:u w:val="single"/>
        </w:rPr>
        <w:t xml:space="preserve">238905</w:t>
      </w:r>
    </w:p>
    <w:p>
      <w:r>
        <w:t xml:space="preserve">Niin minäkin. mutta en silloin, kun kenkäni ovat aivan läpimärät ja jalkani ovat jäätyneet!!!!!!!!!!!!! https://t.co/sDeqA5OfZ7.</w:t>
      </w:r>
    </w:p>
    <w:p>
      <w:r>
        <w:rPr>
          <w:b/>
          <w:u w:val="single"/>
        </w:rPr>
        <w:t xml:space="preserve">238906</w:t>
      </w:r>
    </w:p>
    <w:p>
      <w:r>
        <w:t xml:space="preserve">@AgentSaffron sinunlaisiasi twiittejä tapahtuu, kun olet jälkeenjäänyt etkä tiedä sitä.</w:t>
      </w:r>
    </w:p>
    <w:p>
      <w:r>
        <w:rPr>
          <w:b/>
          <w:u w:val="single"/>
        </w:rPr>
        <w:t xml:space="preserve">238907</w:t>
      </w:r>
    </w:p>
    <w:p>
      <w:r>
        <w:t xml:space="preserve">Näin nämä idiootit tulevat näyttämään hölmöiltä https://t.co/Owko437Aa3</w:t>
      </w:r>
    </w:p>
    <w:p>
      <w:r>
        <w:rPr>
          <w:b/>
          <w:u w:val="single"/>
        </w:rPr>
        <w:t xml:space="preserve">238908</w:t>
      </w:r>
    </w:p>
    <w:p>
      <w:r>
        <w:t xml:space="preserve">@FoxNews @HowieCarrShow Fox news ? Mistä he saavat omansa? Ai niistä valeuutisista, joista trump koko ajan valittaa! Bahhhh!</w:t>
      </w:r>
    </w:p>
    <w:p>
      <w:r>
        <w:rPr>
          <w:b/>
          <w:u w:val="single"/>
        </w:rPr>
        <w:t xml:space="preserve">238909</w:t>
      </w:r>
    </w:p>
    <w:p>
      <w:r>
        <w:t xml:space="preserve">@reesonabledoubt @karyewest jep. Vihasin sitä tapaa, jolla se loppui. Vitun kiusaaja.</w:t>
      </w:r>
    </w:p>
    <w:p>
      <w:r>
        <w:rPr>
          <w:b/>
          <w:u w:val="single"/>
        </w:rPr>
        <w:t xml:space="preserve">238910</w:t>
      </w:r>
    </w:p>
    <w:p>
      <w:r>
        <w:t xml:space="preserve">Mauro Ranallo keskeytti Shane McMahonin häät viiden tähden frog splashilla Winnipegissä, idiootti.</w:t>
      </w:r>
    </w:p>
    <w:p>
      <w:r>
        <w:rPr>
          <w:b/>
          <w:u w:val="single"/>
        </w:rPr>
        <w:t xml:space="preserve">238911</w:t>
      </w:r>
    </w:p>
    <w:p>
      <w:r>
        <w:t xml:space="preserve">RT @OnlyLookAtMino: [!!] Mietitkö, kuka kuuntelee #WINNERiä?</w:t>
        <w:br/>
        <w:t xml:space="preserve">Melonin mukaan</w:t>
        <w:br/>
        <w:t xml:space="preserve">Parikymppiset ja sen jälkeen kolmekymppiset</w:t>
        <w:br/>
        <w:t xml:space="preserve">Joista</w:t>
        <w:br/>
        <w:t xml:space="preserve">59,8% = naiset..</w:t>
      </w:r>
    </w:p>
    <w:p>
      <w:r>
        <w:rPr>
          <w:b/>
          <w:u w:val="single"/>
        </w:rPr>
        <w:t xml:space="preserve">238912</w:t>
      </w:r>
    </w:p>
    <w:p>
      <w:r>
        <w:t xml:space="preserve">@Callawrex @brandead14 Dewayne Dedmon youf ucking retard</w:t>
      </w:r>
    </w:p>
    <w:p>
      <w:r>
        <w:rPr>
          <w:b/>
          <w:u w:val="single"/>
        </w:rPr>
        <w:t xml:space="preserve">238913</w:t>
      </w:r>
    </w:p>
    <w:p>
      <w:r>
        <w:t xml:space="preserve">RT @callmecurlsss: I hate when ugly niggas have opinions on women they couldn't get if they tried https://t.co/LHebFRhQ1v</w:t>
      </w:r>
    </w:p>
    <w:p>
      <w:r>
        <w:rPr>
          <w:b/>
          <w:u w:val="single"/>
        </w:rPr>
        <w:t xml:space="preserve">238914</w:t>
      </w:r>
    </w:p>
    <w:p>
      <w:r>
        <w:t xml:space="preserve">RT @leytonxscott: Ärsyttävät lapset ovat minulle syntyvyyden valvontaa.</w:t>
      </w:r>
    </w:p>
    <w:p>
      <w:r>
        <w:rPr>
          <w:b/>
          <w:u w:val="single"/>
        </w:rPr>
        <w:t xml:space="preserve">238915</w:t>
      </w:r>
    </w:p>
    <w:p>
      <w:r>
        <w:t xml:space="preserve">Vihaan alkoholia, vihaan kaikkea siihen liittyvää.</w:t>
      </w:r>
    </w:p>
    <w:p>
      <w:r>
        <w:rPr>
          <w:b/>
          <w:u w:val="single"/>
        </w:rPr>
        <w:t xml:space="preserve">238916</w:t>
      </w:r>
    </w:p>
    <w:p>
      <w:r>
        <w:t xml:space="preserve">@NickyGounaris Ai niin, unohdin mainita tämän sinulle tänään!!! Kuka helvetti korvaa hänet?!</w:t>
      </w:r>
    </w:p>
    <w:p>
      <w:r>
        <w:rPr>
          <w:b/>
          <w:u w:val="single"/>
        </w:rPr>
        <w:t xml:space="preserve">238917</w:t>
      </w:r>
    </w:p>
    <w:p>
      <w:r>
        <w:t xml:space="preserve">RT @amadijuana: TOO BAD I CAN'T GLO WITH U TOO BAD I HAVE TO STUNT ON YOU FOR LIFE TOO FUCKING BAD</w:t>
      </w:r>
    </w:p>
    <w:p>
      <w:r>
        <w:rPr>
          <w:b/>
          <w:u w:val="single"/>
        </w:rPr>
        <w:t xml:space="preserve">238918</w:t>
      </w:r>
    </w:p>
    <w:p>
      <w:r>
        <w:t xml:space="preserve">Sanot vihaavasi minua, mutta stalkkaat sivujani, vitun tekopyhä https://t.co/9aJisFaRsy</w:t>
      </w:r>
    </w:p>
    <w:p>
      <w:r>
        <w:rPr>
          <w:b/>
          <w:u w:val="single"/>
        </w:rPr>
        <w:t xml:space="preserve">238919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238920</w:t>
      </w:r>
    </w:p>
    <w:p>
      <w:r>
        <w:t xml:space="preserve">@JacksonSperduti Hahah Näin teidän snap tarinoita, hän on todellinen paha ämmä</w:t>
      </w:r>
    </w:p>
    <w:p>
      <w:r>
        <w:rPr>
          <w:b/>
          <w:u w:val="single"/>
        </w:rPr>
        <w:t xml:space="preserve">238921</w:t>
      </w:r>
    </w:p>
    <w:p>
      <w:r>
        <w:t xml:space="preserve">RT @oohnicoleee: wth. 🙄 https://t.co/qb7nCpKxUa</w:t>
      </w:r>
    </w:p>
    <w:p>
      <w:r>
        <w:rPr>
          <w:b/>
          <w:u w:val="single"/>
        </w:rPr>
        <w:t xml:space="preserve">238922</w:t>
      </w:r>
    </w:p>
    <w:p>
      <w:r>
        <w:t xml:space="preserve">RT @allure_essence: I'm stingy as fuck with my food, my man, my friends, basically anything that's MINEEEEEEEEE!!!!!!!!!!.</w:t>
      </w:r>
    </w:p>
    <w:p>
      <w:r>
        <w:rPr>
          <w:b/>
          <w:u w:val="single"/>
        </w:rPr>
        <w:t xml:space="preserve">238923</w:t>
      </w:r>
    </w:p>
    <w:p>
      <w:r>
        <w:t xml:space="preserve">@catchclaw @JvaldezO3 ja voin kertoa, että se on kauhea ajatus. Älä vittu tee sitä.</w:t>
      </w:r>
    </w:p>
    <w:p>
      <w:r>
        <w:rPr>
          <w:b/>
          <w:u w:val="single"/>
        </w:rPr>
        <w:t xml:space="preserve">238924</w:t>
      </w:r>
    </w:p>
    <w:p>
      <w:r>
        <w:t xml:space="preserve">RT @REMEZCLA: John Leguizamon "Latin History for Morons" on kiireellinen kehotus kollektiivisen menneisyytemme uudelleenopiskeluun https://t.co/IFJvrc82Wv https:/...</w:t>
      </w:r>
    </w:p>
    <w:p>
      <w:r>
        <w:rPr>
          <w:b/>
          <w:u w:val="single"/>
        </w:rPr>
        <w:t xml:space="preserve">238925</w:t>
      </w:r>
    </w:p>
    <w:p>
      <w:r>
        <w:t xml:space="preserve">@BreadmanSports @isacsson_oscar Luulen niin vihaan sitä, että pakkaukset eivät ole kaupallisia... paskiaiset!</w:t>
      </w:r>
    </w:p>
    <w:p>
      <w:r>
        <w:rPr>
          <w:b/>
          <w:u w:val="single"/>
        </w:rPr>
        <w:t xml:space="preserve">238926</w:t>
      </w:r>
    </w:p>
    <w:p>
      <w:r>
        <w:t xml:space="preserve">Vittu kunhan vitsailin! teki maalin https://t.co/VzAAxQtRDZ</w:t>
      </w:r>
    </w:p>
    <w:p>
      <w:r>
        <w:rPr>
          <w:b/>
          <w:u w:val="single"/>
        </w:rPr>
        <w:t xml:space="preserve">238927</w:t>
      </w:r>
    </w:p>
    <w:p>
      <w:r>
        <w:t xml:space="preserve">On jopa tylsää kuunnella näitä neekereitä puhumassa golfista 😴😴😴😴</w:t>
      </w:r>
    </w:p>
    <w:p>
      <w:r>
        <w:rPr>
          <w:b/>
          <w:u w:val="single"/>
        </w:rPr>
        <w:t xml:space="preserve">238928</w:t>
      </w:r>
    </w:p>
    <w:p>
      <w:r>
        <w:t xml:space="preserve">RT @louiskingdoms: kiusaaminen on niin helvetin väärin ja inhottavaa, miksi sitä tapahtuu en ymmärrä.</w:t>
      </w:r>
    </w:p>
    <w:p>
      <w:r>
        <w:rPr>
          <w:b/>
          <w:u w:val="single"/>
        </w:rPr>
        <w:t xml:space="preserve">238929</w:t>
      </w:r>
    </w:p>
    <w:p>
      <w:r>
        <w:t xml:space="preserve">@DocBastard Tai tässä tapauksessa tuhkarokko. Jeesus Kristus, ihmiset ovat vitun tyhmiä. https://t.co/1xvMcDsabY https://t.co/1xvMcDsabY</w:t>
      </w:r>
    </w:p>
    <w:p>
      <w:r>
        <w:rPr>
          <w:b/>
          <w:u w:val="single"/>
        </w:rPr>
        <w:t xml:space="preserve">238930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238931</w:t>
      </w:r>
    </w:p>
    <w:p>
      <w:r>
        <w:t xml:space="preserve">RT @Adetayo__: Fucking idiootit https://t.co/8Pznobj4Nz</w:t>
      </w:r>
    </w:p>
    <w:p>
      <w:r>
        <w:rPr>
          <w:b/>
          <w:u w:val="single"/>
        </w:rPr>
        <w:t xml:space="preserve">238932</w:t>
      </w:r>
    </w:p>
    <w:p>
      <w:r>
        <w:t xml:space="preserve">Shawty, sinä olet paha😍... saanko numerosi? https://t.co/FEmsJdtcNA</w:t>
      </w:r>
    </w:p>
    <w:p>
      <w:r>
        <w:rPr>
          <w:b/>
          <w:u w:val="single"/>
        </w:rPr>
        <w:t xml:space="preserve">238933</w:t>
      </w:r>
    </w:p>
    <w:p>
      <w:r>
        <w:t xml:space="preserve">RT @africatechie: Kyllä. Tällaisia idiootteja on olemassa. #BringBackOurInternet https://t.co/I1YI67Ad8j https://t.co/I1YI67Ad8j</w:t>
      </w:r>
    </w:p>
    <w:p>
      <w:r>
        <w:rPr>
          <w:b/>
          <w:u w:val="single"/>
        </w:rPr>
        <w:t xml:space="preserve">238934</w:t>
      </w:r>
    </w:p>
    <w:p>
      <w:r>
        <w:t xml:space="preserve">RT @BluntOfLoud: https://t.co/ixJD7B4ZDz 🤣🤣🤣🤣🤣 https://t.co/ixJD7B4ZDz</w:t>
      </w:r>
    </w:p>
    <w:p>
      <w:r>
        <w:rPr>
          <w:b/>
          <w:u w:val="single"/>
        </w:rPr>
        <w:t xml:space="preserve">238935</w:t>
      </w:r>
    </w:p>
    <w:p>
      <w:r>
        <w:t xml:space="preserve">RT @illesttam: Tarvitsen pienen vauvan, joka kuuntelee minua, koska vihaan toistamista.</w:t>
      </w:r>
    </w:p>
    <w:p>
      <w:r>
        <w:rPr>
          <w:b/>
          <w:u w:val="single"/>
        </w:rPr>
        <w:t xml:space="preserve">238936</w:t>
      </w:r>
    </w:p>
    <w:p>
      <w:r>
        <w:t xml:space="preserve">Olen juuri saapunut kotiin, minulla on pyjama päällä ja aion kuunnella Harryn laulua, joten saatan kuolla, koska Skam on jo vittuillut minulle!</w:t>
      </w:r>
    </w:p>
    <w:p>
      <w:r>
        <w:rPr>
          <w:b/>
          <w:u w:val="single"/>
        </w:rPr>
        <w:t xml:space="preserve">238937</w:t>
      </w:r>
    </w:p>
    <w:p>
      <w:r>
        <w:t xml:space="preserve">RT @kornfan420: Kun kaikki homit runkkaavat bongissa ja sinä poltat sitä paskaa!!!!!!!!.</w:t>
      </w:r>
    </w:p>
    <w:p>
      <w:r>
        <w:rPr>
          <w:b/>
          <w:u w:val="single"/>
        </w:rPr>
        <w:t xml:space="preserve">238938</w:t>
      </w:r>
    </w:p>
    <w:p>
      <w:r>
        <w:t xml:space="preserve">RT @Igbtmalum: @Michael5SOS MICHAEL PLEASE NOTICE THIS IM FUCKING BEGGING !!! https://t.co/I84tgZ6tm0 https://t.co/I84tgZ6tm0</w:t>
      </w:r>
    </w:p>
    <w:p>
      <w:r>
        <w:rPr>
          <w:b/>
          <w:u w:val="single"/>
        </w:rPr>
        <w:t xml:space="preserve">238939</w:t>
      </w:r>
    </w:p>
    <w:p>
      <w:r>
        <w:t xml:space="preserve">RT @EyeKeem: @JimmNasty @WARHOLSS @itsSamNigga @propanelord @Plu2o_Nash Yeah the boi sam fucked it up ahaha ! snapped out</w:t>
      </w:r>
    </w:p>
    <w:p>
      <w:r>
        <w:rPr>
          <w:b/>
          <w:u w:val="single"/>
        </w:rPr>
        <w:t xml:space="preserve">238940</w:t>
      </w:r>
    </w:p>
    <w:p>
      <w:r>
        <w:t xml:space="preserve">@iNonVicious teidän litterally vain tehdä ecxuses pudottamisesta 2 tappaa 2 kartat kysyä keneltä tahansa emme boot et werent lagging doshit retard</w:t>
      </w:r>
    </w:p>
    <w:p>
      <w:r>
        <w:rPr>
          <w:b/>
          <w:u w:val="single"/>
        </w:rPr>
        <w:t xml:space="preserve">238941</w:t>
      </w:r>
    </w:p>
    <w:p>
      <w:r>
        <w:t xml:space="preserve">En ole katsonut kaikkia 13rw:n jaksoja enkä halua tietää mitään spoilereita, mutta näen ihmisiä, jotka lähettivät kohtauksen. Kuka on tyhmä perse rn?</w:t>
      </w:r>
    </w:p>
    <w:p>
      <w:r>
        <w:rPr>
          <w:b/>
          <w:u w:val="single"/>
        </w:rPr>
        <w:t xml:space="preserve">238942</w:t>
      </w:r>
    </w:p>
    <w:p>
      <w:r>
        <w:t xml:space="preserve">RT @mehdonny: 10 on paljon pahoja narttuja ollakseen kartanossa.</w:t>
      </w:r>
    </w:p>
    <w:p>
      <w:r>
        <w:rPr>
          <w:b/>
          <w:u w:val="single"/>
        </w:rPr>
        <w:t xml:space="preserve">238943</w:t>
      </w:r>
    </w:p>
    <w:p>
      <w:r>
        <w:t xml:space="preserve">Patrick FOB:stä: JOS TAIVAAN VUORI TULEE HELVETIN HALLINTOON</w:t>
        <w:br/>
        <w:br/>
        <w:t xml:space="preserve">Minä: SILLOIN VAIHTAISIN KAIKKI TOMORROVANI VAIN YHTENÄ JÄSENENÄ https://t.co/WSnrMzfNif</w:t>
      </w:r>
    </w:p>
    <w:p>
      <w:r>
        <w:rPr>
          <w:b/>
          <w:u w:val="single"/>
        </w:rPr>
        <w:t xml:space="preserve">238944</w:t>
      </w:r>
    </w:p>
    <w:p>
      <w:r>
        <w:t xml:space="preserve">@CullanMako Ymmärrän twiittisi, se on silti helvetin huono.</w:t>
      </w:r>
    </w:p>
    <w:p>
      <w:r>
        <w:rPr>
          <w:b/>
          <w:u w:val="single"/>
        </w:rPr>
        <w:t xml:space="preserve">238945</w:t>
      </w:r>
    </w:p>
    <w:p>
      <w:r>
        <w:t xml:space="preserve">RT @Crudes: https://t.co/MiLC09c7hP</w:t>
      </w:r>
    </w:p>
    <w:p>
      <w:r>
        <w:rPr>
          <w:b/>
          <w:u w:val="single"/>
        </w:rPr>
        <w:t xml:space="preserve">238946</w:t>
      </w:r>
    </w:p>
    <w:p>
      <w:r>
        <w:t xml:space="preserve">RT @jayy100k_: Idgaf what my shorty wear cause niggas can look buh can't have 🤷🏽♂️👌🏾not Finna stop ha from looking bad asl 🤤</w:t>
      </w:r>
    </w:p>
    <w:p>
      <w:r>
        <w:rPr>
          <w:b/>
          <w:u w:val="single"/>
        </w:rPr>
        <w:t xml:space="preserve">238947</w:t>
      </w:r>
    </w:p>
    <w:p>
      <w:r>
        <w:t xml:space="preserve">RT @STlMULATION: Damn I don't know whether to feel bad for her or for him 😭 https://t.co/FYmscmNa8H</w:t>
      </w:r>
    </w:p>
    <w:p>
      <w:r>
        <w:rPr>
          <w:b/>
          <w:u w:val="single"/>
        </w:rPr>
        <w:t xml:space="preserve">238948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238949</w:t>
      </w:r>
    </w:p>
    <w:p>
      <w:r>
        <w:t xml:space="preserve">hänen äänensä on niin vitun ärsyttävä https://t.co/ErqhgtmPc7</w:t>
      </w:r>
    </w:p>
    <w:p>
      <w:r>
        <w:rPr>
          <w:b/>
          <w:u w:val="single"/>
        </w:rPr>
        <w:t xml:space="preserve">238950</w:t>
      </w:r>
    </w:p>
    <w:p>
      <w:r>
        <w:t xml:space="preserve">@DavidKlion pahin osa odottamisesta tietulliasemalla...</w:t>
      </w:r>
    </w:p>
    <w:p>
      <w:r>
        <w:rPr>
          <w:b/>
          <w:u w:val="single"/>
        </w:rPr>
        <w:t xml:space="preserve">238951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238952</w:t>
      </w:r>
    </w:p>
    <w:p>
      <w:r>
        <w:t xml:space="preserve">@SaaadBaigg Olen niin vitun vihainen. Paskin asia mitä voi tehdä!</w:t>
      </w:r>
    </w:p>
    <w:p>
      <w:r>
        <w:rPr>
          <w:b/>
          <w:u w:val="single"/>
        </w:rPr>
        <w:t xml:space="preserve">238953</w:t>
      </w:r>
    </w:p>
    <w:p>
      <w:r>
        <w:t xml:space="preserve">RT @Newsweek: ISIS kutsuu Trumpia "idiootiksi" ja kehottaa Yhdysvaltoja odottamaan "verilöylyä" virallisissa kommenteissa https://t.co/jzifUjVU2l https://t.co/jDG...</w:t>
      </w:r>
    </w:p>
    <w:p>
      <w:r>
        <w:rPr>
          <w:b/>
          <w:u w:val="single"/>
        </w:rPr>
        <w:t xml:space="preserve">238954</w:t>
      </w:r>
    </w:p>
    <w:p>
      <w:r>
        <w:t xml:space="preserve">RT @richchigga: hei wassup u bad energy spreading Motherfucker</w:t>
      </w:r>
    </w:p>
    <w:p>
      <w:r>
        <w:rPr>
          <w:b/>
          <w:u w:val="single"/>
        </w:rPr>
        <w:t xml:space="preserve">238955</w:t>
      </w:r>
    </w:p>
    <w:p>
      <w:r>
        <w:t xml:space="preserve">RT @MontaSane: 🙈.</w:t>
      </w:r>
    </w:p>
    <w:p>
      <w:r>
        <w:rPr>
          <w:b/>
          <w:u w:val="single"/>
        </w:rPr>
        <w:t xml:space="preserve">238956</w:t>
      </w:r>
    </w:p>
    <w:p>
      <w:r>
        <w:t xml:space="preserve">RT @Money_Cabb: Heti kun te kaikki postaatte rumia lapsia IG:ssä, painan Unfollow-painiketta.</w:t>
      </w:r>
    </w:p>
    <w:p>
      <w:r>
        <w:rPr>
          <w:b/>
          <w:u w:val="single"/>
        </w:rPr>
        <w:t xml:space="preserve">238957</w:t>
      </w:r>
    </w:p>
    <w:p>
      <w:r>
        <w:t xml:space="preserve">Kunpa joku antaisi minulle 20% helvetin paljon https://t.co/IyzCzGZ8Md</w:t>
      </w:r>
    </w:p>
    <w:p>
      <w:r>
        <w:rPr>
          <w:b/>
          <w:u w:val="single"/>
        </w:rPr>
        <w:t xml:space="preserve">238958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238959</w:t>
      </w:r>
    </w:p>
    <w:p>
      <w:r>
        <w:t xml:space="preserve">RT @MadelineAshby: Ehkä Kapteeni Amerikan muuttaminen natsiksi on huono asia myynnin kannalta. https://t.co/ktBoXZb2iB</w:t>
      </w:r>
    </w:p>
    <w:p>
      <w:r>
        <w:rPr>
          <w:b/>
          <w:u w:val="single"/>
        </w:rPr>
        <w:t xml:space="preserve">238960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238961</w:t>
      </w:r>
    </w:p>
    <w:p>
      <w:r>
        <w:t xml:space="preserve">Aghhh! Tämä kaksinaamainen narttu Pudding. 😬😠😬 Vihaan häntä. 😡😡 #OnePiece #OnePiece861 https://t.co/2txnfQVvk1 https://t.co/2txnfQVvk1 https://t.co/2txnfQVvk1</w:t>
      </w:r>
    </w:p>
    <w:p>
      <w:r>
        <w:rPr>
          <w:b/>
          <w:u w:val="single"/>
        </w:rPr>
        <w:t xml:space="preserve">238962</w:t>
      </w:r>
    </w:p>
    <w:p>
      <w:r>
        <w:t xml:space="preserve">VIHAAN KORNI PERSE NEEKERIT, JOTKA VIESTIÄ SINULLE PYYTÄÄ LIITTYÄ HEIDÄN PYRAMIDI SKIM HEADASSES SKIM HEADASSES</w:t>
      </w:r>
    </w:p>
    <w:p>
      <w:r>
        <w:rPr>
          <w:b/>
          <w:u w:val="single"/>
        </w:rPr>
        <w:t xml:space="preserve">238963</w:t>
      </w:r>
    </w:p>
    <w:p>
      <w:r>
        <w:t xml:space="preserve">Vihaan tätä lmaoooooo vituttaa minua https://t.co/WYH63iAzii</w:t>
      </w:r>
    </w:p>
    <w:p>
      <w:r>
        <w:rPr>
          <w:b/>
          <w:u w:val="single"/>
        </w:rPr>
        <w:t xml:space="preserve">238964</w:t>
      </w:r>
    </w:p>
    <w:p>
      <w:r>
        <w:t xml:space="preserve">Mun ämmä nussi toista neekeriä, joka loukkasi mun tunteita!</w:t>
      </w:r>
    </w:p>
    <w:p>
      <w:r>
        <w:rPr>
          <w:b/>
          <w:u w:val="single"/>
        </w:rPr>
        <w:t xml:space="preserve">238965</w:t>
      </w:r>
    </w:p>
    <w:p>
      <w:r>
        <w:t xml:space="preserve">@HARPcast @Zajice En vittu ikinä tiedä, milloin mitään tapahtuu!</w:t>
      </w:r>
    </w:p>
    <w:p>
      <w:r>
        <w:rPr>
          <w:b/>
          <w:u w:val="single"/>
        </w:rPr>
        <w:t xml:space="preserve">238966</w:t>
      </w:r>
    </w:p>
    <w:p>
      <w:r>
        <w:t xml:space="preserve">Kasumi voi olla paha perse &amp;lt;3 https://t.co/uMRybbjf2n</w:t>
      </w:r>
    </w:p>
    <w:p>
      <w:r>
        <w:rPr>
          <w:b/>
          <w:u w:val="single"/>
        </w:rPr>
        <w:t xml:space="preserve">238967</w:t>
      </w:r>
    </w:p>
    <w:p>
      <w:r>
        <w:t xml:space="preserve">Joku kaveri Cracker Barrelissa sanoi minulle, että olen paha ja että joudun helvettiin 🙄🙄🙄</w:t>
      </w:r>
    </w:p>
    <w:p>
      <w:r>
        <w:rPr>
          <w:b/>
          <w:u w:val="single"/>
        </w:rPr>
        <w:t xml:space="preserve">238968</w:t>
      </w:r>
    </w:p>
    <w:p>
      <w:r>
        <w:t xml:space="preserve">😂😂😂😂😂😂😂😂😂😂😂😂😂😂😂😂😂😂😂😂😂😂😂😂😂 vastaukset tähän twiittiin.....y'all fucked up! https://t.co/OFfqBQJwJX</w:t>
      </w:r>
    </w:p>
    <w:p>
      <w:r>
        <w:rPr>
          <w:b/>
          <w:u w:val="single"/>
        </w:rPr>
        <w:t xml:space="preserve">238969</w:t>
      </w:r>
    </w:p>
    <w:p>
      <w:r>
        <w:t xml:space="preserve">RT @peachisoda: [PANN] 170401 heol Eppis, me ollaan Melonin Hall of Fameissa!!! https://t.co/3O8etwtNlG https://t.co/3O8etwtNlG</w:t>
      </w:r>
    </w:p>
    <w:p>
      <w:r>
        <w:rPr>
          <w:b/>
          <w:u w:val="single"/>
        </w:rPr>
        <w:t xml:space="preserve">238970</w:t>
      </w:r>
    </w:p>
    <w:p>
      <w:r>
        <w:t xml:space="preserve">RT @chevleia: älä hmu, kun kyllästyt tylsään hoe ur tylsää nytkin</w:t>
      </w:r>
    </w:p>
    <w:p>
      <w:r>
        <w:rPr>
          <w:b/>
          <w:u w:val="single"/>
        </w:rPr>
        <w:t xml:space="preserve">238971</w:t>
      </w:r>
    </w:p>
    <w:p>
      <w:r>
        <w:t xml:space="preserve">Miksi he antavat Barkleyn puhua televisiossa. Hän kuulostaa idiootilta.</w:t>
      </w:r>
    </w:p>
    <w:p>
      <w:r>
        <w:rPr>
          <w:b/>
          <w:u w:val="single"/>
        </w:rPr>
        <w:t xml:space="preserve">238972</w:t>
      </w:r>
    </w:p>
    <w:p>
      <w:r>
        <w:t xml:space="preserve">@BleacherReport @Pringles Ne olivat cavs fanit idiootti</w:t>
      </w:r>
    </w:p>
    <w:p>
      <w:r>
        <w:rPr>
          <w:b/>
          <w:u w:val="single"/>
        </w:rPr>
        <w:t xml:space="preserve">238973</w:t>
      </w:r>
    </w:p>
    <w:p>
      <w:r>
        <w:t xml:space="preserve">RT @rySANtan876: @xxxtentacion ON THE FUCKING RADIO!!!! https://t.co/yQwq0kUXiq</w:t>
      </w:r>
    </w:p>
    <w:p>
      <w:r>
        <w:rPr>
          <w:b/>
          <w:u w:val="single"/>
        </w:rPr>
        <w:t xml:space="preserve">238974</w:t>
      </w:r>
    </w:p>
    <w:p>
      <w:r>
        <w:t xml:space="preserve">mun vitun yliopiston kirjastopalveluun tehtiin jotain vitunmoista muutosta ja menetin kaikki pääsyn kaikkiin lähteisiini esseetä varten!!!!. N I C E</w:t>
      </w:r>
    </w:p>
    <w:p>
      <w:r>
        <w:rPr>
          <w:b/>
          <w:u w:val="single"/>
        </w:rPr>
        <w:t xml:space="preserve">238975</w:t>
      </w:r>
    </w:p>
    <w:p>
      <w:r>
        <w:t xml:space="preserve">RT @jamesak47: Gibraltarista tulee aina #Brexit-kysymys myös ilman Michael Howardin kaltaisia jingoistisia idiootteja.</w:t>
        <w:t xml:space="preserve">#bbcdp #c4news</w:t>
        <w:br/>
        <w:t xml:space="preserve">https://..</w:t>
      </w:r>
    </w:p>
    <w:p>
      <w:r>
        <w:rPr>
          <w:b/>
          <w:u w:val="single"/>
        </w:rPr>
        <w:t xml:space="preserve">238976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238977</w:t>
      </w:r>
    </w:p>
    <w:p>
      <w:r>
        <w:t xml:space="preserve">RT @KeithOlbermann: Tämä typerä idiootti uskoo, että hänen tarvitsee vain antaa käsky. https://t.co/mWsjRJLQ2S</w:t>
      </w:r>
    </w:p>
    <w:p>
      <w:r>
        <w:rPr>
          <w:b/>
          <w:u w:val="single"/>
        </w:rPr>
        <w:t xml:space="preserve">238978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238979</w:t>
      </w:r>
    </w:p>
    <w:p>
      <w:r>
        <w:t xml:space="preserve">RT @dfordarious_: I don't be fucking w nobody period💯💯 mfs so phony!</w:t>
      </w:r>
    </w:p>
    <w:p>
      <w:r>
        <w:rPr>
          <w:b/>
          <w:u w:val="single"/>
        </w:rPr>
        <w:t xml:space="preserve">238980</w:t>
      </w:r>
    </w:p>
    <w:p>
      <w:r>
        <w:t xml:space="preserve">KAVERIT RT PASKAA ULOS TÄSTÄ TWIITISTÄ !!!!!! #BuyNoPromisesOniTunes @CheatCodesMusic @ddlovato https://t.co/Y90Shb7fjf https://t.co/Y90Shb7fjf</w:t>
      </w:r>
    </w:p>
    <w:p>
      <w:r>
        <w:rPr>
          <w:b/>
          <w:u w:val="single"/>
        </w:rPr>
        <w:t xml:space="preserve">238981</w:t>
      </w:r>
    </w:p>
    <w:p>
      <w:r>
        <w:t xml:space="preserve">@mygoditsraining no, se on vitun ärsyttävää: Cinebook julkaisee kaikki Valerian &amp;amp; Laureline -kirjat kovakantisina omnibusseina elokuvan takia...</w:t>
      </w:r>
    </w:p>
    <w:p>
      <w:r>
        <w:rPr>
          <w:b/>
          <w:u w:val="single"/>
        </w:rPr>
        <w:t xml:space="preserve">238982</w:t>
      </w:r>
    </w:p>
    <w:p>
      <w:r>
        <w:t xml:space="preserve">Ja nämä idioottimaiset @GOP:n merkkivaimot seisovat ja taputtavat jälleen yhdelle julmalle, järjettömälle 45*:n liikkeelle. Onko tämä MAGA? https://t.co/SRAlPmCC8V</w:t>
      </w:r>
    </w:p>
    <w:p>
      <w:r>
        <w:rPr>
          <w:b/>
          <w:u w:val="single"/>
        </w:rPr>
        <w:t xml:space="preserve">238983</w:t>
      </w:r>
    </w:p>
    <w:p>
      <w:r>
        <w:t xml:space="preserve">RT @MikeBigby: Mikä on sitruunoiden ja melonien juttu? Onko se kuin Wario / Mario-juttu, kuten sitruuna on melonin paha kaksonen vai wat?</w:t>
      </w:r>
    </w:p>
    <w:p>
      <w:r>
        <w:rPr>
          <w:b/>
          <w:u w:val="single"/>
        </w:rPr>
        <w:t xml:space="preserve">238984</w:t>
      </w:r>
    </w:p>
    <w:p>
      <w:r>
        <w:t xml:space="preserve">@ChrisDuguay69 jos hän alkaa anderson taas hes idiootti</w:t>
        <w:br/>
        <w:br/>
        <w:t xml:space="preserve">#sens</w:t>
      </w:r>
    </w:p>
    <w:p>
      <w:r>
        <w:rPr>
          <w:b/>
          <w:u w:val="single"/>
        </w:rPr>
        <w:t xml:space="preserve">238985</w:t>
      </w:r>
    </w:p>
    <w:p>
      <w:r>
        <w:t xml:space="preserve">Sosialistiset paskiaiset Shucky Schumer,Fauxcahontas Sacajawea Warren,dementoitunut retardi Pelosi on pysäytettävä!!!! 🔥👿 https://t.co/cqehm701b8 https://t.co/cqehm701b8</w:t>
      </w:r>
    </w:p>
    <w:p>
      <w:r>
        <w:rPr>
          <w:b/>
          <w:u w:val="single"/>
        </w:rPr>
        <w:t xml:space="preserve">238986</w:t>
      </w:r>
    </w:p>
    <w:p>
      <w:r>
        <w:t xml:space="preserve">Olet vitun hullu!!! DCEU ei tarvinnut pelastusta. https://t.co/mXOeDjLA1s</w:t>
      </w:r>
    </w:p>
    <w:p>
      <w:r>
        <w:rPr>
          <w:b/>
          <w:u w:val="single"/>
        </w:rPr>
        <w:t xml:space="preserve">238987</w:t>
      </w:r>
    </w:p>
    <w:p>
      <w:r>
        <w:t xml:space="preserve">Jotkut asiakkaat ovat niin vitun ärsyttäviä, että toivon heidän tukehtuvan ja kuolevan juomiin, joita olen heille tehnyt.</w:t>
      </w:r>
    </w:p>
    <w:p>
      <w:r>
        <w:rPr>
          <w:b/>
          <w:u w:val="single"/>
        </w:rPr>
        <w:t xml:space="preserve">238988</w:t>
      </w:r>
    </w:p>
    <w:p>
      <w:r>
        <w:t xml:space="preserve">@TheVoidPocket OMFG KUKA tahansa, joka liittyy, saa IP-kiellon, ja te kaikki vain istutte siellä, kun väkivaltainen hallinto kieltää kaikki WTF!?!!!?!!</w:t>
      </w:r>
    </w:p>
    <w:p>
      <w:r>
        <w:rPr>
          <w:b/>
          <w:u w:val="single"/>
        </w:rPr>
        <w:t xml:space="preserve">238989</w:t>
      </w:r>
    </w:p>
    <w:p>
      <w:r>
        <w:t xml:space="preserve">Tunnistan pahan nartun, kun näen sellaisen &amp;amp;&amp;amp; hän ei ole paha...</w:t>
      </w:r>
    </w:p>
    <w:p>
      <w:r>
        <w:rPr>
          <w:b/>
          <w:u w:val="single"/>
        </w:rPr>
        <w:t xml:space="preserve">238990</w:t>
      </w:r>
    </w:p>
    <w:p>
      <w:r>
        <w:t xml:space="preserve">Pidän pahoista nartuista, jotka pitävät myös pahoista nartuista,&amp;amp;&amp;amp; Pidän hoodin neekereistä, joilla on huono asenne &amp;gt;&amp;gt;&amp;gt;&amp;gt;</w:t>
      </w:r>
    </w:p>
    <w:p>
      <w:r>
        <w:rPr>
          <w:b/>
          <w:u w:val="single"/>
        </w:rPr>
        <w:t xml:space="preserve">238991</w:t>
      </w:r>
    </w:p>
    <w:p>
      <w:r>
        <w:t xml:space="preserve">Siskoni on helvetin vihainen, että meidän täytyy katsoa, kun Huckia ammutaan kahdesti!!!! Kuka niin tekee? #Skandaali</w:t>
      </w:r>
    </w:p>
    <w:p>
      <w:r>
        <w:rPr>
          <w:b/>
          <w:u w:val="single"/>
        </w:rPr>
        <w:t xml:space="preserve">238992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238993</w:t>
      </w:r>
    </w:p>
    <w:p>
      <w:r>
        <w:t xml:space="preserve">RT @OnlyLookAtMino: [!!] #WINNER #ReallyReally edelleen #1 in Melon &amp;amp; now trending in Melon Search https://t.co/sRtJTDCgck</w:t>
      </w:r>
    </w:p>
    <w:p>
      <w:r>
        <w:rPr>
          <w:b/>
          <w:u w:val="single"/>
        </w:rPr>
        <w:t xml:space="preserve">238994</w:t>
      </w:r>
    </w:p>
    <w:p>
      <w:r>
        <w:t xml:space="preserve">😊😊 RT @LyndonJR86: Yankees näytti kauhealta eilen smh RT @__Wannn: #LGM!!!</w:t>
      </w:r>
    </w:p>
    <w:p>
      <w:r>
        <w:rPr>
          <w:b/>
          <w:u w:val="single"/>
        </w:rPr>
        <w:t xml:space="preserve">238995</w:t>
      </w:r>
    </w:p>
    <w:p>
      <w:r>
        <w:t xml:space="preserve">Lmfao jotkut ämmät ovat pahoja. https://t.co/guzxV9CmSm</w:t>
      </w:r>
    </w:p>
    <w:p>
      <w:r>
        <w:rPr>
          <w:b/>
          <w:u w:val="single"/>
        </w:rPr>
        <w:t xml:space="preserve">238996</w:t>
      </w:r>
    </w:p>
    <w:p>
      <w:r>
        <w:t xml:space="preserve">Tasek Gelugorin edustaja Shabudin on sairas ja verinen idiootti.</w:t>
      </w:r>
    </w:p>
    <w:p>
      <w:r>
        <w:rPr>
          <w:b/>
          <w:u w:val="single"/>
        </w:rPr>
        <w:t xml:space="preserve">238997</w:t>
      </w:r>
    </w:p>
    <w:p>
      <w:r>
        <w:t xml:space="preserve">RT @Tif</w:t>
        <w:t xml:space="preserve">falips: </w:t>
        <w:t xml:space="preserve">FUCKING GENIUS!!!!</w:t>
        <w:br/>
        <w:t xml:space="preserve">https://t.co/SPWoEeDYw9 https://t.co/SPWoEeDYw9</w:t>
      </w:r>
    </w:p>
    <w:p>
      <w:r>
        <w:rPr>
          <w:b/>
          <w:u w:val="single"/>
        </w:rPr>
        <w:t xml:space="preserve">238998</w:t>
      </w:r>
    </w:p>
    <w:p>
      <w:r>
        <w:t xml:space="preserve">Se yksi ruma huora, jota edes huorakulttuuri ei halua hyväksyä -</w:t>
      </w:r>
    </w:p>
    <w:p>
      <w:r>
        <w:rPr>
          <w:b/>
          <w:u w:val="single"/>
        </w:rPr>
        <w:t xml:space="preserve">238999</w:t>
      </w:r>
    </w:p>
    <w:p>
      <w:r>
        <w:t xml:space="preserve">@realDonaldTrump Olet idiootti, ja amerikkalaisten enemmistö näkee sen.</w:t>
      </w:r>
    </w:p>
    <w:p>
      <w:r>
        <w:rPr>
          <w:b/>
          <w:u w:val="single"/>
        </w:rPr>
        <w:t xml:space="preserve">239000</w:t>
      </w:r>
    </w:p>
    <w:p>
      <w:r>
        <w:t xml:space="preserve">RT @DonteMacc: 6. AIKA, jolloin 2K sai minut sekaisin!!!! 😡😡😂 https://t.co/KwIBvBMyI9 https://t.co/KwIBvBMyI9</w:t>
      </w:r>
    </w:p>
    <w:p>
      <w:r>
        <w:rPr>
          <w:b/>
          <w:u w:val="single"/>
        </w:rPr>
        <w:t xml:space="preserve">239001</w:t>
      </w:r>
    </w:p>
    <w:p>
      <w:r>
        <w:t xml:space="preserve">ISIS-viestissä Trumpia kutsutaan "typeräksi idiootiksi" https://t.co/U3bw3D3YM7 #Politiikka #Trump #USA</w:t>
      </w:r>
    </w:p>
    <w:p>
      <w:r>
        <w:rPr>
          <w:b/>
          <w:u w:val="single"/>
        </w:rPr>
        <w:t xml:space="preserve">239002</w:t>
      </w:r>
    </w:p>
    <w:p>
      <w:r>
        <w:t xml:space="preserve">JUMALA.... Tämä idiootti kuitenkin. https://t.co/5cK6gNkG0l</w:t>
      </w:r>
    </w:p>
    <w:p>
      <w:r>
        <w:rPr>
          <w:b/>
          <w:u w:val="single"/>
        </w:rPr>
        <w:t xml:space="preserve">239003</w:t>
      </w:r>
    </w:p>
    <w:p>
      <w:r>
        <w:t xml:space="preserve">RT @OnlyLookAtMino: [!!] #ReallyReally edelleen #1 Melonissa klo 16.00 kst</w:t>
        <w:br/>
        <w:t xml:space="preserve">💚💜💜💙💛</w:t>
        <w:br/>
        <w:t xml:space="preserve">#위너_4일4시_음원공개</w:t>
        <w:br/>
        <w:t xml:space="preserve">#FateNumberFor https://t.co/WR91OUQmyK</w:t>
      </w:r>
    </w:p>
    <w:p>
      <w:r>
        <w:rPr>
          <w:b/>
          <w:u w:val="single"/>
        </w:rPr>
        <w:t xml:space="preserve">239004</w:t>
      </w:r>
    </w:p>
    <w:p>
      <w:r>
        <w:t xml:space="preserve">Nas se, joka kyselee näitä typeriä kysymyksiä... - 😂😂😂😂 se on mun kaveri Lil bitch! https://t.co/pfGRY91Gkn</w:t>
      </w:r>
    </w:p>
    <w:p>
      <w:r>
        <w:rPr>
          <w:b/>
          <w:u w:val="single"/>
        </w:rPr>
        <w:t xml:space="preserve">239005</w:t>
      </w:r>
    </w:p>
    <w:p>
      <w:r>
        <w:t xml:space="preserve">Press play on your #radio and let's #dance #np #music Alexandra Burke - Bad Boys (Moto Blanco Radio) https://t.co/5xos6uUFQd</w:t>
      </w:r>
    </w:p>
    <w:p>
      <w:r>
        <w:rPr>
          <w:b/>
          <w:u w:val="single"/>
        </w:rPr>
        <w:t xml:space="preserve">239006</w:t>
      </w:r>
    </w:p>
    <w:p>
      <w:r>
        <w:t xml:space="preserve">.@JohnMcCain Blindsides GOP Shock Response:</w:t>
        <w:br/>
        <w:t xml:space="preserve"> Ydinoptiovaihtoehdon kannattajat ovat tyhmiä idiootteja https://t.co/LANh84xkDh</w:t>
      </w:r>
    </w:p>
    <w:p>
      <w:r>
        <w:rPr>
          <w:b/>
          <w:u w:val="single"/>
        </w:rPr>
        <w:t xml:space="preserve">239007</w:t>
      </w:r>
    </w:p>
    <w:p>
      <w:r>
        <w:t xml:space="preserve">Ei. Oletko helvetin tyhmä vai mitä? https://t.co/yqFUMpEGVw...</w:t>
      </w:r>
    </w:p>
    <w:p>
      <w:r>
        <w:rPr>
          <w:b/>
          <w:u w:val="single"/>
        </w:rPr>
        <w:t xml:space="preserve">239008</w:t>
      </w:r>
    </w:p>
    <w:p>
      <w:r>
        <w:t xml:space="preserve">RT @Wonkette: https://t.co/DRbmRjbGE3 https://t.co/DRbmRjbGE3.</w:t>
      </w:r>
    </w:p>
    <w:p>
      <w:r>
        <w:rPr>
          <w:b/>
          <w:u w:val="single"/>
        </w:rPr>
        <w:t xml:space="preserve">239009</w:t>
      </w:r>
    </w:p>
    <w:p>
      <w:r>
        <w:t xml:space="preserve">@Altschmerz666 @strayg0d Oletko kliinisesti jälkeenjäänyt?</w:t>
      </w:r>
    </w:p>
    <w:p>
      <w:r>
        <w:rPr>
          <w:b/>
          <w:u w:val="single"/>
        </w:rPr>
        <w:t xml:space="preserve">239010</w:t>
      </w:r>
    </w:p>
    <w:p>
      <w:r>
        <w:t xml:space="preserve">RT @josezarate620: hei twitter. olet tänään helvetin ruma.</w:t>
      </w:r>
    </w:p>
    <w:p>
      <w:r>
        <w:rPr>
          <w:b/>
          <w:u w:val="single"/>
        </w:rPr>
        <w:t xml:space="preserve">239011</w:t>
      </w:r>
    </w:p>
    <w:p>
      <w:r>
        <w:t xml:space="preserve">SE SAIRAS ÄMMÄ OLI SAIRAS, YRITTI JOPA SYYTTÄÄ MINUA LAPSEN VAARANTAMISESTA SAADAKSEEN POIKAMME KÄSIINSÄ... https://t.co/4hu1mltdDK...</w:t>
      </w:r>
    </w:p>
    <w:p>
      <w:r>
        <w:rPr>
          <w:b/>
          <w:u w:val="single"/>
        </w:rPr>
        <w:t xml:space="preserve">239012</w:t>
      </w:r>
    </w:p>
    <w:p>
      <w:r>
        <w:t xml:space="preserve">@princess_lindaT *nauraa* Teeskentelin, että kohteet olivat Maleficentin typerä lintu...</w:t>
      </w:r>
    </w:p>
    <w:p>
      <w:r>
        <w:rPr>
          <w:b/>
          <w:u w:val="single"/>
        </w:rPr>
        <w:t xml:space="preserve">239013</w:t>
      </w:r>
    </w:p>
    <w:p>
      <w:r>
        <w:t xml:space="preserve">@Josh_UTBoro Jos hän ei ole, WWE on aivan vitun tyhmä.</w:t>
      </w:r>
    </w:p>
    <w:p>
      <w:r>
        <w:rPr>
          <w:b/>
          <w:u w:val="single"/>
        </w:rPr>
        <w:t xml:space="preserve">239014</w:t>
      </w:r>
    </w:p>
    <w:p>
      <w:r>
        <w:t xml:space="preserve">Valehteleva idiootti quisling tulee valehtelevaksi idiootti quislingiksi. https://t.co/r6VEw9TU3k</w:t>
      </w:r>
    </w:p>
    <w:p>
      <w:r>
        <w:rPr>
          <w:b/>
          <w:u w:val="single"/>
        </w:rPr>
        <w:t xml:space="preserve">239015</w:t>
      </w:r>
    </w:p>
    <w:p>
      <w:r>
        <w:t xml:space="preserve">Näin juuri tyypin täydentävän Nitro milk stout -varastoa filosofian opiskelijoiden aulassa jääkaapissa....i vitun vihaan tätä koulua.</w:t>
      </w:r>
    </w:p>
    <w:p>
      <w:r>
        <w:rPr>
          <w:b/>
          <w:u w:val="single"/>
        </w:rPr>
        <w:t xml:space="preserve">239016</w:t>
      </w:r>
    </w:p>
    <w:p>
      <w:r>
        <w:t xml:space="preserve">RT @latinamarissa: When ur wife outta town &amp;amp; a bad tatted bitch riding u on wifey's kitchen floor😈💋 @AdultBrazil @xDannyBoy92 @AssStar_0_ @....</w:t>
      </w:r>
    </w:p>
    <w:p>
      <w:r>
        <w:rPr>
          <w:b/>
          <w:u w:val="single"/>
        </w:rPr>
        <w:t xml:space="preserve">239017</w:t>
      </w:r>
    </w:p>
    <w:p>
      <w:r>
        <w:t xml:space="preserve">RT @caileejanecek13: "En pidä hänestä, koska hän on ärsyttävä"; vitun tyhmin syy olla pitämättä jostakusta. Kaikki ovat ärsyttäviä...</w:t>
      </w:r>
    </w:p>
    <w:p>
      <w:r>
        <w:rPr>
          <w:b/>
          <w:u w:val="single"/>
        </w:rPr>
        <w:t xml:space="preserve">239018</w:t>
      </w:r>
    </w:p>
    <w:p>
      <w:r>
        <w:t xml:space="preserve">RT @OGcuhh: Se on epäkunnioittavaa.</w:t>
      </w:r>
    </w:p>
    <w:p>
      <w:r>
        <w:rPr>
          <w:b/>
          <w:u w:val="single"/>
        </w:rPr>
        <w:t xml:space="preserve">239019</w:t>
      </w:r>
    </w:p>
    <w:p>
      <w:r>
        <w:t xml:space="preserve">@lilchickenxx @goofballrhy @xoxonyzhe @queen_kya21 Billy bad ass huh?</w:t>
      </w:r>
    </w:p>
    <w:p>
      <w:r>
        <w:rPr>
          <w:b/>
          <w:u w:val="single"/>
        </w:rPr>
        <w:t xml:space="preserve">239020</w:t>
      </w:r>
    </w:p>
    <w:p>
      <w:r>
        <w:t xml:space="preserve">Typerä pikku ämmä suututti minut. En ole antanut kenenkään suututtaa itseäni näin paljon kuukausiin 🤦🏽♀️</w:t>
      </w:r>
    </w:p>
    <w:p>
      <w:r>
        <w:rPr>
          <w:b/>
          <w:u w:val="single"/>
        </w:rPr>
        <w:t xml:space="preserve">239021</w:t>
      </w:r>
    </w:p>
    <w:p>
      <w:r>
        <w:t xml:space="preserve">@tshidi_lee @Julius_S_Malema @News24 Nämä tiiliä kantavat ihmiset ovat idiootteja.</w:t>
      </w:r>
    </w:p>
    <w:p>
      <w:r>
        <w:rPr>
          <w:b/>
          <w:u w:val="single"/>
        </w:rPr>
        <w:t xml:space="preserve">239022</w:t>
      </w:r>
    </w:p>
    <w:p>
      <w:r>
        <w:t xml:space="preserve">RT @TomZolisa: Se ei ole mikään twitter-hype hei, puhelut ja videopuhelut, kun et ole puhumisen tuulella, ovat vitun ärsyttäviä.</w:t>
      </w:r>
    </w:p>
    <w:p>
      <w:r>
        <w:rPr>
          <w:b/>
          <w:u w:val="single"/>
        </w:rPr>
        <w:t xml:space="preserve">239023</w:t>
      </w:r>
    </w:p>
    <w:p>
      <w:r>
        <w:t xml:space="preserve">RT @Iloveyou12001: Vannon, että neekerit pääsevät veljeskuntiin ja unohtavat, että he ovat yhä rumia 😫😂.</w:t>
      </w:r>
    </w:p>
    <w:p>
      <w:r>
        <w:rPr>
          <w:b/>
          <w:u w:val="single"/>
        </w:rPr>
        <w:t xml:space="preserve">239024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239025</w:t>
      </w:r>
    </w:p>
    <w:p>
      <w:r>
        <w:t xml:space="preserve">RT @ItsShake4ndbake: Hitto, tarkistin juuri ja kamerassani ei ole Anti Ugly Modea 😩😣.</w:t>
      </w:r>
    </w:p>
    <w:p>
      <w:r>
        <w:rPr>
          <w:b/>
          <w:u w:val="single"/>
        </w:rPr>
        <w:t xml:space="preserve">239026</w:t>
      </w:r>
    </w:p>
    <w:p>
      <w:r>
        <w:t xml:space="preserve">@BreitbartNews Idiootit tuntuvat tulevan ulos puusta.  Jos hän uhkaa presidenttiämme, hänet pitäisi vangita.</w:t>
      </w:r>
    </w:p>
    <w:p>
      <w:r>
        <w:rPr>
          <w:b/>
          <w:u w:val="single"/>
        </w:rPr>
        <w:t xml:space="preserve">239027</w:t>
      </w:r>
    </w:p>
    <w:p>
      <w:r>
        <w:t xml:space="preserve">RT @irwinskush: 6. I'M A BAD BITCH YOU CAN'T KILL ME https://t.co/ehavkP8n6Z</w:t>
      </w:r>
    </w:p>
    <w:p>
      <w:r>
        <w:rPr>
          <w:b/>
          <w:u w:val="single"/>
        </w:rPr>
        <w:t xml:space="preserve">239028</w:t>
      </w:r>
    </w:p>
    <w:p>
      <w:r>
        <w:t xml:space="preserve">RT @livingd0ll: I hate a frontin ass person, stay from around me!!!! Perioddd</w:t>
      </w:r>
    </w:p>
    <w:p>
      <w:r>
        <w:rPr>
          <w:b/>
          <w:u w:val="single"/>
        </w:rPr>
        <w:t xml:space="preserve">239029</w:t>
      </w:r>
    </w:p>
    <w:p>
      <w:r>
        <w:t xml:space="preserve">RT @_ashkayv: Se on narttuja, jotka vihaavat minua eivätkä edes tunne minua !!🤦♀️</w:t>
      </w:r>
    </w:p>
    <w:p>
      <w:r>
        <w:rPr>
          <w:b/>
          <w:u w:val="single"/>
        </w:rPr>
        <w:t xml:space="preserve">239030</w:t>
      </w:r>
    </w:p>
    <w:p>
      <w:r>
        <w:t xml:space="preserve">Trump ja hänen paha rikollisten salaliittonsa jäävät kiinni ja hänen valehteleva perseensä tuomitaan viraltapanolla, eikä se tapahdu hetkeäkään liian aikaisin.</w:t>
      </w:r>
    </w:p>
    <w:p>
      <w:r>
        <w:rPr>
          <w:b/>
          <w:u w:val="single"/>
        </w:rPr>
        <w:t xml:space="preserve">239031</w:t>
      </w:r>
    </w:p>
    <w:p>
      <w:r>
        <w:t xml:space="preserve">@Ronnie_Grether kaltaisesi paha ämmä voi olla mitä vain haluat.</w:t>
      </w:r>
    </w:p>
    <w:p>
      <w:r>
        <w:rPr>
          <w:b/>
          <w:u w:val="single"/>
        </w:rPr>
        <w:t xml:space="preserve">239032</w:t>
      </w:r>
    </w:p>
    <w:p>
      <w:r>
        <w:t xml:space="preserve">@thedailybeast Olen niin kyllästynyt kuulemaan Susan Sarandonin puhuvan, idiootti hän on...</w:t>
      </w:r>
    </w:p>
    <w:p>
      <w:r>
        <w:rPr>
          <w:b/>
          <w:u w:val="single"/>
        </w:rPr>
        <w:t xml:space="preserve">239033</w:t>
      </w:r>
    </w:p>
    <w:p>
      <w:r>
        <w:t xml:space="preserve">Kuinka paha on tuo "SLUT" tatuointi hänen perseessään @justtattooofus</w:t>
      </w:r>
    </w:p>
    <w:p>
      <w:r>
        <w:rPr>
          <w:b/>
          <w:u w:val="single"/>
        </w:rPr>
        <w:t xml:space="preserve">239034</w:t>
      </w:r>
    </w:p>
    <w:p>
      <w:r>
        <w:t xml:space="preserve">@BakeyFilms @gormanseamus YESSSSSSSSSSSSS!!!!!!!!!!*SCREAMS OH MY BLOODY HELL THAT WOULD BE MY TWO FAV YOUTUBER COLLABING* *faints*</w:t>
      </w:r>
    </w:p>
    <w:p>
      <w:r>
        <w:rPr>
          <w:b/>
          <w:u w:val="single"/>
        </w:rPr>
        <w:t xml:space="preserve">239035</w:t>
      </w:r>
    </w:p>
    <w:p>
      <w:r>
        <w:t xml:space="preserve">RT @arigmatica: Vihaan Sean https://t.co/xK5c8qOrgD Vittu mä vihaan Seania.</w:t>
      </w:r>
    </w:p>
    <w:p>
      <w:r>
        <w:rPr>
          <w:b/>
          <w:u w:val="single"/>
        </w:rPr>
        <w:t xml:space="preserve">239036</w:t>
      </w:r>
    </w:p>
    <w:p>
      <w:r>
        <w:t xml:space="preserve">Ew miksi Uriah Justus on ruma rasistiperse 13 reasons why -elokuvassa?</w:t>
      </w:r>
    </w:p>
    <w:p>
      <w:r>
        <w:rPr>
          <w:b/>
          <w:u w:val="single"/>
        </w:rPr>
        <w:t xml:space="preserve">239037</w:t>
      </w:r>
    </w:p>
    <w:p>
      <w:r>
        <w:t xml:space="preserve">@meGa_Dyke ME NIGGA I DONT LIKE TECHNO FUCKING SUE ME!!!! HOUSE HEAD ELECTRO PROGRESSIVE HEAD ASS HANDBANGING ASS BITCH THATS WHO THE FUCK I AM!!!!</w:t>
      </w:r>
    </w:p>
    <w:p>
      <w:r>
        <w:rPr>
          <w:b/>
          <w:u w:val="single"/>
        </w:rPr>
        <w:t xml:space="preserve">239038</w:t>
      </w:r>
    </w:p>
    <w:p>
      <w:r>
        <w:t xml:space="preserve">En voi edes kieltää, että olen helvetin pettynyt.  Yöpyä jonkun luona heidän takiaan olohuoneessa ja he ovat....</w:t>
      </w:r>
    </w:p>
    <w:p>
      <w:r>
        <w:rPr>
          <w:b/>
          <w:u w:val="single"/>
        </w:rPr>
        <w:t xml:space="preserve">239039</w:t>
      </w:r>
    </w:p>
    <w:p>
      <w:r>
        <w:t xml:space="preserve">Why did you fall - Guz you retarded 😂😂😂😂 Kaipaan sitä painin aikana s... https://t.co/hwwt6DskDx</w:t>
      </w:r>
    </w:p>
    <w:p>
      <w:r>
        <w:rPr>
          <w:b/>
          <w:u w:val="single"/>
        </w:rPr>
        <w:t xml:space="preserve">239040</w:t>
      </w:r>
    </w:p>
    <w:p>
      <w:r>
        <w:t xml:space="preserve">Kevin Hart oli helvetin tyhmä elokuvassa Think like a man 1.</w:t>
      </w:r>
    </w:p>
    <w:p>
      <w:r>
        <w:rPr>
          <w:b/>
          <w:u w:val="single"/>
        </w:rPr>
        <w:t xml:space="preserve">239041</w:t>
      </w:r>
    </w:p>
    <w:p>
      <w:r>
        <w:t xml:space="preserve">Latinan verkkokurssin käyminen oli luultavasti huonoin päätös, jonka olen tehnyt...</w:t>
      </w:r>
    </w:p>
    <w:p>
      <w:r>
        <w:rPr>
          <w:b/>
          <w:u w:val="single"/>
        </w:rPr>
        <w:t xml:space="preserve">239042</w:t>
      </w:r>
    </w:p>
    <w:p>
      <w:r>
        <w:t xml:space="preserve">RT @MannyMua733: HOLY SHIT JSCXMANNY TULOSSA HUOMENNA!!!! Aion huutaa! 10AM PST!  😍😩😍😩😍😍😩😍 https://t.co/BkoYPXicEz</w:t>
      </w:r>
    </w:p>
    <w:p>
      <w:r>
        <w:rPr>
          <w:b/>
          <w:u w:val="single"/>
        </w:rPr>
        <w:t xml:space="preserve">239043</w:t>
      </w:r>
    </w:p>
    <w:p>
      <w:r>
        <w:t xml:space="preserve">Ice my wrists and I piss on bitches</w:t>
        <w:br/>
        <w:t xml:space="preserve">You can suck my diznik if you take this jizzes... ♫ Stupid Hoe by @NICKIMINAJ - https://t.co/Htt2MlRpna</w:t>
      </w:r>
    </w:p>
    <w:p>
      <w:r>
        <w:rPr>
          <w:b/>
          <w:u w:val="single"/>
        </w:rPr>
        <w:t xml:space="preserve">239044</w:t>
      </w:r>
    </w:p>
    <w:p>
      <w:r>
        <w:t xml:space="preserve">Washington Redskins kortti erä, nimikirjoitus, peli käytetty pelipaita. Kirk Cousins, Reed!!!! https://t.co/x05MixFHxC https://t.co/PXXBIS63Eq https://t.co/PXXBIS63Eq</w:t>
      </w:r>
    </w:p>
    <w:p>
      <w:r>
        <w:rPr>
          <w:b/>
          <w:u w:val="single"/>
        </w:rPr>
        <w:t xml:space="preserve">239045</w:t>
      </w:r>
    </w:p>
    <w:p>
      <w:r>
        <w:t xml:space="preserve">Kuka vittu sanoisi ei tuolle sormukselle?!?!?! Armoa! #WrestleMania</w:t>
      </w:r>
    </w:p>
    <w:p>
      <w:r>
        <w:rPr>
          <w:b/>
          <w:u w:val="single"/>
        </w:rPr>
        <w:t xml:space="preserve">239046</w:t>
      </w:r>
    </w:p>
    <w:p>
      <w:r>
        <w:t xml:space="preserve">RT @queermurphys: FUCKING BABES!!!!!!! ❤️ #Survival2 https://t.co/QUleR3cBBF https://t.co/QUleR3cBBF</w:t>
      </w:r>
    </w:p>
    <w:p>
      <w:r>
        <w:rPr>
          <w:b/>
          <w:u w:val="single"/>
        </w:rPr>
        <w:t xml:space="preserve">239047</w:t>
      </w:r>
    </w:p>
    <w:p>
      <w:r>
        <w:t xml:space="preserve">RT @kschottt: VIHAAN DONALD TRUMPIA JA KAIKKIA HÄNTÄ VAALINNEITA.</w:t>
      </w:r>
    </w:p>
    <w:p>
      <w:r>
        <w:rPr>
          <w:b/>
          <w:u w:val="single"/>
        </w:rPr>
        <w:t xml:space="preserve">239048</w:t>
      </w:r>
    </w:p>
    <w:p>
      <w:r>
        <w:t xml:space="preserve">Se olen minä, jos haluatte tietää miksi olen niin mlg ja paha perse se johtuu siitä, että joku halusi paahtaa minua, mutta päädyin paahtamaan hänet niin pahasti https://t.co/rpqH2y1fbg</w:t>
      </w:r>
    </w:p>
    <w:p>
      <w:r>
        <w:rPr>
          <w:b/>
          <w:u w:val="single"/>
        </w:rPr>
        <w:t xml:space="preserve">239049</w:t>
      </w:r>
    </w:p>
    <w:p>
      <w:r>
        <w:t xml:space="preserve">RT @nsoamesmp: Assange potkitaan ulos heidän Lontoon suurlähetystöstään #fly...</w:t>
      </w:r>
    </w:p>
    <w:p>
      <w:r>
        <w:rPr>
          <w:b/>
          <w:u w:val="single"/>
        </w:rPr>
        <w:t xml:space="preserve">239050</w:t>
      </w:r>
    </w:p>
    <w:p>
      <w:r>
        <w:t xml:space="preserve">Ha ha... täytyy varastoida... Eikö tämä Ashwini olekin idiootti? https://t.co/xzbnxNKan3</w:t>
      </w:r>
    </w:p>
    <w:p>
      <w:r>
        <w:rPr>
          <w:b/>
          <w:u w:val="single"/>
        </w:rPr>
        <w:t xml:space="preserve">239051</w:t>
      </w:r>
    </w:p>
    <w:p>
      <w:r>
        <w:t xml:space="preserve">@thehill Nigel Farage on idiootti britti, jonka pitäisi pitää turpansa kiinni Amerikasta.</w:t>
      </w:r>
    </w:p>
    <w:p>
      <w:r>
        <w:rPr>
          <w:b/>
          <w:u w:val="single"/>
        </w:rPr>
        <w:t xml:space="preserve">239052</w:t>
      </w:r>
    </w:p>
    <w:p>
      <w:r>
        <w:t xml:space="preserve">Narttu olet ruma - lyön vetoa, että hakkaan äitisi, mummosi, siskosi &amp;amp; tätisi ... https://t.co/TXRv2rFcCX</w:t>
      </w:r>
    </w:p>
    <w:p>
      <w:r>
        <w:rPr>
          <w:b/>
          <w:u w:val="single"/>
        </w:rPr>
        <w:t xml:space="preserve">239053</w:t>
      </w:r>
    </w:p>
    <w:p>
      <w:r>
        <w:t xml:space="preserve">WTF?! Vihaan tätä. https://t.co/6w9vwdK81U</w:t>
      </w:r>
    </w:p>
    <w:p>
      <w:r>
        <w:rPr>
          <w:b/>
          <w:u w:val="single"/>
        </w:rPr>
        <w:t xml:space="preserve">239054</w:t>
      </w:r>
    </w:p>
    <w:p>
      <w:r>
        <w:t xml:space="preserve">hän voisi saada kaiken, mutta hän mieluummin näyttelee ja on vitun idiootti, mutta wtvr</w:t>
      </w:r>
    </w:p>
    <w:p>
      <w:r>
        <w:rPr>
          <w:b/>
          <w:u w:val="single"/>
        </w:rPr>
        <w:t xml:space="preserve">239055</w:t>
      </w:r>
    </w:p>
    <w:p>
      <w:r>
        <w:t xml:space="preserve">@IvankaTrump Syytä idiootti-isääsi siitä, että hän ei pitänyt Assadia vastuullisena. Kuolemat ovat hänen syytään.</w:t>
      </w:r>
    </w:p>
    <w:p>
      <w:r>
        <w:rPr>
          <w:b/>
          <w:u w:val="single"/>
        </w:rPr>
        <w:t xml:space="preserve">239056</w:t>
      </w:r>
    </w:p>
    <w:p>
      <w:r>
        <w:t xml:space="preserve">"Toinen päivä helvetin paratiisissa, kaverit!" - asioita, joita kuulee City Collegen käytävillä😂</w:t>
      </w:r>
    </w:p>
    <w:p>
      <w:r>
        <w:rPr>
          <w:b/>
          <w:u w:val="single"/>
        </w:rPr>
        <w:t xml:space="preserve">239057</w:t>
      </w:r>
    </w:p>
    <w:p>
      <w:r>
        <w:t xml:space="preserve">RT @KBDeuce4: OregonMBB #GoDucks: Kamala tapa lähteä, mutta teillä oli helvetinmoinen juoksu @OregonMBB #GoDucks</w:t>
      </w:r>
    </w:p>
    <w:p>
      <w:r>
        <w:rPr>
          <w:b/>
          <w:u w:val="single"/>
        </w:rPr>
        <w:t xml:space="preserve">239058</w:t>
      </w:r>
    </w:p>
    <w:p>
      <w:r>
        <w:t xml:space="preserve">RT @YG_WINNER: [🎵] WINNER - FATE NUMBER FOR</w:t>
        <w:br/>
        <w:br/>
        <w:t xml:space="preserve">Melon https://t.co/hzZj18a4N3</w:t>
        <w:br/>
        <w:t xml:space="preserve">Mnet https://t.co/qUYf336tya</w:t>
        <w:br/>
        <w:t xml:space="preserve">Naver https://t.co/ceJjugsKfd</w:t>
      </w:r>
    </w:p>
    <w:p>
      <w:r>
        <w:rPr>
          <w:b/>
          <w:u w:val="single"/>
        </w:rPr>
        <w:t xml:space="preserve">239059</w:t>
      </w:r>
    </w:p>
    <w:p>
      <w:r>
        <w:t xml:space="preserve">RT @PrisonPlanet: Pussy March 2:ssa pahaa fasistidiktaattori Drumpfia vastaan. #RESISTANCE #NOTMYPRESIDENT #IMWITHH...</w:t>
      </w:r>
    </w:p>
    <w:p>
      <w:r>
        <w:rPr>
          <w:b/>
          <w:u w:val="single"/>
        </w:rPr>
        <w:t xml:space="preserve">239060</w:t>
      </w:r>
    </w:p>
    <w:p>
      <w:r>
        <w:t xml:space="preserve">RT @RoleeModel: I hate when niggas try to talk to me 😕 I don't be wanting y'all asses</w:t>
      </w:r>
    </w:p>
    <w:p>
      <w:r>
        <w:rPr>
          <w:b/>
          <w:u w:val="single"/>
        </w:rPr>
        <w:t xml:space="preserve">239061</w:t>
      </w:r>
    </w:p>
    <w:p>
      <w:r>
        <w:t xml:space="preserve">RT @VaguelyFunnyDan: Täytyy antaa Trumpille tunnustusta perusteellisuudesta. Hän yrittää kirjaimellisesti tehdä KAIKKI kauheat asiat. Kuten KAIKKI VITTUJA...</w:t>
      </w:r>
    </w:p>
    <w:p>
      <w:r>
        <w:rPr>
          <w:b/>
          <w:u w:val="single"/>
        </w:rPr>
        <w:t xml:space="preserve">239062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239063</w:t>
      </w:r>
    </w:p>
    <w:p>
      <w:r>
        <w:t xml:space="preserve">RT @OnlyLookAtMino: [!!] WINNER trendit melonihaussa #1 😍</w:t>
        <w:br/>
        <w:br/>
        <w:t xml:space="preserve">#위너_4일4시_음원공개 https://t.co/jNwkUlTrPC</w:t>
      </w:r>
    </w:p>
    <w:p>
      <w:r>
        <w:rPr>
          <w:b/>
          <w:u w:val="single"/>
        </w:rPr>
        <w:t xml:space="preserve">239064</w:t>
      </w:r>
    </w:p>
    <w:p>
      <w:r>
        <w:t xml:space="preserve">U idiootti miksi unohdat kolminkertainen talaq UCC tämä on myös napa lupaus https://t.co/06Jed1S1z5</w:t>
      </w:r>
    </w:p>
    <w:p>
      <w:r>
        <w:rPr>
          <w:b/>
          <w:u w:val="single"/>
        </w:rPr>
        <w:t xml:space="preserve">239065</w:t>
      </w:r>
    </w:p>
    <w:p>
      <w:r>
        <w:t xml:space="preserve">RT @funder: RT jos olet kyllästynyt näihin natseihin #trumprussia: RT if you're sick of these Nazis #trumprussia</w:t>
      </w:r>
    </w:p>
    <w:p>
      <w:r>
        <w:rPr>
          <w:b/>
          <w:u w:val="single"/>
        </w:rPr>
        <w:t xml:space="preserve">239066</w:t>
      </w:r>
    </w:p>
    <w:p>
      <w:r>
        <w:t xml:space="preserve">He valehtelivat pahasta perseestäsi https://t.co/7cQQuF0Ydk</w:t>
      </w:r>
    </w:p>
    <w:p>
      <w:r>
        <w:rPr>
          <w:b/>
          <w:u w:val="single"/>
        </w:rPr>
        <w:t xml:space="preserve">239067</w:t>
      </w:r>
    </w:p>
    <w:p>
      <w:r>
        <w:t xml:space="preserve">@MMFlint 😂😂😂😂 mikä idiootti https://t.co/umSLGc4DG0</w:t>
      </w:r>
    </w:p>
    <w:p>
      <w:r>
        <w:rPr>
          <w:b/>
          <w:u w:val="single"/>
        </w:rPr>
        <w:t xml:space="preserve">239068</w:t>
      </w:r>
    </w:p>
    <w:p>
      <w:r>
        <w:t xml:space="preserve">Tänään päätin olla idiootti ja pyytää tyttöystävääni tanssiaisiin https://t.co/Zp70YYikVP</w:t>
      </w:r>
    </w:p>
    <w:p>
      <w:r>
        <w:rPr>
          <w:b/>
          <w:u w:val="single"/>
        </w:rPr>
        <w:t xml:space="preserve">239069</w:t>
      </w:r>
    </w:p>
    <w:p>
      <w:r>
        <w:t xml:space="preserve">@whosamjohn Wym missä???? En ole yhtään niin ruma kuin ne rumat perseen naiset ja kieltäydyn vertaamasta itseäni sellaiseen.</w:t>
      </w:r>
    </w:p>
    <w:p>
      <w:r>
        <w:rPr>
          <w:b/>
          <w:u w:val="single"/>
        </w:rPr>
        <w:t xml:space="preserve">239070</w:t>
      </w:r>
    </w:p>
    <w:p>
      <w:r>
        <w:t xml:space="preserve">Siksi vihaan koulupäivinä työskentelyä... se pilaa aikatauluni.</w:t>
      </w:r>
    </w:p>
    <w:p>
      <w:r>
        <w:rPr>
          <w:b/>
          <w:u w:val="single"/>
        </w:rPr>
        <w:t xml:space="preserve">239071</w:t>
      </w:r>
    </w:p>
    <w:p>
      <w:r>
        <w:t xml:space="preserve">@SthAussieGirl @fitnerd25 @mason_rulz @Megan_4RL Idiootti eikä välitä siitä, kuka sen tietää.</w:t>
      </w:r>
    </w:p>
    <w:p>
      <w:r>
        <w:rPr>
          <w:b/>
          <w:u w:val="single"/>
        </w:rPr>
        <w:t xml:space="preserve">239072</w:t>
      </w:r>
    </w:p>
    <w:p>
      <w:r>
        <w:t xml:space="preserve">@nytimes Idiootit uskovat hyönteismyrkkyjen olevan vaarattomia Onko maailma tullut hulluksi Trumpin kanssa. Trump julkaisi,BAN ON POLUUTION WAY TO GO.</w:t>
      </w:r>
    </w:p>
    <w:p>
      <w:r>
        <w:rPr>
          <w:b/>
          <w:u w:val="single"/>
        </w:rPr>
        <w:t xml:space="preserve">239073</w:t>
      </w:r>
    </w:p>
    <w:p>
      <w:r>
        <w:t xml:space="preserve">Pahin vitun asennus ikinä</w:t>
        <w:br/>
        <w:t xml:space="preserve">tuo kaapelinhallinta.......</w:t>
        <w:br/>
        <w:t xml:space="preserve"> ~CANCER~ https://t.co/Hy5uCVMEqm</w:t>
      </w:r>
    </w:p>
    <w:p>
      <w:r>
        <w:rPr>
          <w:b/>
          <w:u w:val="single"/>
        </w:rPr>
        <w:t xml:space="preserve">239074</w:t>
      </w:r>
    </w:p>
    <w:p>
      <w:r>
        <w:t xml:space="preserve">@TuckerCarlson Juan Juan. Kuka maksaa sinulle siitä, että sanot näitä idioottimaisia juttuja</w:t>
      </w:r>
    </w:p>
    <w:p>
      <w:r>
        <w:rPr>
          <w:b/>
          <w:u w:val="single"/>
        </w:rPr>
        <w:t xml:space="preserve">239075</w:t>
      </w:r>
    </w:p>
    <w:p>
      <w:r>
        <w:t xml:space="preserve">Olen vihainen, ettei hän lyönyt sitä ämmää! https://t.co/7sJtfx1SFy</w:t>
      </w:r>
    </w:p>
    <w:p>
      <w:r>
        <w:rPr>
          <w:b/>
          <w:u w:val="single"/>
        </w:rPr>
        <w:t xml:space="preserve">239076</w:t>
      </w:r>
    </w:p>
    <w:p>
      <w:r>
        <w:t xml:space="preserve">jos paras ystäväsi ei soita/käyttäydy kuin tyttöystäväsi, kun hän näkee ruman neekerin yrittävän naida sinua juhlissa, hän ei ole paras ystäväsi, piste.</w:t>
      </w:r>
    </w:p>
    <w:p>
      <w:r>
        <w:rPr>
          <w:b/>
          <w:u w:val="single"/>
        </w:rPr>
        <w:t xml:space="preserve">239077</w:t>
      </w:r>
    </w:p>
    <w:p>
      <w:r>
        <w:t xml:space="preserve">jopa paskat kohdat</w:t>
        <w:br/>
        <w:t xml:space="preserve">uskot ratkaisun</w:t>
        <w:br/>
        <w:t xml:space="preserve">sen sijaan, että joutuisit helvettiin syntien tähden</w:t>
        <w:br/>
        <w:t xml:space="preserve">uskolla n toivolla uskolla</w:t>
        <w:br/>
        <w:t xml:space="preserve">tunnustuksella</w:t>
        <w:br/>
        <w:t xml:space="preserve">Jumala antaa sinulle anteeksi</w:t>
      </w:r>
    </w:p>
    <w:p>
      <w:r>
        <w:rPr>
          <w:b/>
          <w:u w:val="single"/>
        </w:rPr>
        <w:t xml:space="preserve">239078</w:t>
      </w:r>
    </w:p>
    <w:p>
      <w:r>
        <w:t xml:space="preserve">Kuuntelin tätä juttua National Progressive Radiosta.  3 liberaalia idioottia luulee voivansa tehdä perusteellisen arvion valheista ja äänenpainoista https://t.co/CCR2TvmY0s https://t.co/CCR2TvmY0s</w:t>
      </w:r>
    </w:p>
    <w:p>
      <w:r>
        <w:rPr>
          <w:b/>
          <w:u w:val="single"/>
        </w:rPr>
        <w:t xml:space="preserve">239079</w:t>
      </w:r>
    </w:p>
    <w:p>
      <w:r>
        <w:t xml:space="preserve">Sisko kasaa sukkia koiralle, joka katsoo lintujen viserrystä noin kaksi tuntia, jotta he tajuavat, kuinka jäljessä he ovat pahimmillaan</w:t>
      </w:r>
    </w:p>
    <w:p>
      <w:r>
        <w:rPr>
          <w:b/>
          <w:u w:val="single"/>
        </w:rPr>
        <w:t xml:space="preserve">239080</w:t>
      </w:r>
    </w:p>
    <w:p>
      <w:r>
        <w:t xml:space="preserve">RT @isabelaseraffim: teillä kaikilla on rutiineja kaikkeen muuhun paitsi tuohon rumaan asenteeseen.</w:t>
      </w:r>
    </w:p>
    <w:p>
      <w:r>
        <w:rPr>
          <w:b/>
          <w:u w:val="single"/>
        </w:rPr>
        <w:t xml:space="preserve">239081</w:t>
      </w:r>
    </w:p>
    <w:p>
      <w:r>
        <w:t xml:space="preserve">Lisäsin videon @YouTube-soittolistalle https://t.co/Qy7o2A9kCC NBA 2K17 ProAm: A Bunch Of Idiots #14</w:t>
      </w:r>
    </w:p>
    <w:p>
      <w:r>
        <w:rPr>
          <w:b/>
          <w:u w:val="single"/>
        </w:rPr>
        <w:t xml:space="preserve">239082</w:t>
      </w:r>
    </w:p>
    <w:p>
      <w:r>
        <w:t xml:space="preserve">RT @Doublelay: Yritän ymmärtää, miksi ihmiset ovat niin vitun tyhmiä https://t.co/vRuG16QQnT.</w:t>
      </w:r>
    </w:p>
    <w:p>
      <w:r>
        <w:rPr>
          <w:b/>
          <w:u w:val="single"/>
        </w:rPr>
        <w:t xml:space="preserve">239083</w:t>
      </w:r>
    </w:p>
    <w:p>
      <w:r>
        <w:t xml:space="preserve">RT @DAY6intl: [INFO] #DAY6 on trendi 1. ja #YouWereBeautiful on trendi 4. Melonilla 💙 https://t.co/xQl6ZfEI8S</w:t>
      </w:r>
    </w:p>
    <w:p>
      <w:r>
        <w:rPr>
          <w:b/>
          <w:u w:val="single"/>
        </w:rPr>
        <w:t xml:space="preserve">239084</w:t>
      </w:r>
    </w:p>
    <w:p>
      <w:r>
        <w:t xml:space="preserve">RT @MythReazy: Missä on minun vitun klippini. Hyvää yötä ! https://t.co/9DOp0ymnAS</w:t>
      </w:r>
    </w:p>
    <w:p>
      <w:r>
        <w:rPr>
          <w:b/>
          <w:u w:val="single"/>
        </w:rPr>
        <w:t xml:space="preserve">239085</w:t>
      </w:r>
    </w:p>
    <w:p>
      <w:r>
        <w:t xml:space="preserve">WATCH🎥 katso PM .. #scumbag Trudeau hyödytön idiootti PM on mentävä !!!  #Trudeaumustgo #cdnpoli #Just3xit7rudeau https://t.co/NPYMMiIta0 https://t.co/tdUHnp24Ks</w:t>
      </w:r>
    </w:p>
    <w:p>
      <w:r>
        <w:rPr>
          <w:b/>
          <w:u w:val="single"/>
        </w:rPr>
        <w:t xml:space="preserve">239086</w:t>
      </w:r>
    </w:p>
    <w:p>
      <w:r>
        <w:t xml:space="preserve">Tekopyhyyden taso on vitun eksponentiaalinen!!! 🤔 https://t.co/OMBxmUriM7</w:t>
      </w:r>
    </w:p>
    <w:p>
      <w:r>
        <w:rPr>
          <w:b/>
          <w:u w:val="single"/>
        </w:rPr>
        <w:t xml:space="preserve">239087</w:t>
      </w:r>
    </w:p>
    <w:p>
      <w:r>
        <w:t xml:space="preserve">miksi tämä typerä yskä tekee paskaisen ilmestyksen yöllä 😷</w:t>
      </w:r>
    </w:p>
    <w:p>
      <w:r>
        <w:rPr>
          <w:b/>
          <w:u w:val="single"/>
        </w:rPr>
        <w:t xml:space="preserve">239088</w:t>
      </w:r>
    </w:p>
    <w:p>
      <w:r>
        <w:t xml:space="preserve">Hakataan ne kaikki vittuun!!!! https://t.co/oQxDjnFK1n https://t.co/oQxDjnFK1n</w:t>
      </w:r>
    </w:p>
    <w:p>
      <w:r>
        <w:rPr>
          <w:b/>
          <w:u w:val="single"/>
        </w:rPr>
        <w:t xml:space="preserve">239089</w:t>
      </w:r>
    </w:p>
    <w:p>
      <w:r>
        <w:t xml:space="preserve">minun ämmä on paha ja buujee</w:t>
        <w:br/>
        <w:t xml:space="preserve">cookin' up dope with an uz</w:t>
      </w:r>
    </w:p>
    <w:p>
      <w:r>
        <w:rPr>
          <w:b/>
          <w:u w:val="single"/>
        </w:rPr>
        <w:t xml:space="preserve">239090</w:t>
      </w:r>
    </w:p>
    <w:p>
      <w:r>
        <w:t xml:space="preserve">@Pouyalilpou Vitun sairas biisi. Sinä ja kaverit @Volumesbandissa tapatte sen.</w:t>
      </w:r>
    </w:p>
    <w:p>
      <w:r>
        <w:rPr>
          <w:b/>
          <w:u w:val="single"/>
        </w:rPr>
        <w:t xml:space="preserve">239091</w:t>
      </w:r>
    </w:p>
    <w:p>
      <w:r>
        <w:t xml:space="preserve">RT @genn_up: "Opened 5 min ago" on niin vitun ärsyttävää. A dinny lähetä viestejä ged of ma terveydelle a lähetä ne vitun REPLYlle</w:t>
      </w:r>
    </w:p>
    <w:p>
      <w:r>
        <w:rPr>
          <w:b/>
          <w:u w:val="single"/>
        </w:rPr>
        <w:t xml:space="preserve">239092</w:t>
      </w:r>
    </w:p>
    <w:p>
      <w:r>
        <w:t xml:space="preserve">RT @YG_WINNER: [!] WINNER #REALLYREALLY sijalla #1 ja #FOOL sijalla #8 Melonissa (9PM KST)! 🍈 👏🏻💪🏻💙 https://t.co/F8dCMD80Ri</w:t>
      </w:r>
    </w:p>
    <w:p>
      <w:r>
        <w:rPr>
          <w:b/>
          <w:u w:val="single"/>
        </w:rPr>
        <w:t xml:space="preserve">239093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239094</w:t>
      </w:r>
    </w:p>
    <w:p>
      <w:r>
        <w:t xml:space="preserve">Miten joukkue voi olla niin helvetin huono puolustuksessa?!?!?!!?!?</w:t>
      </w:r>
    </w:p>
    <w:p>
      <w:r>
        <w:rPr>
          <w:b/>
          <w:u w:val="single"/>
        </w:rPr>
        <w:t xml:space="preserve">239095</w:t>
      </w:r>
    </w:p>
    <w:p>
      <w:r>
        <w:t xml:space="preserve">@DiamondLakim Se oli helvetin ruma nettisivuilla, ne huorat näyttävät Kaunottaren ja pedon puvulta 😂</w:t>
      </w:r>
    </w:p>
    <w:p>
      <w:r>
        <w:rPr>
          <w:b/>
          <w:u w:val="single"/>
        </w:rPr>
        <w:t xml:space="preserve">239096</w:t>
      </w:r>
    </w:p>
    <w:p>
      <w:r>
        <w:t xml:space="preserve">@mrsbarkel @PrimordialRadio @FULMETALHACKETT Voi helvetti, tuosta pitäisi varoittaa!</w:t>
      </w:r>
    </w:p>
    <w:p>
      <w:r>
        <w:rPr>
          <w:b/>
          <w:u w:val="single"/>
        </w:rPr>
        <w:t xml:space="preserve">239097</w:t>
      </w:r>
    </w:p>
    <w:p>
      <w:r>
        <w:t xml:space="preserve">Kuka sanoi, että banaanit ovat tylsiä hedelmiä? 🍌 https://t.co/YugqjSdOpX</w:t>
      </w:r>
    </w:p>
    <w:p>
      <w:r>
        <w:rPr>
          <w:b/>
          <w:u w:val="single"/>
        </w:rPr>
        <w:t xml:space="preserve">239098</w:t>
      </w:r>
    </w:p>
    <w:p>
      <w:r>
        <w:t xml:space="preserve">.@sassyismassey @tinylesbrarian Ihan kuin se olisi ollut heidän HÄÄLAULUNSA, te pahat nartut! Ja nyt olen vitun peitossa FEEEEEEEELZ!</w:t>
      </w:r>
    </w:p>
    <w:p>
      <w:r>
        <w:rPr>
          <w:b/>
          <w:u w:val="single"/>
        </w:rPr>
        <w:t xml:space="preserve">239099</w:t>
      </w:r>
    </w:p>
    <w:p>
      <w:r>
        <w:t xml:space="preserve">RT @Melee_Hell:</w:t>
        <w:br/>
        <w:br/>
        <w:t xml:space="preserve">https://t.co/opmENrmNdI https://t.co/opmENrmNdI</w:t>
        <w:t xml:space="preserve">.</w:t>
      </w:r>
    </w:p>
    <w:p>
      <w:r>
        <w:rPr>
          <w:b/>
          <w:u w:val="single"/>
        </w:rPr>
        <w:t xml:space="preserve">239100</w:t>
      </w:r>
    </w:p>
    <w:p>
      <w:r>
        <w:t xml:space="preserve">Vuosia Obamaa ja Clintonia, ja nyt kuulemme eettisestä lakimiehestä - OLETKO VITTU VITTU KIDDING ME?!?!?!?! https://t.co/cjCU92QDCo</w:t>
      </w:r>
    </w:p>
    <w:p>
      <w:r>
        <w:rPr>
          <w:b/>
          <w:u w:val="single"/>
        </w:rPr>
        <w:t xml:space="preserve">239101</w:t>
      </w:r>
    </w:p>
    <w:p>
      <w:r>
        <w:t xml:space="preserve">RT OhBaeMsgs: Suhde, jossa voimme käyttäytyä kuin idiootit yhdessä 😍💕.</w:t>
      </w:r>
    </w:p>
    <w:p>
      <w:r>
        <w:rPr>
          <w:b/>
          <w:u w:val="single"/>
        </w:rPr>
        <w:t xml:space="preserve">239102</w:t>
      </w:r>
    </w:p>
    <w:p>
      <w:r>
        <w:t xml:space="preserve">RT @XixoHS: Jos tämä saa 5k uudelleentwiittausta, pelaan Exodia Magea, jolla jotkut idiootit voittivat pelejä sijalla 15 Wienin TOC:ssa. 2 päivää pakan s...</w:t>
      </w:r>
    </w:p>
    <w:p>
      <w:r>
        <w:rPr>
          <w:b/>
          <w:u w:val="single"/>
        </w:rPr>
        <w:t xml:space="preserve">239103</w:t>
      </w:r>
    </w:p>
    <w:p>
      <w:r>
        <w:t xml:space="preserve">Luojan kiitos, vitun typerä tilanne, josta ei olisi koskaan pitänyt tulla ongelmaa https://t.co/jXGtZFNNlz</w:t>
      </w:r>
    </w:p>
    <w:p>
      <w:r>
        <w:rPr>
          <w:b/>
          <w:u w:val="single"/>
        </w:rPr>
        <w:t xml:space="preserve">239104</w:t>
      </w:r>
    </w:p>
    <w:p>
      <w:r>
        <w:t xml:space="preserve">Tästä kaudesta tulee aivan mieletön, enkä malta odottaa! #DoctorWho https://t.co/tVpxwqP1sB</w:t>
      </w:r>
    </w:p>
    <w:p>
      <w:r>
        <w:rPr>
          <w:b/>
          <w:u w:val="single"/>
        </w:rPr>
        <w:t xml:space="preserve">239105</w:t>
      </w:r>
    </w:p>
    <w:p>
      <w:r>
        <w:t xml:space="preserve">RT @CrapTaxidermy: https://t.co/oA1O1zG7Rg</w:t>
      </w:r>
    </w:p>
    <w:p>
      <w:r>
        <w:rPr>
          <w:b/>
          <w:u w:val="single"/>
        </w:rPr>
        <w:t xml:space="preserve">239106</w:t>
      </w:r>
    </w:p>
    <w:p>
      <w:r>
        <w:t xml:space="preserve">RT @TheAnfieldWrap: Reds! #WTRWWAW https://t.co/47xmLYOqSI</w:t>
      </w:r>
    </w:p>
    <w:p>
      <w:r>
        <w:rPr>
          <w:b/>
          <w:u w:val="single"/>
        </w:rPr>
        <w:t xml:space="preserve">239107</w:t>
      </w:r>
    </w:p>
    <w:p>
      <w:r>
        <w:t xml:space="preserve">RT @Yoooo_Jay: Tyhmä neekeri 😂 https://t.co/DL18tyPKrv</w:t>
      </w:r>
    </w:p>
    <w:p>
      <w:r>
        <w:rPr>
          <w:b/>
          <w:u w:val="single"/>
        </w:rPr>
        <w:t xml:space="preserve">239108</w:t>
      </w:r>
    </w:p>
    <w:p>
      <w:r>
        <w:t xml:space="preserve">@roarghmetal näki teidät kaikki NYC:ssä Thrash Or Die:n kanssa, osti musiikkinne ja nyt soitan teitä ohjelmassani osoitteessa https://t.co/aGFTlwj88F</w:t>
        <w:br/>
        <w:t xml:space="preserve">Bad ass stuff</w:t>
      </w:r>
    </w:p>
    <w:p>
      <w:r>
        <w:rPr>
          <w:b/>
          <w:u w:val="single"/>
        </w:rPr>
        <w:t xml:space="preserve">239109</w:t>
      </w:r>
    </w:p>
    <w:p>
      <w:r>
        <w:t xml:space="preserve">RT @js_edit: He kusettavat sinua ja sinä äänestät heitä. Idiootit. https://t.co/KDXfLTZMA4</w:t>
      </w:r>
    </w:p>
    <w:p>
      <w:r>
        <w:rPr>
          <w:b/>
          <w:u w:val="single"/>
        </w:rPr>
        <w:t xml:space="preserve">239110</w:t>
      </w:r>
    </w:p>
    <w:p>
      <w:r>
        <w:t xml:space="preserve">RT @WrestlingLAD: Wenger ulos -kyltti wrestlemaniassa vittu huutaa!!!! 😂😂😂 #Wrestlemania https://t.co/JCpuFMgixb</w:t>
      </w:r>
    </w:p>
    <w:p>
      <w:r>
        <w:rPr>
          <w:b/>
          <w:u w:val="single"/>
        </w:rPr>
        <w:t xml:space="preserve">239111</w:t>
      </w:r>
    </w:p>
    <w:p>
      <w:r>
        <w:t xml:space="preserve">Violent Forces Radio:</w:t>
        <w:br/>
        <w:t xml:space="preserve"> TuneIn Player @ https://t.co/XsSgEdAAPw</w:t>
      </w:r>
    </w:p>
    <w:p>
      <w:r>
        <w:rPr>
          <w:b/>
          <w:u w:val="single"/>
        </w:rPr>
        <w:t xml:space="preserve">239112</w:t>
      </w:r>
    </w:p>
    <w:p>
      <w:r>
        <w:t xml:space="preserve">RT @nellychillin: KD TODELLA TYHMÄ. LIKE IM CONVINCED https://t.co/O6iz1l1BDD</w:t>
      </w:r>
    </w:p>
    <w:p>
      <w:r>
        <w:rPr>
          <w:b/>
          <w:u w:val="single"/>
        </w:rPr>
        <w:t xml:space="preserve">239113</w:t>
      </w:r>
    </w:p>
    <w:p>
      <w:r>
        <w:t xml:space="preserve">Vihaan sitä, miten kalliita bussiliput ovat, palavalla intohimolla, en edes ymmärrä, miksi helvetissä ne ovat niin kalliita?!</w:t>
      </w:r>
    </w:p>
    <w:p>
      <w:r>
        <w:rPr>
          <w:b/>
          <w:u w:val="single"/>
        </w:rPr>
        <w:t xml:space="preserve">239114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239115</w:t>
      </w:r>
    </w:p>
    <w:p>
      <w:r>
        <w:t xml:space="preserve">@shanemcmahon vs @AJStylesOrg</w:t>
        <w:br/>
        <w:t xml:space="preserve">@WrestleMania</w:t>
        <w:br/>
        <w:t xml:space="preserve">Tiedän voittaja on @shanemcmahon</w:t>
        <w:br/>
        <w:t xml:space="preserve">Ei idiootti #AJ https://t.co/dkuP9pKWrm</w:t>
      </w:r>
    </w:p>
    <w:p>
      <w:r>
        <w:rPr>
          <w:b/>
          <w:u w:val="single"/>
        </w:rPr>
        <w:t xml:space="preserve">239116</w:t>
      </w:r>
    </w:p>
    <w:p>
      <w:r>
        <w:t xml:space="preserve">Aioin kokeilla tätä myös tänään! Hitto miten ärsyttävää, ei taida olla linkitystä blogipostauksiini lähiaikoina 🙍🏼 https://t.co/vYeKQe0N9E https://t.co/vYeKQe0N9E</w:t>
      </w:r>
    </w:p>
    <w:p>
      <w:r>
        <w:rPr>
          <w:b/>
          <w:u w:val="single"/>
        </w:rPr>
        <w:t xml:space="preserve">239117</w:t>
      </w:r>
    </w:p>
    <w:p>
      <w:r>
        <w:t xml:space="preserve">RT @Curvables: http://t.co/XcsLPOdqsh</w:t>
      </w:r>
    </w:p>
    <w:p>
      <w:r>
        <w:rPr>
          <w:b/>
          <w:u w:val="single"/>
        </w:rPr>
        <w:t xml:space="preserve">239118</w:t>
      </w:r>
    </w:p>
    <w:p>
      <w:r>
        <w:t xml:space="preserve">RT @EconomicTimes:</w:t>
        <w:t xml:space="preserve">#ISIS kutsuu @realDonaldTrumpia "tyhmäksi idiootiksi" 1. huomautuksissa @POTUS</w:t>
        <w:br/>
        <w:t xml:space="preserve">https://t.co/T3gDjFw69w</w:t>
      </w:r>
    </w:p>
    <w:p>
      <w:r>
        <w:rPr>
          <w:b/>
          <w:u w:val="single"/>
        </w:rPr>
        <w:t xml:space="preserve">239119</w:t>
      </w:r>
    </w:p>
    <w:p>
      <w:r>
        <w:t xml:space="preserve">Tästä saatanan Grammy! https://t.co/xAKIplr40u</w:t>
      </w:r>
    </w:p>
    <w:p>
      <w:r>
        <w:rPr>
          <w:b/>
          <w:u w:val="single"/>
        </w:rPr>
        <w:t xml:space="preserve">239120</w:t>
      </w:r>
    </w:p>
    <w:p>
      <w:r>
        <w:t xml:space="preserve">RT @CaliforniaBuzz_:</w:t>
        <w:br/>
        <w:t xml:space="preserve">🗣MIND YOUR FUCKING BUSINESS!!! https://t.co/QickrzbpIM</w:t>
      </w:r>
    </w:p>
    <w:p>
      <w:r>
        <w:rPr>
          <w:b/>
          <w:u w:val="single"/>
        </w:rPr>
        <w:t xml:space="preserve">239121</w:t>
      </w:r>
    </w:p>
    <w:p>
      <w:r>
        <w:t xml:space="preserve">Kirjaimellisesti tämä on pahin tunne Minusta tuntuu kuin jalkani räjähtäisi, koska se turpoaa, mutta ei ole mitään paikkaa minne mennä VITTU TÄNÄÄN KASTIIN</w:t>
      </w:r>
    </w:p>
    <w:p>
      <w:r>
        <w:rPr>
          <w:b/>
          <w:u w:val="single"/>
        </w:rPr>
        <w:t xml:space="preserve">239122</w:t>
      </w:r>
    </w:p>
    <w:p>
      <w:r>
        <w:t xml:space="preserve">Rouva esitteli minut juuri @kirbyjenner ... 😂😂 Tällä kissalla on hullunmoiset Photoshop-taidot!</w:t>
        <w:br/>
        <w:t xml:space="preserve">https://t.co/DdMGV3p1rz https://t.co/2ED1fxmW7K</w:t>
      </w:r>
    </w:p>
    <w:p>
      <w:r>
        <w:rPr>
          <w:b/>
          <w:u w:val="single"/>
        </w:rPr>
        <w:t xml:space="preserve">239123</w:t>
      </w:r>
    </w:p>
    <w:p>
      <w:r>
        <w:t xml:space="preserve">(Ja se on TOM STOPPARD!!!!) @ Soho https://t.co/pglQBU5im5 @ Soho https://t.co/pglQBU5im5</w:t>
      </w:r>
    </w:p>
    <w:p>
      <w:r>
        <w:rPr>
          <w:b/>
          <w:u w:val="single"/>
        </w:rPr>
        <w:t xml:space="preserve">239124</w:t>
      </w:r>
    </w:p>
    <w:p>
      <w:r>
        <w:t xml:space="preserve">vihaan kun neekerit haluavat jakamattoman huomioni kuin minulla olisi poika ämmä 😑✌🏾</w:t>
      </w:r>
    </w:p>
    <w:p>
      <w:r>
        <w:rPr>
          <w:b/>
          <w:u w:val="single"/>
        </w:rPr>
        <w:t xml:space="preserve">239125</w:t>
      </w:r>
    </w:p>
    <w:p>
      <w:r>
        <w:t xml:space="preserve">@MyFavsTrash Tuo vastaus oli helvetin BRUTAL LMAOOOOOOO</w:t>
      </w:r>
    </w:p>
    <w:p>
      <w:r>
        <w:rPr>
          <w:b/>
          <w:u w:val="single"/>
        </w:rPr>
        <w:t xml:space="preserve">239126</w:t>
      </w:r>
    </w:p>
    <w:p>
      <w:r>
        <w:t xml:space="preserve">@jamesmassola @smh Muistakaa, kuinka jokainen aasi uskoi Kathy Jacksonsin paskanjauhantaa, koska he vihasivat gillardia, joukko seksistisiä mulkkuja #auspol</w:t>
      </w:r>
    </w:p>
    <w:p>
      <w:r>
        <w:rPr>
          <w:b/>
          <w:u w:val="single"/>
        </w:rPr>
        <w:t xml:space="preserve">239127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239128</w:t>
      </w:r>
    </w:p>
    <w:p>
      <w:r>
        <w:t xml:space="preserve">*katselee tekstiviestejäni*</w:t>
        <w:br/>
        <w:t xml:space="preserve">Ihmiset ovat vitun hulluja</w:t>
      </w:r>
    </w:p>
    <w:p>
      <w:r>
        <w:rPr>
          <w:b/>
          <w:u w:val="single"/>
        </w:rPr>
        <w:t xml:space="preserve">239129</w:t>
      </w:r>
    </w:p>
    <w:p>
      <w:r>
        <w:t xml:space="preserve">RT @MadelineAshby: Ehkä Kapteeni Amerikan muuttaminen natsiksi on huono asia myynnin kannalta. https://t.co/ktBoXZb2iB</w:t>
      </w:r>
    </w:p>
    <w:p>
      <w:r>
        <w:rPr>
          <w:b/>
          <w:u w:val="single"/>
        </w:rPr>
        <w:t xml:space="preserve">239130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239131</w:t>
      </w:r>
    </w:p>
    <w:p>
      <w:r>
        <w:t xml:space="preserve">Inhoan sitä, kun joku nauraa ja lyö olkapäätäni ..... Haluatko, että perseesi hakataan? 🙃</w:t>
      </w:r>
    </w:p>
    <w:p>
      <w:r>
        <w:rPr>
          <w:b/>
          <w:u w:val="single"/>
        </w:rPr>
        <w:t xml:space="preserve">239132</w:t>
      </w:r>
    </w:p>
    <w:p>
      <w:r>
        <w:t xml:space="preserve">@nowthisnews @JuddApatow Nämä kusipäät eivät ole vain ahneita varkaita, he ovat kaikki vitun sadisteja! He saavat nautintoa muiden elävien olentojen &amp;amp; ihmisten kärsimyksestä!</w:t>
      </w:r>
    </w:p>
    <w:p>
      <w:r>
        <w:rPr>
          <w:b/>
          <w:u w:val="single"/>
        </w:rPr>
        <w:t xml:space="preserve">239133</w:t>
      </w:r>
    </w:p>
    <w:p>
      <w:r>
        <w:t xml:space="preserve">Pahin asia, mitä ämmä voi tehdä, on antaa minun tietää, että sain hänen huomionsa💯cuz ämmä, olet mennyt kuolemaan, olen aikeissa stressata sinua ☺️ aikeissa blowata sinut tarkoituksella💅🏾</w:t>
      </w:r>
    </w:p>
    <w:p>
      <w:r>
        <w:rPr>
          <w:b/>
          <w:u w:val="single"/>
        </w:rPr>
        <w:t xml:space="preserve">239134</w:t>
      </w:r>
    </w:p>
    <w:p>
      <w:r>
        <w:t xml:space="preserve">RT @PrincessChantx: Auttakaa minua huuhtelemaan tämä vitun luuseri!!! $10 RT/$10 like. Minulla on 1 tunti aikaa! #findom #rtgame #paypig #rtpig #moneyslave #rinse #f...</w:t>
      </w:r>
    </w:p>
    <w:p>
      <w:r>
        <w:rPr>
          <w:b/>
          <w:u w:val="single"/>
        </w:rPr>
        <w:t xml:space="preserve">239135</w:t>
      </w:r>
    </w:p>
    <w:p>
      <w:r>
        <w:t xml:space="preserve">RT @SuperButterBuns:</w:t>
        <w:t xml:space="preserve">P3: Kaikki aikuiset ovat hulluja</w:t>
        <w:br/>
        <w:t xml:space="preserve">P4: Kaikki aikuiset ovat tyhmiä</w:t>
        <w:br/>
        <w:t xml:space="preserve">P5: Kaikki aikuiset ovat kusipäitä</w:t>
      </w:r>
    </w:p>
    <w:p>
      <w:r>
        <w:rPr>
          <w:b/>
          <w:u w:val="single"/>
        </w:rPr>
        <w:t xml:space="preserve">239136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239137</w:t>
      </w:r>
    </w:p>
    <w:p>
      <w:r>
        <w:t xml:space="preserve">RT @PaulRidd: Oletettavasti olemme mainonnassa pisteessä, jossa ihmiset tekevät tarkoituksella loukkaavaa paskanjauhantaa tuottaakseen raivostunutta nettiä....</w:t>
      </w:r>
    </w:p>
    <w:p>
      <w:r>
        <w:rPr>
          <w:b/>
          <w:u w:val="single"/>
        </w:rPr>
        <w:t xml:space="preserve">239138</w:t>
      </w:r>
    </w:p>
    <w:p>
      <w:r>
        <w:t xml:space="preserve">RT @anthony76730120: # THIS IS WHY GLOBALIST ARE PISSED WITH TRUMP POLICIES HE IS MAKING ALL OF THESE DO NOTHING JERKS LOOK BAD PRESS CONT....</w:t>
      </w:r>
    </w:p>
    <w:p>
      <w:r>
        <w:rPr>
          <w:b/>
          <w:u w:val="single"/>
        </w:rPr>
        <w:t xml:space="preserve">239139</w:t>
      </w:r>
    </w:p>
    <w:p>
      <w:r>
        <w:t xml:space="preserve">RT @shadymumbai: Odotamme, että korkein oikeus kieltää idiootit 500 metrin säteellä .</w:t>
      </w:r>
    </w:p>
    <w:p>
      <w:r>
        <w:rPr>
          <w:b/>
          <w:u w:val="single"/>
        </w:rPr>
        <w:t xml:space="preserve">239140</w:t>
      </w:r>
    </w:p>
    <w:p>
      <w:r>
        <w:t xml:space="preserve">harmi, että olen kokoa 11 miesten ja sain koripallo revitty perse jalat 🤷🏽♀️ https://t.co/xWDblad389</w:t>
      </w:r>
    </w:p>
    <w:p>
      <w:r>
        <w:rPr>
          <w:b/>
          <w:u w:val="single"/>
        </w:rPr>
        <w:t xml:space="preserve">239141</w:t>
      </w:r>
    </w:p>
    <w:p>
      <w:r>
        <w:t xml:space="preserve">@YELLOWCLAW yoooooooooo tuo albumi on vitun FIIIIRE!!!! EN MALTA ODOTTAA, ETTÄ NÄEN TEIDÄT TAAS DISOSSA!!!!.</w:t>
      </w:r>
    </w:p>
    <w:p>
      <w:r>
        <w:rPr>
          <w:b/>
          <w:u w:val="single"/>
        </w:rPr>
        <w:t xml:space="preserve">239142</w:t>
      </w:r>
    </w:p>
    <w:p>
      <w:r>
        <w:t xml:space="preserve">Ihmettelen, jos Fakenews palkkasi hänet, koska Roger on tietoinen ulos .. mutta hän on idiootti https://t.co/m2cAK7Ppr5 ...</w:t>
      </w:r>
    </w:p>
    <w:p>
      <w:r>
        <w:rPr>
          <w:b/>
          <w:u w:val="single"/>
        </w:rPr>
        <w:t xml:space="preserve">239143</w:t>
      </w:r>
    </w:p>
    <w:p>
      <w:r>
        <w:t xml:space="preserve">RT @WestHamMatters: HAMESHAMMES: Näen jo otsikot...</w:t>
        <w:br/>
        <w:br/>
        <w:t xml:space="preserve"> "Andy Carrollille ei ole palvelua Vodafone Stadiumilla tänä iltana".</w:t>
        <w:br/>
        <w:br/>
        <w:t xml:space="preserve"> En voi helvetissä odottaa!</w:t>
      </w:r>
    </w:p>
    <w:p>
      <w:r>
        <w:rPr>
          <w:b/>
          <w:u w:val="single"/>
        </w:rPr>
        <w:t xml:space="preserve">239144</w:t>
      </w:r>
    </w:p>
    <w:p>
      <w:r>
        <w:t xml:space="preserve">Minulla ei ole aikaa tyhmille nartuille, jotka luulevat, että kaikki on itsestään kiinni...</w:t>
      </w:r>
    </w:p>
    <w:p>
      <w:r>
        <w:rPr>
          <w:b/>
          <w:u w:val="single"/>
        </w:rPr>
        <w:t xml:space="preserve">239145</w:t>
      </w:r>
    </w:p>
    <w:p>
      <w:r>
        <w:t xml:space="preserve">RT @realjoeypoirier: Jill Stein on vitun kusipää. Hän on Venäjän agentti. Nainen on täysin hullu. Patologinen valehtelija. https://t.co/....</w:t>
      </w:r>
    </w:p>
    <w:p>
      <w:r>
        <w:rPr>
          <w:b/>
          <w:u w:val="single"/>
        </w:rPr>
        <w:t xml:space="preserve">239146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239147</w:t>
      </w:r>
    </w:p>
    <w:p>
      <w:r>
        <w:t xml:space="preserve">ISIS: ISIS: USA:ta "johtaa idiootti" https://t.co/g3k6p7BarJ</w:t>
      </w:r>
    </w:p>
    <w:p>
      <w:r>
        <w:rPr>
          <w:b/>
          <w:u w:val="single"/>
        </w:rPr>
        <w:t xml:space="preserve">239148</w:t>
      </w:r>
    </w:p>
    <w:p>
      <w:r>
        <w:t xml:space="preserve">RT @EveIrving69: If ur shocked by what I say</w:t>
        <w:br/>
        <w:t xml:space="preserve">Then block my ass &amp;amp; stay away</w:t>
        <w:br/>
        <w:t xml:space="preserve">En ole prinsessa, joka tarvitsee ritarin</w:t>
        <w:br/>
        <w:t xml:space="preserve">Mutta nainen, joka tietää, miten...</w:t>
      </w:r>
    </w:p>
    <w:p>
      <w:r>
        <w:rPr>
          <w:b/>
          <w:u w:val="single"/>
        </w:rPr>
        <w:t xml:space="preserve">239149</w:t>
      </w:r>
    </w:p>
    <w:p>
      <w:r>
        <w:t xml:space="preserve">👏👏👏👏 @HamillHimself!!! Sinun Han Solosi oli hysteerinen.</w:t>
        <w:br/>
        <w:br/>
        <w:t xml:space="preserve"> "Sanoitko ninjoja????!"</w:t>
        <w:br/>
        <w:br/>
        <w:t xml:space="preserve"> #whatILearnedToday https://t.co/1lRHHGgjqp https://t.co/1lRHHGgjqp</w:t>
      </w:r>
    </w:p>
    <w:p>
      <w:r>
        <w:rPr>
          <w:b/>
          <w:u w:val="single"/>
        </w:rPr>
        <w:t xml:space="preserve">239150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239151</w:t>
      </w:r>
    </w:p>
    <w:p>
      <w:r>
        <w:t xml:space="preserve">@JoeNBC @JesseRodriguez Vahinko on itse aiheutettu = hän on idiootti.</w:t>
      </w:r>
    </w:p>
    <w:p>
      <w:r>
        <w:rPr>
          <w:b/>
          <w:u w:val="single"/>
        </w:rPr>
        <w:t xml:space="preserve">239152</w:t>
      </w:r>
    </w:p>
    <w:p>
      <w:r>
        <w:t xml:space="preserve">RT @CoconutGucci2: Haluan kirjaimellisesti taistella tätä ämmää vastaan niin kovasti https://t.co/LRq30ceXkp</w:t>
      </w:r>
    </w:p>
    <w:p>
      <w:r>
        <w:rPr>
          <w:b/>
          <w:u w:val="single"/>
        </w:rPr>
        <w:t xml:space="preserve">239153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239154</w:t>
      </w:r>
    </w:p>
    <w:p>
      <w:r>
        <w:t xml:space="preserve">it'll take me dAYS WEEKS YEARS to get over the fact tht exo is in my country but my stupid ass ain't attending their concert 👏 #EXOrDIUMinSG https://t.co/X8mfX1H88F</w:t>
      </w:r>
    </w:p>
    <w:p>
      <w:r>
        <w:rPr>
          <w:b/>
          <w:u w:val="single"/>
        </w:rPr>
        <w:t xml:space="preserve">239155</w:t>
      </w:r>
    </w:p>
    <w:p>
      <w:r>
        <w:t xml:space="preserve">😂😂😂😂😂 suostui kyllästynyt näkemään hänen perseensä https://t.co/O1siETJSdF</w:t>
      </w:r>
    </w:p>
    <w:p>
      <w:r>
        <w:rPr>
          <w:b/>
          <w:u w:val="single"/>
        </w:rPr>
        <w:t xml:space="preserve">239156</w:t>
      </w:r>
    </w:p>
    <w:p>
      <w:r>
        <w:t xml:space="preserve">Kuka tahansa idiootti voi kohdata kriisin - se on jokapäiväinen elämä, joka uuvuttaa sinut. -Anton Tšehov</w:t>
      </w:r>
    </w:p>
    <w:p>
      <w:r>
        <w:rPr>
          <w:b/>
          <w:u w:val="single"/>
        </w:rPr>
        <w:t xml:space="preserve">239157</w:t>
      </w:r>
    </w:p>
    <w:p>
      <w:r>
        <w:t xml:space="preserve">RT @7WorldINFINITE: [KUVA] 170402 Han Minjeongin Instagram-päivitys #INFINITE Sungjongin kanssa https://t.co/ovfX0AkjCC https://t.co/ovfX0AkjCC</w:t>
      </w:r>
    </w:p>
    <w:p>
      <w:r>
        <w:rPr>
          <w:b/>
          <w:u w:val="single"/>
        </w:rPr>
        <w:t xml:space="preserve">239158</w:t>
      </w:r>
    </w:p>
    <w:p>
      <w:r>
        <w:t xml:space="preserve">@AnyTechnology Joka kerta kun katson yhden videosi, tunnen itseni idiootiksi, kun kysyin, tiesitkö, mitä teit, kun johdotit mikroaaltouunin uudelleen.</w:t>
      </w:r>
    </w:p>
    <w:p>
      <w:r>
        <w:rPr>
          <w:b/>
          <w:u w:val="single"/>
        </w:rPr>
        <w:t xml:space="preserve">239159</w:t>
      </w:r>
    </w:p>
    <w:p>
      <w:r>
        <w:t xml:space="preserve">Hitto, onpa paha toivoa ihmiselle pahoja asioita... https://t.co/u6bzwguFAw</w:t>
      </w:r>
    </w:p>
    <w:p>
      <w:r>
        <w:rPr>
          <w:b/>
          <w:u w:val="single"/>
        </w:rPr>
        <w:t xml:space="preserve">239160</w:t>
      </w:r>
    </w:p>
    <w:p>
      <w:r>
        <w:t xml:space="preserve">@MSNBC Miksi teillä on Neil Gorsuchin puolesta puhuva mainos? Klaanimainos GOP-mainos Natsimainos Vihamainos? Miksi?</w:t>
      </w:r>
    </w:p>
    <w:p>
      <w:r>
        <w:rPr>
          <w:b/>
          <w:u w:val="single"/>
        </w:rPr>
        <w:t xml:space="preserve">239161</w:t>
      </w:r>
    </w:p>
    <w:p>
      <w:r>
        <w:t xml:space="preserve">RT @LeeChongWei: [Admin] Datuk Wira Lee Chong Wei juhlii neljättä Yonex All England -otteluaan voitettuaan Shi Yuqin 🇨 21-12, 21-10!... https://t....</w:t>
      </w:r>
    </w:p>
    <w:p>
      <w:r>
        <w:rPr>
          <w:b/>
          <w:u w:val="single"/>
        </w:rPr>
        <w:t xml:space="preserve">239162</w:t>
      </w:r>
    </w:p>
    <w:p>
      <w:r>
        <w:t xml:space="preserve">BULLSHIT!!!!!!!!!!!!!! VITTU KAIKKI ASIAT!!!!!!!!!!!!! #Wrestlemania #Wrestlemania33</w:t>
      </w:r>
    </w:p>
    <w:p>
      <w:r>
        <w:rPr>
          <w:b/>
          <w:u w:val="single"/>
        </w:rPr>
        <w:t xml:space="preserve">239163</w:t>
      </w:r>
    </w:p>
    <w:p>
      <w:r>
        <w:t xml:space="preserve">@chase_michaela Yeah Michaela ur pahin!!!! u hoe</w:t>
      </w:r>
    </w:p>
    <w:p>
      <w:r>
        <w:rPr>
          <w:b/>
          <w:u w:val="single"/>
        </w:rPr>
        <w:t xml:space="preserve">239164</w:t>
      </w:r>
    </w:p>
    <w:p>
      <w:r>
        <w:t xml:space="preserve">RT @crunkboy713: pankin valehtelu on pahempaa kuin mulkun valehtelu.</w:t>
      </w:r>
    </w:p>
    <w:p>
      <w:r>
        <w:rPr>
          <w:b/>
          <w:u w:val="single"/>
        </w:rPr>
        <w:t xml:space="preserve">239165</w:t>
      </w:r>
    </w:p>
    <w:p>
      <w:r>
        <w:t xml:space="preserve">RT @irwinskush: 6. I'M A BAD BITCH YOU CAN'T KILL ME https://t.co/ehavkP8n6Z</w:t>
      </w:r>
    </w:p>
    <w:p>
      <w:r>
        <w:rPr>
          <w:b/>
          <w:u w:val="single"/>
        </w:rPr>
        <w:t xml:space="preserve">239166</w:t>
      </w:r>
    </w:p>
    <w:p>
      <w:r>
        <w:t xml:space="preserve">ihmiset, jotka käyttävät anteliaisuutta hyväkseen, ovat pahimpia, en koskaan enää tarjoa cheetohiani, te ahneet paskiaiset!</w:t>
      </w:r>
    </w:p>
    <w:p>
      <w:r>
        <w:rPr>
          <w:b/>
          <w:u w:val="single"/>
        </w:rPr>
        <w:t xml:space="preserve">239167</w:t>
      </w:r>
    </w:p>
    <w:p>
      <w:r>
        <w:t xml:space="preserve">@EA_M19 My bad prima, Son I'm at Area 51 I'll hop on a damn UFO 👽</w:t>
      </w:r>
    </w:p>
    <w:p>
      <w:r>
        <w:rPr>
          <w:b/>
          <w:u w:val="single"/>
        </w:rPr>
        <w:t xml:space="preserve">239168</w:t>
      </w:r>
    </w:p>
    <w:p>
      <w:r>
        <w:t xml:space="preserve">RT @AlexisOmishore: Epäkunnioittavaa kuin helvetti, mies tai nainen, ansaitset mitä tahansa sen jälkeen tuleekin.</w:t>
      </w:r>
    </w:p>
    <w:p>
      <w:r>
        <w:rPr>
          <w:b/>
          <w:u w:val="single"/>
        </w:rPr>
        <w:t xml:space="preserve">239169</w:t>
      </w:r>
    </w:p>
    <w:p>
      <w:r>
        <w:t xml:space="preserve">@IchbinUjjaini @AvijitSinha5 @shivendushekhar @geetv79 En halua väitellä teidän kaikkien idioottien kanssa, jotka käyttävät naudanlihan syömistä poliittisesti</w:t>
        <w:br/>
        <w:t xml:space="preserve">Se on suoraa ja yksinkertaista</w:t>
        <w:br/>
        <w:t xml:space="preserve">Kiellämme naudanlihan syömisen Intiassa</w:t>
      </w:r>
    </w:p>
    <w:p>
      <w:r>
        <w:rPr>
          <w:b/>
          <w:u w:val="single"/>
        </w:rPr>
        <w:t xml:space="preserve">239170</w:t>
      </w:r>
    </w:p>
    <w:p>
      <w:r>
        <w:t xml:space="preserve">RT @Newsweek: ISIS kutsuu Trumpia "idiootiksi" ja kehottaa Yhdysvaltoja odottamaan "verilöylyä" virallisissa kommenteissa https://t.co/jzifUjVU2l https://t.co/jDG...</w:t>
      </w:r>
    </w:p>
    <w:p>
      <w:r>
        <w:rPr>
          <w:b/>
          <w:u w:val="single"/>
        </w:rPr>
        <w:t xml:space="preserve">239171</w:t>
      </w:r>
    </w:p>
    <w:p>
      <w:r>
        <w:t xml:space="preserve">@count_210 @cspanwj @Cigarvolante @YouTube väittämättä taistella WS Tämä idiootti olisi lyömällä kassakone kysyy, jos haluat ranskalaisia ranskalaisia tilauksen kanssa.</w:t>
      </w:r>
    </w:p>
    <w:p>
      <w:r>
        <w:rPr>
          <w:b/>
          <w:u w:val="single"/>
        </w:rPr>
        <w:t xml:space="preserve">239172</w:t>
      </w:r>
    </w:p>
    <w:p>
      <w:r>
        <w:t xml:space="preserve">Tämä maailma on perseestä. Olen sanaton. En ymmärrä, miten kukaan voi olla näin vihamielinen ja paha. https://t.co/m7zgEtItvL. https://t.co/m7zgEtItvL</w:t>
      </w:r>
    </w:p>
    <w:p>
      <w:r>
        <w:rPr>
          <w:b/>
          <w:u w:val="single"/>
        </w:rPr>
        <w:t xml:space="preserve">239173</w:t>
      </w:r>
    </w:p>
    <w:p>
      <w:r>
        <w:t xml:space="preserve">RT @DCComics: BATGIRL &amp;amp; THE BIRDS OF PREY #9:n ennakkoversiossa Canary liittyy taistelukerhoon! Hitto, ei olisi pitänyt sanoa noin... https://t....</w:t>
      </w:r>
    </w:p>
    <w:p>
      <w:r>
        <w:rPr>
          <w:b/>
          <w:u w:val="single"/>
        </w:rPr>
        <w:t xml:space="preserve">239174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239175</w:t>
      </w:r>
    </w:p>
    <w:p>
      <w:r>
        <w:t xml:space="preserve">RT @chevleia: älä hmu, kun kyllästyt tylsään hoe ur tylsää nytkin</w:t>
      </w:r>
    </w:p>
    <w:p>
      <w:r>
        <w:rPr>
          <w:b/>
          <w:u w:val="single"/>
        </w:rPr>
        <w:t xml:space="preserve">239176</w:t>
      </w:r>
    </w:p>
    <w:p>
      <w:r>
        <w:t xml:space="preserve">Omg, me lähdemme sotaan! Trump on niin vitun tyhmä</w:t>
      </w:r>
    </w:p>
    <w:p>
      <w:r>
        <w:rPr>
          <w:b/>
          <w:u w:val="single"/>
        </w:rPr>
        <w:t xml:space="preserve">239177</w:t>
      </w:r>
    </w:p>
    <w:p>
      <w:r>
        <w:t xml:space="preserve">omg @gabbybeauty13 'n auto hinattiin sunnuntaina sieltä myös ja he pilasivat hänen autonsa! hän joutuu maksamaan 350 dollaria, jotta se korjataan ): https://t.co/yZX8zIHs2e</w:t>
      </w:r>
    </w:p>
    <w:p>
      <w:r>
        <w:rPr>
          <w:b/>
          <w:u w:val="single"/>
        </w:rPr>
        <w:t xml:space="preserve">239178</w:t>
      </w:r>
    </w:p>
    <w:p>
      <w:r>
        <w:t xml:space="preserve">Tai heidän typerät huorajuttunsa https://t.co/L6cP7LPdoe</w:t>
      </w:r>
    </w:p>
    <w:p>
      <w:r>
        <w:rPr>
          <w:b/>
          <w:u w:val="single"/>
        </w:rPr>
        <w:t xml:space="preserve">239179</w:t>
      </w:r>
    </w:p>
    <w:p>
      <w:r>
        <w:t xml:space="preserve">RT @davidjoachim: Islamilainen valtio sanoo, että Yhdysvaltoja "johtaa idiootti" https://t.co/Bfw7FxermY</w:t>
      </w:r>
    </w:p>
    <w:p>
      <w:r>
        <w:rPr>
          <w:b/>
          <w:u w:val="single"/>
        </w:rPr>
        <w:t xml:space="preserve">239180</w:t>
      </w:r>
    </w:p>
    <w:p>
      <w:r>
        <w:t xml:space="preserve">Fuccckkkkkkkkk tämä PTSD:tä käsittelevä osio vittuuntui todella pahasti!!!! Tunsin sen läpi koko vitun tanssin..... #YoungMen #BalletBoyz</w:t>
      </w:r>
    </w:p>
    <w:p>
      <w:r>
        <w:rPr>
          <w:b/>
          <w:u w:val="single"/>
        </w:rPr>
        <w:t xml:space="preserve">239181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239182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239183</w:t>
      </w:r>
    </w:p>
    <w:p>
      <w:r>
        <w:t xml:space="preserve">CROCK POT HUNAJASIPULIKANAA! &amp;lt;3 https://t.co/PsURmVYRoK https://t.co/PsURmVYRoK</w:t>
      </w:r>
    </w:p>
    <w:p>
      <w:r>
        <w:rPr>
          <w:b/>
          <w:u w:val="single"/>
        </w:rPr>
        <w:t xml:space="preserve">239184</w:t>
      </w:r>
    </w:p>
    <w:p>
      <w:r>
        <w:t xml:space="preserve">RT @AnnCoulter: Const vaatii 2/3ds ääni ohittaa presidentin veto. Idiootti McCainin mukaan se vaatii myös 2/3ds-äänestyksen, jotta laki voidaan hyväksyä....</w:t>
      </w:r>
    </w:p>
    <w:p>
      <w:r>
        <w:rPr>
          <w:b/>
          <w:u w:val="single"/>
        </w:rPr>
        <w:t xml:space="preserve">239185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239186</w:t>
      </w:r>
    </w:p>
    <w:p>
      <w:r>
        <w:t xml:space="preserve">RT @Complex: ISIS USA:lle: "...teitä johtaa idiootti, joka ei tiedä, mitä Syyria tai Irak tai islam on." https://t.co/kJPir4mcv9 http....</w:t>
      </w:r>
    </w:p>
    <w:p>
      <w:r>
        <w:rPr>
          <w:b/>
          <w:u w:val="single"/>
        </w:rPr>
        <w:t xml:space="preserve">239187</w:t>
      </w:r>
    </w:p>
    <w:p>
      <w:r>
        <w:t xml:space="preserve">Islamilainen valtio sanoo, että Yhdysvaltoja "johtaa idiootti" https://t.co/k2a0LqfXjO</w:t>
      </w:r>
    </w:p>
    <w:p>
      <w:r>
        <w:rPr>
          <w:b/>
          <w:u w:val="single"/>
        </w:rPr>
        <w:t xml:space="preserve">239188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239189</w:t>
      </w:r>
    </w:p>
    <w:p>
      <w:r>
        <w:t xml:space="preserve">@OMGItsBirdman Luulen, että tämä kaveri on henkisesti vitun jälkeenjäänyt.</w:t>
      </w:r>
    </w:p>
    <w:p>
      <w:r>
        <w:rPr>
          <w:b/>
          <w:u w:val="single"/>
        </w:rPr>
        <w:t xml:space="preserve">239190</w:t>
      </w:r>
    </w:p>
    <w:p>
      <w:r>
        <w:t xml:space="preserve">RT @Boobie24Dixon: Hail Fucking State!!! https://t.co/Lkm1jQd2uF https://t.co/Lkm1jQd2uF</w:t>
      </w:r>
    </w:p>
    <w:p>
      <w:r>
        <w:rPr>
          <w:b/>
          <w:u w:val="single"/>
        </w:rPr>
        <w:t xml:space="preserve">239191</w:t>
      </w:r>
    </w:p>
    <w:p>
      <w:r>
        <w:t xml:space="preserve">RT @sabs0ul: miksi te kaikki haluatte käyttää n-sanaa niin vitun paljon https://t.co/cP5RlAsWzF</w:t>
      </w:r>
    </w:p>
    <w:p>
      <w:r>
        <w:rPr>
          <w:b/>
          <w:u w:val="single"/>
        </w:rPr>
        <w:t xml:space="preserve">239192</w:t>
      </w:r>
    </w:p>
    <w:p>
      <w:r>
        <w:t xml:space="preserve">Pidän Michael Fullmerista, mutta tuo oli todella typerää...</w:t>
      </w:r>
    </w:p>
    <w:p>
      <w:r>
        <w:rPr>
          <w:b/>
          <w:u w:val="single"/>
        </w:rPr>
        <w:t xml:space="preserve">239193</w:t>
      </w:r>
    </w:p>
    <w:p>
      <w:r>
        <w:t xml:space="preserve">RT @swaggmiiyaa: neekerit rakastaaeeeeeeeee rumia ämmiä😂🤦🏽♀️</w:t>
      </w:r>
    </w:p>
    <w:p>
      <w:r>
        <w:rPr>
          <w:b/>
          <w:u w:val="single"/>
        </w:rPr>
        <w:t xml:space="preserve">239194</w:t>
      </w:r>
    </w:p>
    <w:p>
      <w:r>
        <w:t xml:space="preserve">Kuten neekerit aina valehtelee luulee, että olen tyhmä, kuten sinun ei tarvitse valehdella minulle vauva et ole minun neekeri</w:t>
      </w:r>
    </w:p>
    <w:p>
      <w:r>
        <w:rPr>
          <w:b/>
          <w:u w:val="single"/>
        </w:rPr>
        <w:t xml:space="preserve">239195</w:t>
      </w:r>
    </w:p>
    <w:p>
      <w:r>
        <w:t xml:space="preserve">RT @summerbrennan: https://t.co/9qZhasTxgz. https://t.co/9qZhasTxgz</w:t>
      </w:r>
    </w:p>
    <w:p>
      <w:r>
        <w:rPr>
          <w:b/>
          <w:u w:val="single"/>
        </w:rPr>
        <w:t xml:space="preserve">239196</w:t>
      </w:r>
    </w:p>
    <w:p>
      <w:r>
        <w:t xml:space="preserve">@1twillback321 @DavidKlion Sanchez on vitun idiootti. Kuka tahansa Kaliforniasta kotoisin oleva (arvelen, ettet ole, koska käytät sanaa "Cali", tietää sen).</w:t>
      </w:r>
    </w:p>
    <w:p>
      <w:r>
        <w:rPr>
          <w:b/>
          <w:u w:val="single"/>
        </w:rPr>
        <w:t xml:space="preserve">239197</w:t>
      </w:r>
    </w:p>
    <w:p>
      <w:r>
        <w:t xml:space="preserve">@JalenReeves_10 @toddneville Laittamalla hänen ilkeät jalkansa huonekaluille.</w:t>
      </w:r>
    </w:p>
    <w:p>
      <w:r>
        <w:rPr>
          <w:b/>
          <w:u w:val="single"/>
        </w:rPr>
        <w:t xml:space="preserve">239198</w:t>
      </w:r>
    </w:p>
    <w:p>
      <w:r>
        <w:t xml:space="preserve">RT @OnlyLookAtMino: [!!] WINNER trendit melonihaussa #1 😍</w:t>
        <w:br/>
        <w:br/>
        <w:t xml:space="preserve">#위너_4일4시_음원공개 https://t.co/jNwkUlTrPC</w:t>
      </w:r>
    </w:p>
    <w:p>
      <w:r>
        <w:rPr>
          <w:b/>
          <w:u w:val="single"/>
        </w:rPr>
        <w:t xml:space="preserve">239199</w:t>
      </w:r>
    </w:p>
    <w:p>
      <w:r>
        <w:t xml:space="preserve">RT @mmpadellan: Jos joku on unohtanut, IDIOTTI, joka syytti Obamaa tämänpäiväisestä Syyrian kemiallisesta hyökkäyksestä, vastusti Syyrian pommittamista vuonna 2013, kuten...</w:t>
      </w:r>
    </w:p>
    <w:p>
      <w:r>
        <w:rPr>
          <w:b/>
          <w:u w:val="single"/>
        </w:rPr>
        <w:t xml:space="preserve">239200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239201</w:t>
      </w:r>
    </w:p>
    <w:p>
      <w:r>
        <w:t xml:space="preserve">@cathykilledjian Oletko vittu katsonut Night of?!!!?</w:t>
      </w:r>
    </w:p>
    <w:p>
      <w:r>
        <w:rPr>
          <w:b/>
          <w:u w:val="single"/>
        </w:rPr>
        <w:t xml:space="preserve">239202</w:t>
      </w:r>
    </w:p>
    <w:p>
      <w:r>
        <w:t xml:space="preserve">@KEEMSTAR @realDonaldTrump Ja minusta olet vitun idiootti 😉</w:t>
      </w:r>
    </w:p>
    <w:p>
      <w:r>
        <w:rPr>
          <w:b/>
          <w:u w:val="single"/>
        </w:rPr>
        <w:t xml:space="preserve">239203</w:t>
      </w:r>
    </w:p>
    <w:p>
      <w:r>
        <w:t xml:space="preserve">@m_altayer @realDonaldTrump Typerä saudiarabialainen isis-fanipoika! Ei ihme, että kaikki te idiootit hurrasitte iskun puolesta- nyt isis etenee alueella</w:t>
      </w:r>
    </w:p>
    <w:p>
      <w:r>
        <w:rPr>
          <w:b/>
          <w:u w:val="single"/>
        </w:rPr>
        <w:t xml:space="preserve">239204</w:t>
      </w:r>
    </w:p>
    <w:p>
      <w:r>
        <w:t xml:space="preserve">RT @EdanEdwards: Ihmiset ovat pahimpia vitun asioita tällä planeetalla.</w:t>
      </w:r>
    </w:p>
    <w:p>
      <w:r>
        <w:rPr>
          <w:b/>
          <w:u w:val="single"/>
        </w:rPr>
        <w:t xml:space="preserve">239205</w:t>
      </w:r>
    </w:p>
    <w:p>
      <w:r>
        <w:t xml:space="preserve">RT @MagicOfBarca: Argentiinan muka "maailmanluokan" pelaajien paljastaminen.</w:t>
        <w:br/>
        <w:t xml:space="preserve"> Messi vei nämä retardit kolmeen peräkkäiseen finaaliin. Uskomatonta...</w:t>
      </w:r>
    </w:p>
    <w:p>
      <w:r>
        <w:rPr>
          <w:b/>
          <w:u w:val="single"/>
        </w:rPr>
        <w:t xml:space="preserve">239206</w:t>
      </w:r>
    </w:p>
    <w:p>
      <w:r>
        <w:t xml:space="preserve">Islamilainen valtio sanoo, että Yhdysvaltoja "johtaa idiootti" https://t.co/PJnz0sPsOA</w:t>
      </w:r>
    </w:p>
    <w:p>
      <w:r>
        <w:rPr>
          <w:b/>
          <w:u w:val="single"/>
        </w:rPr>
        <w:t xml:space="preserve">239207</w:t>
      </w:r>
    </w:p>
    <w:p>
      <w:r>
        <w:t xml:space="preserve">RT @TheCourtKim: Miten voit olla paha ämmä, jos et juo vettä? Kysy itseltäsi.</w:t>
      </w:r>
    </w:p>
    <w:p>
      <w:r>
        <w:rPr>
          <w:b/>
          <w:u w:val="single"/>
        </w:rPr>
        <w:t xml:space="preserve">239208</w:t>
      </w:r>
    </w:p>
    <w:p>
      <w:r>
        <w:t xml:space="preserve">Ovatko ihmiset ihan tosissaan?!!!! Ette kysy hotellin sijaintia kommentissa sellaisen kuvan alla, jonka on tehnyt julkkis, jota haluatte stalkata!</w:t>
      </w:r>
    </w:p>
    <w:p>
      <w:r>
        <w:rPr>
          <w:b/>
          <w:u w:val="single"/>
        </w:rPr>
        <w:t xml:space="preserve">239209</w:t>
      </w:r>
    </w:p>
    <w:p>
      <w:r>
        <w:t xml:space="preserve">Hänen rehellisyytensä ja hänen jenginsä jälkeenjääneistä on kohdistunut kaikkiin, jotka eivät ole samaa mieltä heidän kanssaan, ja heille hyväksikäyttö on kaksisuuntainen katu, ääliöt!</w:t>
      </w:r>
    </w:p>
    <w:p>
      <w:r>
        <w:rPr>
          <w:b/>
          <w:u w:val="single"/>
        </w:rPr>
        <w:t xml:space="preserve">239210</w:t>
      </w:r>
    </w:p>
    <w:p>
      <w:r>
        <w:t xml:space="preserve">RT @YesIamSaffron: </w:t>
        <w:br/>
        <w:t xml:space="preserve"> on aina demonisoinut hindujumalia ja tunteita..</w:t>
      </w:r>
    </w:p>
    <w:p>
      <w:r>
        <w:rPr>
          <w:b/>
          <w:u w:val="single"/>
        </w:rPr>
        <w:t xml:space="preserve">239211</w:t>
      </w:r>
    </w:p>
    <w:p>
      <w:r>
        <w:t xml:space="preserve">@BigGUY995 @SUKREW Vittu ryan!!!! haluan tulla ja syödä, että kuin ulos noissa</w:t>
      </w:r>
    </w:p>
    <w:p>
      <w:r>
        <w:rPr>
          <w:b/>
          <w:u w:val="single"/>
        </w:rPr>
        <w:t xml:space="preserve">239212</w:t>
      </w:r>
    </w:p>
    <w:p>
      <w:r>
        <w:t xml:space="preserve">#HealthcareIsForYouAndMeNotForFuckingIndustry</w:t>
        <w:br/>
        <w:t xml:space="preserve">Terveydenhuolto on sinua ja minua varten, ei vitun teollisuutta varten! https://t.co/Vkt2lRGchv</w:t>
      </w:r>
    </w:p>
    <w:p>
      <w:r>
        <w:rPr>
          <w:b/>
          <w:u w:val="single"/>
        </w:rPr>
        <w:t xml:space="preserve">239213</w:t>
      </w:r>
    </w:p>
    <w:p>
      <w:r>
        <w:t xml:space="preserve">RT @grbradbury: @davidlipson @Nick_Xenophon can you please call him a evil capitalist sellout cunt #auspol https://t.co/NoPxV3Uv95</w:t>
      </w:r>
    </w:p>
    <w:p>
      <w:r>
        <w:rPr>
          <w:b/>
          <w:u w:val="single"/>
        </w:rPr>
        <w:t xml:space="preserve">239214</w:t>
      </w:r>
    </w:p>
    <w:p>
      <w:r>
        <w:t xml:space="preserve">@MiamiOpen se on vain idiootit kuten @ProdigyRep, jotka paasaavat siitä.</w:t>
      </w:r>
    </w:p>
    <w:p>
      <w:r>
        <w:rPr>
          <w:b/>
          <w:u w:val="single"/>
        </w:rPr>
        <w:t xml:space="preserve">239215</w:t>
      </w:r>
    </w:p>
    <w:p>
      <w:r>
        <w:t xml:space="preserve">@JuicyJayyx Tyttö Ei se ole🙄😭💀Tämä Lil Bitch oli pillu, joka halusi ystäviä niin pahasti</w:t>
      </w:r>
    </w:p>
    <w:p>
      <w:r>
        <w:rPr>
          <w:b/>
          <w:u w:val="single"/>
        </w:rPr>
        <w:t xml:space="preserve">239216</w:t>
      </w:r>
    </w:p>
    <w:p>
      <w:r>
        <w:t xml:space="preserve">Savukkeet vitun BOOOOOOM mies saa vatsani kipeäksi joka reissulla!</w:t>
      </w:r>
    </w:p>
    <w:p>
      <w:r>
        <w:rPr>
          <w:b/>
          <w:u w:val="single"/>
        </w:rPr>
        <w:t xml:space="preserve">239217</w:t>
      </w:r>
    </w:p>
    <w:p>
      <w:r>
        <w:t xml:space="preserve">"Tapa, jolla ne tissit roikkuvat, maito on mennyt huonoksi, ämmä, lupaan, että hän ei ole kopioimassa"</w:t>
      </w:r>
    </w:p>
    <w:p>
      <w:r>
        <w:rPr>
          <w:b/>
          <w:u w:val="single"/>
        </w:rPr>
        <w:t xml:space="preserve">239218</w:t>
      </w:r>
    </w:p>
    <w:p>
      <w:r>
        <w:t xml:space="preserve">RT @antoniodelotero: when this damn bell gonna ring i'm so sick of school https://t.co/sVdERAg329</w:t>
      </w:r>
    </w:p>
    <w:p>
      <w:r>
        <w:rPr>
          <w:b/>
          <w:u w:val="single"/>
        </w:rPr>
        <w:t xml:space="preserve">239219</w:t>
      </w:r>
    </w:p>
    <w:p>
      <w:r>
        <w:t xml:space="preserve">@blck_obsessed Raakaa, naurua, taistelua, vittuilua💙</w:t>
      </w:r>
    </w:p>
    <w:p>
      <w:r>
        <w:rPr>
          <w:b/>
          <w:u w:val="single"/>
        </w:rPr>
        <w:t xml:space="preserve">239220</w:t>
      </w:r>
    </w:p>
    <w:p>
      <w:r>
        <w:t xml:space="preserve">Lisäsin videon @YouTube-soittolistalle https://t.co/pyPYKmPxXS LET'S PICK A RANDOM ASS CHARACTER!!! [MARIO KART 8]</w:t>
      </w:r>
    </w:p>
    <w:p>
      <w:r>
        <w:rPr>
          <w:b/>
          <w:u w:val="single"/>
        </w:rPr>
        <w:t xml:space="preserve">239221</w:t>
      </w:r>
    </w:p>
    <w:p>
      <w:r>
        <w:t xml:space="preserve">Voi helvetti, taas yksi kauhea yritys. Noloa merkkausta Barcalta.</w:t>
      </w:r>
    </w:p>
    <w:p>
      <w:r>
        <w:rPr>
          <w:b/>
          <w:u w:val="single"/>
        </w:rPr>
        <w:t xml:space="preserve">239222</w:t>
      </w:r>
    </w:p>
    <w:p>
      <w:r>
        <w:t xml:space="preserve">tämä oli elämäni pahin yö..nyt on ne vitun huimauksen tunteet...</w:t>
      </w:r>
    </w:p>
    <w:p>
      <w:r>
        <w:rPr>
          <w:b/>
          <w:u w:val="single"/>
        </w:rPr>
        <w:t xml:space="preserve">239223</w:t>
      </w:r>
    </w:p>
    <w:p>
      <w:r>
        <w:t xml:space="preserve">Arvostan sitä, että isäni vie minut hakemaan autoa, mutta hänen musiikkivalintansa matkalla sinne on vitun kamala.</w:t>
      </w:r>
    </w:p>
    <w:p>
      <w:r>
        <w:rPr>
          <w:b/>
          <w:u w:val="single"/>
        </w:rPr>
        <w:t xml:space="preserve">239224</w:t>
      </w:r>
    </w:p>
    <w:p>
      <w:r>
        <w:t xml:space="preserve">RT @sabs0ul: miksi te kaikki haluatte käyttää n-sanaa niin vitun paljon https://t.co/cP5RlAsWzF</w:t>
      </w:r>
    </w:p>
    <w:p>
      <w:r>
        <w:rPr>
          <w:b/>
          <w:u w:val="single"/>
        </w:rPr>
        <w:t xml:space="preserve">239225</w:t>
      </w:r>
    </w:p>
    <w:p>
      <w:r>
        <w:t xml:space="preserve">RT @Newsarama:</w:t>
        <w:t xml:space="preserve">MARK HAMILLISTA tulee HAN SOLO STAR WARS BAD LIP READING</w:t>
        <w:br/>
        <w:t xml:space="preserve">https://t.co/2O6YtU8q8N https://t.co/2O6YtU8q8N</w:t>
      </w:r>
    </w:p>
    <w:p>
      <w:r>
        <w:rPr>
          <w:b/>
          <w:u w:val="single"/>
        </w:rPr>
        <w:t xml:space="preserve">239226</w:t>
      </w:r>
    </w:p>
    <w:p>
      <w:r>
        <w:t xml:space="preserve">Vihaan sitä, kun ppl käyttäytyy kuin elämä olisi niin paskaa ja vihaa maailmaa...</w:t>
      </w:r>
    </w:p>
    <w:p>
      <w:r>
        <w:rPr>
          <w:b/>
          <w:u w:val="single"/>
        </w:rPr>
        <w:t xml:space="preserve">239227</w:t>
      </w:r>
    </w:p>
    <w:p>
      <w:r>
        <w:t xml:space="preserve">Muistutus: SeanHannity tarjoutui vesilaudalle hyväntekeväisyyden vuoksi... Hänelle on kerrottava joka päivä.</w:t>
      </w:r>
    </w:p>
    <w:p>
      <w:r>
        <w:rPr>
          <w:b/>
          <w:u w:val="single"/>
        </w:rPr>
        <w:t xml:space="preserve">239228</w:t>
      </w:r>
    </w:p>
    <w:p>
      <w:r>
        <w:t xml:space="preserve">@fmnieves13 Whoa. Rauhoitu. Saatan joutua laittamaan tämän ystävyyden jäihin, jos haukut jenkkejäni 😳.</w:t>
      </w:r>
    </w:p>
    <w:p>
      <w:r>
        <w:rPr>
          <w:b/>
          <w:u w:val="single"/>
        </w:rPr>
        <w:t xml:space="preserve">239229</w:t>
      </w:r>
    </w:p>
    <w:p>
      <w:r>
        <w:t xml:space="preserve">RT @swaggmiiyaa: neekerit rakastaaeeeeeeeee rumia ämmiä😂🤦🏽♀️</w:t>
      </w:r>
    </w:p>
    <w:p>
      <w:r>
        <w:rPr>
          <w:b/>
          <w:u w:val="single"/>
        </w:rPr>
        <w:t xml:space="preserve">239230</w:t>
      </w:r>
    </w:p>
    <w:p>
      <w:r>
        <w:t xml:space="preserve">@roamingrooster1 hitto, että hunajavoi-kanavoileipä oli PARAS!</w:t>
      </w:r>
    </w:p>
    <w:p>
      <w:r>
        <w:rPr>
          <w:b/>
          <w:u w:val="single"/>
        </w:rPr>
        <w:t xml:space="preserve">239231</w:t>
      </w:r>
    </w:p>
    <w:p>
      <w:r>
        <w:t xml:space="preserve">RT @mmpadellan: Jos joku on unohtanut, IDIOTTI, joka syytti Obamaa tämänpäiväisestä Syyrian kemiallisesta hyökkäyksestä, vastusti Syyrian pommittamista vuonna 2013, kuten...</w:t>
      </w:r>
    </w:p>
    <w:p>
      <w:r>
        <w:rPr>
          <w:b/>
          <w:u w:val="single"/>
        </w:rPr>
        <w:t xml:space="preserve">239232</w:t>
      </w:r>
    </w:p>
    <w:p>
      <w:r>
        <w:t xml:space="preserve">Cracked up at Charlie telling Eureka to shut up XD MOMENTS</w:t>
        <w:br/>
        <w:t xml:space="preserve">Bitch is so ärsyttävä she totes deserved that</w:t>
        <w:br/>
        <w:t xml:space="preserve">#untucked #rpdr https://t.co/96EeG6Ol4Y</w:t>
      </w:r>
    </w:p>
    <w:p>
      <w:r>
        <w:rPr>
          <w:b/>
          <w:u w:val="single"/>
        </w:rPr>
        <w:t xml:space="preserve">239233</w:t>
      </w:r>
    </w:p>
    <w:p>
      <w:r>
        <w:t xml:space="preserve">RT @twinkfrank: "loukkaannun joka vitun päivä. olen idiootti." https://t.co/QvIhWOsrpI</w:t>
      </w:r>
    </w:p>
    <w:p>
      <w:r>
        <w:rPr>
          <w:b/>
          <w:u w:val="single"/>
        </w:rPr>
        <w:t xml:space="preserve">239234</w:t>
      </w:r>
    </w:p>
    <w:p>
      <w:r>
        <w:t xml:space="preserve">@caliaims @MGaylie @SleepyHollowFOX @sleepywriters Sorry, Dreyfuss!!!!! Älä koskaan suututa demonia... #SleepyHollow</w:t>
      </w:r>
    </w:p>
    <w:p>
      <w:r>
        <w:rPr>
          <w:b/>
          <w:u w:val="single"/>
        </w:rPr>
        <w:t xml:space="preserve">239235</w:t>
      </w:r>
    </w:p>
    <w:p>
      <w:r>
        <w:t xml:space="preserve">RT @ColMorrisDavis: Idiootti ampuu idiootin idiootin päämajassa.</w:t>
        <w:br/>
        <w:br/>
        <w:t xml:space="preserve"> @NRA https://t.co/kz2xEYD0JG</w:t>
      </w:r>
    </w:p>
    <w:p>
      <w:r>
        <w:rPr>
          <w:b/>
          <w:u w:val="single"/>
        </w:rPr>
        <w:t xml:space="preserve">239236</w:t>
      </w:r>
    </w:p>
    <w:p>
      <w:r>
        <w:t xml:space="preserve">RT @Expul_2: FUCKING GANADORA!!! https://t.co/0Xx5vEyR2U</w:t>
      </w:r>
    </w:p>
    <w:p>
      <w:r>
        <w:rPr>
          <w:b/>
          <w:u w:val="single"/>
        </w:rPr>
        <w:t xml:space="preserve">239237</w:t>
      </w:r>
    </w:p>
    <w:p>
      <w:r>
        <w:t xml:space="preserve">RT @mikegvrza: Kuka idiootti nimesi ne vesiskoottereiksi eikä venepyöriksi?</w:t>
      </w:r>
    </w:p>
    <w:p>
      <w:r>
        <w:rPr>
          <w:b/>
          <w:u w:val="single"/>
        </w:rPr>
        <w:t xml:space="preserve">239238</w:t>
      </w:r>
    </w:p>
    <w:p>
      <w:r>
        <w:t xml:space="preserve">RT @JessieVercetti: Issa bad bitch🔥 https://t.co/Xe1oJ5xGd4</w:t>
      </w:r>
    </w:p>
    <w:p>
      <w:r>
        <w:rPr>
          <w:b/>
          <w:u w:val="single"/>
        </w:rPr>
        <w:t xml:space="preserve">239239</w:t>
      </w:r>
    </w:p>
    <w:p>
      <w:r>
        <w:t xml:space="preserve">Vau.... olet helvetin kamala ystävä. https://t.co/JmbMxDybY9.</w:t>
      </w:r>
    </w:p>
    <w:p>
      <w:r>
        <w:rPr>
          <w:b/>
          <w:u w:val="single"/>
        </w:rPr>
        <w:t xml:space="preserve">239240</w:t>
      </w:r>
    </w:p>
    <w:p>
      <w:r>
        <w:t xml:space="preserve">Guy'z kaikki ne ihmiset, jotka puhuvat ufoista, avaruusolennoista ja Nibirusta OVAT TÖYPPÖJÄ ÄLYTTÖMIÄ idiootteja!!!! #XYZ</w:t>
      </w:r>
    </w:p>
    <w:p>
      <w:r>
        <w:rPr>
          <w:b/>
          <w:u w:val="single"/>
        </w:rPr>
        <w:t xml:space="preserve">239241</w:t>
      </w:r>
    </w:p>
    <w:p>
      <w:r>
        <w:t xml:space="preserve">Sanoin vittu, en ankka! ! ! ! https://t.co/hyKmCWWjh5 !</w:t>
      </w:r>
    </w:p>
    <w:p>
      <w:r>
        <w:rPr>
          <w:b/>
          <w:u w:val="single"/>
        </w:rPr>
        <w:t xml:space="preserve">239242</w:t>
      </w:r>
    </w:p>
    <w:p>
      <w:r>
        <w:t xml:space="preserve">@TomTheLoud joo tiedän, että vihaan sitä kissasumu-kohtaa. se tuntuu irralliselta muusta runosta. mutta joo, minulla on kappale siitä.</w:t>
      </w:r>
    </w:p>
    <w:p>
      <w:r>
        <w:rPr>
          <w:b/>
          <w:u w:val="single"/>
        </w:rPr>
        <w:t xml:space="preserve">239243</w:t>
      </w:r>
    </w:p>
    <w:p>
      <w:r>
        <w:t xml:space="preserve">Kerro mitä ajattelet</w:t>
        <w:br/>
        <w:t xml:space="preserve">Jos se on niin pirun paha, pidä se sitten omana tietonasi</w:t>
      </w:r>
    </w:p>
    <w:p>
      <w:r>
        <w:rPr>
          <w:b/>
          <w:u w:val="single"/>
        </w:rPr>
        <w:t xml:space="preserve">239244</w:t>
      </w:r>
    </w:p>
    <w:p>
      <w:r>
        <w:t xml:space="preserve">regram @starwarsfannews</w:t>
        <w:br/>
        <w:t xml:space="preserve">Toivottavasti en saanut teitä kaikkia liian pahaan kuntoon tuolla Han Solo -postauksella aiemmin...my... https://t.co/NggxhjbzDs</w:t>
      </w:r>
    </w:p>
    <w:p>
      <w:r>
        <w:rPr>
          <w:b/>
          <w:u w:val="single"/>
        </w:rPr>
        <w:t xml:space="preserve">239245</w:t>
      </w:r>
    </w:p>
    <w:p>
      <w:r>
        <w:t xml:space="preserve">@idontknowaaronn miten voit nauraa sinä paha ämmä!</w:t>
      </w:r>
    </w:p>
    <w:p>
      <w:r>
        <w:rPr>
          <w:b/>
          <w:u w:val="single"/>
        </w:rPr>
        <w:t xml:space="preserve">239246</w:t>
      </w:r>
    </w:p>
    <w:p>
      <w:r>
        <w:t xml:space="preserve">"Helvetin Liz! I'm on a #Podcast" #Komedia #Monarkia https://t.co/oJCbNc12y5 https://t.co/CEIaN070Jm https://t.co/CEIaN070Jm</w:t>
      </w:r>
    </w:p>
    <w:p>
      <w:r>
        <w:rPr>
          <w:b/>
          <w:u w:val="single"/>
        </w:rPr>
        <w:t xml:space="preserve">239247</w:t>
      </w:r>
    </w:p>
    <w:p>
      <w:r>
        <w:t xml:space="preserve">@JaleelDelaney yo ruma perse alkaa vastata viesteihini</w:t>
      </w:r>
    </w:p>
    <w:p>
      <w:r>
        <w:rPr>
          <w:b/>
          <w:u w:val="single"/>
        </w:rPr>
        <w:t xml:space="preserve">239248</w:t>
      </w:r>
    </w:p>
    <w:p>
      <w:r>
        <w:t xml:space="preserve">RT @DiamondDimeDi: @_RatedGorgeous I FUCKING HAAAATTTTTEEEEEEEEEEEEEEEEEEE YOU😭😭😭😭😭😭😭😭😭😭😭😭😭😭😂 YOU ARE BLOCKED! DELETED! GONE! OMG I HATE YOU 😂😂😂😂😂😂....</w:t>
      </w:r>
    </w:p>
    <w:p>
      <w:r>
        <w:rPr>
          <w:b/>
          <w:u w:val="single"/>
        </w:rPr>
        <w:t xml:space="preserve">239249</w:t>
      </w:r>
    </w:p>
    <w:p>
      <w:r>
        <w:t xml:space="preserve">RT @bloody_osiris: Rakas vaimoni, vihaan sitä, että toinen ämmä voi sanoa, että hän sai minut.</w:t>
      </w:r>
    </w:p>
    <w:p>
      <w:r>
        <w:rPr>
          <w:b/>
          <w:u w:val="single"/>
        </w:rPr>
        <w:t xml:space="preserve">239250</w:t>
      </w:r>
    </w:p>
    <w:p>
      <w:r>
        <w:t xml:space="preserve">@dopenusss lmfaoooooo sinä kusipää, joka näyttää inhottavalta</w:t>
      </w:r>
    </w:p>
    <w:p>
      <w:r>
        <w:rPr>
          <w:b/>
          <w:u w:val="single"/>
        </w:rPr>
        <w:t xml:space="preserve">239251</w:t>
      </w:r>
    </w:p>
    <w:p>
      <w:r>
        <w:t xml:space="preserve">Tunnen nämä helvetin ilkeät https://t.co/spU4yz8p9U</w:t>
      </w:r>
    </w:p>
    <w:p>
      <w:r>
        <w:rPr>
          <w:b/>
          <w:u w:val="single"/>
        </w:rPr>
        <w:t xml:space="preserve">239252</w:t>
      </w:r>
    </w:p>
    <w:p>
      <w:r>
        <w:t xml:space="preserve">Jos vihaat mua niggan takia hae apua Bitch😂😂😂😂🤦🏾♀️</w:t>
      </w:r>
    </w:p>
    <w:p>
      <w:r>
        <w:rPr>
          <w:b/>
          <w:u w:val="single"/>
        </w:rPr>
        <w:t xml:space="preserve">239253</w:t>
      </w:r>
    </w:p>
    <w:p>
      <w:r>
        <w:t xml:space="preserve">RT @baby_susan182: Älä vittu katso minua, ellet halua minun lopettavan säälittävää elämääsi.</w:t>
      </w:r>
    </w:p>
    <w:p>
      <w:r>
        <w:rPr>
          <w:b/>
          <w:u w:val="single"/>
        </w:rPr>
        <w:t xml:space="preserve">239254</w:t>
      </w:r>
    </w:p>
    <w:p>
      <w:r>
        <w:t xml:space="preserve">@13reesy Mitä vitun tyhmää kysyä, teki itsestään mukin.</w:t>
      </w:r>
    </w:p>
    <w:p>
      <w:r>
        <w:rPr>
          <w:b/>
          <w:u w:val="single"/>
        </w:rPr>
        <w:t xml:space="preserve">239255</w:t>
      </w:r>
    </w:p>
    <w:p>
      <w:r>
        <w:t xml:space="preserve">😂😂😂😂 Vittu vihaan internetiä omg https://t.co/FLaV5R4Uo0</w:t>
      </w:r>
    </w:p>
    <w:p>
      <w:r>
        <w:rPr>
          <w:b/>
          <w:u w:val="single"/>
        </w:rPr>
        <w:t xml:space="preserve">239256</w:t>
      </w:r>
    </w:p>
    <w:p>
      <w:r>
        <w:t xml:space="preserve">Idioottien ennustus UFC 210:lle https://t.co/ehHvakfXGL</w:t>
      </w:r>
    </w:p>
    <w:p>
      <w:r>
        <w:rPr>
          <w:b/>
          <w:u w:val="single"/>
        </w:rPr>
        <w:t xml:space="preserve">239257</w:t>
      </w:r>
    </w:p>
    <w:p>
      <w:r>
        <w:t xml:space="preserve">Onko tuo isonenäinen kapteeni vielä siellä? https://t.co/eY6PSQm0sZ ...</w:t>
      </w:r>
    </w:p>
    <w:p>
      <w:r>
        <w:rPr>
          <w:b/>
          <w:u w:val="single"/>
        </w:rPr>
        <w:t xml:space="preserve">239258</w:t>
      </w:r>
    </w:p>
    <w:p>
      <w:r>
        <w:t xml:space="preserve">Miksi ihmeessä otin tämän helvetin kamalan vuoron? Voi luoja...</w:t>
      </w:r>
    </w:p>
    <w:p>
      <w:r>
        <w:rPr>
          <w:b/>
          <w:u w:val="single"/>
        </w:rPr>
        <w:t xml:space="preserve">239259</w:t>
      </w:r>
    </w:p>
    <w:p>
      <w:r>
        <w:t xml:space="preserve">Paskat, miksi emme voi koskaan nähdä idiootteja juoksemassa kentällä!</w:t>
      </w:r>
    </w:p>
    <w:p>
      <w:r>
        <w:rPr>
          <w:b/>
          <w:u w:val="single"/>
        </w:rPr>
        <w:t xml:space="preserve">239260</w:t>
      </w:r>
    </w:p>
    <w:p>
      <w:r>
        <w:t xml:space="preserve">@RebelRed16 He ovat vitun idiootteja. Heidän kaltaisensa fanit saavat meidät muut näyttämään huonoilta.</w:t>
      </w:r>
    </w:p>
    <w:p>
      <w:r>
        <w:rPr>
          <w:b/>
          <w:u w:val="single"/>
        </w:rPr>
        <w:t xml:space="preserve">239261</w:t>
      </w:r>
    </w:p>
    <w:p>
      <w:r>
        <w:t xml:space="preserve">RT @simonharley: Joku julma paskiainen on pukenut hevosen Paul Nuttalliksi. https://t.co/KYAEHJcFxj</w:t>
      </w:r>
    </w:p>
    <w:p>
      <w:r>
        <w:rPr>
          <w:b/>
          <w:u w:val="single"/>
        </w:rPr>
        <w:t xml:space="preserve">239262</w:t>
      </w:r>
    </w:p>
    <w:p>
      <w:r>
        <w:t xml:space="preserve">RT @Guhreen: https://t.co/5weSo4Qzav</w:t>
      </w:r>
    </w:p>
    <w:p>
      <w:r>
        <w:rPr>
          <w:b/>
          <w:u w:val="single"/>
        </w:rPr>
        <w:t xml:space="preserve">239263</w:t>
      </w:r>
    </w:p>
    <w:p>
      <w:r>
        <w:t xml:space="preserve">@shatiya_graham helvetti minun täytyy viitata tähän myöhässä huoneeseen se on ollut huono päivä 😂😂😂😂</w:t>
      </w:r>
    </w:p>
    <w:p>
      <w:r>
        <w:rPr>
          <w:b/>
          <w:u w:val="single"/>
        </w:rPr>
        <w:t xml:space="preserve">239264</w:t>
      </w:r>
    </w:p>
    <w:p>
      <w:r>
        <w:t xml:space="preserve">Pahinta, mitä nekru voi tehdä, on saada ämmänsä näyttämään tyhmältä...</w:t>
      </w:r>
    </w:p>
    <w:p>
      <w:r>
        <w:rPr>
          <w:b/>
          <w:u w:val="single"/>
        </w:rPr>
        <w:t xml:space="preserve">239265</w:t>
      </w:r>
    </w:p>
    <w:p>
      <w:r>
        <w:t xml:space="preserve">Pikkumaiset idiootit. RT @XXL: Kendrickin venytysmerkkipalkit ovat saaneet jotkut ihmiset tyytymättömiksi. https://t.co/sQdmq0hs46</w:t>
      </w:r>
    </w:p>
    <w:p>
      <w:r>
        <w:rPr>
          <w:b/>
          <w:u w:val="single"/>
        </w:rPr>
        <w:t xml:space="preserve">239266</w:t>
      </w:r>
    </w:p>
    <w:p>
      <w:r>
        <w:t xml:space="preserve">RT @SlimBaeless: https://t.co/S788NMvM35</w:t>
      </w:r>
    </w:p>
    <w:p>
      <w:r>
        <w:rPr>
          <w:b/>
          <w:u w:val="single"/>
        </w:rPr>
        <w:t xml:space="preserve">239267</w:t>
      </w:r>
    </w:p>
    <w:p>
      <w:r>
        <w:t xml:space="preserve">Hänen presidenttinsä on konkurssiin mennyt tosi-tv-juontaja... mitä vitun kaistoja?! https://t.co/DKBGSKDP6I ...</w:t>
      </w:r>
    </w:p>
    <w:p>
      <w:r>
        <w:rPr>
          <w:b/>
          <w:u w:val="single"/>
        </w:rPr>
        <w:t xml:space="preserve">239268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239269</w:t>
      </w:r>
    </w:p>
    <w:p>
      <w:r>
        <w:t xml:space="preserve">Ugh miksi tämän paletin luomivärit rypistyvät niin helvetin huonosti?</w:t>
      </w:r>
    </w:p>
    <w:p>
      <w:r>
        <w:rPr>
          <w:b/>
          <w:u w:val="single"/>
        </w:rPr>
        <w:t xml:space="preserve">239270</w:t>
      </w:r>
    </w:p>
    <w:p>
      <w:r>
        <w:t xml:space="preserve">RT @edwardandrew24: Aika vittuilla tänä lauantaina !!!!</w:t>
        <w:br/>
        <w:br/>
        <w:t xml:space="preserve">Hit up me or my boys up for details @Salz_88 @RealBrandonRae @randyalvar.</w:t>
      </w:r>
    </w:p>
    <w:p>
      <w:r>
        <w:rPr>
          <w:b/>
          <w:u w:val="single"/>
        </w:rPr>
        <w:t xml:space="preserve">239271</w:t>
      </w:r>
    </w:p>
    <w:p>
      <w:r>
        <w:t xml:space="preserve">RT @AfterDecember96: "Olenko se vain minä vai vihaavatko kaikki sinua?"</w:t>
        <w:br/>
        <w:br/>
        <w:t xml:space="preserve"> ~me flirttailen~</w:t>
      </w:r>
    </w:p>
    <w:p>
      <w:r>
        <w:rPr>
          <w:b/>
          <w:u w:val="single"/>
        </w:rPr>
        <w:t xml:space="preserve">239272</w:t>
      </w:r>
    </w:p>
    <w:p>
      <w:r>
        <w:t xml:space="preserve">@SanjayAzadSln Siitä idiotismissa on kyse. Idiootit eivät tiedä eroa henkilön &amp;amp; valtion edistämisen välillä. Kuten te vertaatte pääministeriä ja CM:ää.</w:t>
      </w:r>
    </w:p>
    <w:p>
      <w:r>
        <w:rPr>
          <w:b/>
          <w:u w:val="single"/>
        </w:rPr>
        <w:t xml:space="preserve">239273</w:t>
      </w:r>
    </w:p>
    <w:p>
      <w:r>
        <w:t xml:space="preserve">@NUFC_OurClub ei voisi välittää paskaakaan hyökkääjien väristä...se on ilkeä ja pelkurimainen teko!!!!!</w:t>
      </w:r>
    </w:p>
    <w:p>
      <w:r>
        <w:rPr>
          <w:b/>
          <w:u w:val="single"/>
        </w:rPr>
        <w:t xml:space="preserve">239274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239275</w:t>
      </w:r>
    </w:p>
    <w:p>
      <w:r>
        <w:t xml:space="preserve">@m_d3mps3y Velat, koska olet niin vitun kusessa, koska kaikki mitä sinä ja säälittävä perse "poikaystäväsi" teette, on laittaa pillereitä nenäänne! Joten PLEASE* lopeta</w:t>
      </w:r>
    </w:p>
    <w:p>
      <w:r>
        <w:rPr>
          <w:b/>
          <w:u w:val="single"/>
        </w:rPr>
        <w:t xml:space="preserve">239276</w:t>
      </w:r>
    </w:p>
    <w:p>
      <w:r>
        <w:t xml:space="preserve">@Cammaloney94 Kuuntele, en haluaisi, että yksi tuollaisista hölmöistä mulkkuista liputtaa sinut hulluksi!</w:t>
      </w:r>
    </w:p>
    <w:p>
      <w:r>
        <w:rPr>
          <w:b/>
          <w:u w:val="single"/>
        </w:rPr>
        <w:t xml:space="preserve">239277</w:t>
      </w:r>
    </w:p>
    <w:p>
      <w:r>
        <w:t xml:space="preserve">@PLDT_Cares palvelu teillä on myös paskimmat vitun alihankkijat nimeltä PROTEK! !!!!!!!!!!!!!!!!!!!!!!!!!!!!!!!!!!!!!!!!!!!!!!!!!!!!!!</w:t>
      </w:r>
    </w:p>
    <w:p>
      <w:r>
        <w:rPr>
          <w:b/>
          <w:u w:val="single"/>
        </w:rPr>
        <w:t xml:space="preserve">239278</w:t>
      </w:r>
    </w:p>
    <w:p>
      <w:r>
        <w:t xml:space="preserve">Minun kynsiteknikkoni on niin hemmetin huono ... ja hän on myös Inglewoodista, tyttö .. olemme nyt ystäviä btw😋</w:t>
      </w:r>
    </w:p>
    <w:p>
      <w:r>
        <w:rPr>
          <w:b/>
          <w:u w:val="single"/>
        </w:rPr>
        <w:t xml:space="preserve">239279</w:t>
      </w:r>
    </w:p>
    <w:p>
      <w:r>
        <w:t xml:space="preserve">RT @Daniel_slaw: Becchetti!!!! #LOFC https://t.co/VX58pYYisF</w:t>
      </w:r>
    </w:p>
    <w:p>
      <w:r>
        <w:rPr>
          <w:b/>
          <w:u w:val="single"/>
        </w:rPr>
        <w:t xml:space="preserve">239280</w:t>
      </w:r>
    </w:p>
    <w:p>
      <w:r>
        <w:t xml:space="preserve">@luckyforus12 @dandakich miten olisi, jos kaikki AD-toimiston ihmiset saisivat potkut!!! Ja laittakaa jotkut noista idiooteista ulos ja yrittämään valmentamista!</w:t>
      </w:r>
    </w:p>
    <w:p>
      <w:r>
        <w:rPr>
          <w:b/>
          <w:u w:val="single"/>
        </w:rPr>
        <w:t xml:space="preserve">239281</w:t>
      </w:r>
    </w:p>
    <w:p>
      <w:r>
        <w:t xml:space="preserve">im sulkeminen minun Wells Fargo tili ja menossa ei-pankki vähäksi aikaa, koska tämä on vain vitun tyhmää</w:t>
      </w:r>
    </w:p>
    <w:p>
      <w:r>
        <w:rPr>
          <w:b/>
          <w:u w:val="single"/>
        </w:rPr>
        <w:t xml:space="preserve">239282</w:t>
      </w:r>
    </w:p>
    <w:p>
      <w:r>
        <w:t xml:space="preserve">RT @HellOnHeelsGirl: Dasani water is fucking disgusting and if you don't agree I literally can't even with you</w:t>
      </w:r>
    </w:p>
    <w:p>
      <w:r>
        <w:rPr>
          <w:b/>
          <w:u w:val="single"/>
        </w:rPr>
        <w:t xml:space="preserve">239283</w:t>
      </w:r>
    </w:p>
    <w:p>
      <w:r>
        <w:t xml:space="preserve">RT @thnrqz: Hei, jos olen poikaystäväni kanssa ja tervehdit häntä, voit tervehtiä myös minua. En pure. Vihaan kaltaisiasi ämmiä.</w:t>
      </w:r>
    </w:p>
    <w:p>
      <w:r>
        <w:rPr>
          <w:b/>
          <w:u w:val="single"/>
        </w:rPr>
        <w:t xml:space="preserve">239284</w:t>
      </w:r>
    </w:p>
    <w:p>
      <w:r>
        <w:t xml:space="preserve">@StutteringGiant Ei ollut suunnattu sinulle ruma neekeri.</w:t>
      </w:r>
    </w:p>
    <w:p>
      <w:r>
        <w:rPr>
          <w:b/>
          <w:u w:val="single"/>
        </w:rPr>
        <w:t xml:space="preserve">239285</w:t>
      </w:r>
    </w:p>
    <w:p>
      <w:r>
        <w:t xml:space="preserve">RT @iLudaCrys: Joskus ritarisi ja kiiltävä haarniskasi , voi osoittautua idiootiksi folioon pukeutuneena.</w:t>
      </w:r>
    </w:p>
    <w:p>
      <w:r>
        <w:rPr>
          <w:b/>
          <w:u w:val="single"/>
        </w:rPr>
        <w:t xml:space="preserve">239286</w:t>
      </w:r>
    </w:p>
    <w:p>
      <w:r>
        <w:t xml:space="preserve">RT @eduardo_LACS: WTF ETELÄ-AFRIKKA?? Mitä helvettiä teette poistamalla sarvikuonon sarven myyntikiellon???? Törkeä &amp;amp; typerä https://t.co/sT....</w:t>
      </w:r>
    </w:p>
    <w:p>
      <w:r>
        <w:rPr>
          <w:b/>
          <w:u w:val="single"/>
        </w:rPr>
        <w:t xml:space="preserve">239287</w:t>
      </w:r>
    </w:p>
    <w:p>
      <w:r>
        <w:t xml:space="preserve">RT @Lexb_312: THE FUCKING HARDY BOYZ !!!!!!</w:t>
        <w:br/>
        <w:br/>
        <w:t xml:space="preserve"> #WrestleMania #HardyBoyz</w:t>
      </w:r>
    </w:p>
    <w:p>
      <w:r>
        <w:rPr>
          <w:b/>
          <w:u w:val="single"/>
        </w:rPr>
        <w:t xml:space="preserve">239288</w:t>
      </w:r>
    </w:p>
    <w:p>
      <w:r>
        <w:t xml:space="preserve">13 SYYTÄ MIKSI SAI MINUT SEKAISIN VIHAAN VALINTOJA TEEN ELÄMÄSSÄNI</w:t>
      </w:r>
    </w:p>
    <w:p>
      <w:r>
        <w:rPr>
          <w:b/>
          <w:u w:val="single"/>
        </w:rPr>
        <w:t xml:space="preserve">239289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239290</w:t>
      </w:r>
    </w:p>
    <w:p>
      <w:r>
        <w:t xml:space="preserve">Pudotin juuri puhelimeni majoneesiin</w:t>
        <w:br/>
        <w:t xml:space="preserve">Vitun Hellman!</w:t>
      </w:r>
    </w:p>
    <w:p>
      <w:r>
        <w:rPr>
          <w:b/>
          <w:u w:val="single"/>
        </w:rPr>
        <w:t xml:space="preserve">239291</w:t>
      </w:r>
    </w:p>
    <w:p>
      <w:r>
        <w:t xml:space="preserve">@MJCochran007 @NBCNews olet idiootti TROLL ja kaukaisin asia siitä, mitä luulet olevasi 007 on sinun helvetin ÄO:si.</w:t>
      </w:r>
    </w:p>
    <w:p>
      <w:r>
        <w:rPr>
          <w:b/>
          <w:u w:val="single"/>
        </w:rPr>
        <w:t xml:space="preserve">239292</w:t>
      </w:r>
    </w:p>
    <w:p>
      <w:r>
        <w:t xml:space="preserve">Paljon nekruja, jotka ovat pahoja minulle, pyydän yksi kerrallaan. https://t.co/Lvz5WKfsu9.</w:t>
      </w:r>
    </w:p>
    <w:p>
      <w:r>
        <w:rPr>
          <w:b/>
          <w:u w:val="single"/>
        </w:rPr>
        <w:t xml:space="preserve">239293</w:t>
      </w:r>
    </w:p>
    <w:p>
      <w:r>
        <w:t xml:space="preserve">@JRsBBQ @WWE Typerä idiootti rr ei ansaitse lopettaa uran Phenom pahin varaus koskaan.#ThankyouTaker</w:t>
      </w:r>
    </w:p>
    <w:p>
      <w:r>
        <w:rPr>
          <w:b/>
          <w:u w:val="single"/>
        </w:rPr>
        <w:t xml:space="preserve">239294</w:t>
      </w:r>
    </w:p>
    <w:p>
      <w:r>
        <w:t xml:space="preserve">@SirLarr Tiesin sen!!! 😅 https://t.co/OYY79UccEi</w:t>
      </w:r>
    </w:p>
    <w:p>
      <w:r>
        <w:rPr>
          <w:b/>
          <w:u w:val="single"/>
        </w:rPr>
        <w:t xml:space="preserve">239295</w:t>
      </w:r>
    </w:p>
    <w:p>
      <w:r>
        <w:t xml:space="preserve">Huusin todella keuhkoni ulos!!!!.  Vittu VIHAAN TÄTÄ!!! 😭 https://t.co/mjhdnrMOHX</w:t>
      </w:r>
    </w:p>
    <w:p>
      <w:r>
        <w:rPr>
          <w:b/>
          <w:u w:val="single"/>
        </w:rPr>
        <w:t xml:space="preserve">239296</w:t>
      </w:r>
    </w:p>
    <w:p>
      <w:r>
        <w:t xml:space="preserve">Olen odottanut vapauttaa kaiken tämän vihan ulos!!! OML Olen mennyt lähettää narttu sairaalaan</w:t>
      </w:r>
    </w:p>
    <w:p>
      <w:r>
        <w:rPr>
          <w:b/>
          <w:u w:val="single"/>
        </w:rPr>
        <w:t xml:space="preserve">239297</w:t>
      </w:r>
    </w:p>
    <w:p>
      <w:r>
        <w:t xml:space="preserve">RT @FREE_BANDZOE: Inhoan mfs, jotka lukitsevat twiitit niin kuin mitä vitun järkeä 🤦🏾♂️.</w:t>
      </w:r>
    </w:p>
    <w:p>
      <w:r>
        <w:rPr>
          <w:b/>
          <w:u w:val="single"/>
        </w:rPr>
        <w:t xml:space="preserve">239298</w:t>
      </w:r>
    </w:p>
    <w:p>
      <w:r>
        <w:t xml:space="preserve">Tunnen itseni niin vitun likaiseksi nyt https://t.co/akhRGGMDad</w:t>
      </w:r>
    </w:p>
    <w:p>
      <w:r>
        <w:rPr>
          <w:b/>
          <w:u w:val="single"/>
        </w:rPr>
        <w:t xml:space="preserve">239299</w:t>
      </w:r>
    </w:p>
    <w:p>
      <w:r>
        <w:t xml:space="preserve">📷 SEN TULEE OLEMAAN GNARLY VITUN YÖ AALLON KANSSA NIGGA!!! Cali Dinero (BIRTHDAY BOY) JA MINÄ (RIO... https://t.co/ltThGI54Hh...</w:t>
      </w:r>
    </w:p>
    <w:p>
      <w:r>
        <w:rPr>
          <w:b/>
          <w:u w:val="single"/>
        </w:rPr>
        <w:t xml:space="preserve">239300</w:t>
      </w:r>
    </w:p>
    <w:p>
      <w:r>
        <w:t xml:space="preserve">@Its_Quetta_Duh Etsin. Istuimet kamala kuin helvetti</w:t>
      </w:r>
    </w:p>
    <w:p>
      <w:r>
        <w:rPr>
          <w:b/>
          <w:u w:val="single"/>
        </w:rPr>
        <w:t xml:space="preserve">239301</w:t>
      </w:r>
    </w:p>
    <w:p>
      <w:r>
        <w:t xml:space="preserve">Elleivät he marssita sinua kaasukammioihin.</w:t>
        <w:br/>
        <w:br/>
        <w:t xml:space="preserve"> Vitun idiootit.</w:t>
      </w:r>
    </w:p>
    <w:p>
      <w:r>
        <w:rPr>
          <w:b/>
          <w:u w:val="single"/>
        </w:rPr>
        <w:t xml:space="preserve">239302</w:t>
      </w:r>
    </w:p>
    <w:p>
      <w:r>
        <w:t xml:space="preserve">RT @httpgttk: I KNEW THEYD FUCKING TO BRING UP AJ'S DANCING SHOES THEY NEVER DISAPPOINT!!!!! https://t.co/KUs13t0LmP</w:t>
      </w:r>
    </w:p>
    <w:p>
      <w:r>
        <w:rPr>
          <w:b/>
          <w:u w:val="single"/>
        </w:rPr>
        <w:t xml:space="preserve">239303</w:t>
      </w:r>
    </w:p>
    <w:p>
      <w:r>
        <w:t xml:space="preserve">Inhoan kun ihmiset nostavat nimeni esiin typerässä paskanjauhamisessa.</w:t>
      </w:r>
    </w:p>
    <w:p>
      <w:r>
        <w:rPr>
          <w:b/>
          <w:u w:val="single"/>
        </w:rPr>
        <w:t xml:space="preserve">239304</w:t>
      </w:r>
    </w:p>
    <w:p>
      <w:r>
        <w:t xml:space="preserve">@rikumemes Työnne on vitun kauheaa tbh vittu heitä vittuilu</w:t>
      </w:r>
    </w:p>
    <w:p>
      <w:r>
        <w:rPr>
          <w:b/>
          <w:u w:val="single"/>
        </w:rPr>
        <w:t xml:space="preserve">239305</w:t>
      </w:r>
    </w:p>
    <w:p>
      <w:r>
        <w:t xml:space="preserve">Voi helvetti...</w:t>
        <w:br/>
        <w:br/>
        <w:t xml:space="preserve">Liam Foxin väite "yhteisistä arvoista" Duterten julman hallinnon kanssa on tyrmistyttänyt</w:t>
        <w:br/>
        <w:br/>
        <w:t xml:space="preserve">https://t.co/Lku6rHKV8F https://t.co/Lku6rHKV8F</w:t>
      </w:r>
    </w:p>
    <w:p>
      <w:r>
        <w:rPr>
          <w:b/>
          <w:u w:val="single"/>
        </w:rPr>
        <w:t xml:space="preserve">239306</w:t>
      </w:r>
    </w:p>
    <w:p>
      <w:r>
        <w:t xml:space="preserve">RT @DemonG0d9000: Lainaukset osa 2 "I just got Freaky Deaky" "see this fucking frog? Tarvitsen tämän sammakon!" "Can you blame her? Hänellä on ase kyrpä(....</w:t>
      </w:r>
    </w:p>
    <w:p>
      <w:r>
        <w:rPr>
          <w:b/>
          <w:u w:val="single"/>
        </w:rPr>
        <w:t xml:space="preserve">239307</w:t>
      </w:r>
    </w:p>
    <w:p>
      <w:r>
        <w:t xml:space="preserve">RT @datnofact: Inhoan lukea Donald Trumpin twiitteihin annettuja vastauksia.</w:t>
        <w:br/>
        <w:br/>
        <w:t xml:space="preserve"> Aina yksi vitun verifioitu tili, joka käy yhden miehen tylsimysristiretkellä.</w:t>
      </w:r>
    </w:p>
    <w:p>
      <w:r>
        <w:rPr>
          <w:b/>
          <w:u w:val="single"/>
        </w:rPr>
        <w:t xml:space="preserve">239308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239309</w:t>
      </w:r>
    </w:p>
    <w:p>
      <w:r>
        <w:t xml:space="preserve">RT @kopice86: En vieläkään pääse yli siitä, että heitimme 2 pistettä pois joukkuetta vastaan, joka teki 90+minuutin ajan vittuakaan.</w:t>
      </w:r>
    </w:p>
    <w:p>
      <w:r>
        <w:rPr>
          <w:b/>
          <w:u w:val="single"/>
        </w:rPr>
        <w:t xml:space="preserve">239310</w:t>
      </w:r>
    </w:p>
    <w:p>
      <w:r>
        <w:t xml:space="preserve">@DGFurr @CNN @marcorubio Jep! TOINEN VÄÄRÄ LIPPU AIVAN KUTEN IRAKISSA. ME EMME OLE IDIOOTTEJA. MEIDÄN MEDIAN ON LOPETETTAVA PASKANJAUHANTA JA PASKANJAUHANTA!</w:t>
      </w:r>
    </w:p>
    <w:p>
      <w:r>
        <w:rPr>
          <w:b/>
          <w:u w:val="single"/>
        </w:rPr>
        <w:t xml:space="preserve">239311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239312</w:t>
      </w:r>
    </w:p>
    <w:p>
      <w:r>
        <w:t xml:space="preserve">Nämä neekerit ovat hirveän kornia. Tuntuu kuin loukkaisit älykkyyttäni.</w:t>
        <w:t xml:space="preserve">Nämä dweebit tarvitsevat apua</w:t>
        <w:br/>
        <w:t xml:space="preserve">https://t.co/LjjOZrWlbS https://t.co/LjjOZrWlbS</w:t>
      </w:r>
    </w:p>
    <w:p>
      <w:r>
        <w:rPr>
          <w:b/>
          <w:u w:val="single"/>
        </w:rPr>
        <w:t xml:space="preserve">239313</w:t>
      </w:r>
    </w:p>
    <w:p>
      <w:r>
        <w:t xml:space="preserve">https://t.co/9hMy9HidPt katsokaa ja jakakaa kaikki te vitun idiootti Clintonin kannattajat ja vastaavat .herätkää!</w:t>
      </w:r>
    </w:p>
    <w:p>
      <w:r>
        <w:rPr>
          <w:b/>
          <w:u w:val="single"/>
        </w:rPr>
        <w:t xml:space="preserve">239314</w:t>
      </w:r>
    </w:p>
    <w:p>
      <w:r>
        <w:t xml:space="preserve">Väsynyt siihen, että niggazit saavat tunnustusta, ei enää pelejä ! Te kaikki tulette tietämään nimeni!</w:t>
      </w:r>
    </w:p>
    <w:p>
      <w:r>
        <w:rPr>
          <w:b/>
          <w:u w:val="single"/>
        </w:rPr>
        <w:t xml:space="preserve">239315</w:t>
      </w:r>
    </w:p>
    <w:p>
      <w:r>
        <w:t xml:space="preserve">YAAAASSSSSSSSS!!!!!!!! TULE NYT VITTU!!!! 2x WOMENS CHAMP!!!! @NaomiWWE</w:t>
      </w:r>
    </w:p>
    <w:p>
      <w:r>
        <w:rPr>
          <w:b/>
          <w:u w:val="single"/>
        </w:rPr>
        <w:t xml:space="preserve">239316</w:t>
      </w:r>
    </w:p>
    <w:p>
      <w:r>
        <w:t xml:space="preserve">RT @YG_WINNER: [🎵] WINNER - FATE NUMBER FOR</w:t>
        <w:br/>
        <w:br/>
        <w:t xml:space="preserve">Melon https://t.co/hzZj18a4N3</w:t>
        <w:br/>
        <w:t xml:space="preserve">Mnet https://t.co/qUYf336tya</w:t>
        <w:br/>
        <w:t xml:space="preserve">Naver https://t.co/ceJjugsKfd</w:t>
      </w:r>
    </w:p>
    <w:p>
      <w:r>
        <w:rPr>
          <w:b/>
          <w:u w:val="single"/>
        </w:rPr>
        <w:t xml:space="preserve">239317</w:t>
      </w:r>
    </w:p>
    <w:p>
      <w:r>
        <w:t xml:space="preserve">SHAOLIN!!!!! SHAO!!!!! MINUN VITUN POIKANI !!!!! HÄN LAULAA SITÄ, MITÄ HÄN LAULAA...</w:t>
      </w:r>
    </w:p>
    <w:p>
      <w:r>
        <w:rPr>
          <w:b/>
          <w:u w:val="single"/>
        </w:rPr>
        <w:t xml:space="preserve">239318</w:t>
      </w:r>
    </w:p>
    <w:p>
      <w:r>
        <w:t xml:space="preserve">RT @ItsYahBoyErnie: On aika, että joku antaa sinulle potkut @jbrenning7.</w:t>
      </w:r>
    </w:p>
    <w:p>
      <w:r>
        <w:rPr>
          <w:b/>
          <w:u w:val="single"/>
        </w:rPr>
        <w:t xml:space="preserve">239319</w:t>
      </w:r>
    </w:p>
    <w:p>
      <w:r>
        <w:t xml:space="preserve">Coachellan rannekkeiden etsiminen on helvetin kamalaa!</w:t>
      </w:r>
    </w:p>
    <w:p>
      <w:r>
        <w:rPr>
          <w:b/>
          <w:u w:val="single"/>
        </w:rPr>
        <w:t xml:space="preserve">239320</w:t>
      </w:r>
    </w:p>
    <w:p>
      <w:r>
        <w:t xml:space="preserve">RT @OnlyLookAtMino: [!!] #WINNER #ReallyReally edelleen #1 in Melon &amp;amp; now trending in Melon Search https://t.co/sRtJTDCgck</w:t>
      </w:r>
    </w:p>
    <w:p>
      <w:r>
        <w:rPr>
          <w:b/>
          <w:u w:val="single"/>
        </w:rPr>
        <w:t xml:space="preserve">239321</w:t>
      </w:r>
    </w:p>
    <w:p>
      <w:r>
        <w:t xml:space="preserve">@jasonsproblem unfucking estää minua, senkin typerä ämmä.</w:t>
      </w:r>
    </w:p>
    <w:p>
      <w:r>
        <w:rPr>
          <w:b/>
          <w:u w:val="single"/>
        </w:rPr>
        <w:t xml:space="preserve">239322</w:t>
      </w:r>
    </w:p>
    <w:p>
      <w:r>
        <w:t xml:space="preserve">@TommasoMarrone @diponte @Paul1Singh Älä koskaan sijoita yritykseen, jota idiootti ei pystyisi johtamaan, jonain päivänä joku tulee warren buffet.</w:t>
      </w:r>
    </w:p>
    <w:p>
      <w:r>
        <w:rPr>
          <w:b/>
          <w:u w:val="single"/>
        </w:rPr>
        <w:t xml:space="preserve">239323</w:t>
      </w:r>
    </w:p>
    <w:p>
      <w:r>
        <w:t xml:space="preserve">RT @harboredlight: En mene uimaan idioottien kanssa!</w:t>
      </w:r>
    </w:p>
    <w:p>
      <w:r>
        <w:rPr>
          <w:b/>
          <w:u w:val="single"/>
        </w:rPr>
        <w:t xml:space="preserve">239324</w:t>
      </w:r>
    </w:p>
    <w:p>
      <w:r>
        <w:t xml:space="preserve">@rodeobars hän ratsastaa vihaa, leijuu kuin paskiainen whizzy hiukkanen lentävässä hokissa limaa ...</w:t>
      </w:r>
    </w:p>
    <w:p>
      <w:r>
        <w:rPr>
          <w:b/>
          <w:u w:val="single"/>
        </w:rPr>
        <w:t xml:space="preserve">239325</w:t>
      </w:r>
    </w:p>
    <w:p>
      <w:r>
        <w:t xml:space="preserve">@AndyGreenradio 1,2,3,4 että kuin mitä joku idiootti olisi hänen matkatavaroissaan</w:t>
      </w:r>
    </w:p>
    <w:p>
      <w:r>
        <w:rPr>
          <w:b/>
          <w:u w:val="single"/>
        </w:rPr>
        <w:t xml:space="preserve">239326</w:t>
      </w:r>
    </w:p>
    <w:p>
      <w:r>
        <w:t xml:space="preserve">Ilmoita tästä sairaasta paskiaisesta https://t.co/zwsrguMCdW.</w:t>
      </w:r>
    </w:p>
    <w:p>
      <w:r>
        <w:rPr>
          <w:b/>
          <w:u w:val="single"/>
        </w:rPr>
        <w:t xml:space="preserve">239327</w:t>
      </w:r>
    </w:p>
    <w:p>
      <w:r>
        <w:t xml:space="preserve">RT @Stellacopter: I fucking hate you I hope you get fired?!!!</w:t>
      </w:r>
    </w:p>
    <w:p>
      <w:r>
        <w:rPr>
          <w:b/>
          <w:u w:val="single"/>
        </w:rPr>
        <w:t xml:space="preserve">239328</w:t>
      </w:r>
    </w:p>
    <w:p>
      <w:r>
        <w:t xml:space="preserve">@cIeobratra Lopeta nimeni mainitseminen ruma perse acc</w:t>
      </w:r>
    </w:p>
    <w:p>
      <w:r>
        <w:rPr>
          <w:b/>
          <w:u w:val="single"/>
        </w:rPr>
        <w:t xml:space="preserve">239329</w:t>
      </w:r>
    </w:p>
    <w:p>
      <w:r>
        <w:t xml:space="preserve">RT @TayeeMino: Pysy kaukana minusta !!!!!</w:t>
      </w:r>
    </w:p>
    <w:p>
      <w:r>
        <w:rPr>
          <w:b/>
          <w:u w:val="single"/>
        </w:rPr>
        <w:t xml:space="preserve">239330</w:t>
      </w:r>
    </w:p>
    <w:p>
      <w:r>
        <w:t xml:space="preserve">OOOOOOOOOOOOOOOOOOH JUMALAUTA!!!!!</w:t>
        <w:br/>
        <w:t xml:space="preserve"> I WANT MOREEE https://t.co/iHxJq1O9HE</w:t>
      </w:r>
    </w:p>
    <w:p>
      <w:r>
        <w:rPr>
          <w:b/>
          <w:u w:val="single"/>
        </w:rPr>
        <w:t xml:space="preserve">239331</w:t>
      </w:r>
    </w:p>
    <w:p>
      <w:r>
        <w:t xml:space="preserve">@latimeralder @supermathskid Ja tässä on yksi idiootti pääministerimme https://t.co/1IogPivCoD.</w:t>
      </w:r>
    </w:p>
    <w:p>
      <w:r>
        <w:rPr>
          <w:b/>
          <w:u w:val="single"/>
        </w:rPr>
        <w:t xml:space="preserve">239332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239333</w:t>
      </w:r>
    </w:p>
    <w:p>
      <w:r>
        <w:t xml:space="preserve">Nämä ovat todellisia vitun terroristeja. https://t.co/LeR6tTfDx7</w:t>
      </w:r>
    </w:p>
    <w:p>
      <w:r>
        <w:rPr>
          <w:b/>
          <w:u w:val="single"/>
        </w:rPr>
        <w:t xml:space="preserve">239334</w:t>
      </w:r>
    </w:p>
    <w:p>
      <w:r>
        <w:t xml:space="preserve">Kaikki unohtavat, että suoratoisto ei ole vain Spotify, idiootit #MiddleOfTheNightTour @TheVampsband</w:t>
      </w:r>
    </w:p>
    <w:p>
      <w:r>
        <w:rPr>
          <w:b/>
          <w:u w:val="single"/>
        </w:rPr>
        <w:t xml:space="preserve">239335</w:t>
      </w:r>
    </w:p>
    <w:p>
      <w:r>
        <w:t xml:space="preserve">@Angieisso MINUN SIUNAUKSELLA!!!!  (miksen vittu keksinyt tuota...!)</w:t>
      </w:r>
    </w:p>
    <w:p>
      <w:r>
        <w:rPr>
          <w:b/>
          <w:u w:val="single"/>
        </w:rPr>
        <w:t xml:space="preserve">239336</w:t>
      </w:r>
    </w:p>
    <w:p>
      <w:r>
        <w:t xml:space="preserve">Sain juuri tietää, että Tom Clancy kuoli vuonna 2013, enkä tiennyt siitä. Se on hullua.</w:t>
      </w:r>
    </w:p>
    <w:p>
      <w:r>
        <w:rPr>
          <w:b/>
          <w:u w:val="single"/>
        </w:rPr>
        <w:t xml:space="preserve">239337</w:t>
      </w:r>
    </w:p>
    <w:p>
      <w:r>
        <w:t xml:space="preserve">tulet aina olemaan sydämessäni paha narttu https://t.co/6uvwhbNhho</w:t>
      </w:r>
    </w:p>
    <w:p>
      <w:r>
        <w:rPr>
          <w:b/>
          <w:u w:val="single"/>
        </w:rPr>
        <w:t xml:space="preserve">239338</w:t>
      </w:r>
    </w:p>
    <w:p>
      <w:r>
        <w:t xml:space="preserve">SENKIN TYPERÄ ÄMMÄ, EN VITTUILE SINULLE!</w:t>
        <w:br/>
        <w:br/>
        <w:t xml:space="preserve"> Anteeksi kaikki. Tarvitsin tuota.</w:t>
      </w:r>
    </w:p>
    <w:p>
      <w:r>
        <w:rPr>
          <w:b/>
          <w:u w:val="single"/>
        </w:rPr>
        <w:t xml:space="preserve">239339</w:t>
      </w:r>
    </w:p>
    <w:p>
      <w:r>
        <w:t xml:space="preserve">@BBassem7 @politico 2 ydinpommin pudottaminen Japaniin on perusteltua. Japit olivat äärimmäisen julmia, kuten Nanjingin verilöylyssä.Presid Roosevelt sanoi, että Japit eivät ole sivistynyt rotu.</w:t>
      </w:r>
    </w:p>
    <w:p>
      <w:r>
        <w:rPr>
          <w:b/>
          <w:u w:val="single"/>
        </w:rPr>
        <w:t xml:space="preserve">239340</w:t>
      </w:r>
    </w:p>
    <w:p>
      <w:r>
        <w:t xml:space="preserve">Räjähtäkää, vittu räjähtäkää!!! https://t.co/qpsC9ZxOoI https://t.co/qpsC9ZxOoI</w:t>
      </w:r>
    </w:p>
    <w:p>
      <w:r>
        <w:rPr>
          <w:b/>
          <w:u w:val="single"/>
        </w:rPr>
        <w:t xml:space="preserve">239341</w:t>
      </w:r>
    </w:p>
    <w:p>
      <w:r>
        <w:t xml:space="preserve">Siskoni sanoi exälleen, että hän toivoo, että mies tapaa pahan nartun, nai tätä ja saa sitten selville, että se on äiti, jota hän ei koskaan tuntenut.</w:t>
      </w:r>
    </w:p>
    <w:p>
      <w:r>
        <w:rPr>
          <w:b/>
          <w:u w:val="single"/>
        </w:rPr>
        <w:t xml:space="preserve">239342</w:t>
      </w:r>
    </w:p>
    <w:p>
      <w:r>
        <w:t xml:space="preserve"/>
        <w:br/>
        <w:t xml:space="preserve"> Olen idiootti😅</w:t>
      </w:r>
    </w:p>
    <w:p>
      <w:r>
        <w:rPr>
          <w:b/>
          <w:u w:val="single"/>
        </w:rPr>
        <w:t xml:space="preserve">239343</w:t>
      </w:r>
    </w:p>
    <w:p>
      <w:r>
        <w:t xml:space="preserve">RT @MannyMua733: HOLY SHIT JSCXMANNY TULOSSA HUOMENNA!!!! Aion huutaa! 10AM PST!  😍😩😍😩😍😍😩😍 https://t.co/BkoYPXicEz</w:t>
      </w:r>
    </w:p>
    <w:p>
      <w:r>
        <w:rPr>
          <w:b/>
          <w:u w:val="single"/>
        </w:rPr>
        <w:t xml:space="preserve">239344</w:t>
      </w:r>
    </w:p>
    <w:p>
      <w:r>
        <w:t xml:space="preserve">@StavaonSTL @BirdsOnTheBat13 LETSSS FUCKING GOO!!! #STLCards</w:t>
      </w:r>
    </w:p>
    <w:p>
      <w:r>
        <w:rPr>
          <w:b/>
          <w:u w:val="single"/>
        </w:rPr>
        <w:t xml:space="preserve">239345</w:t>
      </w:r>
    </w:p>
    <w:p>
      <w:r>
        <w:t xml:space="preserve">RT @bhanusinham: Brutal Rape &amp;; Murder of a Mentally Retarded Girl &amp;; Father. Traaginen tapaus Gajna Sutia - Gaighata PS.</w:t>
        <w:t xml:space="preserve">BJP protestoi</w:t>
        <w:br/>
        <w:t xml:space="preserve">K....</w:t>
      </w:r>
    </w:p>
    <w:p>
      <w:r>
        <w:rPr>
          <w:b/>
          <w:u w:val="single"/>
        </w:rPr>
        <w:t xml:space="preserve">239346</w:t>
      </w:r>
    </w:p>
    <w:p>
      <w:r>
        <w:t xml:space="preserve">Vihaan kun im Instagram tekee Instagram asioita ja niggas missään 2 b löydetty perse bitch on hermo mainita minua / kuten minun kommentti🤔😂</w:t>
      </w:r>
    </w:p>
    <w:p>
      <w:r>
        <w:rPr>
          <w:b/>
          <w:u w:val="single"/>
        </w:rPr>
        <w:t xml:space="preserve">239347</w:t>
      </w:r>
    </w:p>
    <w:p>
      <w:r>
        <w:t xml:space="preserve">@imVkohli @harbhajan_singh Jaldi se theek ho jaao virat sir..</w:t>
        <w:br/>
        <w:t xml:space="preserve"> Kaipaan sinua kovasti😔😔😔.</w:t>
      </w:r>
    </w:p>
    <w:p>
      <w:r>
        <w:rPr>
          <w:b/>
          <w:u w:val="single"/>
        </w:rPr>
        <w:t xml:space="preserve">239348</w:t>
      </w:r>
    </w:p>
    <w:p>
      <w:r>
        <w:t xml:space="preserve">tuo on ihan vitun pelottavaa😩😂 https://t.co/sGZyjbgGwE</w:t>
      </w:r>
    </w:p>
    <w:p>
      <w:r>
        <w:rPr>
          <w:b/>
          <w:u w:val="single"/>
        </w:rPr>
        <w:t xml:space="preserve">239349</w:t>
      </w:r>
    </w:p>
    <w:p>
      <w:r>
        <w:t xml:space="preserve">RT @gishomo: Vittu vihaan heitä https://t.co/8KF1a0nSro</w:t>
      </w:r>
    </w:p>
    <w:p>
      <w:r>
        <w:rPr>
          <w:b/>
          <w:u w:val="single"/>
        </w:rPr>
        <w:t xml:space="preserve">239350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239351</w:t>
      </w:r>
    </w:p>
    <w:p>
      <w:r>
        <w:t xml:space="preserve">Wikipedian tämän päivän sana on "Banbury story of a cock and a bull" : (idiomaattinen, vanhentunut, slangi, Iso-Britannia) A roundab... https://t.co/jmX1tieRNv</w:t>
      </w:r>
    </w:p>
    <w:p>
      <w:r>
        <w:rPr>
          <w:b/>
          <w:u w:val="single"/>
        </w:rPr>
        <w:t xml:space="preserve">239352</w:t>
      </w:r>
    </w:p>
    <w:p>
      <w:r>
        <w:t xml:space="preserve">RT @Upscale_Vandal: I hate the world man 🤦🏽♂️ I hate the world man</w:t>
      </w:r>
    </w:p>
    <w:p>
      <w:r>
        <w:rPr>
          <w:b/>
          <w:u w:val="single"/>
        </w:rPr>
        <w:t xml:space="preserve">239353</w:t>
      </w:r>
    </w:p>
    <w:p>
      <w:r>
        <w:t xml:space="preserve">RT @FLEX0HOLIC_: tämä on vitun ällöttävää, minä todella vihaan ihmisiä https://t.co/AlzBBev9wj</w:t>
      </w:r>
    </w:p>
    <w:p>
      <w:r>
        <w:rPr>
          <w:b/>
          <w:u w:val="single"/>
        </w:rPr>
        <w:t xml:space="preserve">239354</w:t>
      </w:r>
    </w:p>
    <w:p>
      <w:r>
        <w:t xml:space="preserve">RT @__imCOOLING: Inhoan sitä, kun ärsyynnyn niin paljon, että haluan VITTUMAAN CRYYYYYY😤😤😤😤😤😤😤😤😤😤😤😤😤😤😤😤😤😤😤😤😤😤😤😤😤😤😤😤😤</w:t>
      </w:r>
    </w:p>
    <w:p>
      <w:r>
        <w:rPr>
          <w:b/>
          <w:u w:val="single"/>
        </w:rPr>
        <w:t xml:space="preserve">239355</w:t>
      </w:r>
    </w:p>
    <w:p>
      <w:r>
        <w:t xml:space="preserve">RT @Razi_MN: Olen pahoillani, mutta se ei ollut edes anteeksipyyntö, Dean kiitti Mickiä ja antoi anteeksi! Niin siinä kävi!!! Hellooooo???? https://t.c...</w:t>
      </w:r>
    </w:p>
    <w:p>
      <w:r>
        <w:rPr>
          <w:b/>
          <w:u w:val="single"/>
        </w:rPr>
        <w:t xml:space="preserve">239356</w:t>
      </w:r>
    </w:p>
    <w:p>
      <w:r>
        <w:t xml:space="preserve">Voi hitto, joku idiootti naarmutti Shea-tarrani https://t.co/bK0wzgzioq https://t.co/kBXstnGKoG https://t.co/kBXstnGKoG</w:t>
      </w:r>
    </w:p>
    <w:p>
      <w:r>
        <w:rPr>
          <w:b/>
          <w:u w:val="single"/>
        </w:rPr>
        <w:t xml:space="preserve">239357</w:t>
      </w:r>
    </w:p>
    <w:p>
      <w:r>
        <w:t xml:space="preserve">MITEN HELVETISSÄ @CNN PYSYY TOIMINNASSA. **PLANEETAN HUONOIN UUTISKANAVA**. https://t.co/Oj5JTqIpsZ. https://t.co/Oj5JTqIpsZ</w:t>
      </w:r>
    </w:p>
    <w:p>
      <w:r>
        <w:rPr>
          <w:b/>
          <w:u w:val="single"/>
        </w:rPr>
        <w:t xml:space="preserve">239358</w:t>
      </w:r>
    </w:p>
    <w:p>
      <w:r>
        <w:t xml:space="preserve">Olen pian ostamassa harjoitusrintaliivejä, jotka käsittelevät syklejä ja asenteita. Pian nämä pienet haisevat pojat eivät ole enää rumia heille. 😩😩😩</w:t>
      </w:r>
    </w:p>
    <w:p>
      <w:r>
        <w:rPr>
          <w:b/>
          <w:u w:val="single"/>
        </w:rPr>
        <w:t xml:space="preserve">239359</w:t>
      </w:r>
    </w:p>
    <w:p>
      <w:r>
        <w:t xml:space="preserve">RT @frankzulla: *Twittersin kollektiiviseen vitun likaiseen suuhun hetkeksi.</w:t>
      </w:r>
    </w:p>
    <w:p>
      <w:r>
        <w:rPr>
          <w:b/>
          <w:u w:val="single"/>
        </w:rPr>
        <w:t xml:space="preserve">239360</w:t>
      </w:r>
    </w:p>
    <w:p>
      <w:r>
        <w:t xml:space="preserve">Tarkoitan... Anna poliisille vitun pepsi, niin sinua ei ammuta! RASISMI LOPETETTU! Kauheaa.</w:t>
      </w:r>
    </w:p>
    <w:p>
      <w:r>
        <w:rPr>
          <w:b/>
          <w:u w:val="single"/>
        </w:rPr>
        <w:t xml:space="preserve">239361</w:t>
      </w:r>
    </w:p>
    <w:p>
      <w:r>
        <w:t xml:space="preserve">Brutal #Anal #Orgasmi saa hänen pillunsa virtaamaan https://t.co/u6eKx0qU2S #Sex #Porn https://t.co/LA2nf6KSXd #Sex #Porn https://t.co/LA2nf6KSXd</w:t>
      </w:r>
    </w:p>
    <w:p>
      <w:r>
        <w:rPr>
          <w:b/>
          <w:u w:val="single"/>
        </w:rPr>
        <w:t xml:space="preserve">239362</w:t>
      </w:r>
    </w:p>
    <w:p>
      <w:r>
        <w:t xml:space="preserve">Täällä on tänään aivan vitun idiootteja!!!!</w:t>
      </w:r>
    </w:p>
    <w:p>
      <w:r>
        <w:rPr>
          <w:b/>
          <w:u w:val="single"/>
        </w:rPr>
        <w:t xml:space="preserve">239363</w:t>
      </w:r>
    </w:p>
    <w:p>
      <w:r>
        <w:t xml:space="preserve">@TSESlamSHADY Hankkiuduin eroon omastani, koska hänen IV:nsä oli huono (hänellä on kauhea paska nopeus)</w:t>
        <w:br/>
        <w:t xml:space="preserve">En osaa sanoa, mitä sinun IV:si ovat :eyes:</w:t>
      </w:r>
    </w:p>
    <w:p>
      <w:r>
        <w:rPr>
          <w:b/>
          <w:u w:val="single"/>
        </w:rPr>
        <w:t xml:space="preserve">239364</w:t>
      </w:r>
    </w:p>
    <w:p>
      <w:r>
        <w:t xml:space="preserve">Kuka idiootti kutsui sitä "kampanjoinniksi" eikä "lastentarhaksi"?</w:t>
      </w:r>
    </w:p>
    <w:p>
      <w:r>
        <w:rPr>
          <w:b/>
          <w:u w:val="single"/>
        </w:rPr>
        <w:t xml:space="preserve">239365</w:t>
      </w:r>
    </w:p>
    <w:p>
      <w:r>
        <w:t xml:space="preserve">Kyllä on, senkin idiootti voileipä https://t.co/nVkp7V5Pl9</w:t>
      </w:r>
    </w:p>
    <w:p>
      <w:r>
        <w:rPr>
          <w:b/>
          <w:u w:val="single"/>
        </w:rPr>
        <w:t xml:space="preserve">239366</w:t>
      </w:r>
    </w:p>
    <w:p>
      <w:r>
        <w:t xml:space="preserve">Weiryn kanssa puhuminen on kuin puhuisi tiiliseinän idiootin kanssa...</w:t>
      </w:r>
    </w:p>
    <w:p>
      <w:r>
        <w:rPr>
          <w:b/>
          <w:u w:val="single"/>
        </w:rPr>
        <w:t xml:space="preserve">239367</w:t>
      </w:r>
    </w:p>
    <w:p>
      <w:r>
        <w:t xml:space="preserve">RT @YG_WINNER: [!] VOITTAJA #REALLYREALLY sijalla #1 ja #FOOL sijalla #8 Melonissa (9PM KST)! 🍈 👏🏻💪🏻💙 https://t.co/F8dCMD80Ri</w:t>
      </w:r>
    </w:p>
    <w:p>
      <w:r>
        <w:rPr>
          <w:b/>
          <w:u w:val="single"/>
        </w:rPr>
        <w:t xml:space="preserve">239368</w:t>
      </w:r>
    </w:p>
    <w:p>
      <w:r>
        <w:t xml:space="preserve">RT @PuritanJosh72: https://t.co/tfhnRInnwd ...</w:t>
      </w:r>
    </w:p>
    <w:p>
      <w:r>
        <w:rPr>
          <w:b/>
          <w:u w:val="single"/>
        </w:rPr>
        <w:t xml:space="preserve">239369</w:t>
      </w:r>
    </w:p>
    <w:p>
      <w:r>
        <w:t xml:space="preserve">RT @HenryJnrO: Ne miehet, jotka näyttävät hampaita, kun olet vihainen, ovat yhtä pahoja https://t.co/oHxaXJVGep</w:t>
      </w:r>
    </w:p>
    <w:p>
      <w:r>
        <w:rPr>
          <w:b/>
          <w:u w:val="single"/>
        </w:rPr>
        <w:t xml:space="preserve">239370</w:t>
      </w:r>
    </w:p>
    <w:p>
      <w:r>
        <w:t xml:space="preserve">HEI, WWV-KUVERNÖÖRI, LUE TÄMÄ, IDIOOTTI https://t.co/mndPf2TmIr ...</w:t>
      </w:r>
    </w:p>
    <w:p>
      <w:r>
        <w:rPr>
          <w:b/>
          <w:u w:val="single"/>
        </w:rPr>
        <w:t xml:space="preserve">239371</w:t>
      </w:r>
    </w:p>
    <w:p>
      <w:r>
        <w:t xml:space="preserve">Muistatko, kun kaikki käyttivät niitä rumia ruusuja?</w:t>
      </w:r>
    </w:p>
    <w:p>
      <w:r>
        <w:rPr>
          <w:b/>
          <w:u w:val="single"/>
        </w:rPr>
        <w:t xml:space="preserve">239372</w:t>
      </w:r>
    </w:p>
    <w:p>
      <w:r>
        <w:t xml:space="preserve">Se, että maksoin juuri 7 dollaria hedelmäkupista ja kahvista koulussa, on järjetöntä -</w:t>
      </w:r>
    </w:p>
    <w:p>
      <w:r>
        <w:rPr>
          <w:b/>
          <w:u w:val="single"/>
        </w:rPr>
        <w:t xml:space="preserve">239373</w:t>
      </w:r>
    </w:p>
    <w:p>
      <w:r>
        <w:t xml:space="preserve">RT @tedtully: Tedtully: Teidän täytyy vitun pilailla kanssani! Auttaa Saudi-Arabiaa pommittamaan Jemenin unholaan, mutta valittaa Cadburyn munista. https://t.co....</w:t>
      </w:r>
    </w:p>
    <w:p>
      <w:r>
        <w:rPr>
          <w:b/>
          <w:u w:val="single"/>
        </w:rPr>
        <w:t xml:space="preserve">239374</w:t>
      </w:r>
    </w:p>
    <w:p>
      <w:r>
        <w:t xml:space="preserve">Huijari!?! Painu helvettiin täältä tuon paskan kanssa!!! 🦄👑</w:t>
      </w:r>
    </w:p>
    <w:p>
      <w:r>
        <w:rPr>
          <w:b/>
          <w:u w:val="single"/>
        </w:rPr>
        <w:t xml:space="preserve">239375</w:t>
      </w:r>
    </w:p>
    <w:p>
      <w:r>
        <w:t xml:space="preserve">nämä kaksi idioottia haluavat joskus tehdä itsestään naurunalaisen. https://t.co/p7KuGFHgo5.</w:t>
      </w:r>
    </w:p>
    <w:p>
      <w:r>
        <w:rPr>
          <w:b/>
          <w:u w:val="single"/>
        </w:rPr>
        <w:t xml:space="preserve">239376</w:t>
      </w:r>
    </w:p>
    <w:p>
      <w:r>
        <w:t xml:space="preserve">Vittu kyllä on perjantai!!!! 😝 Let's hang out togetherrr 😊 See you soon! ❤️</w:t>
      </w:r>
    </w:p>
    <w:p>
      <w:r>
        <w:rPr>
          <w:b/>
          <w:u w:val="single"/>
        </w:rPr>
        <w:t xml:space="preserve">239377</w:t>
      </w:r>
    </w:p>
    <w:p>
      <w:r>
        <w:t xml:space="preserve">RT @fg4mitch_: Rt if your momma never had had these ugly shits https://t.co/GUl5FFTNTu</w:t>
      </w:r>
    </w:p>
    <w:p>
      <w:r>
        <w:rPr>
          <w:b/>
          <w:u w:val="single"/>
        </w:rPr>
        <w:t xml:space="preserve">239378</w:t>
      </w:r>
    </w:p>
    <w:p>
      <w:r>
        <w:t xml:space="preserve">RT @faaerie: Minulla ei ole koulutusta, olen vain tyhmä tyttö, joka syö paljon ja ihmettelee sitten, miksi hän on niin vitun lihava.</w:t>
      </w:r>
    </w:p>
    <w:p>
      <w:r>
        <w:rPr>
          <w:b/>
          <w:u w:val="single"/>
        </w:rPr>
        <w:t xml:space="preserve">239379</w:t>
      </w:r>
    </w:p>
    <w:p>
      <w:r>
        <w:t xml:space="preserve">Vihaan tyttöjä, jotka hankkivat bf &amp;amp; ditch heidän ystävänsä sivuun, kuka tulee olemaan siellä, kun kaveri nussii u yli??? EI MINÄ 🖕🏽</w:t>
      </w:r>
    </w:p>
    <w:p>
      <w:r>
        <w:rPr>
          <w:b/>
          <w:u w:val="single"/>
        </w:rPr>
        <w:t xml:space="preserve">239380</w:t>
      </w:r>
    </w:p>
    <w:p>
      <w:r>
        <w:t xml:space="preserve">Työmoraalini tänä lukuvuonna on hirveä, miten helvetissä motivoin itseni työstämään MRP:tä kesällä?</w:t>
      </w:r>
    </w:p>
    <w:p>
      <w:r>
        <w:rPr>
          <w:b/>
          <w:u w:val="single"/>
        </w:rPr>
        <w:t xml:space="preserve">239381</w:t>
      </w:r>
    </w:p>
    <w:p>
      <w:r>
        <w:t xml:space="preserve">@CNNPolitics @CillizzaCNN Liberaalit ovat niin pirun tyhmiä.  Paperijälki, joka osoittaa Ricen syylliseksi "ei todisteita".  Syytökset Trumpia vastaan &amp;amp; Venäjä ilman todisteita "Impeach!".</w:t>
      </w:r>
    </w:p>
    <w:p>
      <w:r>
        <w:rPr>
          <w:b/>
          <w:u w:val="single"/>
        </w:rPr>
        <w:t xml:space="preserve">239382</w:t>
      </w:r>
    </w:p>
    <w:p>
      <w:r>
        <w:t xml:space="preserve">Idiootit vain jatkavat puhumista. https://t.co/TSWkqXjq6O</w:t>
      </w:r>
    </w:p>
    <w:p>
      <w:r>
        <w:rPr>
          <w:b/>
          <w:u w:val="single"/>
        </w:rPr>
        <w:t xml:space="preserve">239383</w:t>
      </w:r>
    </w:p>
    <w:p>
      <w:r>
        <w:t xml:space="preserve">Haluaako kukaan hengailla tanssiaisten iltana? En halua mennä &amp;amp; en halua olla tylsä perse ilta :)</w:t>
      </w:r>
    </w:p>
    <w:p>
      <w:r>
        <w:rPr>
          <w:b/>
          <w:u w:val="single"/>
        </w:rPr>
        <w:t xml:space="preserve">239384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239385</w:t>
      </w:r>
    </w:p>
    <w:p>
      <w:r>
        <w:t xml:space="preserve">RT @tokyoDiamond___: boring ass Saturday 🤦🏽♀️ #di</w:t>
      </w:r>
    </w:p>
    <w:p>
      <w:r>
        <w:rPr>
          <w:b/>
          <w:u w:val="single"/>
        </w:rPr>
        <w:t xml:space="preserve">239386</w:t>
      </w:r>
    </w:p>
    <w:p>
      <w:r>
        <w:t xml:space="preserve">@Splitsider @NikkiGlaser @bejohnce FUCK team Trump , ja sinä !!!!!</w:t>
      </w:r>
    </w:p>
    <w:p>
      <w:r>
        <w:rPr>
          <w:b/>
          <w:u w:val="single"/>
        </w:rPr>
        <w:t xml:space="preserve">239387</w:t>
      </w:r>
    </w:p>
    <w:p>
      <w:r>
        <w:t xml:space="preserve">Kaikki Twitteriä käyttävät ovat vitun jälkeenjääneinä https://t.co/ByQUIZwwbf</w:t>
      </w:r>
    </w:p>
    <w:p>
      <w:r>
        <w:rPr>
          <w:b/>
          <w:u w:val="single"/>
        </w:rPr>
        <w:t xml:space="preserve">239388</w:t>
      </w:r>
    </w:p>
    <w:p>
      <w:r>
        <w:t xml:space="preserve">RT @MailOnline: Natsien tappokaasu oli niin kauheaa, että jopa Hitler pelkäsi sen käyttöä https://t.co/RkDqpDRMVB</w:t>
      </w:r>
    </w:p>
    <w:p>
      <w:r>
        <w:rPr>
          <w:b/>
          <w:u w:val="single"/>
        </w:rPr>
        <w:t xml:space="preserve">239389</w:t>
      </w:r>
    </w:p>
    <w:p>
      <w:r>
        <w:t xml:space="preserve">tw/aftg crossover fics ovat niin kuin... hanki työpaikka pysy kaukana andreil ruma perse mfs</w:t>
      </w:r>
    </w:p>
    <w:p>
      <w:r>
        <w:rPr>
          <w:b/>
          <w:u w:val="single"/>
        </w:rPr>
        <w:t xml:space="preserve">239390</w:t>
      </w:r>
    </w:p>
    <w:p>
      <w:r>
        <w:t xml:space="preserve">Näin juuri Ronaldon patsaan ensimmäistä kertaa.</w:t>
        <w:br/>
        <w:t xml:space="preserve"> Näyttää hieman jälkeenjääneeltä David Coulthardilta 😂.</w:t>
      </w:r>
    </w:p>
    <w:p>
      <w:r>
        <w:rPr>
          <w:b/>
          <w:u w:val="single"/>
        </w:rPr>
        <w:t xml:space="preserve">239391</w:t>
      </w:r>
    </w:p>
    <w:p>
      <w:r>
        <w:t xml:space="preserve">Grizzlies ei voi voittaa joukkuetta, joka yrittää tankata! Niin pirun säälittävää!</w:t>
      </w:r>
    </w:p>
    <w:p>
      <w:r>
        <w:rPr>
          <w:b/>
          <w:u w:val="single"/>
        </w:rPr>
        <w:t xml:space="preserve">239392</w:t>
      </w:r>
    </w:p>
    <w:p>
      <w:r>
        <w:t xml:space="preserve">@antijokeapple @C9Ness "kylän idiootti silmälasien kanssa"</w:t>
      </w:r>
    </w:p>
    <w:p>
      <w:r>
        <w:rPr>
          <w:b/>
          <w:u w:val="single"/>
        </w:rPr>
        <w:t xml:space="preserve">239393</w:t>
      </w:r>
    </w:p>
    <w:p>
      <w:r>
        <w:t xml:space="preserve">RT @quan_d88: Näillä rumilla ihmisillä on korkein itseluottamus 🚮.</w:t>
      </w:r>
    </w:p>
    <w:p>
      <w:r>
        <w:rPr>
          <w:b/>
          <w:u w:val="single"/>
        </w:rPr>
        <w:t xml:space="preserve">239394</w:t>
      </w:r>
    </w:p>
    <w:p>
      <w:r>
        <w:t xml:space="preserve">Marthalla on talonmies, ja tämä nainen kirjaimellisesti lähetti minut huoneeseeni. Olen järkyttynyt ja kauhistunut.</w:t>
      </w:r>
    </w:p>
    <w:p>
      <w:r>
        <w:rPr>
          <w:b/>
          <w:u w:val="single"/>
        </w:rPr>
        <w:t xml:space="preserve">239395</w:t>
      </w:r>
    </w:p>
    <w:p>
      <w:r>
        <w:t xml:space="preserve">Te huorat &amp;amp; te vihaajat voitte jäädä tuonne baaaaaaiiiiiiiin</w:t>
      </w:r>
    </w:p>
    <w:p>
      <w:r>
        <w:rPr>
          <w:b/>
          <w:u w:val="single"/>
        </w:rPr>
        <w:t xml:space="preserve">239396</w:t>
      </w:r>
    </w:p>
    <w:p>
      <w:r>
        <w:t xml:space="preserve">Hän halusi vain syödä. Vihaan ihmisiä. https://t.co/NJ9OrVFi2q ...</w:t>
      </w:r>
    </w:p>
    <w:p>
      <w:r>
        <w:rPr>
          <w:b/>
          <w:u w:val="single"/>
        </w:rPr>
        <w:t xml:space="preserve">239397</w:t>
      </w:r>
    </w:p>
    <w:p>
      <w:r>
        <w:t xml:space="preserve">@jonahkeri Yankee-fanina joudun valitettavasti ilmoittamaan teille, että baseball on huono.</w:t>
      </w:r>
    </w:p>
    <w:p>
      <w:r>
        <w:rPr>
          <w:b/>
          <w:u w:val="single"/>
        </w:rPr>
        <w:t xml:space="preserve">239398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239399</w:t>
      </w:r>
    </w:p>
    <w:p>
      <w:r>
        <w:t xml:space="preserve">@ES_PRIVATE @Siciliamodel @tequila_katrin @zayas_shows Parempi kuin työskennellä vitun toimistossa koko päivän !</w:t>
      </w:r>
    </w:p>
    <w:p>
      <w:r>
        <w:rPr>
          <w:b/>
          <w:u w:val="single"/>
        </w:rPr>
        <w:t xml:space="preserve">239400</w:t>
      </w:r>
    </w:p>
    <w:p>
      <w:r>
        <w:t xml:space="preserve">Haistoin viinan hajun , tunnen itseni vitun ällöttäväksi 😷</w:t>
      </w:r>
    </w:p>
    <w:p>
      <w:r>
        <w:rPr>
          <w:b/>
          <w:u w:val="single"/>
        </w:rPr>
        <w:t xml:space="preserve">239401</w:t>
      </w:r>
    </w:p>
    <w:p>
      <w:r>
        <w:t xml:space="preserve">On vitun tyhmää, että tässä vaiheessa et ole oppinut läksyäsi...</w:t>
      </w:r>
    </w:p>
    <w:p>
      <w:r>
        <w:rPr>
          <w:b/>
          <w:u w:val="single"/>
        </w:rPr>
        <w:t xml:space="preserve">239402</w:t>
      </w:r>
    </w:p>
    <w:p>
      <w:r>
        <w:t xml:space="preserve">Ei tätä paskaa, se oli helvetin korihäirintää!!!!</w:t>
      </w:r>
    </w:p>
    <w:p>
      <w:r>
        <w:rPr>
          <w:b/>
          <w:u w:val="single"/>
        </w:rPr>
        <w:t xml:space="preserve">239403</w:t>
      </w:r>
    </w:p>
    <w:p>
      <w:r>
        <w:t xml:space="preserve">RT @DatGuyMoses: https://t.co/B64HRaSCDR</w:t>
      </w:r>
    </w:p>
    <w:p>
      <w:r>
        <w:rPr>
          <w:b/>
          <w:u w:val="single"/>
        </w:rPr>
        <w:t xml:space="preserve">239404</w:t>
      </w:r>
    </w:p>
    <w:p>
      <w:r>
        <w:t xml:space="preserve">RT @EXOLsUAE: [INFO] MAMA - #EXO-K nousee uudelleen 59:nneksi melonilla 5 vuotta julkaisunsa jälkeen. #5YearswithEXO https://t.co/Gkk7De3CJE https://t.co/Gkk7De3CJE</w:t>
      </w:r>
    </w:p>
    <w:p>
      <w:r>
        <w:rPr>
          <w:b/>
          <w:u w:val="single"/>
        </w:rPr>
        <w:t xml:space="preserve">239405</w:t>
      </w:r>
    </w:p>
    <w:p>
      <w:r>
        <w:t xml:space="preserve">oliko se heidän aprillipila, koska ämmä minä vihaan heitä?</w:t>
      </w:r>
    </w:p>
    <w:p>
      <w:r>
        <w:rPr>
          <w:b/>
          <w:u w:val="single"/>
        </w:rPr>
        <w:t xml:space="preserve">239406</w:t>
      </w:r>
    </w:p>
    <w:p>
      <w:r>
        <w:t xml:space="preserve">Oletko vittu tosissasi?! https://t.co/3618NcFhKa</w:t>
      </w:r>
    </w:p>
    <w:p>
      <w:r>
        <w:rPr>
          <w:b/>
          <w:u w:val="single"/>
        </w:rPr>
        <w:t xml:space="preserve">239407</w:t>
      </w:r>
    </w:p>
    <w:p>
      <w:r>
        <w:t xml:space="preserve">@AustinCindric ajaa kuin idiootti https://t.co/sKSgbEdVQv</w:t>
      </w:r>
    </w:p>
    <w:p>
      <w:r>
        <w:rPr>
          <w:b/>
          <w:u w:val="single"/>
        </w:rPr>
        <w:t xml:space="preserve">239408</w:t>
      </w:r>
    </w:p>
    <w:p>
      <w:r>
        <w:t xml:space="preserve">Idk man who am I 😭😭 I just wanna die 😭😭 so damn tried if life #sick #lifesucks</w:t>
      </w:r>
    </w:p>
    <w:p>
      <w:r>
        <w:rPr>
          <w:b/>
          <w:u w:val="single"/>
        </w:rPr>
        <w:t xml:space="preserve">239409</w:t>
      </w:r>
    </w:p>
    <w:p>
      <w:r>
        <w:t xml:space="preserve">RT @BiafrasayForum: https://t.co/YzE: {FLASH}Nigeria Will Die If Govt. Continures To Neglect Niger Delta Region - Delta Cleric, Ajokparoghene https://t.co/YzE...</w:t>
      </w:r>
    </w:p>
    <w:p>
      <w:r>
        <w:rPr>
          <w:b/>
          <w:u w:val="single"/>
        </w:rPr>
        <w:t xml:space="preserve">239410</w:t>
      </w:r>
    </w:p>
    <w:p>
      <w:r>
        <w:t xml:space="preserve">@PaulineHansonOz @SenatorMRoberts @TurnbullMalcolm So " Where the Bloody hell are ya ? " https://t.co/GdOZETt6fd https://t.co/GdOZETt6fd</w:t>
      </w:r>
    </w:p>
    <w:p>
      <w:r>
        <w:rPr>
          <w:b/>
          <w:u w:val="single"/>
        </w:rPr>
        <w:t xml:space="preserve">239411</w:t>
      </w:r>
    </w:p>
    <w:p>
      <w:r>
        <w:t xml:space="preserve">RT @WildesDr: Ärsytystä ja turhautumista on tänään runsaasti. Idiootit eivät saisi lisääntyä!</w:t>
      </w:r>
    </w:p>
    <w:p>
      <w:r>
        <w:rPr>
          <w:b/>
          <w:u w:val="single"/>
        </w:rPr>
        <w:t xml:space="preserve">239412</w:t>
      </w:r>
    </w:p>
    <w:p>
      <w:r>
        <w:t xml:space="preserve">@yllibparmiter Jep. Tai ostetaan ja laitetaan jälleenmyyntisivustoille 2 sekuntia julkaisun jälkeen. Helvetin hullua.</w:t>
      </w:r>
    </w:p>
    <w:p>
      <w:r>
        <w:rPr>
          <w:b/>
          <w:u w:val="single"/>
        </w:rPr>
        <w:t xml:space="preserve">239413</w:t>
      </w:r>
    </w:p>
    <w:p>
      <w:r>
        <w:t xml:space="preserve">@justjamiie @lannmerritt pahin vitun painajaiseni</w:t>
      </w:r>
    </w:p>
    <w:p>
      <w:r>
        <w:rPr>
          <w:b/>
          <w:u w:val="single"/>
        </w:rPr>
        <w:t xml:space="preserve">239414</w:t>
      </w:r>
    </w:p>
    <w:p>
      <w:r>
        <w:t xml:space="preserve">Hemmetti, on varmaan kauhea tapa kuolla, kun joutuu raadelluksi...</w:t>
      </w:r>
    </w:p>
    <w:p>
      <w:r>
        <w:rPr>
          <w:b/>
          <w:u w:val="single"/>
        </w:rPr>
        <w:t xml:space="preserve">239415</w:t>
      </w:r>
    </w:p>
    <w:p>
      <w:r>
        <w:t xml:space="preserve">RT @ChilledChaos: DeathRun: JACKASS EDITION! | The-BANANA-mobile! (DeathRun ft. Nanners, Chilled, Ze &amp;amp; Ritz): https://t.co/n9U3clUp3y via @....</w:t>
      </w:r>
    </w:p>
    <w:p>
      <w:r>
        <w:rPr>
          <w:b/>
          <w:u w:val="single"/>
        </w:rPr>
        <w:t xml:space="preserve">239416</w:t>
      </w:r>
    </w:p>
    <w:p>
      <w:r>
        <w:t xml:space="preserve">RT @britttttney__: I highkey hate when females take their heels off to dance on that nasty ass floor. Don't @ me</w:t>
      </w:r>
    </w:p>
    <w:p>
      <w:r>
        <w:rPr>
          <w:b/>
          <w:u w:val="single"/>
        </w:rPr>
        <w:t xml:space="preserve">239417</w:t>
      </w:r>
    </w:p>
    <w:p>
      <w:r>
        <w:t xml:space="preserve">RT @AlecGrunder: Äiti ei kasvattanut narttua, mutta hän kasvatti erittäin huonon päätöksentekijän...</w:t>
      </w:r>
    </w:p>
    <w:p>
      <w:r>
        <w:rPr>
          <w:b/>
          <w:u w:val="single"/>
        </w:rPr>
        <w:t xml:space="preserve">239418</w:t>
      </w:r>
    </w:p>
    <w:p>
      <w:r>
        <w:t xml:space="preserve">Olen joko sairas tai minulla on vitun raju allergia.</w:t>
      </w:r>
    </w:p>
    <w:p>
      <w:r>
        <w:rPr>
          <w:b/>
          <w:u w:val="single"/>
        </w:rPr>
        <w:t xml:space="preserve">239419</w:t>
      </w:r>
    </w:p>
    <w:p>
      <w:r>
        <w:t xml:space="preserve">RT @Miny_K: Hävittyään miljoonia , idiootit 😂😂😂😂 https://t.co/HhpbLZTKfF</w:t>
      </w:r>
    </w:p>
    <w:p>
      <w:r>
        <w:rPr>
          <w:b/>
          <w:u w:val="single"/>
        </w:rPr>
        <w:t xml:space="preserve">239420</w:t>
      </w:r>
    </w:p>
    <w:p>
      <w:r>
        <w:t xml:space="preserve">RT @sabs0ul: miksi te kaikki haluatte käyttää n-sanaa niin vitun paljon https://t.co/cP5RlAsWzF</w:t>
      </w:r>
    </w:p>
    <w:p>
      <w:r>
        <w:rPr>
          <w:b/>
          <w:u w:val="single"/>
        </w:rPr>
        <w:t xml:space="preserve">239421</w:t>
      </w:r>
    </w:p>
    <w:p>
      <w:r>
        <w:t xml:space="preserve">Poikaystäväni ärsyttävä perse haluaa aina jonkun kokkaavan hänelle 🙄.</w:t>
      </w:r>
    </w:p>
    <w:p>
      <w:r>
        <w:rPr>
          <w:b/>
          <w:u w:val="single"/>
        </w:rPr>
        <w:t xml:space="preserve">239422</w:t>
      </w:r>
    </w:p>
    <w:p>
      <w:r>
        <w:t xml:space="preserve">Jos äidiltäsi tai lapsenlapseltasi siepattiin sormet South Oak Cliffissä vuosien 1984-1986 välisenä aikana... se olin minä. Minun mokani.</w:t>
      </w:r>
    </w:p>
    <w:p>
      <w:r>
        <w:rPr>
          <w:b/>
          <w:u w:val="single"/>
        </w:rPr>
        <w:t xml:space="preserve">239423</w:t>
      </w:r>
    </w:p>
    <w:p>
      <w:r>
        <w:t xml:space="preserve">Mitä helvettiä tämä on??! https://t.co/xxlsNcqF9V</w:t>
      </w:r>
    </w:p>
    <w:p>
      <w:r>
        <w:rPr>
          <w:b/>
          <w:u w:val="single"/>
        </w:rPr>
        <w:t xml:space="preserve">239424</w:t>
      </w:r>
    </w:p>
    <w:p>
      <w:r>
        <w:t xml:space="preserve">@Carl_T_ se on vitun ärsyttävää bcuz wrights void minun liian</w:t>
      </w:r>
    </w:p>
    <w:p>
      <w:r>
        <w:rPr>
          <w:b/>
          <w:u w:val="single"/>
        </w:rPr>
        <w:t xml:space="preserve">239425</w:t>
      </w:r>
    </w:p>
    <w:p>
      <w:r>
        <w:t xml:space="preserve">Aion tunnustaa etuoikeuteni ja kutsua tietämättömät idiootit, jotka ylläpitävät kolorismia, esiin.</w:t>
      </w:r>
    </w:p>
    <w:p>
      <w:r>
        <w:rPr>
          <w:b/>
          <w:u w:val="single"/>
        </w:rPr>
        <w:t xml:space="preserve">239426</w:t>
      </w:r>
    </w:p>
    <w:p>
      <w:r>
        <w:t xml:space="preserve">selvennykseni: olimme fukseja niin,,,,,, idiootteja https://t.co/MC4zY5CcLk https://t.co/MC4zY5CcLk</w:t>
      </w:r>
    </w:p>
    <w:p>
      <w:r>
        <w:rPr>
          <w:b/>
          <w:u w:val="single"/>
        </w:rPr>
        <w:t xml:space="preserve">239427</w:t>
      </w:r>
    </w:p>
    <w:p>
      <w:r>
        <w:t xml:space="preserve">😂😂😂😂 Shock! Kolme Endin arvontaan osallistunut, kolme kertaa olen saanut jibin. Vitun vitsiniekat! https://t.co/Y578L7PWg0</w:t>
      </w:r>
    </w:p>
    <w:p>
      <w:r>
        <w:rPr>
          <w:b/>
          <w:u w:val="single"/>
        </w:rPr>
        <w:t xml:space="preserve">239428</w:t>
      </w:r>
    </w:p>
    <w:p>
      <w:r>
        <w:t xml:space="preserve">RT @dumptrump33: Hei @realDonaldTrump Minulla on idea. Lopeta puhuminen vitun venäläisille. Ongelma ratkaistu! #TrumpVenäjä #RussiaGate #Impeach...</w:t>
      </w:r>
    </w:p>
    <w:p>
      <w:r>
        <w:rPr>
          <w:b/>
          <w:u w:val="single"/>
        </w:rPr>
        <w:t xml:space="preserve">239429</w:t>
      </w:r>
    </w:p>
    <w:p>
      <w:r>
        <w:t xml:space="preserve">JOTKUT TEISTÄ ÄRSYTTÄVISTÄ "MIEHISTÄ" -</w:t>
        <w:t xml:space="preserve">NEED TO LOOK THROUGH THIS AND TAKE NOTES</w:t>
        <w:br/>
        <w:br/>
        <w:t xml:space="preserve">#NeverAskAWoman</w:t>
      </w:r>
    </w:p>
    <w:p>
      <w:r>
        <w:rPr>
          <w:b/>
          <w:u w:val="single"/>
        </w:rPr>
        <w:t xml:space="preserve">239430</w:t>
      </w:r>
    </w:p>
    <w:p>
      <w:r>
        <w:t xml:space="preserve">Sovittu. Vitun kyrpä kiusaa! https://t.co/ByIvYNcb8n</w:t>
      </w:r>
    </w:p>
    <w:p>
      <w:r>
        <w:rPr>
          <w:b/>
          <w:u w:val="single"/>
        </w:rPr>
        <w:t xml:space="preserve">239431</w:t>
      </w:r>
    </w:p>
    <w:p>
      <w:r>
        <w:t xml:space="preserve">Miksi tämä yksi hyttynen talossani ärsyttää minua koko ajan!?</w:t>
      </w:r>
    </w:p>
    <w:p>
      <w:r>
        <w:rPr>
          <w:b/>
          <w:u w:val="single"/>
        </w:rPr>
        <w:t xml:space="preserve">239432</w:t>
      </w:r>
    </w:p>
    <w:p>
      <w:r>
        <w:t xml:space="preserve">@agLxrd Naahh se on perseestä !!! Meidän täytyy tehdä jotain väärin !!! It's fucked either ways 😂😩😩😩</w:t>
      </w:r>
    </w:p>
    <w:p>
      <w:r>
        <w:rPr>
          <w:b/>
          <w:u w:val="single"/>
        </w:rPr>
        <w:t xml:space="preserve">239433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239434</w:t>
      </w:r>
    </w:p>
    <w:p>
      <w:r>
        <w:t xml:space="preserve">Nyt voin pahoin nyt Maddie saa turpaansa 🤢</w:t>
      </w:r>
    </w:p>
    <w:p>
      <w:r>
        <w:rPr>
          <w:b/>
          <w:u w:val="single"/>
        </w:rPr>
        <w:t xml:space="preserve">239435</w:t>
      </w:r>
    </w:p>
    <w:p>
      <w:r>
        <w:t xml:space="preserve">RT @ISAKxEVEN: Instagramin on löydettävä tämä henkilö ja tehtävä jotain. Tämä on vitun hullua.</w:t>
        <w:br/>
        <w:br/>
        <w:t xml:space="preserve"> Tunnen itseni niin inhottavaksi. https://t.co/yir0K229Th</w:t>
      </w:r>
    </w:p>
    <w:p>
      <w:r>
        <w:rPr>
          <w:b/>
          <w:u w:val="single"/>
        </w:rPr>
        <w:t xml:space="preserve">239436</w:t>
      </w:r>
    </w:p>
    <w:p>
      <w:r>
        <w:t xml:space="preserve">Minulla on hyvä fiilis, kun en ole ollut täällä vähään aikaan. #BigMouth #WontSHutUP IF #trump &amp;amp; hänen ruma perse tietämätön kannattajat voivat yap, niin voin minäkin.</w:t>
      </w:r>
    </w:p>
    <w:p>
      <w:r>
        <w:rPr>
          <w:b/>
          <w:u w:val="single"/>
        </w:rPr>
        <w:t xml:space="preserve">239437</w:t>
      </w:r>
    </w:p>
    <w:p>
      <w:r>
        <w:t xml:space="preserve">@DrunkenPeasants @YouTube Tämä on vitun ällöttävää YT. Minusta on tullut patreon ja toivon että kaikki fanit jotka voivat tekevät niin myös. Me ollaan perusta ja mainostajat imevät munaa</w:t>
      </w:r>
    </w:p>
    <w:p>
      <w:r>
        <w:rPr>
          <w:b/>
          <w:u w:val="single"/>
        </w:rPr>
        <w:t xml:space="preserve">239438</w:t>
      </w:r>
    </w:p>
    <w:p>
      <w:r>
        <w:t xml:space="preserve">@ihiccupalot @Fiona7689Fiona @brendanjharkin Kaikki pahat paskiaiset</w:t>
      </w:r>
    </w:p>
    <w:p>
      <w:r>
        <w:rPr>
          <w:b/>
          <w:u w:val="single"/>
        </w:rPr>
        <w:t xml:space="preserve">239439</w:t>
      </w:r>
    </w:p>
    <w:p>
      <w:r>
        <w:t xml:space="preserve">Yo nigga valitsee aina !😭https://t.co/xEuqNfJYh6</w:t>
      </w:r>
    </w:p>
    <w:p>
      <w:r>
        <w:rPr>
          <w:b/>
          <w:u w:val="single"/>
        </w:rPr>
        <w:t xml:space="preserve">239440</w:t>
      </w:r>
    </w:p>
    <w:p>
      <w:r>
        <w:t xml:space="preserve">RT @1YungUno: https://t.co/bYLOXRAB32 https://t.co/bYLOXRAB32 ...</w:t>
      </w:r>
    </w:p>
    <w:p>
      <w:r>
        <w:rPr>
          <w:b/>
          <w:u w:val="single"/>
        </w:rPr>
        <w:t xml:space="preserve">239441</w:t>
      </w:r>
    </w:p>
    <w:p>
      <w:r>
        <w:t xml:space="preserve">RT @Xx_aysaaaa: I Hate A Mice Head Nigga That Want A Bitch All To They Self But Be Micen Like A Mf 😑.</w:t>
      </w:r>
    </w:p>
    <w:p>
      <w:r>
        <w:rPr>
          <w:b/>
          <w:u w:val="single"/>
        </w:rPr>
        <w:t xml:space="preserve">239442</w:t>
      </w:r>
    </w:p>
    <w:p>
      <w:r>
        <w:t xml:space="preserve">Holyyyyyy shiittt!!!!</w:t>
        <w:br/>
        <w:t xml:space="preserve"> Brain, miksi!!!! Y so idiot todayyyyyyy!!!!</w:t>
        <w:br/>
        <w:t xml:space="preserve"> I FUCKIN WANNA SCREAAAAAAMMMMMMM!!!!!!</w:t>
      </w:r>
    </w:p>
    <w:p>
      <w:r>
        <w:rPr>
          <w:b/>
          <w:u w:val="single"/>
        </w:rPr>
        <w:t xml:space="preserve">239443</w:t>
      </w:r>
    </w:p>
    <w:p>
      <w:r>
        <w:t xml:space="preserve">@thegeanny @chris_sutton73 Mitä tahansa katsojaluvuista ja siitä puhumisesta. Idiootit</w:t>
      </w:r>
    </w:p>
    <w:p>
      <w:r>
        <w:rPr>
          <w:b/>
          <w:u w:val="single"/>
        </w:rPr>
        <w:t xml:space="preserve">239444</w:t>
      </w:r>
    </w:p>
    <w:p>
      <w:r>
        <w:t xml:space="preserve">RT @7_DREAMERS: [PIC] 170405 Takki kuvaamassa kohtauksia MelOn-lehteen (5) #드림캐쳐 #DreamcatcherGoodnight https://t.co/VczKycfgDS</w:t>
      </w:r>
    </w:p>
    <w:p>
      <w:r>
        <w:rPr>
          <w:b/>
          <w:u w:val="single"/>
        </w:rPr>
        <w:t xml:space="preserve">239445</w:t>
      </w:r>
    </w:p>
    <w:p>
      <w:r>
        <w:t xml:space="preserve">RT @charli_xcx: Enkelin ykkösesiintymiset tulevat olemaan helvetin wiiiiild!!! @brookecandy avaaminen SF &amp;amp; NY kanssa @CupcakKe_rapper liittyy N....</w:t>
      </w:r>
    </w:p>
    <w:p>
      <w:r>
        <w:rPr>
          <w:b/>
          <w:u w:val="single"/>
        </w:rPr>
        <w:t xml:space="preserve">239446</w:t>
      </w:r>
    </w:p>
    <w:p>
      <w:r>
        <w:t xml:space="preserve">Se, että vanhemmat ovat kusipäitä, on helvetin pahinta ❗️.</w:t>
      </w:r>
    </w:p>
    <w:p>
      <w:r>
        <w:rPr>
          <w:b/>
          <w:u w:val="single"/>
        </w:rPr>
        <w:t xml:space="preserve">239447</w:t>
      </w:r>
    </w:p>
    <w:p>
      <w:r>
        <w:t xml:space="preserve">Kuka idiootti kutsui sitä sukututkimukseksi eikä "juurtensa selvittämiseksi"?</w:t>
      </w:r>
    </w:p>
    <w:p>
      <w:r>
        <w:rPr>
          <w:b/>
          <w:u w:val="single"/>
        </w:rPr>
        <w:t xml:space="preserve">239448</w:t>
      </w:r>
    </w:p>
    <w:p>
      <w:r>
        <w:t xml:space="preserve">Tämä on minun "omg miksi vitussa minulla on trots tähän aikaan, kun minun pitäisi nukkua" -kasvoni!!!! https://t.co/v1i2iB4CX8</w:t>
      </w:r>
    </w:p>
    <w:p>
      <w:r>
        <w:rPr>
          <w:b/>
          <w:u w:val="single"/>
        </w:rPr>
        <w:t xml:space="preserve">239449</w:t>
      </w:r>
    </w:p>
    <w:p>
      <w:r>
        <w:t xml:space="preserve">RT @QueenCleavage: RT if u wanna FUCK ! https://t.co/AZrsuBIfGe !! https://t.co/VIXQNYLe8I</w:t>
      </w:r>
    </w:p>
    <w:p>
      <w:r>
        <w:rPr>
          <w:b/>
          <w:u w:val="single"/>
        </w:rPr>
        <w:t xml:space="preserve">239450</w:t>
      </w:r>
    </w:p>
    <w:p>
      <w:r>
        <w:t xml:space="preserve">@realDonaldTrump bruh you fucking up !!!! Tf you doing mane?</w:t>
      </w:r>
    </w:p>
    <w:p>
      <w:r>
        <w:rPr>
          <w:b/>
          <w:u w:val="single"/>
        </w:rPr>
        <w:t xml:space="preserve">239451</w:t>
      </w:r>
    </w:p>
    <w:p>
      <w:r>
        <w:t xml:space="preserve">@realDonaldTrump on sopimaton idiootti https://t.co/jvhd5WDbUx</w:t>
      </w:r>
    </w:p>
    <w:p>
      <w:r>
        <w:rPr>
          <w:b/>
          <w:u w:val="single"/>
        </w:rPr>
        <w:t xml:space="preserve">239452</w:t>
      </w:r>
    </w:p>
    <w:p>
      <w:r>
        <w:t xml:space="preserve">RT @YouStayClassy_: Kuka on se sairas paskiainen aikataulussa, joka laittoi Leafsin kohtaamaan Capsin back-to-backin toisena iltana?  I just want...</w:t>
      </w:r>
    </w:p>
    <w:p>
      <w:r>
        <w:rPr>
          <w:b/>
          <w:u w:val="single"/>
        </w:rPr>
        <w:t xml:space="preserve">239453</w:t>
      </w:r>
    </w:p>
    <w:p>
      <w:r>
        <w:t xml:space="preserve">Tarvitsemme kiireesti @KenRothin selittämään, miten tämä kusipää joutui Uzbekistanin raa'an hallinnon sorron kohteeksi ja astui siksi jihadin tielle. https://t.co/8ZFhmHTeMD</w:t>
      </w:r>
    </w:p>
    <w:p>
      <w:r>
        <w:rPr>
          <w:b/>
          <w:u w:val="single"/>
        </w:rPr>
        <w:t xml:space="preserve">239454</w:t>
      </w:r>
    </w:p>
    <w:p>
      <w:r>
        <w:t xml:space="preserve">ukwon: [laulaa, mutta kamera ei ole keskittynyt häneen]</w:t>
        <w:br/>
        <w:t xml:space="preserve">me: MISSÄ HÄN ON, ÄMMÄ?</w:t>
      </w:r>
    </w:p>
    <w:p>
      <w:r>
        <w:rPr>
          <w:b/>
          <w:u w:val="single"/>
        </w:rPr>
        <w:t xml:space="preserve">239455</w:t>
      </w:r>
    </w:p>
    <w:p>
      <w:r>
        <w:t xml:space="preserve">RT @COCONUTOILBAE: ihastuminen on niin hankalaa!!! kuten ämmä minun pitäisi tehdä tätä paperia, mutta nyt ajattelen, mitä sinä suutelet minua....</w:t>
      </w:r>
    </w:p>
    <w:p>
      <w:r>
        <w:rPr>
          <w:b/>
          <w:u w:val="single"/>
        </w:rPr>
        <w:t xml:space="preserve">239456</w:t>
      </w:r>
    </w:p>
    <w:p>
      <w:r>
        <w:t xml:space="preserve">@FoxNews Ah, Twitter-vastaukset. Älä koskaan aliarvioi niiden kykyä muistuttaa sinua siitä, miksi sinun pitäisi olla surkea kuin vittu, vaikka olet optimisti.</w:t>
      </w:r>
    </w:p>
    <w:p>
      <w:r>
        <w:rPr>
          <w:b/>
          <w:u w:val="single"/>
        </w:rPr>
        <w:t xml:space="preserve">239457</w:t>
      </w:r>
    </w:p>
    <w:p>
      <w:r>
        <w:t xml:space="preserve">RT @DolfBeeler: @massssmish I HATE to tell you this, Ghost Boss....but.....Crawfish do NOT have dicks !!! Ha Ha Ha Ha Ha Ha Ha Ha Ha Ha Heeheehee.......</w:t>
      </w:r>
    </w:p>
    <w:p>
      <w:r>
        <w:rPr>
          <w:b/>
          <w:u w:val="single"/>
        </w:rPr>
        <w:t xml:space="preserve">239458</w:t>
      </w:r>
    </w:p>
    <w:p>
      <w:r>
        <w:t xml:space="preserve">Olen niin kyllästynyt pukuihin ja solmioihin pukeutuneisiin neekereihin, jotka tekevät typeriä päätöksiä, jotka vaikuttavat miljoonien ihmisten elämään.</w:t>
      </w:r>
    </w:p>
    <w:p>
      <w:r>
        <w:rPr>
          <w:b/>
          <w:u w:val="single"/>
        </w:rPr>
        <w:t xml:space="preserve">239459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239460</w:t>
      </w:r>
    </w:p>
    <w:p>
      <w:r>
        <w:t xml:space="preserve">RT @winnerwilliams_: Jos et halua olla uskollinen, älä ole parisuhteessa ja jätä neekeri...</w:t>
      </w:r>
    </w:p>
    <w:p>
      <w:r>
        <w:rPr>
          <w:b/>
          <w:u w:val="single"/>
        </w:rPr>
        <w:t xml:space="preserve">239461</w:t>
      </w:r>
    </w:p>
    <w:p>
      <w:r>
        <w:t xml:space="preserve">Aivan kuin lukukausimaksut olisivat nousseet 250 puntaa, vitun raivostuttavaa.</w:t>
      </w:r>
    </w:p>
    <w:p>
      <w:r>
        <w:rPr>
          <w:b/>
          <w:u w:val="single"/>
        </w:rPr>
        <w:t xml:space="preserve">239462</w:t>
      </w:r>
    </w:p>
    <w:p>
      <w:r>
        <w:t xml:space="preserve">@_fanny_torres Nah u voi pitää tuon ilkeän hanaveden 😷</w:t>
      </w:r>
    </w:p>
    <w:p>
      <w:r>
        <w:rPr>
          <w:b/>
          <w:u w:val="single"/>
        </w:rPr>
        <w:t xml:space="preserve">239463</w:t>
      </w:r>
    </w:p>
    <w:p>
      <w:r>
        <w:t xml:space="preserve">Idk wtf ihmiset vihaavat @WWWERomanReigns mutta helvetti teidän kaikkien kanssa!!! Kannatan @WWERomanReignsia aina ja ikuisesti!!!!.</w:t>
      </w:r>
    </w:p>
    <w:p>
      <w:r>
        <w:rPr>
          <w:b/>
          <w:u w:val="single"/>
        </w:rPr>
        <w:t xml:space="preserve">239464</w:t>
      </w:r>
    </w:p>
    <w:p>
      <w:r>
        <w:t xml:space="preserve">Sitten olen huono näyttelijä.  Hahmoni on aina poissa roolistani. https://t.co/LlXLpTmCNH.</w:t>
      </w:r>
    </w:p>
    <w:p>
      <w:r>
        <w:rPr>
          <w:b/>
          <w:u w:val="single"/>
        </w:rPr>
        <w:t xml:space="preserve">239465</w:t>
      </w:r>
    </w:p>
    <w:p>
      <w:r>
        <w:t xml:space="preserve">Vihaan Taco Belliä</w:t>
        <w:br/>
        <w:t xml:space="preserve">mutta Del Taco on elämää niiden rullien kanssa</w:t>
      </w:r>
    </w:p>
    <w:p>
      <w:r>
        <w:rPr>
          <w:b/>
          <w:u w:val="single"/>
        </w:rPr>
        <w:t xml:space="preserve">239466</w:t>
      </w:r>
    </w:p>
    <w:p>
      <w:r>
        <w:t xml:space="preserve">Tällä levyllä oli helvetisti bängereitä!!!! 🤘🏼 https://t.co/LTHW6Lgd1h https://t.co/LTHW6Lgd1h</w:t>
      </w:r>
    </w:p>
    <w:p>
      <w:r>
        <w:rPr>
          <w:b/>
          <w:u w:val="single"/>
        </w:rPr>
        <w:t xml:space="preserve">239467</w:t>
      </w:r>
    </w:p>
    <w:p>
      <w:r>
        <w:t xml:space="preserve">RT @_alysserrr_: lil mama bad as hell 😘 https://t.co/3dZvbNWFUC</w:t>
      </w:r>
    </w:p>
    <w:p>
      <w:r>
        <w:rPr>
          <w:b/>
          <w:u w:val="single"/>
        </w:rPr>
        <w:t xml:space="preserve">239468</w:t>
      </w:r>
    </w:p>
    <w:p>
      <w:r>
        <w:t xml:space="preserve">@Coxx1e luota minuun en malta odottaa, että saan sen tehtyä se on vitun nänninen nyt, joten kun se on kartoitettu se on paha</w:t>
      </w:r>
    </w:p>
    <w:p>
      <w:r>
        <w:rPr>
          <w:b/>
          <w:u w:val="single"/>
        </w:rPr>
        <w:t xml:space="preserve">239469</w:t>
      </w:r>
    </w:p>
    <w:p>
      <w:r>
        <w:t xml:space="preserve">@realDonaldTrump Voi helvetti, ei, me haluamme, että sinä ja sinun haiseva perheesi lähdette.Me vihaamme sinua.Maailma vihaa sinua.</w:t>
      </w:r>
    </w:p>
    <w:p>
      <w:r>
        <w:rPr>
          <w:b/>
          <w:u w:val="single"/>
        </w:rPr>
        <w:t xml:space="preserve">239470</w:t>
      </w:r>
    </w:p>
    <w:p>
      <w:r>
        <w:t xml:space="preserve">RT @JakesBadTweets: I am so sick of your stupid underbite just stop tweeting you fuckin loser https://t.co/fk0qQBM9AX.</w:t>
      </w:r>
    </w:p>
    <w:p>
      <w:r>
        <w:rPr>
          <w:b/>
          <w:u w:val="single"/>
        </w:rPr>
        <w:t xml:space="preserve">239471</w:t>
      </w:r>
    </w:p>
    <w:p>
      <w:r>
        <w:t xml:space="preserve">RT @_GoCrazyShon: Im sick asl this nigga Tee Grizzley at renni and i aint 😪.</w:t>
      </w:r>
    </w:p>
    <w:p>
      <w:r>
        <w:rPr>
          <w:b/>
          <w:u w:val="single"/>
        </w:rPr>
        <w:t xml:space="preserve">239472</w:t>
      </w:r>
    </w:p>
    <w:p>
      <w:r>
        <w:t xml:space="preserve">RT @trev_up: I hate when a song reminds me of someone I give 0 fucks about</w:t>
      </w:r>
    </w:p>
    <w:p>
      <w:r>
        <w:rPr>
          <w:b/>
          <w:u w:val="single"/>
        </w:rPr>
        <w:t xml:space="preserve">239473</w:t>
      </w:r>
    </w:p>
    <w:p>
      <w:r>
        <w:t xml:space="preserve">me lo re imagino a someone diciendo bLOODY HELL estoy llroando https://t.co/9TyqIRzLNq</w:t>
      </w:r>
    </w:p>
    <w:p>
      <w:r>
        <w:rPr>
          <w:b/>
          <w:u w:val="single"/>
        </w:rPr>
        <w:t xml:space="preserve">239474</w:t>
      </w:r>
    </w:p>
    <w:p>
      <w:r>
        <w:t xml:space="preserve">Kadun heti päätöstäni pukeutua onsie tulemaan maccies🙃 saada pahimmat katseet kuin en tiedä näytän twat😂😂😂😂😂</w:t>
      </w:r>
    </w:p>
    <w:p>
      <w:r>
        <w:rPr>
          <w:b/>
          <w:u w:val="single"/>
        </w:rPr>
        <w:t xml:space="preserve">239475</w:t>
      </w:r>
    </w:p>
    <w:p>
      <w:r>
        <w:t xml:space="preserve">vihaan vittu kehoani olen vitun ruma ja inhottava ja kukaan ei auta sammutan vitun puhelimeni hei hei</w:t>
      </w:r>
    </w:p>
    <w:p>
      <w:r>
        <w:rPr>
          <w:b/>
          <w:u w:val="single"/>
        </w:rPr>
        <w:t xml:space="preserve">239476</w:t>
      </w:r>
    </w:p>
    <w:p>
      <w:r>
        <w:t xml:space="preserve">Luulen, että sen aika Ei syyttää Valmentajat, Meidän pelaajat ovat Fucked Up!!!!</w:t>
      </w:r>
    </w:p>
    <w:p>
      <w:r>
        <w:rPr>
          <w:b/>
          <w:u w:val="single"/>
        </w:rPr>
        <w:t xml:space="preserve">239477</w:t>
      </w:r>
    </w:p>
    <w:p>
      <w:r>
        <w:t xml:space="preserve">Olen kyllästynyt sairaana olemiseen. Yksi niistä vuosista, jolloin olen saanut kaikki mahdolliset bakteerit, joiden kanssa olen ollut tekemisissä... 😤🙁</w:t>
      </w:r>
    </w:p>
    <w:p>
      <w:r>
        <w:rPr>
          <w:b/>
          <w:u w:val="single"/>
        </w:rPr>
        <w:t xml:space="preserve">239478</w:t>
      </w:r>
    </w:p>
    <w:p>
      <w:r>
        <w:t xml:space="preserve">ONGORO jättää ODM:n ja paljastaa RAILA ODINGAn puolueen saastaisen mädän! Se on helvetinkolo https://t.co/fXGipjNq51</w:t>
      </w:r>
    </w:p>
    <w:p>
      <w:r>
        <w:rPr>
          <w:b/>
          <w:u w:val="single"/>
        </w:rPr>
        <w:t xml:space="preserve">239479</w:t>
      </w:r>
    </w:p>
    <w:p>
      <w:r>
        <w:t xml:space="preserve">Oliko sinulla mielipide?</w:t>
        <w:br/>
        <w:br/>
        <w:t xml:space="preserve"> Miten vitussa kehtaat?!? https://t.co/rgek2xYbYa https://t.co/rgek2xYbYa</w:t>
      </w:r>
    </w:p>
    <w:p>
      <w:r>
        <w:rPr>
          <w:b/>
          <w:u w:val="single"/>
        </w:rPr>
        <w:t xml:space="preserve">239480</w:t>
      </w:r>
    </w:p>
    <w:p>
      <w:r>
        <w:t xml:space="preserve">"Hän on rampa ja nyt hes jälkeenjäänyt" tämä kaveri puhuu pojasta joka mursi nilkkansa eikä tehnyt esseetä ommmg😂</w:t>
      </w:r>
    </w:p>
    <w:p>
      <w:r>
        <w:rPr>
          <w:b/>
          <w:u w:val="single"/>
        </w:rPr>
        <w:t xml:space="preserve">239481</w:t>
      </w:r>
    </w:p>
    <w:p>
      <w:r>
        <w:t xml:space="preserve">Mahtavatkohan kaikki nuo tyhmät #MAGA-idiootit tuntea itsensä tyhmiksi, kun uskovat kaikki #RussianBot-valeuutiset 🙄.</w:t>
      </w:r>
    </w:p>
    <w:p>
      <w:r>
        <w:rPr>
          <w:b/>
          <w:u w:val="single"/>
        </w:rPr>
        <w:t xml:space="preserve">239482</w:t>
      </w:r>
    </w:p>
    <w:p>
      <w:r>
        <w:t xml:space="preserve">@FMcAveety mitä helvettiä on tekeillä??? Ette voi tehdä tätä?He ovat jo rakentaneet sinne taloja! Sairasta! https://t.co/cITrH4R83o</w:t>
      </w:r>
    </w:p>
    <w:p>
      <w:r>
        <w:rPr>
          <w:b/>
          <w:u w:val="single"/>
        </w:rPr>
        <w:t xml:space="preserve">239483</w:t>
      </w:r>
    </w:p>
    <w:p>
      <w:r>
        <w:t xml:space="preserve">RT @biebsftbangtan: Jos Justin olisi rasisti, olisin jo purkanut hänen perseensä jo vuosia sitten.</w:t>
      </w:r>
    </w:p>
    <w:p>
      <w:r>
        <w:rPr>
          <w:b/>
          <w:u w:val="single"/>
        </w:rPr>
        <w:t xml:space="preserve">239484</w:t>
      </w:r>
    </w:p>
    <w:p>
      <w:r>
        <w:t xml:space="preserve">Olen enemmän kuin TÖRKEÄ, ELÄVÄ. Älä vittu testaa minua.</w:t>
      </w:r>
    </w:p>
    <w:p>
      <w:r>
        <w:rPr>
          <w:b/>
          <w:u w:val="single"/>
        </w:rPr>
        <w:t xml:space="preserve">239485</w:t>
      </w:r>
    </w:p>
    <w:p>
      <w:r>
        <w:t xml:space="preserve">RT @ammargarfz: ja mikä tyyppi tämä on? se jälkeenjäänyt ah https://t.co/LrQg3r7ZN0</w:t>
      </w:r>
    </w:p>
    <w:p>
      <w:r>
        <w:rPr>
          <w:b/>
          <w:u w:val="single"/>
        </w:rPr>
        <w:t xml:space="preserve">239486</w:t>
      </w:r>
    </w:p>
    <w:p>
      <w:r>
        <w:t xml:space="preserve">RT @Duhhitsswinkelz: Kävelen koulussani koskemattomana &amp;amp; kaikki ämmät, jotka eivät pidä minusta, vain istuvat ja vihaavat 😆💁🏽</w:t>
      </w:r>
    </w:p>
    <w:p>
      <w:r>
        <w:rPr>
          <w:b/>
          <w:u w:val="single"/>
        </w:rPr>
        <w:t xml:space="preserve">239487</w:t>
      </w:r>
    </w:p>
    <w:p>
      <w:r>
        <w:t xml:space="preserve">RT @PNDMustard: Zangief on vitun pelottava https://t.co/ygIg6owC7Q.</w:t>
      </w:r>
    </w:p>
    <w:p>
      <w:r>
        <w:rPr>
          <w:b/>
          <w:u w:val="single"/>
        </w:rPr>
        <w:t xml:space="preserve">239488</w:t>
      </w:r>
    </w:p>
    <w:p>
      <w:r>
        <w:t xml:space="preserve">Republikaanit ovat raivoissaan siitä, että demokraatit aikovat viivyttää Gorsuchin äänestämistä. Muistatteko tuomari Garlandin? Karma on helvettiä, eikö olekin?</w:t>
      </w:r>
    </w:p>
    <w:p>
      <w:r>
        <w:rPr>
          <w:b/>
          <w:u w:val="single"/>
        </w:rPr>
        <w:t xml:space="preserve">239489</w:t>
      </w:r>
    </w:p>
    <w:p>
      <w:r>
        <w:t xml:space="preserve">@1WhiteFerrari Huono 50-70 tai gtr on ylellisyyttä sedan bitch</w:t>
      </w:r>
    </w:p>
    <w:p>
      <w:r>
        <w:rPr>
          <w:b/>
          <w:u w:val="single"/>
        </w:rPr>
        <w:t xml:space="preserve">239490</w:t>
      </w:r>
    </w:p>
    <w:p>
      <w:r>
        <w:t xml:space="preserve">@WandileSihlobo näetkö mitä tapahtuu, kun kaltaisesi idiootit eivät auta meitä poistamaan varasta @kamva_somdyala ????</w:t>
      </w:r>
    </w:p>
    <w:p>
      <w:r>
        <w:rPr>
          <w:b/>
          <w:u w:val="single"/>
        </w:rPr>
        <w:t xml:space="preserve">239491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239492</w:t>
      </w:r>
    </w:p>
    <w:p>
      <w:r>
        <w:t xml:space="preserve">@brxxzx_ puhuu minulle koripallosta ja hän sanoo "hän teki maalin" tämä on vitun syy, miksi hän ei katso urheilua!!!</w:t>
      </w:r>
    </w:p>
    <w:p>
      <w:r>
        <w:rPr>
          <w:b/>
          <w:u w:val="single"/>
        </w:rPr>
        <w:t xml:space="preserve">239493</w:t>
      </w:r>
    </w:p>
    <w:p>
      <w:r>
        <w:t xml:space="preserve">Inhoan sitä, kun ihmiset suuttuvat pienistä/tyhmistä asioista. Se on ärsyttävää.</w:t>
      </w:r>
    </w:p>
    <w:p>
      <w:r>
        <w:rPr>
          <w:b/>
          <w:u w:val="single"/>
        </w:rPr>
        <w:t xml:space="preserve">239494</w:t>
      </w:r>
    </w:p>
    <w:p>
      <w:r>
        <w:t xml:space="preserve">RT @__pampampam: Hate a nigga who done been with everybody..... En voi edes kehuskella sinusta</w:t>
      </w:r>
    </w:p>
    <w:p>
      <w:r>
        <w:rPr>
          <w:b/>
          <w:u w:val="single"/>
        </w:rPr>
        <w:t xml:space="preserve">239495</w:t>
      </w:r>
    </w:p>
    <w:p>
      <w:r>
        <w:t xml:space="preserve">Vihaan sitä, kun ystäväni kysyvät wyd noin 9:30-17:30 ma-pe klo 9:30. KUIN NEEKERI OLISI TÖISSÄ KUTEN AINA. Lmfao</w:t>
      </w:r>
    </w:p>
    <w:p>
      <w:r>
        <w:rPr>
          <w:b/>
          <w:u w:val="single"/>
        </w:rPr>
        <w:t xml:space="preserve">239496</w:t>
      </w:r>
    </w:p>
    <w:p>
      <w:r>
        <w:t xml:space="preserve">RT @OnlyLookAtMino: [!!] Mietitkö kuka kuuntelee #WINNERiä?</w:t>
        <w:br/>
        <w:t xml:space="preserve">Melonin mukaan</w:t>
        <w:br/>
        <w:t xml:space="preserve">Parikymppiset ja sen jälkeen kolmekymppiset</w:t>
        <w:br/>
        <w:t xml:space="preserve">Joista</w:t>
        <w:br/>
        <w:t xml:space="preserve">59,8% = naiset..</w:t>
      </w:r>
    </w:p>
    <w:p>
      <w:r>
        <w:rPr>
          <w:b/>
          <w:u w:val="single"/>
        </w:rPr>
        <w:t xml:space="preserve">239497</w:t>
      </w:r>
    </w:p>
    <w:p>
      <w:r>
        <w:t xml:space="preserve">'Olin järkyttynyt sisällöstä' - UTC-oppilaiden vanhempi ei tunnusta Ofstin tuomitsevia havaintoja https://t.co/ft8mgEKKRJ https://t.co/bDgp4OWiT1 https://t.co/bDgp4OWiT1</w:t>
      </w:r>
    </w:p>
    <w:p>
      <w:r>
        <w:rPr>
          <w:b/>
          <w:u w:val="single"/>
        </w:rPr>
        <w:t xml:space="preserve">239498</w:t>
      </w:r>
    </w:p>
    <w:p>
      <w:r>
        <w:t xml:space="preserve">Miten hän uskaltaa sanoa tämän..... Kuka tuo idiootti on !!!!!  @ZeeNews # taal thok k</w:t>
      </w:r>
    </w:p>
    <w:p>
      <w:r>
        <w:rPr>
          <w:b/>
          <w:u w:val="single"/>
        </w:rPr>
        <w:t xml:space="preserve">239499</w:t>
      </w:r>
    </w:p>
    <w:p>
      <w:r>
        <w:t xml:space="preserve">@andyandrist Sadat miehet ovat kasvattaneet 12 tuuman kalun käyttämällä tätä outoa temppua, jota lääkärit eivät halua sinun tietävän! Kokeile BUMBLEDICK!</w:t>
      </w:r>
    </w:p>
    <w:p>
      <w:r>
        <w:rPr>
          <w:b/>
          <w:u w:val="single"/>
        </w:rPr>
        <w:t xml:space="preserve">239500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239501</w:t>
      </w:r>
    </w:p>
    <w:p>
      <w:r>
        <w:t xml:space="preserve">RT @amyackker: lili rienhaint tai mikä hänen nimensä onkaan, on niin helvetin ärsyttävä, että on korkea aika, että jotkut teistä tajuavat sen.</w:t>
      </w:r>
    </w:p>
    <w:p>
      <w:r>
        <w:rPr>
          <w:b/>
          <w:u w:val="single"/>
        </w:rPr>
        <w:t xml:space="preserve">239502</w:t>
      </w:r>
    </w:p>
    <w:p>
      <w:r>
        <w:t xml:space="preserve">RT @ivybrookeee: Vihaan tosissani tuhlailla vapaapäiviä sisällä tekemättä mitään.</w:t>
      </w:r>
    </w:p>
    <w:p>
      <w:r>
        <w:rPr>
          <w:b/>
          <w:u w:val="single"/>
        </w:rPr>
        <w:t xml:space="preserve">239503</w:t>
      </w:r>
    </w:p>
    <w:p>
      <w:r>
        <w:t xml:space="preserve">Pohtikaa mahdollisuutta, että meitä johtavat idiootit https://t.co/Zzftv0owkl</w:t>
      </w:r>
    </w:p>
    <w:p>
      <w:r>
        <w:rPr>
          <w:b/>
          <w:u w:val="single"/>
        </w:rPr>
        <w:t xml:space="preserve">239504</w:t>
      </w:r>
    </w:p>
    <w:p>
      <w:r>
        <w:t xml:space="preserve">RT @celiiwelii: https://t.co/kRGZ2A27Ft. https://t.co/kRGZ2A27Ft</w:t>
      </w:r>
    </w:p>
    <w:p>
      <w:r>
        <w:rPr>
          <w:b/>
          <w:u w:val="single"/>
        </w:rPr>
        <w:t xml:space="preserve">239505</w:t>
      </w:r>
    </w:p>
    <w:p>
      <w:r>
        <w:t xml:space="preserve">@Kkevinlove @thor_benson @VP @POTUS @BarackObama Idiootti. Kesti vuosia kehittää näitä tuloksia . Idiootti</w:t>
      </w:r>
    </w:p>
    <w:p>
      <w:r>
        <w:rPr>
          <w:b/>
          <w:u w:val="single"/>
        </w:rPr>
        <w:t xml:space="preserve">239506</w:t>
      </w:r>
    </w:p>
    <w:p>
      <w:r>
        <w:t xml:space="preserve">RT @simonharley: Joku julma paskiainen on pukenut hevosen Paul Nuttalliksi. https://t.co/KYAEHJcFxj</w:t>
      </w:r>
    </w:p>
    <w:p>
      <w:r>
        <w:rPr>
          <w:b/>
          <w:u w:val="single"/>
        </w:rPr>
        <w:t xml:space="preserve">239507</w:t>
      </w:r>
    </w:p>
    <w:p>
      <w:r>
        <w:t xml:space="preserve">@LeSwankJuice @_WordSmiff_ shits stupid dude, heillä on mustat vihaavat valkoisia vihaavat muslimeja. Jeesus tämä Allah se. Kaikki paskapuhetta.</w:t>
      </w:r>
    </w:p>
    <w:p>
      <w:r>
        <w:rPr>
          <w:b/>
          <w:u w:val="single"/>
        </w:rPr>
        <w:t xml:space="preserve">239508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239509</w:t>
      </w:r>
    </w:p>
    <w:p>
      <w:r>
        <w:t xml:space="preserve">"Minulla on läskiperse, mutta hallitsen silti itseni" @ Bimzee_: Jotkut kaverit näkevät brezzin ja alkavat käyttäytyä kuin idiootit"</w:t>
      </w:r>
    </w:p>
    <w:p>
      <w:r>
        <w:rPr>
          <w:b/>
          <w:u w:val="single"/>
        </w:rPr>
        <w:t xml:space="preserve">239510</w:t>
      </w:r>
    </w:p>
    <w:p>
      <w:r>
        <w:t xml:space="preserve">RT @swaggmiiyaa: neekerit rakastavateeeeeeeee rumia ämmiä😂🤦🏽♀️</w:t>
      </w:r>
    </w:p>
    <w:p>
      <w:r>
        <w:rPr>
          <w:b/>
          <w:u w:val="single"/>
        </w:rPr>
        <w:t xml:space="preserve">239511</w:t>
      </w:r>
    </w:p>
    <w:p>
      <w:r>
        <w:t xml:space="preserve">Bad Ass Streetstyle Raven Skull Necklace - Boho Mens Jewelry https://t.co/AKwXJiCKj7 via @Etsy #mensjewelry #skulls #streetstyle #shopmen</w:t>
      </w:r>
    </w:p>
    <w:p>
      <w:r>
        <w:rPr>
          <w:b/>
          <w:u w:val="single"/>
        </w:rPr>
        <w:t xml:space="preserve">239512</w:t>
      </w:r>
    </w:p>
    <w:p>
      <w:r>
        <w:t xml:space="preserve">Mitä helvettiä Vanmarckelle tapahtui?!?? Näytti siltä, että hän oli rullannut ammeen tai jotain... kamalaa SVM:lle...</w:t>
      </w:r>
    </w:p>
    <w:p>
      <w:r>
        <w:rPr>
          <w:b/>
          <w:u w:val="single"/>
        </w:rPr>
        <w:t xml:space="preserve">239513</w:t>
      </w:r>
    </w:p>
    <w:p>
      <w:r>
        <w:t xml:space="preserve">@NSF @nrao @geminisouth Olen jakanut tämän kaikille tuntemilleni, kävelen ympäriinsä kuin idiootti ja työnnän puhelimeni ihmisten kasvoihin.@ArtofSTEMPDX #STEM #nasa #babystar</w:t>
      </w:r>
    </w:p>
    <w:p>
      <w:r>
        <w:rPr>
          <w:b/>
          <w:u w:val="single"/>
        </w:rPr>
        <w:t xml:space="preserve">239514</w:t>
      </w:r>
    </w:p>
    <w:p>
      <w:r>
        <w:t xml:space="preserve">MITKÄ OVAT NE VITUN MAHDOLLISUUDET TAVATA 26 VUODEN AJAN VIERAANTUNUT ISÄNI TYÖPAIKALLANI!?!!</w:t>
      </w:r>
    </w:p>
    <w:p>
      <w:r>
        <w:rPr>
          <w:b/>
          <w:u w:val="single"/>
        </w:rPr>
        <w:t xml:space="preserve">239515</w:t>
      </w:r>
    </w:p>
    <w:p>
      <w:r>
        <w:t xml:space="preserve">RT @hotgaltee: pic....</w:t>
      </w:r>
    </w:p>
    <w:p>
      <w:r>
        <w:rPr>
          <w:b/>
          <w:u w:val="single"/>
        </w:rPr>
        <w:t xml:space="preserve">239516</w:t>
      </w:r>
    </w:p>
    <w:p>
      <w:r>
        <w:t xml:space="preserve">RT @LeighMeeRandom: Naiset, jotka alkavat puhua kuin vauva, kun heidän miehensä on paikalla, ovat helvetin ärsyttäviä.</w:t>
      </w:r>
    </w:p>
    <w:p>
      <w:r>
        <w:rPr>
          <w:b/>
          <w:u w:val="single"/>
        </w:rPr>
        <w:t xml:space="preserve">239517</w:t>
      </w:r>
    </w:p>
    <w:p>
      <w:r>
        <w:t xml:space="preserve">RT @goldtrap_: Kuinka nukun yöllä tietäen, että teen teidät ämmät sairaiksi ja te kaikki vihaatte minua https://t.co/KtfXJ7ZhLM</w:t>
      </w:r>
    </w:p>
    <w:p>
      <w:r>
        <w:rPr>
          <w:b/>
          <w:u w:val="single"/>
        </w:rPr>
        <w:t xml:space="preserve">239518</w:t>
      </w:r>
    </w:p>
    <w:p>
      <w:r>
        <w:t xml:space="preserve">Olen sairas en edes tiedä, että nigga rokkasi Bobby Boucher pelipaita vesipoika</w:t>
      </w:r>
    </w:p>
    <w:p>
      <w:r>
        <w:rPr>
          <w:b/>
          <w:u w:val="single"/>
        </w:rPr>
        <w:t xml:space="preserve">239519</w:t>
      </w:r>
    </w:p>
    <w:p>
      <w:r>
        <w:t xml:space="preserve">RT @KeithOlbermann: Tämä typerä idiootti uskoo, että hänen tarvitsee vain antaa käsky. https://t.co/mWsjRJLQ2S</w:t>
      </w:r>
    </w:p>
    <w:p>
      <w:r>
        <w:rPr>
          <w:b/>
          <w:u w:val="single"/>
        </w:rPr>
        <w:t xml:space="preserve">239520</w:t>
      </w:r>
    </w:p>
    <w:p>
      <w:r>
        <w:t xml:space="preserve">RT @JennyLovvve: Hitto kun vihaan sitä, kun tajuan, ettei ranteessani ole mitään hemmetin ligana, kun haluan laittaa hiukset pystyyn 😩</w:t>
      </w:r>
    </w:p>
    <w:p>
      <w:r>
        <w:rPr>
          <w:b/>
          <w:u w:val="single"/>
        </w:rPr>
        <w:t xml:space="preserve">239521</w:t>
      </w:r>
    </w:p>
    <w:p>
      <w:r>
        <w:t xml:space="preserve">Vihaan meidän heikkoutemme kanssa elävät, mutta idiootti maailma itsestään.</w:t>
      </w:r>
    </w:p>
    <w:p>
      <w:r>
        <w:rPr>
          <w:b/>
          <w:u w:val="single"/>
        </w:rPr>
        <w:t xml:space="preserve">239522</w:t>
      </w:r>
    </w:p>
    <w:p>
      <w:r>
        <w:t xml:space="preserve">yli 3000+ retardia tviittasi tämän hölynpölyn uudelleen https://t.co/1V4BuZSTSS</w:t>
      </w:r>
    </w:p>
    <w:p>
      <w:r>
        <w:rPr>
          <w:b/>
          <w:u w:val="single"/>
        </w:rPr>
        <w:t xml:space="preserve">239523</w:t>
      </w:r>
    </w:p>
    <w:p>
      <w:r>
        <w:t xml:space="preserve">RT @sarahkendzior: Grab Them By The Pussy Doctrine tulee osoittautumaan katastrofaaliseksi. Sen voi kuulla hänen ydinaseretoriikastaan: "Jos saamme heidät...</w:t>
      </w:r>
    </w:p>
    <w:p>
      <w:r>
        <w:rPr>
          <w:b/>
          <w:u w:val="single"/>
        </w:rPr>
        <w:t xml:space="preserve">239524</w:t>
      </w:r>
    </w:p>
    <w:p>
      <w:r>
        <w:t xml:space="preserve">Onko kenelläkään tunteita sellaista kohtaan, jolla ei ole aavistustakaan? Ayye, se on vitun kamalaa.</w:t>
      </w:r>
    </w:p>
    <w:p>
      <w:r>
        <w:rPr>
          <w:b/>
          <w:u w:val="single"/>
        </w:rPr>
        <w:t xml:space="preserve">239525</w:t>
      </w:r>
    </w:p>
    <w:p>
      <w:r>
        <w:t xml:space="preserve">Noin perusteellisesti viihdyttää tarinoita näistä jälkeenjääneistä läskien tanssiaistanssiaisten taloista #letthegamesbegin</w:t>
      </w:r>
    </w:p>
    <w:p>
      <w:r>
        <w:rPr>
          <w:b/>
          <w:u w:val="single"/>
        </w:rPr>
        <w:t xml:space="preserve">239526</w:t>
      </w:r>
    </w:p>
    <w:p>
      <w:r>
        <w:t xml:space="preserve">VOISIVATKO KAIKKI LOPETTAA TWIITTAILUN JA PILAAMISEN 13 REASONS WHY!!!!!!!! :SSA?</w:t>
      </w:r>
    </w:p>
    <w:p>
      <w:r>
        <w:rPr>
          <w:b/>
          <w:u w:val="single"/>
        </w:rPr>
        <w:t xml:space="preserve">239527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239528</w:t>
      </w:r>
    </w:p>
    <w:p>
      <w:r>
        <w:t xml:space="preserve">Jalkapallo tekisi sinut hulluksi. Minua ryöstetään tänä iltana! Raakaa.</w:t>
      </w:r>
    </w:p>
    <w:p>
      <w:r>
        <w:rPr>
          <w:b/>
          <w:u w:val="single"/>
        </w:rPr>
        <w:t xml:space="preserve">239529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239530</w:t>
      </w:r>
    </w:p>
    <w:p>
      <w:r>
        <w:t xml:space="preserve">RT @kay_mahapa: Dj Zinhle on kokeillut 2 valosilmäistä neekeriä ja molemmat ovat epäonnistuneet surkeasti https://t.co/enRwuclQfC</w:t>
      </w:r>
    </w:p>
    <w:p>
      <w:r>
        <w:rPr>
          <w:b/>
          <w:u w:val="single"/>
        </w:rPr>
        <w:t xml:space="preserve">239531</w:t>
      </w:r>
    </w:p>
    <w:p>
      <w:r>
        <w:t xml:space="preserve">Odotan kärsivällisesti nähdä rakastajani tappavan pahoja ämmiä 🙄😩😩😘❤️ @chandlerriggs</w:t>
      </w:r>
    </w:p>
    <w:p>
      <w:r>
        <w:rPr>
          <w:b/>
          <w:u w:val="single"/>
        </w:rPr>
        <w:t xml:space="preserve">239532</w:t>
      </w:r>
    </w:p>
    <w:p>
      <w:r>
        <w:t xml:space="preserve">Voinko vain yhden päivän ilman, että ihmiset saavat minut sekaisin, PLEASE!!!! Ehkä syntymäpäiväni...</w:t>
      </w:r>
    </w:p>
    <w:p>
      <w:r>
        <w:rPr>
          <w:b/>
          <w:u w:val="single"/>
        </w:rPr>
        <w:t xml:space="preserve">239533</w:t>
      </w:r>
    </w:p>
    <w:p>
      <w:r>
        <w:t xml:space="preserve">@papaGringo67 @Gastro_Celtic @celticchampionz pepsi on ilkeän makuista ja kuka vittu on nämä fkrs muoviset "julkkikset"?</w:t>
      </w:r>
    </w:p>
    <w:p>
      <w:r>
        <w:rPr>
          <w:b/>
          <w:u w:val="single"/>
        </w:rPr>
        <w:t xml:space="preserve">239534</w:t>
      </w:r>
    </w:p>
    <w:p>
      <w:r>
        <w:t xml:space="preserve">@uItsohsehun Se on niin vitun ärsyttävää, hän tekee sen aina, joten olen vain luopunut siitä, että pääsen sen yli nyt, mutta</w:t>
      </w:r>
    </w:p>
    <w:p>
      <w:r>
        <w:rPr>
          <w:b/>
          <w:u w:val="single"/>
        </w:rPr>
        <w:t xml:space="preserve">239535</w:t>
      </w:r>
    </w:p>
    <w:p>
      <w:r>
        <w:t xml:space="preserve">RT @Communitaria71: https://t.co/eL3HYHCof8 https://t.co/eL3HYHCof8</w:t>
      </w:r>
    </w:p>
    <w:p>
      <w:r>
        <w:rPr>
          <w:b/>
          <w:u w:val="single"/>
        </w:rPr>
        <w:t xml:space="preserve">239536</w:t>
      </w:r>
    </w:p>
    <w:p>
      <w:r>
        <w:t xml:space="preserve">Ämmät niin tyhmiä, että kerron heille, että minulla on tyttöystävä, koska silloin he arvostavat aikaasi.</w:t>
      </w:r>
    </w:p>
    <w:p>
      <w:r>
        <w:rPr>
          <w:b/>
          <w:u w:val="single"/>
        </w:rPr>
        <w:t xml:space="preserve">239537</w:t>
      </w:r>
    </w:p>
    <w:p>
      <w:r>
        <w:t xml:space="preserve">@MylesLive_ Olen vakuuttunut siitä, että kaikki ovat vitun jälkeenjääneitä -</w:t>
      </w:r>
    </w:p>
    <w:p>
      <w:r>
        <w:rPr>
          <w:b/>
          <w:u w:val="single"/>
        </w:rPr>
        <w:t xml:space="preserve">239538</w:t>
      </w:r>
    </w:p>
    <w:p>
      <w:r>
        <w:t xml:space="preserve">RT @YG_WINNER: [🎵] WINNER - FATE NUMBER FOR</w:t>
        <w:br/>
        <w:br/>
        <w:t xml:space="preserve">Melon https://t.co/hzZj18a4N3</w:t>
        <w:br/>
        <w:t xml:space="preserve">Mnet https://t.co/qUYf336tya</w:t>
        <w:br/>
        <w:t xml:space="preserve">Naver https://t.co/ceJjugsKfd</w:t>
      </w:r>
    </w:p>
    <w:p>
      <w:r>
        <w:rPr>
          <w:b/>
          <w:u w:val="single"/>
        </w:rPr>
        <w:t xml:space="preserve">239539</w:t>
      </w:r>
    </w:p>
    <w:p>
      <w:r>
        <w:t xml:space="preserve">Helvetin teinit käyvät hermoilleni!!! #stayoffmylawntwitter</w:t>
      </w:r>
    </w:p>
    <w:p>
      <w:r>
        <w:rPr>
          <w:b/>
          <w:u w:val="single"/>
        </w:rPr>
        <w:t xml:space="preserve">239540</w:t>
      </w:r>
    </w:p>
    <w:p>
      <w:r>
        <w:t xml:space="preserve">VITUT ODOTTELUSTA MUTTA PYHÄ PASKA KAUSI 3 ON NIIN HYPE!!!!!!! WABBALUBBADUBDUBDUB!!!! https://t.co/Njszuk4L0A https://t.co/Njszuk4L0A</w:t>
      </w:r>
    </w:p>
    <w:p>
      <w:r>
        <w:rPr>
          <w:b/>
          <w:u w:val="single"/>
        </w:rPr>
        <w:t xml:space="preserve">239541</w:t>
      </w:r>
    </w:p>
    <w:p>
      <w:r>
        <w:t xml:space="preserve">RT @resetbomb: jälleen</w:t>
        <w:br/>
        <w:br/>
        <w:t xml:space="preserve">miksi estää jonkun, jos vain aikoo mennä lurkkimaan hänen sivulleen, vitun ääliö</w:t>
      </w:r>
    </w:p>
    <w:p>
      <w:r>
        <w:rPr>
          <w:b/>
          <w:u w:val="single"/>
        </w:rPr>
        <w:t xml:space="preserve">239542</w:t>
      </w:r>
    </w:p>
    <w:p>
      <w:r>
        <w:t xml:space="preserve">RT @KingNoFlex: Jos te fwm nartut mennyt vihaa sinua vain koska olet kanssani</w:t>
      </w:r>
    </w:p>
    <w:p>
      <w:r>
        <w:rPr>
          <w:b/>
          <w:u w:val="single"/>
        </w:rPr>
        <w:t xml:space="preserve">239543</w:t>
      </w:r>
    </w:p>
    <w:p>
      <w:r>
        <w:t xml:space="preserve">trum p on tyhmä kuin helvetti hän ei koskaan auta työläistä hänen lampaita on huijattu trump on valehtelija vain valehtelija ja republikaanit https://t.co/SKcWCEYJsZ</w:t>
      </w:r>
    </w:p>
    <w:p>
      <w:r>
        <w:rPr>
          <w:b/>
          <w:u w:val="single"/>
        </w:rPr>
        <w:t xml:space="preserve">239544</w:t>
      </w:r>
    </w:p>
    <w:p>
      <w:r>
        <w:t xml:space="preserve">Mulkun imemisen, kasvojen vittuilun ja suullisen palvelun smorgasboard! #BearBust #Bukkake! https://t.co/6LIeZBi3GE</w:t>
      </w:r>
    </w:p>
    <w:p>
      <w:r>
        <w:rPr>
          <w:b/>
          <w:u w:val="single"/>
        </w:rPr>
        <w:t xml:space="preserve">239545</w:t>
      </w:r>
    </w:p>
    <w:p>
      <w:r>
        <w:t xml:space="preserve">RT @bruce_arthur: Jos idiootti vävy syrjäyttää mielipuolisen rasistin, se on parannus https://t.co/5C9IiOx1Ki</w:t>
      </w:r>
    </w:p>
    <w:p>
      <w:r>
        <w:rPr>
          <w:b/>
          <w:u w:val="single"/>
        </w:rPr>
        <w:t xml:space="preserve">239546</w:t>
      </w:r>
    </w:p>
    <w:p>
      <w:r>
        <w:t xml:space="preserve">RT @Ben_Rowley56: Bloody Fucking Hell https://t.co/ySWrUyKZPq https://t.co/ySWrUyKZPq</w:t>
      </w:r>
    </w:p>
    <w:p>
      <w:r>
        <w:rPr>
          <w:b/>
          <w:u w:val="single"/>
        </w:rPr>
        <w:t xml:space="preserve">239547</w:t>
      </w:r>
    </w:p>
    <w:p>
      <w:r>
        <w:t xml:space="preserve">RT @TheGoodGodAbove: Älä laita sanoja Jumalan suuhun, senkin kiihkoileva raamatun nöyryyttäjä! Turpa kiinni! https://t.co/JC8vyt4mNi</w:t>
      </w:r>
    </w:p>
    <w:p>
      <w:r>
        <w:rPr>
          <w:b/>
          <w:u w:val="single"/>
        </w:rPr>
        <w:t xml:space="preserve">239548</w:t>
      </w:r>
    </w:p>
    <w:p>
      <w:r>
        <w:t xml:space="preserve">@beingAAPian @BajpaiDeepak Sen bcz idiootit korkeimman luokan sallittiin tulla CM.</w:t>
      </w:r>
    </w:p>
    <w:p>
      <w:r>
        <w:rPr>
          <w:b/>
          <w:u w:val="single"/>
        </w:rPr>
        <w:t xml:space="preserve">239549</w:t>
      </w:r>
    </w:p>
    <w:p>
      <w:r>
        <w:t xml:space="preserve">Kaksi mielialaani:</w:t>
        <w:br/>
        <w:t xml:space="preserve">x pelitilat</w:t>
        <w:br/>
        <w:t xml:space="preserve">&amp;amp;</w:t>
        <w:br/>
        <w:t xml:space="preserve">emo perseen ämmä, joka näyttää pahalta Kermitiltä huppu päässään</w:t>
      </w:r>
    </w:p>
    <w:p>
      <w:r>
        <w:rPr>
          <w:b/>
          <w:u w:val="single"/>
        </w:rPr>
        <w:t xml:space="preserve">239550</w:t>
      </w:r>
    </w:p>
    <w:p>
      <w:r>
        <w:t xml:space="preserve">@Mrjj321Matt Tuo on kauhea kommentti😂😂😂😂 helvetinmoinen kyyti!!! COME ON NICO</w:t>
      </w:r>
    </w:p>
    <w:p>
      <w:r>
        <w:rPr>
          <w:b/>
          <w:u w:val="single"/>
        </w:rPr>
        <w:t xml:space="preserve">239551</w:t>
      </w:r>
    </w:p>
    <w:p>
      <w:r>
        <w:t xml:space="preserve">@angelicazelaya2 @RiceGum Se fuckih retarded sen instrumentaalinen</w:t>
      </w:r>
    </w:p>
    <w:p>
      <w:r>
        <w:rPr>
          <w:b/>
          <w:u w:val="single"/>
        </w:rPr>
        <w:t xml:space="preserve">239552</w:t>
      </w:r>
    </w:p>
    <w:p>
      <w:r>
        <w:t xml:space="preserve">RT @shinathagoat: Haluan hakata hänet niin kovasti https://t.co/4e3EG1dTMl</w:t>
      </w:r>
    </w:p>
    <w:p>
      <w:r>
        <w:rPr>
          <w:b/>
          <w:u w:val="single"/>
        </w:rPr>
        <w:t xml:space="preserve">239553</w:t>
      </w:r>
    </w:p>
    <w:p>
      <w:r>
        <w:t xml:space="preserve">Olen luonnostani mauton, te kaikki tiedätte tämän</w:t>
        <w:br/>
        <w:br/>
        <w:t xml:space="preserve">mutta sanoit silti pitäväsi kyrvästä kurkussasi, joten L https://t.co/EVWMghBOG4</w:t>
      </w:r>
    </w:p>
    <w:p>
      <w:r>
        <w:rPr>
          <w:b/>
          <w:u w:val="single"/>
        </w:rPr>
        <w:t xml:space="preserve">239554</w:t>
      </w:r>
    </w:p>
    <w:p>
      <w:r>
        <w:t xml:space="preserve">Kauheaa ja sydäntäsärkevää. Olen edelleen vihainen joillekin Tucsonin tiedotusvälineille siitä, miten he ovat käyttäneet tätä hyväkseen viimeisten viiden vuoden aikana. https://t.co/POitSh476a.</w:t>
      </w:r>
    </w:p>
    <w:p>
      <w:r>
        <w:rPr>
          <w:b/>
          <w:u w:val="single"/>
        </w:rPr>
        <w:t xml:space="preserve">239555</w:t>
      </w:r>
    </w:p>
    <w:p>
      <w:r>
        <w:t xml:space="preserve">Ihmiset seurustelevat rumien ja tylsien ihmisten kanssa vain siksi, että he ovat laihoja...</w:t>
      </w:r>
    </w:p>
    <w:p>
      <w:r>
        <w:rPr>
          <w:b/>
          <w:u w:val="single"/>
        </w:rPr>
        <w:t xml:space="preserve">239556</w:t>
      </w:r>
    </w:p>
    <w:p>
      <w:r>
        <w:t xml:space="preserve">RT @LeagueSarcasm: I hate when I forget to press send and I'm sitting there like a idiot waiting for an reply.</w:t>
      </w:r>
    </w:p>
    <w:p>
      <w:r>
        <w:rPr>
          <w:b/>
          <w:u w:val="single"/>
        </w:rPr>
        <w:t xml:space="preserve">239557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239558</w:t>
      </w:r>
    </w:p>
    <w:p>
      <w:r>
        <w:t xml:space="preserve">Vittu mä vihaan Brycea, voisiko se häipyä helvettiin ruudultani?!</w:t>
      </w:r>
    </w:p>
    <w:p>
      <w:r>
        <w:rPr>
          <w:b/>
          <w:u w:val="single"/>
        </w:rPr>
        <w:t xml:space="preserve">239559</w:t>
      </w:r>
    </w:p>
    <w:p>
      <w:r>
        <w:t xml:space="preserve">@nitara38 @newpatriot77 @JohnGarces @TNACreative @TNAForSale @AFreakyDude @Mugsysam X merkitsee idiootin paikkaa... Hän on joku joka ilmeisesti pysyy katkerana vaikka hänen perseensä ei koskaan kuulunut painibisnekseen</w:t>
      </w:r>
    </w:p>
    <w:p>
      <w:r>
        <w:rPr>
          <w:b/>
          <w:u w:val="single"/>
        </w:rPr>
        <w:t xml:space="preserve">239560</w:t>
      </w:r>
    </w:p>
    <w:p>
      <w:r>
        <w:t xml:space="preserve">@AlexeiEmelin Mitä pidät siitä, että Thornton haukkuu sinua halpamaiseksi nössöksi?  Kaltaisesi pelkurit saavat minut voimaan pahoin. #habs #pussy #coward #coward</w:t>
      </w:r>
    </w:p>
    <w:p>
      <w:r>
        <w:rPr>
          <w:b/>
          <w:u w:val="single"/>
        </w:rPr>
        <w:t xml:space="preserve">239561</w:t>
      </w:r>
    </w:p>
    <w:p>
      <w:r>
        <w:t xml:space="preserve">Wowwwwwww te kaikki nykyajan lapset olette jälkeenjääneinä 😂 https://t.co/mLlEJn51Ti</w:t>
      </w:r>
    </w:p>
    <w:p>
      <w:r>
        <w:rPr>
          <w:b/>
          <w:u w:val="single"/>
        </w:rPr>
        <w:t xml:space="preserve">239562</w:t>
      </w:r>
    </w:p>
    <w:p>
      <w:r>
        <w:t xml:space="preserve">Jos tämä olisi ruudulla, olisin juuri osunut helvetin ilkeään leikkeeseen...</w:t>
      </w:r>
    </w:p>
    <w:p>
      <w:r>
        <w:rPr>
          <w:b/>
          <w:u w:val="single"/>
        </w:rPr>
        <w:t xml:space="preserve">239563</w:t>
      </w:r>
    </w:p>
    <w:p>
      <w:r>
        <w:t xml:space="preserve">@OrionCSGO @GizieCS on niin vitun sairas jätkä</w:t>
        <w:br/>
        <w:br/>
        <w:t xml:space="preserve">https://t.co/Q3KGmYhHU6</w:t>
      </w:r>
    </w:p>
    <w:p>
      <w:r>
        <w:rPr>
          <w:b/>
          <w:u w:val="single"/>
        </w:rPr>
        <w:t xml:space="preserve">239564</w:t>
      </w:r>
    </w:p>
    <w:p>
      <w:r>
        <w:t xml:space="preserve">RT @tolkienianjedi: mark hamill voicing han solo is the bad lip reading I was the bad lip reading I was looking for https://t.co/IoePyHELxc</w:t>
      </w:r>
    </w:p>
    <w:p>
      <w:r>
        <w:rPr>
          <w:b/>
          <w:u w:val="single"/>
        </w:rPr>
        <w:t xml:space="preserve">239565</w:t>
      </w:r>
    </w:p>
    <w:p>
      <w:r>
        <w:t xml:space="preserve">RT @Boobie24Dixon: Hail Fucking State!!! https://t.co/Lkm1jQd2uF https://t.co/Lkm1jQd2uF</w:t>
      </w:r>
    </w:p>
    <w:p>
      <w:r>
        <w:rPr>
          <w:b/>
          <w:u w:val="single"/>
        </w:rPr>
        <w:t xml:space="preserve">239566</w:t>
      </w:r>
    </w:p>
    <w:p>
      <w:r>
        <w:t xml:space="preserve">RT @Pearlmore: Aina kun tunnen itseni pahaksi, minä arreglo ja muistan, miten paha ämmä olen y se me pasa.</w:t>
      </w:r>
    </w:p>
    <w:p>
      <w:r>
        <w:rPr>
          <w:b/>
          <w:u w:val="single"/>
        </w:rPr>
        <w:t xml:space="preserve">239567</w:t>
      </w:r>
    </w:p>
    <w:p>
      <w:r>
        <w:t xml:space="preserve">SEITSEMÄN VITUN PÄIVÄÄ! ! ! SEITSEMÄN VITUN PÄIVÄÄ! ! ! SEITSEMÄN VITUN PÄIVÄÄ! ! ! SEITSEMÄN VITUN PÄIVÄÄ! ! ! SEITSEMÄN VITUN PÄIVÄÄ! ! ! SEITSEMÄN VITUN PÄIVÄÄ</w:t>
      </w:r>
    </w:p>
    <w:p>
      <w:r>
        <w:rPr>
          <w:b/>
          <w:u w:val="single"/>
        </w:rPr>
        <w:t xml:space="preserve">239568</w:t>
      </w:r>
    </w:p>
    <w:p>
      <w:r>
        <w:t xml:space="preserve">RT @BluntOfLoud: https://t.co/ixJD7B4ZDz 🤣🤣🤣🤣🤣 https://t.co/ixJD7B4ZDz</w:t>
      </w:r>
    </w:p>
    <w:p>
      <w:r>
        <w:rPr>
          <w:b/>
          <w:u w:val="single"/>
        </w:rPr>
        <w:t xml:space="preserve">239569</w:t>
      </w:r>
    </w:p>
    <w:p>
      <w:r>
        <w:t xml:space="preserve">Mutta jos mitään pahaa ei olisi tapahtunut, niin helvetti, luopuisin jopa 20 vuodesta</w:t>
        <w:br/>
        <w:t xml:space="preserve">Minun on silti kysyttävä isältäni, mitä helvettiä oli tek</w:t>
      </w:r>
    </w:p>
    <w:p>
      <w:r>
        <w:rPr>
          <w:b/>
          <w:u w:val="single"/>
        </w:rPr>
        <w:t xml:space="preserve">239570</w:t>
      </w:r>
    </w:p>
    <w:p>
      <w:r>
        <w:t xml:space="preserve">RT @COCONUTOILBAE: ihastuminen on niin hankalaa!!! kuten ämmä minun pitäisi tehdä tätä paperia, mutta nyt ajattelen, mitä sinä suutelet minua....</w:t>
      </w:r>
    </w:p>
    <w:p>
      <w:r>
        <w:rPr>
          <w:b/>
          <w:u w:val="single"/>
        </w:rPr>
        <w:t xml:space="preserve">239571</w:t>
      </w:r>
    </w:p>
    <w:p>
      <w:r>
        <w:t xml:space="preserve">RT @UnknownCypher_: I fucking hate sleeping alone after I was drinking</w:t>
      </w:r>
    </w:p>
    <w:p>
      <w:r>
        <w:rPr>
          <w:b/>
          <w:u w:val="single"/>
        </w:rPr>
        <w:t xml:space="preserve">239572</w:t>
      </w:r>
    </w:p>
    <w:p>
      <w:r>
        <w:t xml:space="preserve">@christine72876 @beeand_puppycat @Mims_Jan @bowing_out @thaliaseyecandy Olen vitun kuolemaisillani!!!!!</w:t>
      </w:r>
    </w:p>
    <w:p>
      <w:r>
        <w:rPr>
          <w:b/>
          <w:u w:val="single"/>
        </w:rPr>
        <w:t xml:space="preserve">239573</w:t>
      </w:r>
    </w:p>
    <w:p>
      <w:r>
        <w:t xml:space="preserve">@xobeeatriz Vihaan rumaa persettäsi, koska et huomioi minua, estän sinut.</w:t>
      </w:r>
    </w:p>
    <w:p>
      <w:r>
        <w:rPr>
          <w:b/>
          <w:u w:val="single"/>
        </w:rPr>
        <w:t xml:space="preserve">239574</w:t>
      </w:r>
    </w:p>
    <w:p>
      <w:r>
        <w:t xml:space="preserve">Häntä kusetettiin!</w:t>
        <w:br/>
        <w:br/>
        <w:t xml:space="preserve"> #Wrestlemania https://t.co/ntx32H6wM8</w:t>
      </w:r>
    </w:p>
    <w:p>
      <w:r>
        <w:rPr>
          <w:b/>
          <w:u w:val="single"/>
        </w:rPr>
        <w:t xml:space="preserve">239575</w:t>
      </w:r>
    </w:p>
    <w:p>
      <w:r>
        <w:t xml:space="preserve">RT @MadelineAshby: Ehkä Kapteeni Amerikan muuttaminen natsiksi on huono asia myynnin kannalta. https://t.co/ktBoXZb2iB</w:t>
      </w:r>
    </w:p>
    <w:p>
      <w:r>
        <w:rPr>
          <w:b/>
          <w:u w:val="single"/>
        </w:rPr>
        <w:t xml:space="preserve">239576</w:t>
      </w:r>
    </w:p>
    <w:p>
      <w:r>
        <w:t xml:space="preserve">RT @ellistj3: Pelipäivä!!!! Zag the hell up!!!!!!!!!</w:t>
      </w:r>
    </w:p>
    <w:p>
      <w:r>
        <w:rPr>
          <w:b/>
          <w:u w:val="single"/>
        </w:rPr>
        <w:t xml:space="preserve">239577</w:t>
      </w:r>
    </w:p>
    <w:p>
      <w:r>
        <w:t xml:space="preserve">@Vodkantots kutsun heitä nimellä "fucknutz". Niin kuin: "Hei, vittupää, se on 4-tie. Mene nyt vittuun!"</w:t>
      </w:r>
    </w:p>
    <w:p>
      <w:r>
        <w:rPr>
          <w:b/>
          <w:u w:val="single"/>
        </w:rPr>
        <w:t xml:space="preserve">239578</w:t>
      </w:r>
    </w:p>
    <w:p>
      <w:r>
        <w:t xml:space="preserve">Neekerit ovat niin inhottavia, PESE HETI KÄDET Kylpyhuoneen käytön jälkeen.</w:t>
      </w:r>
    </w:p>
    <w:p>
      <w:r>
        <w:rPr>
          <w:b/>
          <w:u w:val="single"/>
        </w:rPr>
        <w:t xml:space="preserve">239579</w:t>
      </w:r>
    </w:p>
    <w:p>
      <w:r>
        <w:t xml:space="preserve">@realDonaldTrump @FoxNews @FBI Mike olet idiootti, jopa liberaali CNN sanoo, että presidenttiä vakoiltiin.</w:t>
      </w:r>
    </w:p>
    <w:p>
      <w:r>
        <w:rPr>
          <w:b/>
          <w:u w:val="single"/>
        </w:rPr>
        <w:t xml:space="preserve">239580</w:t>
      </w:r>
    </w:p>
    <w:p>
      <w:r>
        <w:t xml:space="preserve">Ron Paul on jumalauta vitsi, jolla ei ole mitään asiaa politiikkaan!!!! Mikä vitun idiootti!!! https://t.co/vKsigaZ82E! https://t.co/vKsigaZ82E</w:t>
      </w:r>
    </w:p>
    <w:p>
      <w:r>
        <w:rPr>
          <w:b/>
          <w:u w:val="single"/>
        </w:rPr>
        <w:t xml:space="preserve">239581</w:t>
      </w:r>
    </w:p>
    <w:p>
      <w:r>
        <w:t xml:space="preserve">Narttu olet swoop ja vihaan sinua ja kadun, etten pelaa sinua vastaan.</w:t>
      </w:r>
    </w:p>
    <w:p>
      <w:r>
        <w:rPr>
          <w:b/>
          <w:u w:val="single"/>
        </w:rPr>
        <w:t xml:space="preserve">239582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239583</w:t>
      </w:r>
    </w:p>
    <w:p>
      <w:r>
        <w:t xml:space="preserve">RT @ace_ventura9: Hate these type of bitches man 🤦🏽♂️ https://t.co/k7zoOYfrdP</w:t>
      </w:r>
    </w:p>
    <w:p>
      <w:r>
        <w:rPr>
          <w:b/>
          <w:u w:val="single"/>
        </w:rPr>
        <w:t xml:space="preserve">239584</w:t>
      </w:r>
    </w:p>
    <w:p>
      <w:r>
        <w:t xml:space="preserve">RT @Key_Badazz: En koskaan tyrmää neekeriä, joka yrittää, että se on hullua, dawg!</w:t>
      </w:r>
    </w:p>
    <w:p>
      <w:r>
        <w:rPr>
          <w:b/>
          <w:u w:val="single"/>
        </w:rPr>
        <w:t xml:space="preserve">239585</w:t>
      </w:r>
    </w:p>
    <w:p>
      <w:r>
        <w:t xml:space="preserve">RT @Le_ahStar: He met a bad bitch w/o the ass shots</w:t>
      </w:r>
    </w:p>
    <w:p>
      <w:r>
        <w:rPr>
          <w:b/>
          <w:u w:val="single"/>
        </w:rPr>
        <w:t xml:space="preserve">239586</w:t>
      </w:r>
    </w:p>
    <w:p>
      <w:r>
        <w:t xml:space="preserve">@MicoGotTheTucks helvetin ärsyttävä https://t.co/x5lfl3KtuV</w:t>
      </w:r>
    </w:p>
    <w:p>
      <w:r>
        <w:rPr>
          <w:b/>
          <w:u w:val="single"/>
        </w:rPr>
        <w:t xml:space="preserve">239587</w:t>
      </w:r>
    </w:p>
    <w:p>
      <w:r>
        <w:t xml:space="preserve">@shadetavish Nigga whomstd luulet loukkaavat starbucks kuten että</w:t>
      </w:r>
    </w:p>
    <w:p>
      <w:r>
        <w:rPr>
          <w:b/>
          <w:u w:val="single"/>
        </w:rPr>
        <w:t xml:space="preserve">239588</w:t>
      </w:r>
    </w:p>
    <w:p>
      <w:r>
        <w:t xml:space="preserve">@Lulubroome_ @luisanatale21 @taylorwinterxo idiootti 😩</w:t>
      </w:r>
    </w:p>
    <w:p>
      <w:r>
        <w:rPr>
          <w:b/>
          <w:u w:val="single"/>
        </w:rPr>
        <w:t xml:space="preserve">239589</w:t>
      </w:r>
    </w:p>
    <w:p>
      <w:r>
        <w:t xml:space="preserve">Minua vituttaa, että Pottermore lajitteli minut Rohkelikkoon. Tylsä perse. Korpinkynsi&amp;gt;Rohkelikko. Ja patronukseni on harakka. Vitun harakka. FML. 🙄</w:t>
      </w:r>
    </w:p>
    <w:p>
      <w:r>
        <w:rPr>
          <w:b/>
          <w:u w:val="single"/>
        </w:rPr>
        <w:t xml:space="preserve">239590</w:t>
      </w:r>
    </w:p>
    <w:p>
      <w:r>
        <w:t xml:space="preserve">SAY NO !!! #scumbag Trudeau, hyödyttömän idiootti pääministerin on lähdettävä !!!  #Trudeaumustgo #cdnpoli #Just3xit7rudeau https://t.co/NPYMMiIta0 https://t.co/d0GiiDUsHd</w:t>
      </w:r>
    </w:p>
    <w:p>
      <w:r>
        <w:rPr>
          <w:b/>
          <w:u w:val="single"/>
        </w:rPr>
        <w:t xml:space="preserve">239591</w:t>
      </w:r>
    </w:p>
    <w:p>
      <w:r>
        <w:t xml:space="preserve">Latinot, jotka luulevat olevansa woke</w:t>
        <w:br/>
        <w:br/>
        <w:t xml:space="preserve">valitsemalla Coken Pepsin sijaan</w:t>
        <w:br/>
        <w:br/>
        <w:t xml:space="preserve">eivätkä tiedä, miten pahasti Coke on kusettanut Latinalaista Amerikkaa</w:t>
        <w:br/>
        <w:br/>
        <w:t xml:space="preserve">#smh</w:t>
      </w:r>
    </w:p>
    <w:p>
      <w:r>
        <w:rPr>
          <w:b/>
          <w:u w:val="single"/>
        </w:rPr>
        <w:t xml:space="preserve">239592</w:t>
      </w:r>
    </w:p>
    <w:p>
      <w:r>
        <w:t xml:space="preserve">RT @kpopchartsdata: [DEBUT] WINNER 'Fool' - 05PM KST Update:</w:t>
        <w:br/>
        <w:br/>
        <w:t xml:space="preserve">#2 Bugs</w:t>
        <w:br/>
        <w:t xml:space="preserve">#2 Genie</w:t>
        <w:br/>
        <w:t xml:space="preserve">#2 Olleh</w:t>
        <w:br/>
        <w:t xml:space="preserve">#11 MelOn</w:t>
        <w:br/>
        <w:t xml:space="preserve">#16 Naver</w:t>
        <w:br/>
        <w:t xml:space="preserve">#32 Soribada</w:t>
        <w:br/>
        <w:t xml:space="preserve">#39 Mnet</w:t>
      </w:r>
    </w:p>
    <w:p>
      <w:r>
        <w:rPr>
          <w:b/>
          <w:u w:val="single"/>
        </w:rPr>
        <w:t xml:space="preserve">239593</w:t>
      </w:r>
    </w:p>
    <w:p>
      <w:r>
        <w:t xml:space="preserve">RT @baby_susan182: Älä vittu katso minua, ellet halua minun lopettavan säälittävää elämääsi.</w:t>
      </w:r>
    </w:p>
    <w:p>
      <w:r>
        <w:rPr>
          <w:b/>
          <w:u w:val="single"/>
        </w:rPr>
        <w:t xml:space="preserve">239594</w:t>
      </w:r>
    </w:p>
    <w:p>
      <w:r>
        <w:t xml:space="preserve">RT @Reuters: Islamilainen valtio sanoo, että Yhdysvaltoja "johtaa idiootti" https://t.co/PfARQeZrYh https://t.co/CYZ75ldtOH</w:t>
      </w:r>
    </w:p>
    <w:p>
      <w:r>
        <w:rPr>
          <w:b/>
          <w:u w:val="single"/>
        </w:rPr>
        <w:t xml:space="preserve">239595</w:t>
      </w:r>
    </w:p>
    <w:p>
      <w:r>
        <w:t xml:space="preserve">RT @th3j35t3r: ISIS:</w:t>
        <w:br/>
        <w:t xml:space="preserve">https://t.co/e64L4uLvmp https://t.co/e64L4uLvmp</w:t>
      </w:r>
    </w:p>
    <w:p>
      <w:r>
        <w:rPr>
          <w:b/>
          <w:u w:val="single"/>
        </w:rPr>
        <w:t xml:space="preserve">239596</w:t>
      </w:r>
    </w:p>
    <w:p>
      <w:r>
        <w:t xml:space="preserve">@TheHunterHelms @AustinBreaux3 HE CAN FUCK OFF!!!!</w:t>
      </w:r>
    </w:p>
    <w:p>
      <w:r>
        <w:rPr>
          <w:b/>
          <w:u w:val="single"/>
        </w:rPr>
        <w:t xml:space="preserve">239597</w:t>
      </w:r>
    </w:p>
    <w:p>
      <w:r>
        <w:t xml:space="preserve">RT @unlovablehottie: Kirjoitan runon nimeltä "MAAPERÄ ON ANAGRAMI SYDÄNELLE, U VITTUUN IDIOOTIT"."</w:t>
      </w:r>
    </w:p>
    <w:p>
      <w:r>
        <w:rPr>
          <w:b/>
          <w:u w:val="single"/>
        </w:rPr>
        <w:t xml:space="preserve">239598</w:t>
      </w:r>
    </w:p>
    <w:p>
      <w:r>
        <w:t xml:space="preserve">Inhoan baarimikkoja joilla on paska asenne , ne menee tf hermoilleni ❗️</w:t>
      </w:r>
    </w:p>
    <w:p>
      <w:r>
        <w:rPr>
          <w:b/>
          <w:u w:val="single"/>
        </w:rPr>
        <w:t xml:space="preserve">239599</w:t>
      </w:r>
    </w:p>
    <w:p>
      <w:r>
        <w:t xml:space="preserve">RT @lostdeer_: Sleep is for the weak! Leiriydyn tänä iltana Melonille!!! #위너_4일4시_음원공개 jk I need to sleep 😭</w:t>
      </w:r>
    </w:p>
    <w:p>
      <w:r>
        <w:rPr>
          <w:b/>
          <w:u w:val="single"/>
        </w:rPr>
        <w:t xml:space="preserve">239600</w:t>
      </w:r>
    </w:p>
    <w:p>
      <w:r>
        <w:t xml:space="preserve">Viikon lausunto:</w:t>
        <w:br/>
        <w:t xml:space="preserve"> Mitä me emme ole:</w:t>
        <w:br/>
        <w:t xml:space="preserve">Mitä me olemme</w:t>
        <w:t xml:space="preserve"> Yksi paha paikka niille, jotka... https://t.co/vDmHL8rdOV</w:t>
      </w:r>
    </w:p>
    <w:p>
      <w:r>
        <w:rPr>
          <w:b/>
          <w:u w:val="single"/>
        </w:rPr>
        <w:t xml:space="preserve">239601</w:t>
      </w:r>
    </w:p>
    <w:p>
      <w:r>
        <w:t xml:space="preserve">HERRA POTTER TAI MIKÄ HÄNEN NIMENSÄ ONKAAN, HÄN ON HELVETIN HUONO NEUVONANTAJA...</w:t>
      </w:r>
    </w:p>
    <w:p>
      <w:r>
        <w:rPr>
          <w:b/>
          <w:u w:val="single"/>
        </w:rPr>
        <w:t xml:space="preserve">239602</w:t>
      </w:r>
    </w:p>
    <w:p>
      <w:r>
        <w:t xml:space="preserve">RT @Clayt0n_Earl: Dude space is bad ass https://t.co/e3pw96uWox</w:t>
      </w:r>
    </w:p>
    <w:p>
      <w:r>
        <w:rPr>
          <w:b/>
          <w:u w:val="single"/>
        </w:rPr>
        <w:t xml:space="preserve">239603</w:t>
      </w:r>
    </w:p>
    <w:p>
      <w:r>
        <w:t xml:space="preserve">Idioottimaista, mutta myös loukkaus orjia kohtaan! https://t.co/8ekhgAyD1q</w:t>
      </w:r>
    </w:p>
    <w:p>
      <w:r>
        <w:rPr>
          <w:b/>
          <w:u w:val="single"/>
        </w:rPr>
        <w:t xml:space="preserve">239604</w:t>
      </w:r>
    </w:p>
    <w:p>
      <w:r>
        <w:t xml:space="preserve">tunnen Kristien. Olin kiitollinen siitä ja toivoin, ettei Matt sanonut mitään typerää tai että hänellä ei seisonut hänen edessään.</w:t>
        <w:br/>
        <w:br/>
        <w:t xml:space="preserve"> "Sinun...</w:t>
      </w:r>
    </w:p>
    <w:p>
      <w:r>
        <w:rPr>
          <w:b/>
          <w:u w:val="single"/>
        </w:rPr>
        <w:t xml:space="preserve">239605</w:t>
      </w:r>
    </w:p>
    <w:p>
      <w:r>
        <w:t xml:space="preserve">@TalkTalk voitko kertoa minulle, miksi helvetissä maksan 23 puntaa joka kuukausi jostain, joka ei koskaan toimi?????</w:t>
      </w:r>
    </w:p>
    <w:p>
      <w:r>
        <w:rPr>
          <w:b/>
          <w:u w:val="single"/>
        </w:rPr>
        <w:t xml:space="preserve">239606</w:t>
      </w:r>
    </w:p>
    <w:p>
      <w:r>
        <w:t xml:space="preserve">Brutal #Anal #Orgasmi saa hänen pillunsa virtaamaan https://t.co/vKBfDtqTYI #Sex #Porn https://t.co/HE75dCHcjD #Sex #Porn https://t.co/HE75dCHcjD</w:t>
      </w:r>
    </w:p>
    <w:p>
      <w:r>
        <w:rPr>
          <w:b/>
          <w:u w:val="single"/>
        </w:rPr>
        <w:t xml:space="preserve">239607</w:t>
      </w:r>
    </w:p>
    <w:p>
      <w:r>
        <w:t xml:space="preserve">Chippien banaanisipsejä ja kaikkea muuta. Loppu. St. Maryn banaanisipsit ovat ilkeitä ja öljyn maistuu edelleen.</w:t>
      </w:r>
    </w:p>
    <w:p>
      <w:r>
        <w:rPr>
          <w:b/>
          <w:u w:val="single"/>
        </w:rPr>
        <w:t xml:space="preserve">239608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239609</w:t>
      </w:r>
    </w:p>
    <w:p>
      <w:r>
        <w:t xml:space="preserve">On niin aurinkoista, mutta on helvetin kylmä, miten?!</w:t>
      </w:r>
    </w:p>
    <w:p>
      <w:r>
        <w:rPr>
          <w:b/>
          <w:u w:val="single"/>
        </w:rPr>
        <w:t xml:space="preserve">239610</w:t>
      </w:r>
    </w:p>
    <w:p>
      <w:r>
        <w:t xml:space="preserve">RT @Society_420: #WeedPorn | #ColorfulCannabis | #TasteTheRainbow | #Marijuana | #GrowLife | https://t.co/nR8v....</w:t>
      </w:r>
    </w:p>
    <w:p>
      <w:r>
        <w:rPr>
          <w:b/>
          <w:u w:val="single"/>
        </w:rPr>
        <w:t xml:space="preserve">239611</w:t>
      </w:r>
    </w:p>
    <w:p>
      <w:r>
        <w:t xml:space="preserve">Jacob Jacob Jacob Jacob on vitun ikoni</w:t>
        <w:br/>
        <w:t xml:space="preserve">legenda legenda legenda legenda!1!1!!!!</w:t>
      </w:r>
    </w:p>
    <w:p>
      <w:r>
        <w:rPr>
          <w:b/>
          <w:u w:val="single"/>
        </w:rPr>
        <w:t xml:space="preserve">239612</w:t>
      </w:r>
    </w:p>
    <w:p>
      <w:r>
        <w:t xml:space="preserve">RT @eringilfoy: damn snapchat spectacles r so sick https://t.co/1BWCvSKhoO</w:t>
      </w:r>
    </w:p>
    <w:p>
      <w:r>
        <w:rPr>
          <w:b/>
          <w:u w:val="single"/>
        </w:rPr>
        <w:t xml:space="preserve">239613</w:t>
      </w:r>
    </w:p>
    <w:p>
      <w:r>
        <w:t xml:space="preserve">RT @allure_essence: I'm stingy as fuck with my food, my man, my friends, basically anything that's MINEEEEEEEEE!!!!!!!!!!.</w:t>
      </w:r>
    </w:p>
    <w:p>
      <w:r>
        <w:rPr>
          <w:b/>
          <w:u w:val="single"/>
        </w:rPr>
        <w:t xml:space="preserve">239614</w:t>
      </w:r>
    </w:p>
    <w:p>
      <w:r>
        <w:t xml:space="preserve">😂😂😂😂😂 nigga was getting filthy on they ass https://t.co/S3T9RlyimD</w:t>
      </w:r>
    </w:p>
    <w:p>
      <w:r>
        <w:rPr>
          <w:b/>
          <w:u w:val="single"/>
        </w:rPr>
        <w:t xml:space="preserve">239615</w:t>
      </w:r>
    </w:p>
    <w:p>
      <w:r>
        <w:t xml:space="preserve">RT @broookeconnnors: Ei pitäisi tarvita tv-sarjaa todistaakseen, että kiusaaminen/itsemurha/masennus on vitun todellinen asia!!!!! 😀😀😀😀😀😀</w:t>
      </w:r>
    </w:p>
    <w:p>
      <w:r>
        <w:rPr>
          <w:b/>
          <w:u w:val="single"/>
        </w:rPr>
        <w:t xml:space="preserve">239616</w:t>
      </w:r>
    </w:p>
    <w:p>
      <w:r>
        <w:t xml:space="preserve">RT @BeeAHoney_: Nämä vuohenpaskiaiset ovat uskomattomia. Ja mitä tulee IDIOOTTEIHIN, jotka sallivat heidän pääsynsä siihen, mikä OLI sivistynyt yhteiskunta, tekee...</w:t>
      </w:r>
    </w:p>
    <w:p>
      <w:r>
        <w:rPr>
          <w:b/>
          <w:u w:val="single"/>
        </w:rPr>
        <w:t xml:space="preserve">239617</w:t>
      </w:r>
    </w:p>
    <w:p>
      <w:r>
        <w:t xml:space="preserve">RT @motherboard: Fuck You and Die: An oral history of Something Awful https://t.co/5eVZCe5lwP https://t.co/cTRdIPJ520 https://t.co/cTRdIPJ520</w:t>
      </w:r>
    </w:p>
    <w:p>
      <w:r>
        <w:rPr>
          <w:b/>
          <w:u w:val="single"/>
        </w:rPr>
        <w:t xml:space="preserve">239618</w:t>
      </w:r>
    </w:p>
    <w:p>
      <w:r>
        <w:t xml:space="preserve">MENNÄÄN VITTU!!!!!!!!!!!!!!!!!! @ItsWoofy onnittelut napista ja kaikesta kovasta työstä, jonka olet voittanut!!!!!!!!!!!!!!!</w:t>
      </w:r>
    </w:p>
    <w:p>
      <w:r>
        <w:rPr>
          <w:b/>
          <w:u w:val="single"/>
        </w:rPr>
        <w:t xml:space="preserve">239619</w:t>
      </w:r>
    </w:p>
    <w:p>
      <w:r>
        <w:t xml:space="preserve">Luulen, että minua pisti juuri mehiläinen perseeseen. Säälin henkilöä, jonka on autettava minua selvittämään asia.</w:t>
      </w:r>
    </w:p>
    <w:p>
      <w:r>
        <w:rPr>
          <w:b/>
          <w:u w:val="single"/>
        </w:rPr>
        <w:t xml:space="preserve">239620</w:t>
      </w:r>
    </w:p>
    <w:p>
      <w:r>
        <w:t xml:space="preserve">RT @MagicOfBarca: Argentiinan muka "maailmanluokan" pelaajien paljastaminen.</w:t>
        <w:br/>
        <w:t xml:space="preserve"> Messi vei nämä retardit kolmeen peräkkäiseen finaaliin. Uskomatonta...</w:t>
      </w:r>
    </w:p>
    <w:p>
      <w:r>
        <w:rPr>
          <w:b/>
          <w:u w:val="single"/>
        </w:rPr>
        <w:t xml:space="preserve">239621</w:t>
      </w:r>
    </w:p>
    <w:p>
      <w:r>
        <w:t xml:space="preserve">Vihaan työpaikkani hissejä, vannon että ne sulkeutuvat 5 sekunnin sisällä.</w:t>
      </w:r>
    </w:p>
    <w:p>
      <w:r>
        <w:rPr>
          <w:b/>
          <w:u w:val="single"/>
        </w:rPr>
        <w:t xml:space="preserve">239622</w:t>
      </w:r>
    </w:p>
    <w:p>
      <w:r>
        <w:t xml:space="preserve">@Jsass214 tämä vituttaa minua niin paljon. hän saa vielä turpiinsa. &amp;amp; ansaitsee sen.</w:t>
      </w:r>
    </w:p>
    <w:p>
      <w:r>
        <w:rPr>
          <w:b/>
          <w:u w:val="single"/>
        </w:rPr>
        <w:t xml:space="preserve">239623</w:t>
      </w:r>
    </w:p>
    <w:p>
      <w:r>
        <w:t xml:space="preserve">RT @Aja_Atilano: Inhoan helvetin paljon myrkyllisten ihmisten seurassa olemista, se tarttuu minuun ja saa minut tuntemaan oloni kamalaksi :(</w:t>
      </w:r>
    </w:p>
    <w:p>
      <w:r>
        <w:rPr>
          <w:b/>
          <w:u w:val="single"/>
        </w:rPr>
        <w:t xml:space="preserve">239624</w:t>
      </w:r>
    </w:p>
    <w:p>
      <w:r>
        <w:t xml:space="preserve">Nimeni on Junie B Jones. B tarkoittaa BAD BITCH 😛 Mutta minä vain pidän Juniesta. Paitsi jos on lauantai 🥃🍃😂 https://t.co/sa713R4vgT https://t.co/sa713R4vgT.</w:t>
      </w:r>
    </w:p>
    <w:p>
      <w:r>
        <w:rPr>
          <w:b/>
          <w:u w:val="single"/>
        </w:rPr>
        <w:t xml:space="preserve">239625</w:t>
      </w:r>
    </w:p>
    <w:p>
      <w:r>
        <w:t xml:space="preserve">RT @TruthForClarity: Missä on tämän hallinnon inhimillisyys &amp;amp;tämä ruttoparvi sairaita GOP-lintuja, jotka paskovat koko Amerikkaamme, meidän...</w:t>
      </w:r>
    </w:p>
    <w:p>
      <w:r>
        <w:rPr>
          <w:b/>
          <w:u w:val="single"/>
        </w:rPr>
        <w:t xml:space="preserve">239626</w:t>
      </w:r>
    </w:p>
    <w:p>
      <w:r>
        <w:t xml:space="preserve">@Shio_iN jep, mutta retardit eivät välitä, sitten kun olet työntänyt spawnin, se antaa retardoituneille tiimikavereillesi aikaa liputtaa lippu.</w:t>
      </w:r>
    </w:p>
    <w:p>
      <w:r>
        <w:rPr>
          <w:b/>
          <w:u w:val="single"/>
        </w:rPr>
        <w:t xml:space="preserve">239627</w:t>
      </w:r>
    </w:p>
    <w:p>
      <w:r>
        <w:t xml:space="preserve">@danielr0ss @SquirtersVids @SexualGif Miksi sinun täytyy tuoda nämä ilkeät persläpät minun aikajanalleni 🔪 säiemylly, kulta, Im pahoillani, että he tekivät tämän sinulle https://t.co/T5SWNyAUr3</w:t>
      </w:r>
    </w:p>
    <w:p>
      <w:r>
        <w:rPr>
          <w:b/>
          <w:u w:val="single"/>
        </w:rPr>
        <w:t xml:space="preserve">239628</w:t>
      </w:r>
    </w:p>
    <w:p>
      <w:r>
        <w:t xml:space="preserve">Chelsea on jalkapallon Vladimir Klitschko, ja minä olen vitun kyllästynyt Klitschkoon.</w:t>
      </w:r>
    </w:p>
    <w:p>
      <w:r>
        <w:rPr>
          <w:b/>
          <w:u w:val="single"/>
        </w:rPr>
        <w:t xml:space="preserve">239629</w:t>
      </w:r>
    </w:p>
    <w:p>
      <w:r>
        <w:t xml:space="preserve">@KOlusola perkele kevin, eihän ne ilmarummut sulle mitään pahaa tehnyt 😂 https://t.co/iMzfnLex0e</w:t>
      </w:r>
    </w:p>
    <w:p>
      <w:r>
        <w:rPr>
          <w:b/>
          <w:u w:val="single"/>
        </w:rPr>
        <w:t xml:space="preserve">239630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239631</w:t>
      </w:r>
    </w:p>
    <w:p>
      <w:r>
        <w:t xml:space="preserve">RT @WeLoveDara: [KUVAT/OFFICIAL] Laulaja Dara duetoi Han Jae Seokin kanssa "One Step" OST:lle~ ^^ https://t.co/RCx4HGbDNg</w:t>
      </w:r>
    </w:p>
    <w:p>
      <w:r>
        <w:rPr>
          <w:b/>
          <w:u w:val="single"/>
        </w:rPr>
        <w:t xml:space="preserve">239632</w:t>
      </w:r>
    </w:p>
    <w:p>
      <w:r>
        <w:t xml:space="preserve">RT @okusux: inhoan kun ihmiset kutsuvat tyttöä huoraksi, kuten LEAVE HER ALONE JESUS CHRIST ITS HER FREAKING LIFE, DONT SAY ANTHAN ANTHAN UNLESS SHES HUR....</w:t>
      </w:r>
    </w:p>
    <w:p>
      <w:r>
        <w:rPr>
          <w:b/>
          <w:u w:val="single"/>
        </w:rPr>
        <w:t xml:space="preserve">239633</w:t>
      </w:r>
    </w:p>
    <w:p>
      <w:r>
        <w:t xml:space="preserve">Olen kyllästynyt tähän photoshoppaamiseen, näytä minulle perse, jossa on venytysjälkiä.</w:t>
      </w:r>
    </w:p>
    <w:p>
      <w:r>
        <w:rPr>
          <w:b/>
          <w:u w:val="single"/>
        </w:rPr>
        <w:t xml:space="preserve">239634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239635</w:t>
      </w:r>
    </w:p>
    <w:p>
      <w:r>
        <w:t xml:space="preserve">Islamilainen valtio sanoo, että Yhdysvaltoja "johtaa idiootti" #Terrorismi https://t.co/vkRsWYrI8q</w:t>
      </w:r>
    </w:p>
    <w:p>
      <w:r>
        <w:rPr>
          <w:b/>
          <w:u w:val="single"/>
        </w:rPr>
        <w:t xml:space="preserve">239636</w:t>
      </w:r>
    </w:p>
    <w:p>
      <w:r>
        <w:t xml:space="preserve">Pyhä vittu, lue !!!! https://t.co/n4IvBL7CxY</w:t>
      </w:r>
    </w:p>
    <w:p>
      <w:r>
        <w:rPr>
          <w:b/>
          <w:u w:val="single"/>
        </w:rPr>
        <w:t xml:space="preserve">239637</w:t>
      </w:r>
    </w:p>
    <w:p>
      <w:r>
        <w:t xml:space="preserve">@BodieMorris @TheOnlyPaco22 joo vitun tyhmä sanoa</w:t>
      </w:r>
    </w:p>
    <w:p>
      <w:r>
        <w:rPr>
          <w:b/>
          <w:u w:val="single"/>
        </w:rPr>
        <w:t xml:space="preserve">239638</w:t>
      </w:r>
    </w:p>
    <w:p>
      <w:r>
        <w:t xml:space="preserve">En voi sietää lutkamaista, tyhmää tyttöä, veli. Huorilla ei ole moraalia nykyään.</w:t>
      </w:r>
    </w:p>
    <w:p>
      <w:r>
        <w:rPr>
          <w:b/>
          <w:u w:val="single"/>
        </w:rPr>
        <w:t xml:space="preserve">239639</w:t>
      </w:r>
    </w:p>
    <w:p>
      <w:r>
        <w:t xml:space="preserve">RT @eduardo_LACS: WTF ETELÄ-AFRIKKA?? Mitä helvettiä teette poistamalla sarvikuonon sarven myyntikiellon???? Törkeä &amp;amp; typerä https://t.co/sT....</w:t>
      </w:r>
    </w:p>
    <w:p>
      <w:r>
        <w:rPr>
          <w:b/>
          <w:u w:val="single"/>
        </w:rPr>
        <w:t xml:space="preserve">239640</w:t>
      </w:r>
    </w:p>
    <w:p>
      <w:r>
        <w:t xml:space="preserve">Kirjeen kuljettaja kohtaa helvetin hullun kissan (Video): https://t.co/PP53cXl5UR</w:t>
        <w:br/>
        <w:br/>
        <w:t xml:space="preserve">https://t.co/caAQPaEewQ</w:t>
      </w:r>
    </w:p>
    <w:p>
      <w:r>
        <w:rPr>
          <w:b/>
          <w:u w:val="single"/>
        </w:rPr>
        <w:t xml:space="preserve">239641</w:t>
      </w:r>
    </w:p>
    <w:p>
      <w:r>
        <w:t xml:space="preserve">RT @MichiganMan1585: @JulieXxxKay gah damn you bad af😍😍😍😍 https://t.co/tsvotcUvVe</w:t>
      </w:r>
    </w:p>
    <w:p>
      <w:r>
        <w:rPr>
          <w:b/>
          <w:u w:val="single"/>
        </w:rPr>
        <w:t xml:space="preserve">239642</w:t>
      </w:r>
    </w:p>
    <w:p>
      <w:r>
        <w:t xml:space="preserve">Äidin ei olisi pitänyt kertoa minulle, että joku sanoi "olen lihonut", koska nyt tunnen itseni helvetin huonosti.</w:t>
      </w:r>
    </w:p>
    <w:p>
      <w:r>
        <w:rPr>
          <w:b/>
          <w:u w:val="single"/>
        </w:rPr>
        <w:t xml:space="preserve">239643</w:t>
      </w:r>
    </w:p>
    <w:p>
      <w:r>
        <w:t xml:space="preserve">RT @DCComics: BATGIRL &amp;amp; THE BIRDS OF PREY #9:n ennakkoversiossa Canary liittyy taistelukerhoon! Hitto, ei olisi pitänyt sanoa noin... https://t....</w:t>
      </w:r>
    </w:p>
    <w:p>
      <w:r>
        <w:rPr>
          <w:b/>
          <w:u w:val="single"/>
        </w:rPr>
        <w:t xml:space="preserve">239644</w:t>
      </w:r>
    </w:p>
    <w:p>
      <w:r>
        <w:t xml:space="preserve">.@VoodooRoom1 @karlchad70 Miksi usein on niin, että keulahahmo on kuin @QueenWillRock Freddie!!! se hemmetin vaatimaton ujo kaveri!!! 😊😃.</w:t>
      </w:r>
    </w:p>
    <w:p>
      <w:r>
        <w:rPr>
          <w:b/>
          <w:u w:val="single"/>
        </w:rPr>
        <w:t xml:space="preserve">239645</w:t>
      </w:r>
    </w:p>
    <w:p>
      <w:r>
        <w:t xml:space="preserve">RT @PrisonPlanet: Tämä idiootti trollaa jopa Trump-ketjua haavoittuneista sotilaista.</w:t>
        <w:br/>
        <w:br/>
        <w:t xml:space="preserve"> Kirjaimellisesti kaikki mitä hän tekee koko päivän joka päivä on trollailla Trum...</w:t>
      </w:r>
    </w:p>
    <w:p>
      <w:r>
        <w:rPr>
          <w:b/>
          <w:u w:val="single"/>
        </w:rPr>
        <w:t xml:space="preserve">239646</w:t>
      </w:r>
    </w:p>
    <w:p>
      <w:r>
        <w:t xml:space="preserve">Hain juuri 1-7-10 splitin ja @DaNaughtyFarmer ei vittu tallentanut sitä! #kevinwasmywitness #fuckkevin</w:t>
      </w:r>
    </w:p>
    <w:p>
      <w:r>
        <w:rPr>
          <w:b/>
          <w:u w:val="single"/>
        </w:rPr>
        <w:t xml:space="preserve">239647</w:t>
      </w:r>
    </w:p>
    <w:p>
      <w:r>
        <w:t xml:space="preserve">@SaloForum @JarBomb @LouiseMensch @AGileSilver Hizbollah on paha, mutta se on Iranin käsivarsi. Sunni-salafistiset jihadistit ovat paljon suurempi maailmanlaajuinen uhka</w:t>
      </w:r>
    </w:p>
    <w:p>
      <w:r>
        <w:rPr>
          <w:b/>
          <w:u w:val="single"/>
        </w:rPr>
        <w:t xml:space="preserve">239648</w:t>
      </w:r>
    </w:p>
    <w:p>
      <w:r>
        <w:t xml:space="preserve">20170404: Reuters: Reuters: Islamilainen valtio sanoo, että Yhdysvaltoja "johtaa idiootti" https://t.co/jM3tJkWyJY</w:t>
      </w:r>
    </w:p>
    <w:p>
      <w:r>
        <w:rPr>
          <w:b/>
          <w:u w:val="single"/>
        </w:rPr>
        <w:t xml:space="preserve">239649</w:t>
      </w:r>
    </w:p>
    <w:p>
      <w:r>
        <w:t xml:space="preserve">RT @_tavvs: And your trash if you let your niggas get to your head and make your girl look stupid 🚮🚮🚮🤷🏼♀️ https://t.co/SuFPI8nLCU</w:t>
      </w:r>
    </w:p>
    <w:p>
      <w:r>
        <w:rPr>
          <w:b/>
          <w:u w:val="single"/>
        </w:rPr>
        <w:t xml:space="preserve">239650</w:t>
      </w:r>
    </w:p>
    <w:p>
      <w:r>
        <w:t xml:space="preserve">RT @PLaYBoYKeNxX_2: Inhoan sitä, kun neekerit ovat vararikossa ilman unelmia tai pyrkimyksiä, mutta esittävät mielipiteitä 🤦🏽♂️ Turpa kiinni, Brokey. https://t.co/oeKCbDY5ip.</w:t>
      </w:r>
    </w:p>
    <w:p>
      <w:r>
        <w:rPr>
          <w:b/>
          <w:u w:val="single"/>
        </w:rPr>
        <w:t xml:space="preserve">239651</w:t>
      </w:r>
    </w:p>
    <w:p>
      <w:r>
        <w:t xml:space="preserve">RT @TheGoodGodAbove: Älä laita sanoja Jumalan suuhun, senkin kiihkoileva raamatun nöyryyttäjä! Turpa kiinni! https://t.co/JC8vyt4mNi</w:t>
      </w:r>
    </w:p>
    <w:p>
      <w:r>
        <w:rPr>
          <w:b/>
          <w:u w:val="single"/>
        </w:rPr>
        <w:t xml:space="preserve">239652</w:t>
      </w:r>
    </w:p>
    <w:p>
      <w:r>
        <w:t xml:space="preserve">@loupino_ aion tappaa sinut tämä on huonoin vitsi, jonka olet koskaan tehnyt ja tuhat vitun ihmistä on reagoinut siihen.</w:t>
      </w:r>
    </w:p>
    <w:p>
      <w:r>
        <w:rPr>
          <w:b/>
          <w:u w:val="single"/>
        </w:rPr>
        <w:t xml:space="preserve">239653</w:t>
      </w:r>
    </w:p>
    <w:p>
      <w:r>
        <w:t xml:space="preserve">jos olet tänään saanut timbsin päälle, olet vitun tyhmä, ei ole mitään vitun keinoa, ämmä!</w:t>
      </w:r>
    </w:p>
    <w:p>
      <w:r>
        <w:rPr>
          <w:b/>
          <w:u w:val="single"/>
        </w:rPr>
        <w:t xml:space="preserve">239654</w:t>
      </w:r>
    </w:p>
    <w:p>
      <w:r>
        <w:t xml:space="preserve">RT @ianpeetermans71: JUSTIN BIEBER!!!! CMOON JEFFIE #TEMPTATIONISLAND</w:t>
      </w:r>
    </w:p>
    <w:p>
      <w:r>
        <w:rPr>
          <w:b/>
          <w:u w:val="single"/>
        </w:rPr>
        <w:t xml:space="preserve">239655</w:t>
      </w:r>
    </w:p>
    <w:p>
      <w:r>
        <w:t xml:space="preserve">RT @clapifyoulikeme:</w:t>
        <w:t xml:space="preserve">Tl;dr: Jos nimittely on pahinta, mitä olet kohdannut 11/8:n jälkeen, sinun pitäisi laskea vitun siunauksesi.</w:t>
        <w:br/>
        <w:t xml:space="preserve">https...</w:t>
      </w:r>
    </w:p>
    <w:p>
      <w:r>
        <w:rPr>
          <w:b/>
          <w:u w:val="single"/>
        </w:rPr>
        <w:t xml:space="preserve">239656</w:t>
      </w:r>
    </w:p>
    <w:p>
      <w:r>
        <w:t xml:space="preserve">He ovat vittuilleet koko matkan!!!!!! https://t.co/AvGh3b6kvK</w:t>
      </w:r>
    </w:p>
    <w:p>
      <w:r>
        <w:rPr>
          <w:b/>
          <w:u w:val="single"/>
        </w:rPr>
        <w:t xml:space="preserve">239657</w:t>
      </w:r>
    </w:p>
    <w:p>
      <w:r>
        <w:t xml:space="preserve">RT @jacobmxllen: @EASPORTSFIFA KUKA IKINÄ TÄTÄ TWITTER-TILIÄ PYÖRITTÄÄKIN, KÄSKEKÄÄ KAIKKI EA:LLA SYÖMÄÄN NANSSEJAAN! VITUN MULKUT! KUOLKAA VIRKA...</w:t>
      </w:r>
    </w:p>
    <w:p>
      <w:r>
        <w:rPr>
          <w:b/>
          <w:u w:val="single"/>
        </w:rPr>
        <w:t xml:space="preserve">239658</w:t>
      </w:r>
    </w:p>
    <w:p>
      <w:r>
        <w:t xml:space="preserve">@LBC helvetin sota Espanjan kanssa! Meidän täytyy olla completamente locos!</w:t>
      </w:r>
    </w:p>
    <w:p>
      <w:r>
        <w:rPr>
          <w:b/>
          <w:u w:val="single"/>
        </w:rPr>
        <w:t xml:space="preserve">239659</w:t>
      </w:r>
    </w:p>
    <w:p>
      <w:r>
        <w:t xml:space="preserve">RT @galaxxxy6: [FANART] Toivon, että hemmetin itseni katoaa | @BTS_twt</w:t>
        <w:br/>
        <w:t xml:space="preserve">#AgustD #윤기 #Yoongi https://t.co/fKhDY5MIiY</w:t>
      </w:r>
    </w:p>
    <w:p>
      <w:r>
        <w:rPr>
          <w:b/>
          <w:u w:val="single"/>
        </w:rPr>
        <w:t xml:space="preserve">239660</w:t>
      </w:r>
    </w:p>
    <w:p>
      <w:r>
        <w:t xml:space="preserve">vihaan sitä, kun ihmiset valittavat saavansa vihaa jostain, jonka he valitsevat tehdä, kun taas minun transsukupuolista persettäni pahoinpidellään ja vihataan -</w:t>
      </w:r>
    </w:p>
    <w:p>
      <w:r>
        <w:rPr>
          <w:b/>
          <w:u w:val="single"/>
        </w:rPr>
        <w:t xml:space="preserve">239661</w:t>
      </w:r>
    </w:p>
    <w:p>
      <w:r>
        <w:t xml:space="preserve">RT @BossedUp_Beauty: Vihaan niitä huoria intohimolla.</w:t>
      </w:r>
    </w:p>
    <w:p>
      <w:r>
        <w:rPr>
          <w:b/>
          <w:u w:val="single"/>
        </w:rPr>
        <w:t xml:space="preserve">239662</w:t>
      </w:r>
    </w:p>
    <w:p>
      <w:r>
        <w:t xml:space="preserve">RT @AnimalsBelize: Oikeutta Budille - julmat oppilaat sytyttivät sytytyskeksejä hänen suuhunsa! Plz sign: https://t.co/3bbSIxxtnM https://t.co/0ko937....</w:t>
      </w:r>
    </w:p>
    <w:p>
      <w:r>
        <w:rPr>
          <w:b/>
          <w:u w:val="single"/>
        </w:rPr>
        <w:t xml:space="preserve">239663</w:t>
      </w:r>
    </w:p>
    <w:p>
      <w:r>
        <w:t xml:space="preserve">😂😂😂😂😂😂😂😂 se on perseestä! https://t.co/f5nx83yz3S</w:t>
      </w:r>
    </w:p>
    <w:p>
      <w:r>
        <w:rPr>
          <w:b/>
          <w:u w:val="single"/>
        </w:rPr>
        <w:t xml:space="preserve">239664</w:t>
      </w:r>
    </w:p>
    <w:p>
      <w:r>
        <w:t xml:space="preserve">RT @normelanin: normani lepäsitkö? pahat ämmät tarvitsevat sitä.</w:t>
      </w:r>
    </w:p>
    <w:p>
      <w:r>
        <w:rPr>
          <w:b/>
          <w:u w:val="single"/>
        </w:rPr>
        <w:t xml:space="preserve">239665</w:t>
      </w:r>
    </w:p>
    <w:p>
      <w:r>
        <w:t xml:space="preserve">Altered Life: (Sam Dyke Investigations Book 1) @keithyd6 #Mystery #Seikkailu https://t.co/hBxq3UbuLL Tappamisen tekeminen bussissa #kirjat 8 https://t.co/3azQufywFl</w:t>
      </w:r>
    </w:p>
    <w:p>
      <w:r>
        <w:rPr>
          <w:b/>
          <w:u w:val="single"/>
        </w:rPr>
        <w:t xml:space="preserve">239666</w:t>
      </w:r>
    </w:p>
    <w:p>
      <w:r>
        <w:br/>
        <w:t xml:space="preserve">Tämä on vitun vammaista https://t.co/UNCrAxvZia</w:t>
      </w:r>
    </w:p>
    <w:p>
      <w:r>
        <w:rPr>
          <w:b/>
          <w:u w:val="single"/>
        </w:rPr>
        <w:t xml:space="preserve">239667</w:t>
      </w:r>
    </w:p>
    <w:p>
      <w:r>
        <w:t xml:space="preserve">RT @SarahKSilverman: Johnson Bademosi on bad ASS https://t.co/OgGtNglwOT</w:t>
      </w:r>
    </w:p>
    <w:p>
      <w:r>
        <w:rPr>
          <w:b/>
          <w:u w:val="single"/>
        </w:rPr>
        <w:t xml:space="preserve">239668</w:t>
      </w:r>
    </w:p>
    <w:p>
      <w:r>
        <w:t xml:space="preserve">RT @tyszal: kyllä, tämä on ihan vitun hullua!!! Anteeksi, ettet osaa erottaa platonisia ja romanttisia/seksuaalisia suhteita toisistaan https://t.co/0zyT...</w:t>
      </w:r>
    </w:p>
    <w:p>
      <w:r>
        <w:rPr>
          <w:b/>
          <w:u w:val="single"/>
        </w:rPr>
        <w:t xml:space="preserve">239669</w:t>
      </w:r>
    </w:p>
    <w:p>
      <w:r>
        <w:t xml:space="preserve">Sonic the Derphog: Showdown of the idiootit https://t.co/FeYy1bv62w</w:t>
      </w:r>
    </w:p>
    <w:p>
      <w:r>
        <w:rPr>
          <w:b/>
          <w:u w:val="single"/>
        </w:rPr>
        <w:t xml:space="preserve">239670</w:t>
      </w:r>
    </w:p>
    <w:p>
      <w:r>
        <w:t xml:space="preserve">Puhuin sinulle hyvin koko ajan. Minusta ei tunnu siltä, että vastaisin sinulle huonosti. Hitto!</w:t>
      </w:r>
    </w:p>
    <w:p>
      <w:r>
        <w:rPr>
          <w:b/>
          <w:u w:val="single"/>
        </w:rPr>
        <w:t xml:space="preserve">239671</w:t>
      </w:r>
    </w:p>
    <w:p>
      <w:r>
        <w:t xml:space="preserve">RT @Jermaquote:</w:t>
        <w:t xml:space="preserve">Jerma</w:t>
        <w:t xml:space="preserve">Plymouth Rock on Pennsylvaniassa...er somethin</w:t>
        <w:br/>
        <w:br/>
        <w:t xml:space="preserve">Jerma: Plymouth Rock on Plymouth Rockissa, Massachusettsissa, senkin vitun idiootti." "Plymouth Rock on Plymouth Rockissa, Massachusettsissa, senkin vitun idiootti."</w:t>
      </w:r>
    </w:p>
    <w:p>
      <w:r>
        <w:rPr>
          <w:b/>
          <w:u w:val="single"/>
        </w:rPr>
        <w:t xml:space="preserve">239672</w:t>
      </w:r>
    </w:p>
    <w:p>
      <w:r>
        <w:t xml:space="preserve">RT @mikxylx: minun pää perse kaksi vuotta sitten oli kuin omg tatuoinnit ovat huonoja lävistykset ovat huonoja huumeet ovat huonoja alkoholi on huono ja minä nyt on kuin haha....</w:t>
      </w:r>
    </w:p>
    <w:p>
      <w:r>
        <w:rPr>
          <w:b/>
          <w:u w:val="single"/>
        </w:rPr>
        <w:t xml:space="preserve">239673</w:t>
      </w:r>
    </w:p>
    <w:p>
      <w:r>
        <w:t xml:space="preserve">#DespicableTrump &amp;amp; hänen kori idiootit täytyy 2 mennä! Syyria on kriisissä &amp;; tämä ääliö on sängyssä Venäjän kanssa &amp;; ei voi pysäyttää sitä! https://t.co/K1SxlyyZAF</w:t>
      </w:r>
    </w:p>
    <w:p>
      <w:r>
        <w:rPr>
          <w:b/>
          <w:u w:val="single"/>
        </w:rPr>
        <w:t xml:space="preserve">239674</w:t>
      </w:r>
    </w:p>
    <w:p>
      <w:r>
        <w:t xml:space="preserve">YOOOOOOOOOOOOO! Vitun sairas!!!!!!!!! https://t.co/MA3Nel776M</w:t>
      </w:r>
    </w:p>
    <w:p>
      <w:r>
        <w:rPr>
          <w:b/>
          <w:u w:val="single"/>
        </w:rPr>
        <w:t xml:space="preserve">239675</w:t>
      </w:r>
    </w:p>
    <w:p>
      <w:r>
        <w:t xml:space="preserve">RT @ItsMe_Megbutt: Muistan, kun kaikki sanoivat: "Tee pahaa, jotta he eivät vaihtaisi" 😂 http....</w:t>
      </w:r>
    </w:p>
    <w:p>
      <w:r>
        <w:rPr>
          <w:b/>
          <w:u w:val="single"/>
        </w:rPr>
        <w:t xml:space="preserve">239676</w:t>
      </w:r>
    </w:p>
    <w:p>
      <w:r>
        <w:t xml:space="preserve">RT @igorvolsky: * Hinnoittelemalla sairaat ihmiset pois vakuutuksesta*...</w:t>
      </w:r>
    </w:p>
    <w:p>
      <w:r>
        <w:rPr>
          <w:b/>
          <w:u w:val="single"/>
        </w:rPr>
        <w:t xml:space="preserve">239677</w:t>
      </w:r>
    </w:p>
    <w:p>
      <w:r>
        <w:t xml:space="preserve">#WWW3 #WWWIII</w:t>
        <w:br/>
        <w:t xml:space="preserve">- Trumpin vitun idiootti alaiset ovellani</w:t>
        <w:br/>
        <w:t xml:space="preserve"> - Minä: Word Nigga! anna kun käyn ensin kusella, BRB... https://t.co/2udouyfqCu</w:t>
      </w:r>
    </w:p>
    <w:p>
      <w:r>
        <w:rPr>
          <w:b/>
          <w:u w:val="single"/>
        </w:rPr>
        <w:t xml:space="preserve">239678</w:t>
      </w:r>
    </w:p>
    <w:p>
      <w:r>
        <w:t xml:space="preserve">RT @MirandaMarie56: LMAOOO Unohdin ne trash ass hoes 😂😂😂😂 my bad https://t.co/SGkvCcZo4A</w:t>
      </w:r>
    </w:p>
    <w:p>
      <w:r>
        <w:rPr>
          <w:b/>
          <w:u w:val="single"/>
        </w:rPr>
        <w:t xml:space="preserve">239679</w:t>
      </w:r>
    </w:p>
    <w:p>
      <w:r>
        <w:t xml:space="preserve">@maxwingate_ Hell nah että poika on helvetin ruma rastoilla 🙅🏾♂️</w:t>
      </w:r>
    </w:p>
    <w:p>
      <w:r>
        <w:rPr>
          <w:b/>
          <w:u w:val="single"/>
        </w:rPr>
        <w:t xml:space="preserve">239680</w:t>
      </w:r>
    </w:p>
    <w:p>
      <w:r>
        <w:t xml:space="preserve">HÄN NÄYTTI TIETOKONEENI HETE KATSOMASSA VITUN VIHAA</w:t>
      </w:r>
    </w:p>
    <w:p>
      <w:r>
        <w:rPr>
          <w:b/>
          <w:u w:val="single"/>
        </w:rPr>
        <w:t xml:space="preserve">239681</w:t>
      </w:r>
    </w:p>
    <w:p>
      <w:r>
        <w:t xml:space="preserve">Rosa Parks... ärsyttävä perse koulussa😒 https://t.co/fFI8HDAig5</w:t>
      </w:r>
    </w:p>
    <w:p>
      <w:r>
        <w:rPr>
          <w:b/>
          <w:u w:val="single"/>
        </w:rPr>
        <w:t xml:space="preserve">239682</w:t>
      </w:r>
    </w:p>
    <w:p>
      <w:r>
        <w:t xml:space="preserve">RT @TheAnfieldWrap: Reds! #WTRWWAW https://t.co/47xmLYOqSI</w:t>
      </w:r>
    </w:p>
    <w:p>
      <w:r>
        <w:rPr>
          <w:b/>
          <w:u w:val="single"/>
        </w:rPr>
        <w:t xml:space="preserve">239683</w:t>
      </w:r>
    </w:p>
    <w:p>
      <w:r>
        <w:t xml:space="preserve">@slickvick47 aion varastaa sinun tyhmä perse pyöräsi</w:t>
      </w:r>
    </w:p>
    <w:p>
      <w:r>
        <w:rPr>
          <w:b/>
          <w:u w:val="single"/>
        </w:rPr>
        <w:t xml:space="preserve">239684</w:t>
      </w:r>
    </w:p>
    <w:p>
      <w:r>
        <w:t xml:space="preserve">@KenniePatootie Miten minun ei pitäisi olla surullinen tästä!?? Hemmetti se on haluta nähdä tämä show! 😭😭😭😭😭😭😭😭</w:t>
      </w:r>
    </w:p>
    <w:p>
      <w:r>
        <w:rPr>
          <w:b/>
          <w:u w:val="single"/>
        </w:rPr>
        <w:t xml:space="preserve">239685</w:t>
      </w:r>
    </w:p>
    <w:p>
      <w:r>
        <w:t xml:space="preserve">@jaketapper Hei Jake, Syyrialainen ystäväni Michiganista, jolla on sukua Syyriassa, lähetti minulle juuri tekstiviestin ja sanoi, että hänen sukulaisensa sanoivat, että ei! Ur idiootti</w:t>
      </w:r>
    </w:p>
    <w:p>
      <w:r>
        <w:rPr>
          <w:b/>
          <w:u w:val="single"/>
        </w:rPr>
        <w:t xml:space="preserve">239686</w:t>
      </w:r>
    </w:p>
    <w:p>
      <w:r>
        <w:t xml:space="preserve">OLEN RAIVOISSAAN... !!!!!!!!!!!!!!... PYHÄ PASKA!!!!!!!!!!!!!!!</w:t>
        <w:br/>
        <w:t xml:space="preserve"> I AM SO PISSED!!!!!!!!!</w:t>
        <w:br/>
        <w:t xml:space="preserve"> OMGGGG!!!!!</w:t>
        <w:br/>
        <w:br/>
        <w:t xml:space="preserve"> BRYCE, SENKIN VITUN PASKAPÄÄ!!!!!.</w:t>
      </w:r>
    </w:p>
    <w:p>
      <w:r>
        <w:rPr>
          <w:b/>
          <w:u w:val="single"/>
        </w:rPr>
        <w:t xml:space="preserve">239687</w:t>
      </w:r>
    </w:p>
    <w:p>
      <w:r>
        <w:t xml:space="preserve">Joskus leikkaan jonkun pois, koska hän on niin helvetin tyhmä, -</w:t>
      </w:r>
    </w:p>
    <w:p>
      <w:r>
        <w:rPr>
          <w:b/>
          <w:u w:val="single"/>
        </w:rPr>
        <w:t xml:space="preserve">239688</w:t>
      </w:r>
    </w:p>
    <w:p>
      <w:r>
        <w:t xml:space="preserve">@JustKheemani @mabra_verified hei imbecile gtfo minun sivuni idiootti</w:t>
      </w:r>
    </w:p>
    <w:p>
      <w:r>
        <w:rPr>
          <w:b/>
          <w:u w:val="single"/>
        </w:rPr>
        <w:t xml:space="preserve">239689</w:t>
      </w:r>
    </w:p>
    <w:p>
      <w:r>
        <w:t xml:space="preserve">RT @rolandsmartin: Lyön vetoa, että idiootti @seanhannity ei sano mitään siitä, että @realdonaldtrump määräsi Syyrian ilmaiskun sen jälkeen, kun... https:/....</w:t>
      </w:r>
    </w:p>
    <w:p>
      <w:r>
        <w:rPr>
          <w:b/>
          <w:u w:val="single"/>
        </w:rPr>
        <w:t xml:space="preserve">239690</w:t>
      </w:r>
    </w:p>
    <w:p>
      <w:r>
        <w:t xml:space="preserve">Korruption pesä Brennan , Clapper &amp;amp; Obama vakoilee Yhdysvaltoja. Nämä idiootit saavat Putinin ja Hillaryn näyttämään piikareilta https://t.co/aIgfinFDCr https://t.co/aIgfinFDCr</w:t>
      </w:r>
    </w:p>
    <w:p>
      <w:r>
        <w:rPr>
          <w:b/>
          <w:u w:val="single"/>
        </w:rPr>
        <w:t xml:space="preserve">239691</w:t>
      </w:r>
    </w:p>
    <w:p>
      <w:r>
        <w:t xml:space="preserve">@GeekPride5 @ezrallxn @justhiccleague Älä huoli siitä! Tee mitä haluat, ei näitä itseoikeutettuja idiootteja.</w:t>
      </w:r>
    </w:p>
    <w:p>
      <w:r>
        <w:rPr>
          <w:b/>
          <w:u w:val="single"/>
        </w:rPr>
        <w:t xml:space="preserve">239692</w:t>
      </w:r>
    </w:p>
    <w:p>
      <w:r>
        <w:t xml:space="preserve">Tuo niin sanottu bff hänen on säälittävä mustasukkainen vauva ämmä, -</w:t>
      </w:r>
    </w:p>
    <w:p>
      <w:r>
        <w:rPr>
          <w:b/>
          <w:u w:val="single"/>
        </w:rPr>
        <w:t xml:space="preserve">239693</w:t>
      </w:r>
    </w:p>
    <w:p>
      <w:r>
        <w:t xml:space="preserve">RT @vipregan: #IfMyLifeWasLikeProWrestling löisin jokaista idioottia, joka ärsyttää minua, terästuolilla.</w:t>
      </w:r>
    </w:p>
    <w:p>
      <w:r>
        <w:rPr>
          <w:b/>
          <w:u w:val="single"/>
        </w:rPr>
        <w:t xml:space="preserve">239694</w:t>
      </w:r>
    </w:p>
    <w:p>
      <w:r>
        <w:t xml:space="preserve">ILMAN MAAHANMUUTTAJIA SINULLA EI OLISI MUUTA KUIN TYTTÄRESI, TAI NYRKKIASI NUSSITTAVANA !!!!  ÄLYKÄS !!!</w:t>
      </w:r>
    </w:p>
    <w:p>
      <w:r>
        <w:rPr>
          <w:b/>
          <w:u w:val="single"/>
        </w:rPr>
        <w:t xml:space="preserve">239695</w:t>
      </w:r>
    </w:p>
    <w:p>
      <w:r>
        <w:t xml:space="preserve">RT @irwinskush: 6. I'M A BAD BITCH YOU CAN'T KILL ME https://t.co/ehavkP8n6Z</w:t>
      </w:r>
    </w:p>
    <w:p>
      <w:r>
        <w:rPr>
          <w:b/>
          <w:u w:val="single"/>
        </w:rPr>
        <w:t xml:space="preserve">239696</w:t>
      </w:r>
    </w:p>
    <w:p>
      <w:r>
        <w:t xml:space="preserve">RT @Babygvll: neekerit, jotka juoksuttavat suutaan, ovat pahimpia!!! Kaikkien ei tarvitse tietää, mistä puhumme tai olla mukana</w:t>
      </w:r>
    </w:p>
    <w:p>
      <w:r>
        <w:rPr>
          <w:b/>
          <w:u w:val="single"/>
        </w:rPr>
        <w:t xml:space="preserve">239697</w:t>
      </w:r>
    </w:p>
    <w:p>
      <w:r>
        <w:t xml:space="preserve">RT @swaggmiiyaa: neekerit rakastaaeeeeeeeee rumia ämmiä😂🤦🏽♀️</w:t>
      </w:r>
    </w:p>
    <w:p>
      <w:r>
        <w:rPr>
          <w:b/>
          <w:u w:val="single"/>
        </w:rPr>
        <w:t xml:space="preserve">239698</w:t>
      </w:r>
    </w:p>
    <w:p>
      <w:r>
        <w:t xml:space="preserve">RT @Finnereaux: THE WORST!!!! RT @cuntrocity: Vittu vihaan sitä, kun ostan junalipun ja nämä kusipäät eivät tarkista sitä.</w:t>
      </w:r>
    </w:p>
    <w:p>
      <w:r>
        <w:rPr>
          <w:b/>
          <w:u w:val="single"/>
        </w:rPr>
        <w:t xml:space="preserve">239699</w:t>
      </w:r>
    </w:p>
    <w:p>
      <w:r>
        <w:t xml:space="preserve">RT @hiker2121: FUCK YEAH!!! https://t.co/jiSKmQf1qo</w:t>
      </w:r>
    </w:p>
    <w:p>
      <w:r>
        <w:rPr>
          <w:b/>
          <w:u w:val="single"/>
        </w:rPr>
        <w:t xml:space="preserve">239700</w:t>
      </w:r>
    </w:p>
    <w:p>
      <w:r>
        <w:t xml:space="preserve">Tanssiaisista puhuttaessa...</w:t>
        <w:br/>
        <w:t xml:space="preserve">Cam: oletko tilannut croissantin?🥐</w:t>
        <w:br/>
        <w:t xml:space="preserve">Hän on idiootti😅😭</w:t>
        <w:br/>
        <w:t xml:space="preserve">@camwowzaa</w:t>
      </w:r>
    </w:p>
    <w:p>
      <w:r>
        <w:rPr>
          <w:b/>
          <w:u w:val="single"/>
        </w:rPr>
        <w:t xml:space="preserve">239701</w:t>
      </w:r>
    </w:p>
    <w:p>
      <w:r>
        <w:t xml:space="preserve">@JosephTadres @kevinthatsit Jos he aikovat olla idiootteja imma vastata puolestasi. Ei</w:t>
      </w:r>
    </w:p>
    <w:p>
      <w:r>
        <w:rPr>
          <w:b/>
          <w:u w:val="single"/>
        </w:rPr>
        <w:t xml:space="preserve">239702</w:t>
      </w:r>
    </w:p>
    <w:p>
      <w:r>
        <w:t xml:space="preserve">Kyllä, kiitos! Kuka tahansa idiootti voi "tilata" ohjuksia ammuttavaksi 🙄 https://t.co/zfCYVK7NWD.</w:t>
      </w:r>
    </w:p>
    <w:p>
      <w:r>
        <w:rPr>
          <w:b/>
          <w:u w:val="single"/>
        </w:rPr>
        <w:t xml:space="preserve">239703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239704</w:t>
      </w:r>
    </w:p>
    <w:p>
      <w:r>
        <w:t xml:space="preserve">RT @worthamilli2_: 😂😂😂😂 dawg. stupid ass got a cat. https://t.co/3eQ1tIjYq2</w:t>
      </w:r>
    </w:p>
    <w:p>
      <w:r>
        <w:rPr>
          <w:b/>
          <w:u w:val="single"/>
        </w:rPr>
        <w:t xml:space="preserve">239705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239706</w:t>
      </w:r>
    </w:p>
    <w:p>
      <w:r>
        <w:t xml:space="preserve">RT @tolkienianjedi: mark hamill voicing han solo is the bad lip reading I was the bad lip reading I was looking for https://t.co/IoePyHELxc</w:t>
      </w:r>
    </w:p>
    <w:p>
      <w:r>
        <w:rPr>
          <w:b/>
          <w:u w:val="single"/>
        </w:rPr>
        <w:t xml:space="preserve">239707</w:t>
      </w:r>
    </w:p>
    <w:p>
      <w:r>
        <w:t xml:space="preserve">Jokainen itsemurhan väärällä puolella ollut voi olla samaa mieltä - 13 reasons why on pahin mahdollinen sarja.</w:t>
      </w:r>
    </w:p>
    <w:p>
      <w:r>
        <w:rPr>
          <w:b/>
          <w:u w:val="single"/>
        </w:rPr>
        <w:t xml:space="preserve">239708</w:t>
      </w:r>
    </w:p>
    <w:p>
      <w:r>
        <w:t xml:space="preserve">En anna suihinottoa pelastaakseni kenenkään henkeä. Te ilkeät perseet haluatte vain kuulla, kuka ottaa suihin, siinä kaikki.</w:t>
      </w:r>
    </w:p>
    <w:p>
      <w:r>
        <w:rPr>
          <w:b/>
          <w:u w:val="single"/>
        </w:rPr>
        <w:t xml:space="preserve">239709</w:t>
      </w:r>
    </w:p>
    <w:p>
      <w:r>
        <w:t xml:space="preserve">Islamilainen valtio sanoo, että USA:ta "johtaa idiootti" Hyväksytty! @realDonaldTrump https://t.co/RVsPjRQmpP via @Reuters</w:t>
      </w:r>
    </w:p>
    <w:p>
      <w:r>
        <w:rPr>
          <w:b/>
          <w:u w:val="single"/>
        </w:rPr>
        <w:t xml:space="preserve">239710</w:t>
      </w:r>
    </w:p>
    <w:p>
      <w:r>
        <w:t xml:space="preserve">Tuo on paha kusipää #Wrestlemania https://t.co/D4NyIQPfCn</w:t>
      </w:r>
    </w:p>
    <w:p>
      <w:r>
        <w:rPr>
          <w:b/>
          <w:u w:val="single"/>
        </w:rPr>
        <w:t xml:space="preserve">239711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239712</w:t>
      </w:r>
    </w:p>
    <w:p>
      <w:r>
        <w:t xml:space="preserve">RT @mashable: Tämä keittiökeksintö vie hedelmien kuorimisen pahimman puolen pois 🙌 https://t.co/xAR9M3OrNn</w:t>
      </w:r>
    </w:p>
    <w:p>
      <w:r>
        <w:rPr>
          <w:b/>
          <w:u w:val="single"/>
        </w:rPr>
        <w:t xml:space="preserve">239713</w:t>
      </w:r>
    </w:p>
    <w:p>
      <w:r>
        <w:t xml:space="preserve">@caroljsrothilta: Agency and the Gig Economy: Agency and the Gig Economy: https://t.co/LvZzxk4qsd</w:t>
      </w:r>
    </w:p>
    <w:p>
      <w:r>
        <w:rPr>
          <w:b/>
          <w:u w:val="single"/>
        </w:rPr>
        <w:t xml:space="preserve">239714</w:t>
      </w:r>
    </w:p>
    <w:p>
      <w:r>
        <w:t xml:space="preserve">mun neekeri simba muuttui bad monista battybwoyksi. mikä maailma tämä on???</w:t>
      </w:r>
    </w:p>
    <w:p>
      <w:r>
        <w:rPr>
          <w:b/>
          <w:u w:val="single"/>
        </w:rPr>
        <w:t xml:space="preserve">239715</w:t>
      </w:r>
    </w:p>
    <w:p>
      <w:r>
        <w:t xml:space="preserve">Huhtikuun hölmöläiset on vittumainen päivä! Se antaa aihetta kusipäille siihen, että joku kertoo tädilleen ja lapsilleen, että he ovat kuolleet.</w:t>
      </w:r>
    </w:p>
    <w:p>
      <w:r>
        <w:rPr>
          <w:b/>
          <w:u w:val="single"/>
        </w:rPr>
        <w:t xml:space="preserve">239716</w:t>
      </w:r>
    </w:p>
    <w:p>
      <w:r>
        <w:t xml:space="preserve">Olisin pieksänyt hänet niin pahasti https://t.co/nwQPU9i2fZ</w:t>
      </w:r>
    </w:p>
    <w:p>
      <w:r>
        <w:rPr>
          <w:b/>
          <w:u w:val="single"/>
        </w:rPr>
        <w:t xml:space="preserve">239717</w:t>
      </w:r>
    </w:p>
    <w:p>
      <w:r>
        <w:t xml:space="preserve">Nyt... erittäin paha perse @MurkocetBand ja "The Beginning"...</w:t>
      </w:r>
    </w:p>
    <w:p>
      <w:r>
        <w:rPr>
          <w:b/>
          <w:u w:val="single"/>
        </w:rPr>
        <w:t xml:space="preserve">239718</w:t>
      </w:r>
    </w:p>
    <w:p>
      <w:r>
        <w:t xml:space="preserve">RT @richchigga: hei wassup u bad energy spreading Motherfucker</w:t>
      </w:r>
    </w:p>
    <w:p>
      <w:r>
        <w:rPr>
          <w:b/>
          <w:u w:val="single"/>
        </w:rPr>
        <w:t xml:space="preserve">239719</w:t>
      </w:r>
    </w:p>
    <w:p>
      <w:r>
        <w:t xml:space="preserve">@amerasuu Vaikka olisikin, se ei ole susi! Se on vitun ruukkukasvi!</w:t>
      </w:r>
    </w:p>
    <w:p>
      <w:r>
        <w:rPr>
          <w:b/>
          <w:u w:val="single"/>
        </w:rPr>
        <w:t xml:space="preserve">239720</w:t>
      </w:r>
    </w:p>
    <w:p>
      <w:r>
        <w:t xml:space="preserve">Tämä on huonoin päivystyshuone, jossa olen koskaan ollut Haluan vain päästä helvettiin täältä.</w:t>
      </w:r>
    </w:p>
    <w:p>
      <w:r>
        <w:rPr>
          <w:b/>
          <w:u w:val="single"/>
        </w:rPr>
        <w:t xml:space="preserve">239721</w:t>
      </w:r>
    </w:p>
    <w:p>
      <w:r>
        <w:t xml:space="preserve">RT @votingcircle: [!!!] #WINNER #REALLYREALLY pysyy Melonilla klo 21.00 KST sijalla 1 👏👏👏👏💪😍 https://t.co/zxT5RZjpBs</w:t>
      </w:r>
    </w:p>
    <w:p>
      <w:r>
        <w:rPr>
          <w:b/>
          <w:u w:val="single"/>
        </w:rPr>
        <w:t xml:space="preserve">239722</w:t>
      </w:r>
    </w:p>
    <w:p>
      <w:r>
        <w:t xml:space="preserve">Tämä on helvetin järkyttävää https://t.co/TA9NKyu5zB</w:t>
      </w:r>
    </w:p>
    <w:p>
      <w:r>
        <w:rPr>
          <w:b/>
          <w:u w:val="single"/>
        </w:rPr>
        <w:t xml:space="preserve">239723</w:t>
      </w:r>
    </w:p>
    <w:p>
      <w:r>
        <w:t xml:space="preserve">RT @ChinksMcGee: Inhoan olla bussissa ilman kuulokkeita ja vaippaperseiset neekerit harjaavat hiuksiaan yrittäen saada aaltoja. Sounds like niggas...</w:t>
      </w:r>
    </w:p>
    <w:p>
      <w:r>
        <w:rPr>
          <w:b/>
          <w:u w:val="single"/>
        </w:rPr>
        <w:t xml:space="preserve">239724</w:t>
      </w:r>
    </w:p>
    <w:p>
      <w:r>
        <w:t xml:space="preserve">Säälittävää, toivottavasti oikeustieteen opiskelija haastaa heidät oikeuteen syrjinnästä. https://t.co/3pAUTbybGE.</w:t>
      </w:r>
    </w:p>
    <w:p>
      <w:r>
        <w:rPr>
          <w:b/>
          <w:u w:val="single"/>
        </w:rPr>
        <w:t xml:space="preserve">239725</w:t>
      </w:r>
    </w:p>
    <w:p>
      <w:r>
        <w:t xml:space="preserve">RT @TrevorMoran: Tiedätkö, kuka minä olen? IM VITUN HÄPYKUVIO!!1!</w:t>
      </w:r>
    </w:p>
    <w:p>
      <w:r>
        <w:rPr>
          <w:b/>
          <w:u w:val="single"/>
        </w:rPr>
        <w:t xml:space="preserve">239726</w:t>
      </w:r>
    </w:p>
    <w:p>
      <w:r>
        <w:t xml:space="preserve">RT @Now_Thats_Fresh: Tämä nekru on saalistaja, joka tekee kauheaa musiikkia. https://t.co/9na6Napvxr</w:t>
      </w:r>
    </w:p>
    <w:p>
      <w:r>
        <w:rPr>
          <w:b/>
          <w:u w:val="single"/>
        </w:rPr>
        <w:t xml:space="preserve">239727</w:t>
      </w:r>
    </w:p>
    <w:p>
      <w:r>
        <w:t xml:space="preserve">@TroydanGaming Toivon, että 2k pudottaisi toisen d waden, mutta he ovat vitun idiootteja...</w:t>
      </w:r>
    </w:p>
    <w:p>
      <w:r>
        <w:rPr>
          <w:b/>
          <w:u w:val="single"/>
        </w:rPr>
        <w:t xml:space="preserve">239728</w:t>
      </w:r>
    </w:p>
    <w:p>
      <w:r>
        <w:t xml:space="preserve">RT @shaterly_xo: https://t.co/vLLaoj61jF. https://t.co/vLLaoj61jF</w:t>
      </w:r>
    </w:p>
    <w:p>
      <w:r>
        <w:rPr>
          <w:b/>
          <w:u w:val="single"/>
        </w:rPr>
        <w:t xml:space="preserve">239729</w:t>
      </w:r>
    </w:p>
    <w:p>
      <w:r>
        <w:t xml:space="preserve">Kristinuskossakin on jälkeenjääneensä:</w:t>
        <w:br/>
        <w:t xml:space="preserve">https://t.co/XOetHwZb9b https://t.co/XOetHwZb9b</w:t>
      </w:r>
    </w:p>
    <w:p>
      <w:r>
        <w:rPr>
          <w:b/>
          <w:u w:val="single"/>
        </w:rPr>
        <w:t xml:space="preserve">239730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239731</w:t>
      </w:r>
    </w:p>
    <w:p>
      <w:r>
        <w:t xml:space="preserve">RT @_triplephone: I fucking hate 2k because I suck</w:t>
      </w:r>
    </w:p>
    <w:p>
      <w:r>
        <w:rPr>
          <w:b/>
          <w:u w:val="single"/>
        </w:rPr>
        <w:t xml:space="preserve">239732</w:t>
      </w:r>
    </w:p>
    <w:p>
      <w:r>
        <w:t xml:space="preserve">@frostyvoltage @RapSheet @SunnyTheAgent Hän on vitun kauhea...</w:t>
      </w:r>
    </w:p>
    <w:p>
      <w:r>
        <w:rPr>
          <w:b/>
          <w:u w:val="single"/>
        </w:rPr>
        <w:t xml:space="preserve">239733</w:t>
      </w:r>
    </w:p>
    <w:p>
      <w:r>
        <w:t xml:space="preserve">#EastEnders hemmetti että on kuin katsoisi tuota elokuvaa🎬 #FinalDestination</w:t>
      </w:r>
    </w:p>
    <w:p>
      <w:r>
        <w:rPr>
          <w:b/>
          <w:u w:val="single"/>
        </w:rPr>
        <w:t xml:space="preserve">239734</w:t>
      </w:r>
    </w:p>
    <w:p>
      <w:r>
        <w:t xml:space="preserve">@madisongesiotto @ciccmaher Tucker koulutti tämän väärennetyn lumihiutaleen! Hänen elämänsä on ikuisesti #SHAMED!</w:t>
      </w:r>
    </w:p>
    <w:p>
      <w:r>
        <w:rPr>
          <w:b/>
          <w:u w:val="single"/>
        </w:rPr>
        <w:t xml:space="preserve">239735</w:t>
      </w:r>
    </w:p>
    <w:p>
      <w:r>
        <w:t xml:space="preserve">Miksi suostuin lähtemään ulos &amp;amp; tekemään asioita ärsyttävän äitini kanssa?</w:t>
      </w:r>
    </w:p>
    <w:p>
      <w:r>
        <w:rPr>
          <w:b/>
          <w:u w:val="single"/>
        </w:rPr>
        <w:t xml:space="preserve">239736</w:t>
      </w:r>
    </w:p>
    <w:p>
      <w:r>
        <w:t xml:space="preserve">@seventeen toivottavasti hän joutuu vankilaan. Suunniteltu ja laskelmoitu murha on pahin rikos. Hän ei tehnyt sitä, mutta suunnittelu on kamalaa.</w:t>
      </w:r>
    </w:p>
    <w:p>
      <w:r>
        <w:rPr>
          <w:b/>
          <w:u w:val="single"/>
        </w:rPr>
        <w:t xml:space="preserve">239737</w:t>
      </w:r>
    </w:p>
    <w:p>
      <w:r>
        <w:t xml:space="preserve">Tämä on 100. twiittini. Sanoinhan teille ääliöille, ettei se ole botti.</w:t>
      </w:r>
    </w:p>
    <w:p>
      <w:r>
        <w:rPr>
          <w:b/>
          <w:u w:val="single"/>
        </w:rPr>
        <w:t xml:space="preserve">239738</w:t>
      </w:r>
    </w:p>
    <w:p>
      <w:r>
        <w:t xml:space="preserve">Katson tallenteeni rautakaupasta ei onnitteluja minulle ei mitään kisa oli helvetin tylsä kuin helvetti</w:t>
      </w:r>
    </w:p>
    <w:p>
      <w:r>
        <w:rPr>
          <w:b/>
          <w:u w:val="single"/>
        </w:rPr>
        <w:t xml:space="preserve">239739</w:t>
      </w:r>
    </w:p>
    <w:p>
      <w:r>
        <w:t xml:space="preserve">Mylene niin ärsyttävä. Kunpa Zeke lopettaisi hänen perseensä jahtaamisen.</w:t>
      </w:r>
    </w:p>
    <w:p>
      <w:r>
        <w:rPr>
          <w:b/>
          <w:u w:val="single"/>
        </w:rPr>
        <w:t xml:space="preserve">239740</w:t>
      </w:r>
    </w:p>
    <w:p>
      <w:r>
        <w:t xml:space="preserve">Yall niggas näyttävät idiooteilta pitämällä tyttöjäsi kädestä kuntosalilla tbh 😂</w:t>
      </w:r>
    </w:p>
    <w:p>
      <w:r>
        <w:rPr>
          <w:b/>
          <w:u w:val="single"/>
        </w:rPr>
        <w:t xml:space="preserve">239741</w:t>
      </w:r>
    </w:p>
    <w:p>
      <w:r>
        <w:t xml:space="preserve">Minä, kun tuo ruma turkiskarvainen epänormaali titaani alkoi puhua @BrandonSidney https://t.co/hnZn3oEzGz</w:t>
      </w:r>
    </w:p>
    <w:p>
      <w:r>
        <w:rPr>
          <w:b/>
          <w:u w:val="single"/>
        </w:rPr>
        <w:t xml:space="preserve">239742</w:t>
      </w:r>
    </w:p>
    <w:p>
      <w:r>
        <w:t xml:space="preserve">Minulle tuli juuri halu laittaa ranchia spagettini päälle ja suoraan sanottuna se on minusta vitun ällöttävää ja vihaan itseäni.</w:t>
      </w:r>
    </w:p>
    <w:p>
      <w:r>
        <w:rPr>
          <w:b/>
          <w:u w:val="single"/>
        </w:rPr>
        <w:t xml:space="preserve">239743</w:t>
      </w:r>
    </w:p>
    <w:p>
      <w:r>
        <w:t xml:space="preserve">Älä käske minua iskemään sinua ja sitten iske minua tylsällä perse convo 😒</w:t>
      </w:r>
    </w:p>
    <w:p>
      <w:r>
        <w:rPr>
          <w:b/>
          <w:u w:val="single"/>
        </w:rPr>
        <w:t xml:space="preserve">239744</w:t>
      </w:r>
    </w:p>
    <w:p>
      <w:r>
        <w:t xml:space="preserve">Kahvipannu</w:t>
        <w:br/>
        <w:br/>
        <w:t xml:space="preserve">- Alkuperäpaikka:</w:t>
        <w:br/>
        <w:br/>
        <w:t xml:space="preserve"> -Ajankohta:</w:t>
        <w:br/>
        <w:t xml:space="preserve">1909 (valmistettu)</w:t>
        <w:br/>
        <w:t xml:space="preserve">-Tekijä/taiteilija</w:t>
        <w:br/>
        <w:t xml:space="preserve"> Kok, J. Juriaan, syntynyt 1861 -... https://t.co/cRk1W5Wruz...</w:t>
      </w:r>
    </w:p>
    <w:p>
      <w:r>
        <w:rPr>
          <w:b/>
          <w:u w:val="single"/>
        </w:rPr>
        <w:t xml:space="preserve">239745</w:t>
      </w:r>
    </w:p>
    <w:p>
      <w:r>
        <w:t xml:space="preserve">@AnneFrankCenter @POTUS Vitun säälittävä https://t.co/Krt9vrk3pk</w:t>
      </w:r>
    </w:p>
    <w:p>
      <w:r>
        <w:rPr>
          <w:b/>
          <w:u w:val="single"/>
        </w:rPr>
        <w:t xml:space="preserve">239746</w:t>
      </w:r>
    </w:p>
    <w:p>
      <w:r>
        <w:t xml:space="preserve">RT @shaterly_xo: https://t.co/vLLaoj61jF. https://t.co/vLLaoj61jF</w:t>
      </w:r>
    </w:p>
    <w:p>
      <w:r>
        <w:rPr>
          <w:b/>
          <w:u w:val="single"/>
        </w:rPr>
        <w:t xml:space="preserve">239747</w:t>
      </w:r>
    </w:p>
    <w:p>
      <w:r>
        <w:t xml:space="preserve">Sea Sick (Prod.@Gren8Beats) by PESO #np on #SoundCloud Kaadoin juuri kahdeksan narttu Olen tyhmä @YungPesoBaby https://t.co/2weD1fW8pl</w:t>
      </w:r>
    </w:p>
    <w:p>
      <w:r>
        <w:rPr>
          <w:b/>
          <w:u w:val="single"/>
        </w:rPr>
        <w:t xml:space="preserve">239748</w:t>
      </w:r>
    </w:p>
    <w:p>
      <w:r>
        <w:t xml:space="preserve">Nämä pahat kakarat tarvitsevat turpaansa. Se kasvattaa luonnetta ja kunnioitusta https://t.co/FLktoYsps1</w:t>
      </w:r>
    </w:p>
    <w:p>
      <w:r>
        <w:rPr>
          <w:b/>
          <w:u w:val="single"/>
        </w:rPr>
        <w:t xml:space="preserve">239749</w:t>
      </w:r>
    </w:p>
    <w:p>
      <w:r>
        <w:t xml:space="preserve">Ahh, ei siis se "vaippa"-osa ole se, joka närkästytti TL:n, vaan se on "vaippapäinen spermaa ahmiva huora", joka teki sen? Gotcha</w:t>
      </w:r>
    </w:p>
    <w:p>
      <w:r>
        <w:rPr>
          <w:b/>
          <w:u w:val="single"/>
        </w:rPr>
        <w:t xml:space="preserve">239750</w:t>
      </w:r>
    </w:p>
    <w:p>
      <w:r>
        <w:t xml:space="preserve">RT @Pesokenneth: capricorn BAD:</w:t>
        <w:br/>
        <w:t xml:space="preserve">-pelaajat</w:t>
        <w:br/>
        <w:t xml:space="preserve">-lopettakaa mielipiteidenne piilottelu.</w:t>
        <w:t xml:space="preserve">SPEAK UP</w:t>
        <w:br/>
        <w:t xml:space="preserve">-will beat your ass😂</w:t>
      </w:r>
    </w:p>
    <w:p>
      <w:r>
        <w:rPr>
          <w:b/>
          <w:u w:val="single"/>
        </w:rPr>
        <w:t xml:space="preserve">239751</w:t>
      </w:r>
    </w:p>
    <w:p>
      <w:r>
        <w:t xml:space="preserve">RT @BryonaNicole: vihasin tätä ennen, crack oli aina ihan pihalla. piti korjata housuja 3 minuutin välein, ne hemmetin kiristyshousut....</w:t>
      </w:r>
    </w:p>
    <w:p>
      <w:r>
        <w:rPr>
          <w:b/>
          <w:u w:val="single"/>
        </w:rPr>
        <w:t xml:space="preserve">239752</w:t>
      </w:r>
    </w:p>
    <w:p>
      <w:r>
        <w:t xml:space="preserve">Kun tulen töistä kotiin, streamaan rumaa persettäni nukkumaanmenoaikaan asti...</w:t>
      </w:r>
    </w:p>
    <w:p>
      <w:r>
        <w:rPr>
          <w:b/>
          <w:u w:val="single"/>
        </w:rPr>
        <w:t xml:space="preserve">239753</w:t>
      </w:r>
    </w:p>
    <w:p>
      <w:r>
        <w:t xml:space="preserve">Buddy ass hoes still wearing flats 🤦🏾♀️🤦🏾♀️🤦🏾♀️🤦🏾♀️ I hate flats bruh😂😂😂😂</w:t>
      </w:r>
    </w:p>
    <w:p>
      <w:r>
        <w:rPr>
          <w:b/>
          <w:u w:val="single"/>
        </w:rPr>
        <w:t xml:space="preserve">239754</w:t>
      </w:r>
    </w:p>
    <w:p>
      <w:r>
        <w:t xml:space="preserve">RT @CEAZEDAVILLAIN: Veli, vihaan sitä, kun naiset haluavat puhua minulle neekeristään tai exästään. Narttu, en ole Montel Williams.</w:t>
      </w:r>
    </w:p>
    <w:p>
      <w:r>
        <w:rPr>
          <w:b/>
          <w:u w:val="single"/>
        </w:rPr>
        <w:t xml:space="preserve">239755</w:t>
      </w:r>
    </w:p>
    <w:p>
      <w:r>
        <w:t xml:space="preserve">RT @YoungMedProject: Jos et halua, että tyttösi näyttää välipalalta, hanki itsellesi ruma ämmä ja pidä se puskemassa https://t.co/VaAQ7Ijrmr</w:t>
      </w:r>
    </w:p>
    <w:p>
      <w:r>
        <w:rPr>
          <w:b/>
          <w:u w:val="single"/>
        </w:rPr>
        <w:t xml:space="preserve">239756</w:t>
      </w:r>
    </w:p>
    <w:p>
      <w:r>
        <w:t xml:space="preserve">@RachelEliseP Minusta tuntuu, että nämä ämmät ovat ärsyttäviä, eikö olekin?</w:t>
      </w:r>
    </w:p>
    <w:p>
      <w:r>
        <w:rPr>
          <w:b/>
          <w:u w:val="single"/>
        </w:rPr>
        <w:t xml:space="preserve">239757</w:t>
      </w:r>
    </w:p>
    <w:p>
      <w:r>
        <w:t xml:space="preserve">RASIST.... Tämä idiootti pitäisi asettaa syytteeseen. #zumamustfallmarch https://t.co/wE9d4aQGrI https://t.co/wE9d4aQGrI</w:t>
      </w:r>
    </w:p>
    <w:p>
      <w:r>
        <w:rPr>
          <w:b/>
          <w:u w:val="single"/>
        </w:rPr>
        <w:t xml:space="preserve">239758</w:t>
      </w:r>
    </w:p>
    <w:p>
      <w:r>
        <w:t xml:space="preserve">RT @DesiJed: Lopettakaa etsiminen, kaverit, löysin vitun huonoimman otoksen. https://t.co/X35KtD8AnU</w:t>
      </w:r>
    </w:p>
    <w:p>
      <w:r>
        <w:rPr>
          <w:b/>
          <w:u w:val="single"/>
        </w:rPr>
        <w:t xml:space="preserve">239759</w:t>
      </w:r>
    </w:p>
    <w:p>
      <w:r>
        <w:t xml:space="preserve">@Integrity4UK @AhmedTheCat Tyhmä paskapuhe oli syy, miksi minulla ei ollut aikaa kummallekaan kampanjalle enkä äänestänyt. En kuitenkaan ollut tarpeeksi järkyttynyt tai vihainen tuhlatakseni rahaa oikeustoimiin.</w:t>
      </w:r>
    </w:p>
    <w:p>
      <w:r>
        <w:rPr>
          <w:b/>
          <w:u w:val="single"/>
        </w:rPr>
        <w:t xml:space="preserve">239760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239761</w:t>
      </w:r>
    </w:p>
    <w:p>
      <w:r>
        <w:t xml:space="preserve">@BorisJohnson Olet idiootti &amp;amp; häpeäksi Britannialle.</w:t>
      </w:r>
    </w:p>
    <w:p>
      <w:r>
        <w:rPr>
          <w:b/>
          <w:u w:val="single"/>
        </w:rPr>
        <w:t xml:space="preserve">239762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239763</w:t>
      </w:r>
    </w:p>
    <w:p>
      <w:r>
        <w:t xml:space="preserve">LOPETTA PAHAT VISUAALIT, SINÄ VITTUAT MINUA ET ORTONIA #wrestlemania33</w:t>
      </w:r>
    </w:p>
    <w:p>
      <w:r>
        <w:rPr>
          <w:b/>
          <w:u w:val="single"/>
        </w:rPr>
        <w:t xml:space="preserve">239764</w:t>
      </w:r>
    </w:p>
    <w:p>
      <w:r>
        <w:t xml:space="preserve">RT @deepfriedmike: inhoan olla järkyttynyt koko ajan koko vitun ajan koko AIKA</w:t>
      </w:r>
    </w:p>
    <w:p>
      <w:r>
        <w:rPr>
          <w:b/>
          <w:u w:val="single"/>
        </w:rPr>
        <w:t xml:space="preserve">239765</w:t>
      </w:r>
    </w:p>
    <w:p>
      <w:r>
        <w:t xml:space="preserve">lmfao 😭 minä &amp;amp; ystäväni!!!! hemmetin idiootit https://t.co/OHqhmznsq1</w:t>
      </w:r>
    </w:p>
    <w:p>
      <w:r>
        <w:rPr>
          <w:b/>
          <w:u w:val="single"/>
        </w:rPr>
        <w:t xml:space="preserve">239766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239767</w:t>
      </w:r>
    </w:p>
    <w:p>
      <w:r>
        <w:t xml:space="preserve">Milan-fanit Instagramissa ovat idiootteja https://t.co/RgVhL6yop1</w:t>
      </w:r>
    </w:p>
    <w:p>
      <w:r>
        <w:rPr>
          <w:b/>
          <w:u w:val="single"/>
        </w:rPr>
        <w:t xml:space="preserve">239768</w:t>
      </w:r>
    </w:p>
    <w:p>
      <w:r>
        <w:t xml:space="preserve">Mikset vain yritä auttaa minua tässä typerässä tilanteessa 😒 ...</w:t>
      </w:r>
    </w:p>
    <w:p>
      <w:r>
        <w:rPr>
          <w:b/>
          <w:u w:val="single"/>
        </w:rPr>
        <w:t xml:space="preserve">239769</w:t>
      </w:r>
    </w:p>
    <w:p>
      <w:r>
        <w:t xml:space="preserve">tänään on perjantai !</w:t>
        <w:br/>
        <w:t xml:space="preserve"> Annan nyt näiden idioottien töissä stressata minua 😊</w:t>
      </w:r>
    </w:p>
    <w:p>
      <w:r>
        <w:rPr>
          <w:b/>
          <w:u w:val="single"/>
        </w:rPr>
        <w:t xml:space="preserve">239770</w:t>
      </w:r>
    </w:p>
    <w:p>
      <w:r>
        <w:t xml:space="preserve">@SUGOI_Raziek @SSB_StormSeries Fuck yeah Mafia!!!!</w:t>
        <w:br/>
        <w:t xml:space="preserve"> Mm me siellä!</w:t>
      </w:r>
    </w:p>
    <w:p>
      <w:r>
        <w:rPr>
          <w:b/>
          <w:u w:val="single"/>
        </w:rPr>
        <w:t xml:space="preserve">239771</w:t>
      </w:r>
    </w:p>
    <w:p>
      <w:r>
        <w:t xml:space="preserve">RT @NastyNa215: Paha ämmä hän on villi vie hänet ostoskeskukseen ja osta hänelle jotain 😅.</w:t>
      </w:r>
    </w:p>
    <w:p>
      <w:r>
        <w:rPr>
          <w:b/>
          <w:u w:val="single"/>
        </w:rPr>
        <w:t xml:space="preserve">239772</w:t>
      </w:r>
    </w:p>
    <w:p>
      <w:r>
        <w:t xml:space="preserve">Joko he sanoivat: 'Tämä typy on niin tyhmä' tai he sanoivat: 'Mikä tuo sana on ja miten helvetissä se lausutaan?!'.</w:t>
      </w:r>
    </w:p>
    <w:p>
      <w:r>
        <w:rPr>
          <w:b/>
          <w:u w:val="single"/>
        </w:rPr>
        <w:t xml:space="preserve">239773</w:t>
      </w:r>
    </w:p>
    <w:p>
      <w:r>
        <w:t xml:space="preserve">RT @Salon: ISIS kutsuu presidentti Trumpia "idiootiksi, joka ei tiedä, mitä Syyria tai Irak tai islam on" https://t.co/3kaUawRqN7</w:t>
      </w:r>
    </w:p>
    <w:p>
      <w:r>
        <w:rPr>
          <w:b/>
          <w:u w:val="single"/>
        </w:rPr>
        <w:t xml:space="preserve">239774</w:t>
      </w:r>
    </w:p>
    <w:p>
      <w:r>
        <w:t xml:space="preserve">päätäni särkee niin helvetin pahasti &amp;amp; olen juuri nyt tulossa töistä kotiin, tarvitsen vain unta &amp;amp; vähän munaa tbh....</w:t>
      </w:r>
    </w:p>
    <w:p>
      <w:r>
        <w:rPr>
          <w:b/>
          <w:u w:val="single"/>
        </w:rPr>
        <w:t xml:space="preserve">239775</w:t>
      </w:r>
    </w:p>
    <w:p>
      <w:r>
        <w:t xml:space="preserve">@GueritaJhenn Yeah fuck that bitch babe !!!! Sain sinut!!! 🤛🏻 kenen päälle mun pitää juosta?</w:t>
      </w:r>
    </w:p>
    <w:p>
      <w:r>
        <w:rPr>
          <w:b/>
          <w:u w:val="single"/>
        </w:rPr>
        <w:t xml:space="preserve">239776</w:t>
      </w:r>
    </w:p>
    <w:p>
      <w:r>
        <w:t xml:space="preserve">@AMCTalkingDead Tykkään Into the Badlandsista, mutta nyt meillä on paskaa mistä puhua!!!! Shiva on viikon tappaja! Badass!!!</w:t>
      </w:r>
    </w:p>
    <w:p>
      <w:r>
        <w:rPr>
          <w:b/>
          <w:u w:val="single"/>
        </w:rPr>
        <w:t xml:space="preserve">239777</w:t>
      </w:r>
    </w:p>
    <w:p>
      <w:r>
        <w:t xml:space="preserve">Keskittykää taisteluun pudottakaa merkki te ********* idiootit #AFLNorthGIANTS</w:t>
      </w:r>
    </w:p>
    <w:p>
      <w:r>
        <w:rPr>
          <w:b/>
          <w:u w:val="single"/>
        </w:rPr>
        <w:t xml:space="preserve">239778</w:t>
      </w:r>
    </w:p>
    <w:p>
      <w:r>
        <w:t xml:space="preserve">RT @BashfulBbw: Fuck YES! Haluan sen!!! https://t.co/xbquy5qUfM</w:t>
      </w:r>
    </w:p>
    <w:p>
      <w:r>
        <w:rPr>
          <w:b/>
          <w:u w:val="single"/>
        </w:rPr>
        <w:t xml:space="preserve">239779</w:t>
      </w:r>
    </w:p>
    <w:p>
      <w:r>
        <w:t xml:space="preserve">RT @mufflkuchen: "Jos kissat näyttäisivät sammakoilta, tajuaisimme, miten ilkeitä ja julmia pikku paskiaisia ne ovat. Tyyli. Sen ihmiset muistavat" -...</w:t>
      </w:r>
    </w:p>
    <w:p>
      <w:r>
        <w:rPr>
          <w:b/>
          <w:u w:val="single"/>
        </w:rPr>
        <w:t xml:space="preserve">239780</w:t>
      </w:r>
    </w:p>
    <w:p>
      <w:r>
        <w:t xml:space="preserve">@realDonaldTrump stfu stupid ass idiootti https://t.co/lRFDdtFh1j</w:t>
      </w:r>
    </w:p>
    <w:p>
      <w:r>
        <w:rPr>
          <w:b/>
          <w:u w:val="single"/>
        </w:rPr>
        <w:t xml:space="preserve">239781</w:t>
      </w:r>
    </w:p>
    <w:p>
      <w:r>
        <w:t xml:space="preserve">RT @Aimenballer126: Jos luulet, että näissä sodissa on kyse vapaudesta, olet idiootti #Notowar #wwlll</w:t>
      </w:r>
    </w:p>
    <w:p>
      <w:r>
        <w:rPr>
          <w:b/>
          <w:u w:val="single"/>
        </w:rPr>
        <w:t xml:space="preserve">239782</w:t>
      </w:r>
    </w:p>
    <w:p>
      <w:r>
        <w:t xml:space="preserve">RT @ashelia: @TBSkyen Tiedät, että mainoksesi on huono, kun se ärsyttää KAIKEN IDEOLOGISEN KESKUSTELUN KAIKKI PUOLET</w:t>
      </w:r>
    </w:p>
    <w:p>
      <w:r>
        <w:rPr>
          <w:b/>
          <w:u w:val="single"/>
        </w:rPr>
        <w:t xml:space="preserve">239783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239784</w:t>
      </w:r>
    </w:p>
    <w:p>
      <w:r>
        <w:t xml:space="preserve">En usko, että hän teki mitään pahaa tahallaan. Hän on vain paska neuvonantaja. https://t.co/M4sFtAz1kI.</w:t>
      </w:r>
    </w:p>
    <w:p>
      <w:r>
        <w:rPr>
          <w:b/>
          <w:u w:val="single"/>
        </w:rPr>
        <w:t xml:space="preserve">239785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239786</w:t>
      </w:r>
    </w:p>
    <w:p>
      <w:r>
        <w:t xml:space="preserve">Gabriel on !!! Nyt olemme kusessa yhdessä mustafin kanssa he ovat kaksi liigan huonointa CB:tä #COYG</w:t>
      </w:r>
    </w:p>
    <w:p>
      <w:r>
        <w:rPr>
          <w:b/>
          <w:u w:val="single"/>
        </w:rPr>
        <w:t xml:space="preserve">239787</w:t>
      </w:r>
    </w:p>
    <w:p>
      <w:r>
        <w:t xml:space="preserve">@TheLastWord Ja nuo typerät ämmät taputtavat hänelle siitä????</w:t>
      </w:r>
    </w:p>
    <w:p>
      <w:r>
        <w:rPr>
          <w:b/>
          <w:u w:val="single"/>
        </w:rPr>
        <w:t xml:space="preserve">239788</w:t>
      </w:r>
    </w:p>
    <w:p>
      <w:r>
        <w:t xml:space="preserve">RT @keeleydaniellex: Oikeastaan inhottavaa, kuinka MINGIN näköiseltä näytän JOKAISESSA kuvassa, joka ei ole minun ottamani 🤙🏼😂 catfish 101</w:t>
      </w:r>
    </w:p>
    <w:p>
      <w:r>
        <w:rPr>
          <w:b/>
          <w:u w:val="single"/>
        </w:rPr>
        <w:t xml:space="preserve">239789</w:t>
      </w:r>
    </w:p>
    <w:p>
      <w:r>
        <w:t xml:space="preserve">@MadMoneyMarquis @WWHPMatthews Voi, hänet romutettaisiin kaduilla. Hänestä tuntuisi pahalta, kun Call of Duty-pelissä potkittaisiin sitä kansalliskaartin persettä.</w:t>
      </w:r>
    </w:p>
    <w:p>
      <w:r>
        <w:rPr>
          <w:b/>
          <w:u w:val="single"/>
        </w:rPr>
        <w:t xml:space="preserve">239790</w:t>
      </w:r>
    </w:p>
    <w:p>
      <w:r>
        <w:t xml:space="preserve">Me kirjaimellisesti kuolemme tämän typerän presidentin takia -</w:t>
      </w:r>
    </w:p>
    <w:p>
      <w:r>
        <w:rPr>
          <w:b/>
          <w:u w:val="single"/>
        </w:rPr>
        <w:t xml:space="preserve">239791</w:t>
      </w:r>
    </w:p>
    <w:p>
      <w:r>
        <w:t xml:space="preserve">RT @emmbee1002: @JoyAnnReid @NickKristof @nytimes Fox/Limbaugh-puun hedelmä. Heidän vihansa ja kurjuutensa tarvitsivat vain fokuksen. Airwav...</w:t>
      </w:r>
    </w:p>
    <w:p>
      <w:r>
        <w:rPr>
          <w:b/>
          <w:u w:val="single"/>
        </w:rPr>
        <w:t xml:space="preserve">239792</w:t>
      </w:r>
    </w:p>
    <w:p>
      <w:r>
        <w:t xml:space="preserve">Minä kommentoin. Typerä ämmä https://t.co/b5g1DMiTMs</w:t>
      </w:r>
    </w:p>
    <w:p>
      <w:r>
        <w:rPr>
          <w:b/>
          <w:u w:val="single"/>
        </w:rPr>
        <w:t xml:space="preserve">239793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239794</w:t>
      </w:r>
    </w:p>
    <w:p>
      <w:r>
        <w:t xml:space="preserve">RT @SaulSawoop: https://t.co/tBUfuQ5Uxu</w:t>
      </w:r>
    </w:p>
    <w:p>
      <w:r>
        <w:rPr>
          <w:b/>
          <w:u w:val="single"/>
        </w:rPr>
        <w:t xml:space="preserve">239795</w:t>
      </w:r>
    </w:p>
    <w:p>
      <w:r>
        <w:t xml:space="preserve">Pyydän tornadot mene pois minulla on suunnitelmia olla paha ämmä tänä iltana ☹️</w:t>
      </w:r>
    </w:p>
    <w:p>
      <w:r>
        <w:rPr>
          <w:b/>
          <w:u w:val="single"/>
        </w:rPr>
        <w:t xml:space="preserve">239796</w:t>
      </w:r>
    </w:p>
    <w:p>
      <w:r>
        <w:t xml:space="preserve">Tällaiset Arthurin ja DW:n meemit ovat perseestä. HE OVAT SISARUKSIA!!! https://t.co/qhnqejuqnV</w:t>
      </w:r>
    </w:p>
    <w:p>
      <w:r>
        <w:rPr>
          <w:b/>
          <w:u w:val="single"/>
        </w:rPr>
        <w:t xml:space="preserve">239797</w:t>
      </w:r>
    </w:p>
    <w:p>
      <w:r>
        <w:t xml:space="preserve">hmu joidenkin ihmisten kanssa ovat kuin "Vihaan tätä henkilöä", joten he estävät heidät, jotta he voivat valittaa heistä.</w:t>
      </w:r>
    </w:p>
    <w:p>
      <w:r>
        <w:rPr>
          <w:b/>
          <w:u w:val="single"/>
        </w:rPr>
        <w:t xml:space="preserve">239798</w:t>
      </w:r>
    </w:p>
    <w:p>
      <w:r>
        <w:t xml:space="preserve">Ihmiset ovat tyhmiä näissä Jurassic Park -elokuvissa! He vain huutavat tietäen hyvin, ettei saa huutaa, koska se herättää huomiota!!!</w:t>
      </w:r>
    </w:p>
    <w:p>
      <w:r>
        <w:rPr>
          <w:b/>
          <w:u w:val="single"/>
        </w:rPr>
        <w:t xml:space="preserve">239799</w:t>
      </w:r>
    </w:p>
    <w:p>
      <w:r>
        <w:t xml:space="preserve">Olen niin vitun takertuva ja tarvitseva, että vihaan itseäni 😊😊😊😊😊</w:t>
      </w:r>
    </w:p>
    <w:p>
      <w:r>
        <w:rPr>
          <w:b/>
          <w:u w:val="single"/>
        </w:rPr>
        <w:t xml:space="preserve">239800</w:t>
      </w:r>
    </w:p>
    <w:p>
      <w:r>
        <w:t xml:space="preserve">Narrrrrr Get Out on vittuillut mun päähän, mikä mieletön leffa 🤦🏻♀️</w:t>
      </w:r>
    </w:p>
    <w:p>
      <w:r>
        <w:rPr>
          <w:b/>
          <w:u w:val="single"/>
        </w:rPr>
        <w:t xml:space="preserve">239801</w:t>
      </w:r>
    </w:p>
    <w:p>
      <w:r>
        <w:t xml:space="preserve">@bijoulouis Olen niin vitun MAD!!!!!!!!!!!!!!!!!!!!! MITEN ME SELVIÄMME https://t.co/td91qiBMua</w:t>
      </w:r>
    </w:p>
    <w:p>
      <w:r>
        <w:rPr>
          <w:b/>
          <w:u w:val="single"/>
        </w:rPr>
        <w:t xml:space="preserve">239802</w:t>
      </w:r>
    </w:p>
    <w:p>
      <w:r>
        <w:t xml:space="preserve">Katso minua #BuskerAppissa: HOMOPHOBIC? ANNAN SINULLE TURPIIN! #Paris #Violence https://t.co/5lbYJofI7M</w:t>
      </w:r>
    </w:p>
    <w:p>
      <w:r>
        <w:rPr>
          <w:b/>
          <w:u w:val="single"/>
        </w:rPr>
        <w:t xml:space="preserve">239803</w:t>
      </w:r>
    </w:p>
    <w:p>
      <w:r>
        <w:t xml:space="preserve">Wtf, miksi serkkuni pitää pidentää koko ajan. Vituttaa!!👊🏽👊🏽👊🏽😡😡😡😡</w:t>
      </w:r>
    </w:p>
    <w:p>
      <w:r>
        <w:rPr>
          <w:b/>
          <w:u w:val="single"/>
        </w:rPr>
        <w:t xml:space="preserve">239804</w:t>
      </w:r>
    </w:p>
    <w:p>
      <w:r>
        <w:t xml:space="preserve">miten nämä neekerit vihaavat toivon, että he saavat shekin siitä..🤔</w:t>
      </w:r>
    </w:p>
    <w:p>
      <w:r>
        <w:rPr>
          <w:b/>
          <w:u w:val="single"/>
        </w:rPr>
        <w:t xml:space="preserve">239805</w:t>
      </w:r>
    </w:p>
    <w:p>
      <w:r>
        <w:t xml:space="preserve">RT @sillinincompoop: Twitter-draama.</w:t>
        <w:br/>
        <w:t xml:space="preserve"> Aivan kamalaa. https://t.co/o51l1bjrQs</w:t>
      </w:r>
    </w:p>
    <w:p>
      <w:r>
        <w:rPr>
          <w:b/>
          <w:u w:val="single"/>
        </w:rPr>
        <w:t xml:space="preserve">239806</w:t>
      </w:r>
    </w:p>
    <w:p>
      <w:r>
        <w:t xml:space="preserve">@Charlotte_Sound @Ciphergeist @MattJorgensen95 No huono juttu, etten halua olla sinun paskanjauhantajärjestelmässäsi.</w:t>
      </w:r>
    </w:p>
    <w:p>
      <w:r>
        <w:rPr>
          <w:b/>
          <w:u w:val="single"/>
        </w:rPr>
        <w:t xml:space="preserve">239807</w:t>
      </w:r>
    </w:p>
    <w:p>
      <w:r>
        <w:t xml:space="preserve">Sarkasmi: kyky loukata idiootteja heidän tietämättään.</w:t>
      </w:r>
    </w:p>
    <w:p>
      <w:r>
        <w:rPr>
          <w:b/>
          <w:u w:val="single"/>
        </w:rPr>
        <w:t xml:space="preserve">239808</w:t>
      </w:r>
    </w:p>
    <w:p>
      <w:r>
        <w:t xml:space="preserve">RT @Mom_Overboard: Haluatko tietää, mikä on Twitterin PAHIN osa?</w:t>
        <w:br/>
        <w:br/>
        <w:t xml:space="preserve"> Vitun maantiede.</w:t>
      </w:r>
    </w:p>
    <w:p>
      <w:r>
        <w:rPr>
          <w:b/>
          <w:u w:val="single"/>
        </w:rPr>
        <w:t xml:space="preserve">239809</w:t>
      </w:r>
    </w:p>
    <w:p>
      <w:r>
        <w:t xml:space="preserve">RT @someyi: Öljy tukahdutti Nigin talouden, synnytti ahneutta, ruokki alueellista kateutta, rahoitti kauheita hallintoja, aloitti sodan. öljyunelmat tuhosivat...</w:t>
      </w:r>
    </w:p>
    <w:p>
      <w:r>
        <w:rPr>
          <w:b/>
          <w:u w:val="single"/>
        </w:rPr>
        <w:t xml:space="preserve">239810</w:t>
      </w:r>
    </w:p>
    <w:p>
      <w:r>
        <w:t xml:space="preserve">Tätä hybridiä ajava ämmä ärsytti minua täysin.</w:t>
      </w:r>
    </w:p>
    <w:p>
      <w:r>
        <w:rPr>
          <w:b/>
          <w:u w:val="single"/>
        </w:rPr>
        <w:t xml:space="preserve">239811</w:t>
      </w:r>
    </w:p>
    <w:p>
      <w:r>
        <w:t xml:space="preserve">Neekerit, jotka syövät keksejä ja kermaa, vihaavat itseään https://t.co/uh5qWRc9ON</w:t>
      </w:r>
    </w:p>
    <w:p>
      <w:r>
        <w:rPr>
          <w:b/>
          <w:u w:val="single"/>
        </w:rPr>
        <w:t xml:space="preserve">239812</w:t>
      </w:r>
    </w:p>
    <w:p>
      <w:r>
        <w:t xml:space="preserve">RT @kenzieechapelo: peeps are fucking awful don't @ me</w:t>
      </w:r>
    </w:p>
    <w:p>
      <w:r>
        <w:rPr>
          <w:b/>
          <w:u w:val="single"/>
        </w:rPr>
        <w:t xml:space="preserve">239813</w:t>
      </w:r>
    </w:p>
    <w:p>
      <w:r>
        <w:t xml:space="preserve">RT @BadFatBlackGirl: Mitä vittua teillä oli käytössä ennen?!!!!!!! https://t.co/S2uOw7Bc5l</w:t>
      </w:r>
    </w:p>
    <w:p>
      <w:r>
        <w:rPr>
          <w:b/>
          <w:u w:val="single"/>
        </w:rPr>
        <w:t xml:space="preserve">239814</w:t>
      </w:r>
    </w:p>
    <w:p>
      <w:r>
        <w:t xml:space="preserve">Hoes 💜 Flexin, Get A LIL 💸 &amp;amp; MakeUp &amp;amp; Nyt hän 🔥, Mutta jos tulen SLAP Da Fuckery pois Ya Face &amp;amp; STRIP Yo Ass, Wat U Gone Be? A Ugly Broke Hoe</w:t>
      </w:r>
    </w:p>
    <w:p>
      <w:r>
        <w:rPr>
          <w:b/>
          <w:u w:val="single"/>
        </w:rPr>
        <w:t xml:space="preserve">239815</w:t>
      </w:r>
    </w:p>
    <w:p>
      <w:r>
        <w:t xml:space="preserve">OMFG OMFG OMFG IM HAVING A...IDFK!!!! TIEDÄN VAIN, ETTÄ MIELENI ON VITTU RÄJÄHTÄNYT!!! #Wrestlemania</w:t>
      </w:r>
    </w:p>
    <w:p>
      <w:r>
        <w:rPr>
          <w:b/>
          <w:u w:val="single"/>
        </w:rPr>
        <w:t xml:space="preserve">239816</w:t>
      </w:r>
    </w:p>
    <w:p>
      <w:r>
        <w:t xml:space="preserve">@ritzyfoxx joo se on vitun pahin ja nyt vain valita jotain olen surkea kuten genji sijaan tuhlaa armoa energiaa</w:t>
      </w:r>
    </w:p>
    <w:p>
      <w:r>
        <w:rPr>
          <w:b/>
          <w:u w:val="single"/>
        </w:rPr>
        <w:t xml:space="preserve">239817</w:t>
      </w:r>
    </w:p>
    <w:p>
      <w:r>
        <w:t xml:space="preserve">@TRobinsonNewEra julmat tappajat he palavat helvetissä tekojensa takia 🔥🔥🔥🔥</w:t>
      </w:r>
    </w:p>
    <w:p>
      <w:r>
        <w:rPr>
          <w:b/>
          <w:u w:val="single"/>
        </w:rPr>
        <w:t xml:space="preserve">239818</w:t>
      </w:r>
    </w:p>
    <w:p>
      <w:r>
        <w:t xml:space="preserve">@Save2017fromdjt FUCK UMP! Olen niin pirun onnellinen!!!!Hot damn!!!!!.</w:t>
      </w:r>
    </w:p>
    <w:p>
      <w:r>
        <w:rPr>
          <w:b/>
          <w:u w:val="single"/>
        </w:rPr>
        <w:t xml:space="preserve">239819</w:t>
      </w:r>
    </w:p>
    <w:p>
      <w:r>
        <w:t xml:space="preserve">PULL UP @ #MuseumBarTONIGHT SHIT WILL BE LIT ASF!!!!!!! #InfiniteEnt #InfiniteQueenz</w:t>
      </w:r>
    </w:p>
    <w:p>
      <w:r>
        <w:rPr>
          <w:b/>
          <w:u w:val="single"/>
        </w:rPr>
        <w:t xml:space="preserve">239820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239821</w:t>
      </w:r>
    </w:p>
    <w:p>
      <w:r>
        <w:t xml:space="preserve">@JoseCardenas1 vitun Loosers par de gonorreas los dos! Ni a cual irle !</w:t>
      </w:r>
    </w:p>
    <w:p>
      <w:r>
        <w:rPr>
          <w:b/>
          <w:u w:val="single"/>
        </w:rPr>
        <w:t xml:space="preserve">239822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239823</w:t>
      </w:r>
    </w:p>
    <w:p>
      <w:r>
        <w:t xml:space="preserve">@Rubi_eSports @StoMe_LoL @LastwolfLoL Taputtakaa hänen ilkeälle perseelleen 😏</w:t>
      </w:r>
    </w:p>
    <w:p>
      <w:r>
        <w:rPr>
          <w:b/>
          <w:u w:val="single"/>
        </w:rPr>
        <w:t xml:space="preserve">239824</w:t>
      </w:r>
    </w:p>
    <w:p>
      <w:r>
        <w:t xml:space="preserve">Luulen, että neekerit vain yrittävät auttaa sinua seksuaalisesti turhautuneessa perseessäsi...</w:t>
      </w:r>
    </w:p>
    <w:p>
      <w:r>
        <w:rPr>
          <w:b/>
          <w:u w:val="single"/>
        </w:rPr>
        <w:t xml:space="preserve">239825</w:t>
      </w:r>
    </w:p>
    <w:p>
      <w:r>
        <w:t xml:space="preserve">@OG_Bri THEY SAID THEY COMING IN THE MORNING GET A FUCKING RIDE!!!!!</w:t>
      </w:r>
    </w:p>
    <w:p>
      <w:r>
        <w:rPr>
          <w:b/>
          <w:u w:val="single"/>
        </w:rPr>
        <w:t xml:space="preserve">239826</w:t>
      </w:r>
    </w:p>
    <w:p>
      <w:r>
        <w:t xml:space="preserve">Vihaan t*ye:tä, koska hän pakotti minut kuuntelemaan tätä räyhäävää musiikkia...</w:t>
      </w:r>
    </w:p>
    <w:p>
      <w:r>
        <w:rPr>
          <w:b/>
          <w:u w:val="single"/>
        </w:rPr>
        <w:t xml:space="preserve">239827</w:t>
      </w:r>
    </w:p>
    <w:p>
      <w:r>
        <w:t xml:space="preserve">@SandyMSantiago @Christie_D22 @SenateMajLdr @GorsuchFacts @POTUS Olet tietämätön idiootti ja häpeäksi rodullesi.</w:t>
      </w:r>
    </w:p>
    <w:p>
      <w:r>
        <w:rPr>
          <w:b/>
          <w:u w:val="single"/>
        </w:rPr>
        <w:t xml:space="preserve">239828</w:t>
      </w:r>
    </w:p>
    <w:p>
      <w:r>
        <w:t xml:space="preserve">Älä tunne huonoa omaatuntoa siitä, ettet tee ruokaa nekruille, jotka eivät anna sinun syödä lautaseltaan, kun olet ulkona. https://t.co/OvBRflGCsp</w:t>
      </w:r>
    </w:p>
    <w:p>
      <w:r>
        <w:rPr>
          <w:b/>
          <w:u w:val="single"/>
        </w:rPr>
        <w:t xml:space="preserve">239829</w:t>
      </w:r>
    </w:p>
    <w:p>
      <w:r>
        <w:t xml:space="preserve">Francon fasistiset kusipäät!!!! Haistakaa vittu.....apu atletico!!! https://t.co/lpGHnodtPs https://t.co/lpGHnodtPs</w:t>
      </w:r>
    </w:p>
    <w:p>
      <w:r>
        <w:rPr>
          <w:b/>
          <w:u w:val="single"/>
        </w:rPr>
        <w:t xml:space="preserve">239830</w:t>
      </w:r>
    </w:p>
    <w:p>
      <w:r>
        <w:t xml:space="preserve">RT @dolantuzeday: istutko koskaan luokassa ja alat miettiä kaksosia ja istut siellä vain hymyillen kuin idiootti?</w:t>
      </w:r>
    </w:p>
    <w:p>
      <w:r>
        <w:rPr>
          <w:b/>
          <w:u w:val="single"/>
        </w:rPr>
        <w:t xml:space="preserve">239831</w:t>
      </w:r>
    </w:p>
    <w:p>
      <w:r>
        <w:t xml:space="preserve">Islamilainen valtio Yhdysvalloille: Trump on idiootti https://t.co/oqASBBuZcW https://t.co/lYQfkvj8M4 https://t.co/lYQfkvj8M4</w:t>
      </w:r>
    </w:p>
    <w:p>
      <w:r>
        <w:rPr>
          <w:b/>
          <w:u w:val="single"/>
        </w:rPr>
        <w:t xml:space="preserve">239832</w:t>
      </w:r>
    </w:p>
    <w:p>
      <w:r>
        <w:t xml:space="preserve">RT @sorryimhanna: Vihaan lusikoita. Käytän haarukkaa kaikkeen muuhun paitsi muroihin.</w:t>
      </w:r>
    </w:p>
    <w:p>
      <w:r>
        <w:rPr>
          <w:b/>
          <w:u w:val="single"/>
        </w:rPr>
        <w:t xml:space="preserve">239833</w:t>
      </w:r>
    </w:p>
    <w:p>
      <w:r>
        <w:t xml:space="preserve">RT @RussVet1: ... IDIOOTIT ... älä koskaan äänestä DemoRat .... he ovat perustuslain vastaisia....</w:t>
      </w:r>
    </w:p>
    <w:p>
      <w:r>
        <w:rPr>
          <w:b/>
          <w:u w:val="single"/>
        </w:rPr>
        <w:t xml:space="preserve">239834</w:t>
      </w:r>
    </w:p>
    <w:p>
      <w:r>
        <w:t xml:space="preserve">RT @DanyAllStar15: Joo, Marchand juuri slashed kaveri gooch niin huono minä vain laittaa kuppi katsella loput tästä pelistä. Insane.</w:t>
      </w:r>
    </w:p>
    <w:p>
      <w:r>
        <w:rPr>
          <w:b/>
          <w:u w:val="single"/>
        </w:rPr>
        <w:t xml:space="preserve">239835</w:t>
      </w:r>
    </w:p>
    <w:p>
      <w:r>
        <w:t xml:space="preserve">RT @grey_jarvis: pls john wick their evil asses https://t.co/9JbXhj9YxX</w:t>
      </w:r>
    </w:p>
    <w:p>
      <w:r>
        <w:rPr>
          <w:b/>
          <w:u w:val="single"/>
        </w:rPr>
        <w:t xml:space="preserve">239836</w:t>
      </w:r>
    </w:p>
    <w:p>
      <w:r>
        <w:t xml:space="preserve">Cause my money running like Forest gump these niggahs hate me like I'm Donald trump🎤 @YoungDolph @YoungDolph</w:t>
      </w:r>
    </w:p>
    <w:p>
      <w:r>
        <w:rPr>
          <w:b/>
          <w:u w:val="single"/>
        </w:rPr>
        <w:t xml:space="preserve">239837</w:t>
      </w:r>
    </w:p>
    <w:p>
      <w:r>
        <w:t xml:space="preserve">Islamilainen valtio sanoo, että Yhdysvaltoja "johtaa idiootti" https://t.co/zGxe3x7hPJ</w:t>
      </w:r>
    </w:p>
    <w:p>
      <w:r>
        <w:rPr>
          <w:b/>
          <w:u w:val="single"/>
        </w:rPr>
        <w:t xml:space="preserve">239838</w:t>
      </w:r>
    </w:p>
    <w:p>
      <w:r>
        <w:t xml:space="preserve">@lillai23 Pelasin ennen paintballia, jotta voisin metsästää idiootti-ihmisiä. 😂😂😂</w:t>
      </w:r>
    </w:p>
    <w:p>
      <w:r>
        <w:rPr>
          <w:b/>
          <w:u w:val="single"/>
        </w:rPr>
        <w:t xml:space="preserve">239839</w:t>
      </w:r>
    </w:p>
    <w:p>
      <w:r>
        <w:t xml:space="preserve">@CamiIaVoteStats @radiodisney DAMN :)</w:t>
        <w:br/>
        <w:br/>
        <w:t xml:space="preserve">#MGK &amp;amp; #CamilaCabello "Bad Things</w:t>
        <w:t xml:space="preserve">"</w:t>
        <w:br/>
        <w:t xml:space="preserve"> #Mashup @radiodisney @radiodisney</w:t>
      </w:r>
    </w:p>
    <w:p>
      <w:r>
        <w:rPr>
          <w:b/>
          <w:u w:val="single"/>
        </w:rPr>
        <w:t xml:space="preserve">239840</w:t>
      </w:r>
    </w:p>
    <w:p>
      <w:r>
        <w:t xml:space="preserve">Aprillipäivä ei sovi minulle, koska olen helvetin huono valehtelemaan 😂.</w:t>
      </w:r>
    </w:p>
    <w:p>
      <w:r>
        <w:rPr>
          <w:b/>
          <w:u w:val="single"/>
        </w:rPr>
        <w:t xml:space="preserve">239841</w:t>
      </w:r>
    </w:p>
    <w:p>
      <w:r>
        <w:t xml:space="preserve">#TuckerCarlsonTonight @ShepNewsTeam SHUT THE F**K UP!!! @FoxNews miksi pidätte tämän idiootin, jos hänen sopimuksensa päättyy pian, älkää uusiko sitä!</w:t>
      </w:r>
    </w:p>
    <w:p>
      <w:r>
        <w:rPr>
          <w:b/>
          <w:u w:val="single"/>
        </w:rPr>
        <w:t xml:space="preserve">239842</w:t>
      </w:r>
    </w:p>
    <w:p>
      <w:r>
        <w:t xml:space="preserve">RT @Mulanb_: 💅🏾: Nartut eivät voi olla ystäväni, joten he vihaavat💅🏾.</w:t>
      </w:r>
    </w:p>
    <w:p>
      <w:r>
        <w:rPr>
          <w:b/>
          <w:u w:val="single"/>
        </w:rPr>
        <w:t xml:space="preserve">239843</w:t>
      </w:r>
    </w:p>
    <w:p>
      <w:r>
        <w:t xml:space="preserve">RT @Smackie_chann: Vihaan Donald trumpia ja hänen rumaa miehen näköistä persettä vaimoaan.</w:t>
      </w:r>
    </w:p>
    <w:p>
      <w:r>
        <w:rPr>
          <w:b/>
          <w:u w:val="single"/>
        </w:rPr>
        <w:t xml:space="preserve">239844</w:t>
      </w:r>
    </w:p>
    <w:p>
      <w:r>
        <w:t xml:space="preserve">RT @OneTrueChange: @noirmale9 @SocialIssueNews @barbs73 Jälleen yksi tietämätön idiootti, jolla ei ole asiaa hallitukseen. Hän on "Gotta Go....</w:t>
      </w:r>
    </w:p>
    <w:p>
      <w:r>
        <w:rPr>
          <w:b/>
          <w:u w:val="single"/>
        </w:rPr>
        <w:t xml:space="preserve">239845</w:t>
      </w:r>
    </w:p>
    <w:p>
      <w:r>
        <w:t xml:space="preserve">@ kaikki ärsyttävät lapset bussissani https://t.co/Oa3rygf4XU</w:t>
      </w:r>
    </w:p>
    <w:p>
      <w:r>
        <w:rPr>
          <w:b/>
          <w:u w:val="single"/>
        </w:rPr>
        <w:t xml:space="preserve">239846</w:t>
      </w:r>
    </w:p>
    <w:p>
      <w:r>
        <w:t xml:space="preserve">RT @invincible_vss: Miksi et tajua, että näytät vitun tyhmältä tuossa vitun Snapchat-filtterissä ?</w:t>
      </w:r>
    </w:p>
    <w:p>
      <w:r>
        <w:rPr>
          <w:b/>
          <w:u w:val="single"/>
        </w:rPr>
        <w:t xml:space="preserve">239847</w:t>
      </w:r>
    </w:p>
    <w:p>
      <w:r>
        <w:t xml:space="preserve">Ihmiset ovat rehellisesti vitun jälkeenjäänyt jos luulet X teki sen hänen ex lmaoo</w:t>
      </w:r>
    </w:p>
    <w:p>
      <w:r>
        <w:rPr>
          <w:b/>
          <w:u w:val="single"/>
        </w:rPr>
        <w:t xml:space="preserve">239848</w:t>
      </w:r>
    </w:p>
    <w:p>
      <w:r>
        <w:t xml:space="preserve">RT @iim_riskyy: @smithers_noah hemmo milloin käskin sinua lähettämään viestin @collins_mut 100k.... Vittu SMH vittu vihaan tämmöisiä ihmisiä. You...</w:t>
      </w:r>
    </w:p>
    <w:p>
      <w:r>
        <w:rPr>
          <w:b/>
          <w:u w:val="single"/>
        </w:rPr>
        <w:t xml:space="preserve">239849</w:t>
      </w:r>
    </w:p>
    <w:p>
      <w:r>
        <w:t xml:space="preserve">KANSALLISET VITUN MESTARIT BABY!!!! #FUCKGONZAGA #FUCKDOOK #FUCKKENTUCKY #FUCKKENTUCKY</w:t>
      </w:r>
    </w:p>
    <w:p>
      <w:r>
        <w:rPr>
          <w:b/>
          <w:u w:val="single"/>
        </w:rPr>
        <w:t xml:space="preserve">239850</w:t>
      </w:r>
    </w:p>
    <w:p>
      <w:r>
        <w:t xml:space="preserve">Nartut eivät tiedä haluavatko vihata vai olla ystäviä 🤦🏽♀️</w:t>
      </w:r>
    </w:p>
    <w:p>
      <w:r>
        <w:rPr>
          <w:b/>
          <w:u w:val="single"/>
        </w:rPr>
        <w:t xml:space="preserve">239851</w:t>
      </w:r>
    </w:p>
    <w:p>
      <w:r>
        <w:t xml:space="preserve">Jos joku syyttää Cooperia tämän illan tappiosta, on idiootti -</w:t>
      </w:r>
    </w:p>
    <w:p>
      <w:r>
        <w:rPr>
          <w:b/>
          <w:u w:val="single"/>
        </w:rPr>
        <w:t xml:space="preserve">239852</w:t>
      </w:r>
    </w:p>
    <w:p>
      <w:r>
        <w:t xml:space="preserve">@WalshFreedom @BarackObama @WalshFreedom @WalshFreedom saatat olla jälkeenjäänyt tässä vaiheessa.</w:t>
      </w:r>
    </w:p>
    <w:p>
      <w:r>
        <w:rPr>
          <w:b/>
          <w:u w:val="single"/>
        </w:rPr>
        <w:t xml:space="preserve">239853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239854</w:t>
      </w:r>
    </w:p>
    <w:p>
      <w:r>
        <w:t xml:space="preserve">RT @brunettequeennn: "Pocahontas on tylsä" BITCH BYE</w:t>
      </w:r>
    </w:p>
    <w:p>
      <w:r>
        <w:rPr>
          <w:b/>
          <w:u w:val="single"/>
        </w:rPr>
        <w:t xml:space="preserve">239855</w:t>
      </w:r>
    </w:p>
    <w:p>
      <w:r>
        <w:t xml:space="preserve">VOI HELVETTI, JD ON MOKANNUT KOLME KERTAA!!!  #TheRapGame</w:t>
      </w:r>
    </w:p>
    <w:p>
      <w:r>
        <w:rPr>
          <w:b/>
          <w:u w:val="single"/>
        </w:rPr>
        <w:t xml:space="preserve">239856</w:t>
      </w:r>
    </w:p>
    <w:p>
      <w:r>
        <w:t xml:space="preserve">RT @mmpadellan: Jos joku on unohtanut, IDIOTTI, joka syytti Obamaa tämänpäiväisestä Syyrian kemiallisesta hyökkäyksestä, vastusti Syyrian pommittamista vuonna 2013, kuten...</w:t>
      </w:r>
    </w:p>
    <w:p>
      <w:r>
        <w:rPr>
          <w:b/>
          <w:u w:val="single"/>
        </w:rPr>
        <w:t xml:space="preserve">239857</w:t>
      </w:r>
    </w:p>
    <w:p>
      <w:r>
        <w:t xml:space="preserve">RT @Buddha_Simpson: @TRobinsonNewEra: Tämä on helvetin sairasta. Lakkaavatko ihmiset puolustamasta islamia tämän jälkeen?</w:t>
      </w:r>
    </w:p>
    <w:p>
      <w:r>
        <w:rPr>
          <w:b/>
          <w:u w:val="single"/>
        </w:rPr>
        <w:t xml:space="preserve">239858</w:t>
      </w:r>
    </w:p>
    <w:p>
      <w:r>
        <w:t xml:space="preserve">Olen pahin ihminen, jolla on lintu, joka on vihainen sinulle, enkö olekin?</w:t>
      </w:r>
    </w:p>
    <w:p>
      <w:r>
        <w:rPr>
          <w:b/>
          <w:u w:val="single"/>
        </w:rPr>
        <w:t xml:space="preserve">239859</w:t>
      </w:r>
    </w:p>
    <w:p>
      <w:r>
        <w:t xml:space="preserve">Tämä ei tule olemaan neuvotteluvaltti, tämä ei tule olemaan neuvotteluvaltti,</w:t>
        <w:br/>
        <w:t xml:space="preserve">paska!</w:t>
        <w:br/>
        <w:t xml:space="preserve">kaikki tulee olemaan neuvotteluvaltti</w:t>
        <w:br/>
        <w:t xml:space="preserve"> Antakaa heille vittu kaikki.</w:t>
      </w:r>
    </w:p>
    <w:p>
      <w:r>
        <w:rPr>
          <w:b/>
          <w:u w:val="single"/>
        </w:rPr>
        <w:t xml:space="preserve">239860</w:t>
      </w:r>
    </w:p>
    <w:p>
      <w:r>
        <w:t xml:space="preserve">Miksi poikaystäväni nukkuu lattialla?!!!</w:t>
      </w:r>
    </w:p>
    <w:p>
      <w:r>
        <w:rPr>
          <w:b/>
          <w:u w:val="single"/>
        </w:rPr>
        <w:t xml:space="preserve">239861</w:t>
      </w:r>
    </w:p>
    <w:p>
      <w:r>
        <w:t xml:space="preserve">@SamEG24 Vihaan sinua hakkaan riisipurukumia perseeseen minä viikonpäivänä tahansa...</w:t>
      </w:r>
    </w:p>
    <w:p>
      <w:r>
        <w:rPr>
          <w:b/>
          <w:u w:val="single"/>
        </w:rPr>
        <w:t xml:space="preserve">239862</w:t>
      </w:r>
    </w:p>
    <w:p>
      <w:r>
        <w:t xml:space="preserve">Tuo kuulostaa uhkaukselta. Tai ehkä hän on vain idiootti, joka ei osaa ilmaista itseään https://t.co/k90SBIAPfD</w:t>
      </w:r>
    </w:p>
    <w:p>
      <w:r>
        <w:rPr>
          <w:b/>
          <w:u w:val="single"/>
        </w:rPr>
        <w:t xml:space="preserve">239863</w:t>
      </w:r>
    </w:p>
    <w:p>
      <w:r>
        <w:t xml:space="preserve">RT @cutcreasemom: Her app on vitun ärsyttävä tbh lmaoo lmaoo</w:t>
      </w:r>
    </w:p>
    <w:p>
      <w:r>
        <w:rPr>
          <w:b/>
          <w:u w:val="single"/>
        </w:rPr>
        <w:t xml:space="preserve">239864</w:t>
      </w:r>
    </w:p>
    <w:p>
      <w:r>
        <w:t xml:space="preserve">RT @hoeslovedre3: https://t.co/Jjf5Xa7BCS</w:t>
      </w:r>
    </w:p>
    <w:p>
      <w:r>
        <w:rPr>
          <w:b/>
          <w:u w:val="single"/>
        </w:rPr>
        <w:t xml:space="preserve">239865</w:t>
      </w:r>
    </w:p>
    <w:p>
      <w:r>
        <w:t xml:space="preserve">RT @Jfeb_ox: Ei mitään tekemistä minun kanssani? Vitun paskapuhetta?! Selvitä se.</w:t>
      </w:r>
    </w:p>
    <w:p>
      <w:r>
        <w:rPr>
          <w:b/>
          <w:u w:val="single"/>
        </w:rPr>
        <w:t xml:space="preserve">239866</w:t>
      </w:r>
    </w:p>
    <w:p>
      <w:r>
        <w:t xml:space="preserve">um ei ole edes tunti huhtikuun hassuttelupäivästä, kun sain vitun rick rolled vihaan kaikkia ystäviäni</w:t>
      </w:r>
    </w:p>
    <w:p>
      <w:r>
        <w:rPr>
          <w:b/>
          <w:u w:val="single"/>
        </w:rPr>
        <w:t xml:space="preserve">239867</w:t>
      </w:r>
    </w:p>
    <w:p>
      <w:r>
        <w:t xml:space="preserve">@Eagles_Fan149 @TheZompster Helvetti kyllä!!! Watkins vittuun ulos täältä!!!!</w:t>
      </w:r>
    </w:p>
    <w:p>
      <w:r>
        <w:rPr>
          <w:b/>
          <w:u w:val="single"/>
        </w:rPr>
        <w:t xml:space="preserve">239868</w:t>
      </w:r>
    </w:p>
    <w:p>
      <w:r>
        <w:t xml:space="preserve">RT @Salon: ISIS kutsuu presidentti Trumpia "idiootiksi, joka ei tiedä, mitä Syyria tai Irak tai islam on" https://t.co/3kaUawRqN7</w:t>
      </w:r>
    </w:p>
    <w:p>
      <w:r>
        <w:rPr>
          <w:b/>
          <w:u w:val="single"/>
        </w:rPr>
        <w:t xml:space="preserve">239869</w:t>
      </w:r>
    </w:p>
    <w:p>
      <w:r>
        <w:t xml:space="preserve">Hei, annan sinulle flunssan neulassa, jotta et saa flunssaa..En saa flunssaa, jos ihmiset lopettavat niiden paskaisten neulapaskojensa hengittämisen.</w:t>
      </w:r>
    </w:p>
    <w:p>
      <w:r>
        <w:rPr>
          <w:b/>
          <w:u w:val="single"/>
        </w:rPr>
        <w:t xml:space="preserve">239870</w:t>
      </w:r>
    </w:p>
    <w:p>
      <w:r>
        <w:t xml:space="preserve">Kun Devin Nunesin kaltainen idiootti voi huijata toimittajaa, hän on menettänyt KAIKEN uskottavuutensa. https://t.co/XHRrbzEZeL</w:t>
      </w:r>
    </w:p>
    <w:p>
      <w:r>
        <w:rPr>
          <w:b/>
          <w:u w:val="single"/>
        </w:rPr>
        <w:t xml:space="preserve">239871</w:t>
      </w:r>
    </w:p>
    <w:p>
      <w:r>
        <w:t xml:space="preserve">RT @okusux: inhoan kun ihmiset kutsuvat tyttöä huoraksi, kuten LEAVE HER ALONE JESUS CHRIST ITS HER FREAKING LIFE, DONT SAY ANTHAN ANTHAN UNLESS SHES HUR....</w:t>
      </w:r>
    </w:p>
    <w:p>
      <w:r>
        <w:rPr>
          <w:b/>
          <w:u w:val="single"/>
        </w:rPr>
        <w:t xml:space="preserve">239872</w:t>
      </w:r>
    </w:p>
    <w:p>
      <w:r>
        <w:t xml:space="preserve">@imVkohli bs bhut ho gya. opettele hallitsemaan aggressiivisuuttasi, sillä se voi johtaa vihaan.</w:t>
      </w:r>
    </w:p>
    <w:p>
      <w:r>
        <w:rPr>
          <w:b/>
          <w:u w:val="single"/>
        </w:rPr>
        <w:t xml:space="preserve">239873</w:t>
      </w:r>
    </w:p>
    <w:p>
      <w:r>
        <w:t xml:space="preserve">RT @Newsweek: ISIS kutsuu Trumpia "idiootiksi" ja kehottaa Yhdysvaltoja odottamaan "verilöylyä" virallisissa kommenteissa https://t.co/jzifUjVU2l https://t.co/jDG...</w:t>
      </w:r>
    </w:p>
    <w:p>
      <w:r>
        <w:rPr>
          <w:b/>
          <w:u w:val="single"/>
        </w:rPr>
        <w:t xml:space="preserve">239874</w:t>
      </w:r>
    </w:p>
    <w:p>
      <w:r>
        <w:t xml:space="preserve">poika lopeta katsomasta minun twitter 😂 vihaan huoria minun liiketoimintaani</w:t>
      </w:r>
    </w:p>
    <w:p>
      <w:r>
        <w:rPr>
          <w:b/>
          <w:u w:val="single"/>
        </w:rPr>
        <w:t xml:space="preserve">239875</w:t>
      </w:r>
    </w:p>
    <w:p>
      <w:r>
        <w:br/>
        <w:t xml:space="preserve">TRUMP KAIKKIEN AIKOJEN SUURIN IDIOOTTI, HÄNEN TYHMYYTENSÄ KASVAA JATKUVASTI</w:t>
      </w:r>
    </w:p>
    <w:p>
      <w:r>
        <w:rPr>
          <w:b/>
          <w:u w:val="single"/>
        </w:rPr>
        <w:t xml:space="preserve">239876</w:t>
      </w:r>
    </w:p>
    <w:p>
      <w:r>
        <w:t xml:space="preserve">RT @Crudes: https://t.co/MiLC09c7hP</w:t>
      </w:r>
    </w:p>
    <w:p>
      <w:r>
        <w:rPr>
          <w:b/>
          <w:u w:val="single"/>
        </w:rPr>
        <w:t xml:space="preserve">239877</w:t>
      </w:r>
    </w:p>
    <w:p>
      <w:r>
        <w:t xml:space="preserve">Vihaan ihmisiä, jotka valehtelevat koko ajan! kuten narttu 😒</w:t>
      </w:r>
    </w:p>
    <w:p>
      <w:r>
        <w:rPr>
          <w:b/>
          <w:u w:val="single"/>
        </w:rPr>
        <w:t xml:space="preserve">239878</w:t>
      </w:r>
    </w:p>
    <w:p>
      <w:r>
        <w:t xml:space="preserve">@_ChippyChoppy Älä kysy minulta, että olet idiootti😂.</w:t>
      </w:r>
    </w:p>
    <w:p>
      <w:r>
        <w:rPr>
          <w:b/>
          <w:u w:val="single"/>
        </w:rPr>
        <w:t xml:space="preserve">239879</w:t>
      </w:r>
    </w:p>
    <w:p>
      <w:r>
        <w:t xml:space="preserve">RT @Moss1976Moss: @BlackCabNews En uskonut, että Osborne voisi vajota vielä alemmas. Uberin ostama ja maksama. Shocking!!!!!!</w:t>
      </w:r>
    </w:p>
    <w:p>
      <w:r>
        <w:rPr>
          <w:b/>
          <w:u w:val="single"/>
        </w:rPr>
        <w:t xml:space="preserve">239880</w:t>
      </w:r>
    </w:p>
    <w:p>
      <w:r>
        <w:t xml:space="preserve">RT @__RichRo: kun annat hänen pillunsa pois, olet arvoton 🚮</w:t>
      </w:r>
    </w:p>
    <w:p>
      <w:r>
        <w:rPr>
          <w:b/>
          <w:u w:val="single"/>
        </w:rPr>
        <w:t xml:space="preserve">239881</w:t>
      </w:r>
    </w:p>
    <w:p>
      <w:r>
        <w:t xml:space="preserve">@AAPExplained @MrVVIPAK Miten tämä idiootti onnistui IIT:ssä? Hänen on täytynyt tehdä dharnaa ja draamaa päästäkseen sinne. Aam admi johtaja osoittaa, kuinka aam on 1,5 L. Heittäkää pois kustannukset!</w:t>
      </w:r>
    </w:p>
    <w:p>
      <w:r>
        <w:rPr>
          <w:b/>
          <w:u w:val="single"/>
        </w:rPr>
        <w:t xml:space="preserve">239882</w:t>
      </w:r>
    </w:p>
    <w:p>
      <w:r>
        <w:t xml:space="preserve">@holeschak COURTNEY CAN GO AWAY TOO GOD DAMN I HATE THAT BITCH</w:t>
      </w:r>
    </w:p>
    <w:p>
      <w:r>
        <w:rPr>
          <w:b/>
          <w:u w:val="single"/>
        </w:rPr>
        <w:t xml:space="preserve">239883</w:t>
      </w:r>
    </w:p>
    <w:p>
      <w:r>
        <w:t xml:space="preserve">RT @allure_essence: I'm stingy as fuck with my food, my man, my friends, basically anything that's MINEEEEEEEEE!!!!!!!!!!.</w:t>
      </w:r>
    </w:p>
    <w:p>
      <w:r>
        <w:rPr>
          <w:b/>
          <w:u w:val="single"/>
        </w:rPr>
        <w:t xml:space="preserve">239884</w:t>
      </w:r>
    </w:p>
    <w:p>
      <w:r>
        <w:t xml:space="preserve">@MickaylaCrum1 SE ON NIIN VITTUMAAN ärsyttävää LIKE BITCH BE URSELF</w:t>
      </w:r>
    </w:p>
    <w:p>
      <w:r>
        <w:rPr>
          <w:b/>
          <w:u w:val="single"/>
        </w:rPr>
        <w:t xml:space="preserve">239885</w:t>
      </w:r>
    </w:p>
    <w:p>
      <w:r>
        <w:t xml:space="preserve">@KarlT0 Mine "Dec, olet vitun idiootti, tiedätkö sen?" (Sanoi hymyillen)Löysin itseni tanssimasta paikalla riemusta. Se on pieniä asioita</w:t>
      </w:r>
    </w:p>
    <w:p>
      <w:r>
        <w:rPr>
          <w:b/>
          <w:u w:val="single"/>
        </w:rPr>
        <w:t xml:space="preserve">239886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239887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239888</w:t>
      </w:r>
    </w:p>
    <w:p>
      <w:r>
        <w:t xml:space="preserve">@WestCoastResist @noahmccormack Jos jollakin on natsikampaus, se on Hannity. Hän saa minut voimaan pahoin.</w:t>
      </w:r>
    </w:p>
    <w:p>
      <w:r>
        <w:rPr>
          <w:b/>
          <w:u w:val="single"/>
        </w:rPr>
        <w:t xml:space="preserve">239889</w:t>
      </w:r>
    </w:p>
    <w:p>
      <w:r>
        <w:t xml:space="preserve">Ääliö kaataa juomaa kannettavalle tietokoneelle. - https://t.co/rBTyfutTSR</w:t>
      </w:r>
    </w:p>
    <w:p>
      <w:r>
        <w:rPr>
          <w:b/>
          <w:u w:val="single"/>
        </w:rPr>
        <w:t xml:space="preserve">239890</w:t>
      </w:r>
    </w:p>
    <w:p>
      <w:r>
        <w:t xml:space="preserve">@JohnIsaBadMan @OfficiallyIce Fabolous hävisi Vic Mensalle 🏌🏾 stupid ass bracket...</w:t>
      </w:r>
    </w:p>
    <w:p>
      <w:r>
        <w:rPr>
          <w:b/>
          <w:u w:val="single"/>
        </w:rPr>
        <w:t xml:space="preserve">239891</w:t>
      </w:r>
    </w:p>
    <w:p>
      <w:r>
        <w:t xml:space="preserve">RT @blondocean: @Hip_HopDance I wanna be reborn in a bad bitch https://t.co/zzt5wJp9MT</w:t>
      </w:r>
    </w:p>
    <w:p>
      <w:r>
        <w:rPr>
          <w:b/>
          <w:u w:val="single"/>
        </w:rPr>
        <w:t xml:space="preserve">239892</w:t>
      </w:r>
    </w:p>
    <w:p>
      <w:r>
        <w:t xml:space="preserve">@giriception keskustelu OVER . vihaat lapsesi ja pudottaisit heidät hilseilevän leivonnaisen näköisten valkoisten takia.</w:t>
      </w:r>
    </w:p>
    <w:p>
      <w:r>
        <w:rPr>
          <w:b/>
          <w:u w:val="single"/>
        </w:rPr>
        <w:t xml:space="preserve">239893</w:t>
      </w:r>
    </w:p>
    <w:p>
      <w:r>
        <w:t xml:space="preserve">RT @sutramaya: Vihaan sitä. Esok nak tengok Fifth Harmony.</w:t>
      </w:r>
    </w:p>
    <w:p>
      <w:r>
        <w:rPr>
          <w:b/>
          <w:u w:val="single"/>
        </w:rPr>
        <w:t xml:space="preserve">239894</w:t>
      </w:r>
    </w:p>
    <w:p>
      <w:r>
        <w:t xml:space="preserve">Mätänköön paha noita Thatcher helvetissä nyt ja ikuisesti #trampthedirtdown</w:t>
      </w:r>
    </w:p>
    <w:p>
      <w:r>
        <w:rPr>
          <w:b/>
          <w:u w:val="single"/>
        </w:rPr>
        <w:t xml:space="preserve">239895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239896</w:t>
      </w:r>
    </w:p>
    <w:p>
      <w:r>
        <w:t xml:space="preserve">@Moosseff tonneittain typeriä sääntöjä ja syöpää aiheuttavia kansia, älä ryhdy siihen, sillä vihaat elämääsi. Paitsi jos pidät 1-3 vuoron peleistä xd</w:t>
      </w:r>
    </w:p>
    <w:p>
      <w:r>
        <w:rPr>
          <w:b/>
          <w:u w:val="single"/>
        </w:rPr>
        <w:t xml:space="preserve">239897</w:t>
      </w:r>
    </w:p>
    <w:p>
      <w:r>
        <w:t xml:space="preserve">RT @disciplinedad: @Thor_Sun @blogvader @guardian sanoo, että idiootti peittää silmät ja korvat huutaen "la la la la" aina kun #PodestaEmails tai #DNCleak...</w:t>
      </w:r>
    </w:p>
    <w:p>
      <w:r>
        <w:rPr>
          <w:b/>
          <w:u w:val="single"/>
        </w:rPr>
        <w:t xml:space="preserve">239898</w:t>
      </w:r>
    </w:p>
    <w:p>
      <w:r>
        <w:t xml:space="preserve">RT @HannahBrooks25: Tule liittymään minuun olemalla vitun saastainen webbikamerassa 😈 Klikkaa tästä ➡️ https://t.co/cG5BaIYtXL ⬅️ RT Xxx https://t.co/rfe4YQ3qtD</w:t>
      </w:r>
    </w:p>
    <w:p>
      <w:r>
        <w:rPr>
          <w:b/>
          <w:u w:val="single"/>
        </w:rPr>
        <w:t xml:space="preserve">239899</w:t>
      </w:r>
    </w:p>
    <w:p>
      <w:r>
        <w:t xml:space="preserve">@Sacha_Saeen @SergioSanzSA @POTUS uskon, että koalitio voidaan muodostaa</w:t>
        <w:br/>
        <w:t xml:space="preserve">bush, joka oli idiootti, teki sen Irakin kohdalla, kun kaikki muslimimaat vastustivat Irakin hyökkäystä</w:t>
        <w:br/>
        <w:br/>
        <w:t xml:space="preserve">Syyria on helpompi</w:t>
      </w:r>
    </w:p>
    <w:p>
      <w:r>
        <w:rPr>
          <w:b/>
          <w:u w:val="single"/>
        </w:rPr>
        <w:t xml:space="preserve">239900</w:t>
      </w:r>
    </w:p>
    <w:p>
      <w:r>
        <w:t xml:space="preserve">RT @B0ssGoddcss: https://t.co/KZmQYs6MVq</w:t>
      </w:r>
    </w:p>
    <w:p>
      <w:r>
        <w:rPr>
          <w:b/>
          <w:u w:val="single"/>
        </w:rPr>
        <w:t xml:space="preserve">239901</w:t>
      </w:r>
    </w:p>
    <w:p>
      <w:r>
        <w:t xml:space="preserve">@NorohKun Näin sen eilen, että vihaan tätä koulua.</w:t>
      </w:r>
    </w:p>
    <w:p>
      <w:r>
        <w:rPr>
          <w:b/>
          <w:u w:val="single"/>
        </w:rPr>
        <w:t xml:space="preserve">239902</w:t>
      </w:r>
    </w:p>
    <w:p>
      <w:r>
        <w:t xml:space="preserve">Se oli ruma peli, mutta minä vittu otan sen!!!!!. #GOHEELS #GDTBATH FUCK YOU CHARLES BARKLEY!!!!!</w:t>
      </w:r>
    </w:p>
    <w:p>
      <w:r>
        <w:rPr>
          <w:b/>
          <w:u w:val="single"/>
        </w:rPr>
        <w:t xml:space="preserve">239903</w:t>
      </w:r>
    </w:p>
    <w:p>
      <w:r>
        <w:t xml:space="preserve">Tämä nekru jopa poisti hänen rant liian hän yritti saada ihmiset tuntevat huonoa oloa twiittaamalla näitä juttuja nyt hän haluaa olla nauraa liian https://t.co/CXo3dylgpN</w:t>
      </w:r>
    </w:p>
    <w:p>
      <w:r>
        <w:rPr>
          <w:b/>
          <w:u w:val="single"/>
        </w:rPr>
        <w:t xml:space="preserve">239904</w:t>
      </w:r>
    </w:p>
    <w:p>
      <w:r>
        <w:t xml:space="preserve">@TimesLIVE miksi media välittää tästä idiootista?</w:t>
      </w:r>
    </w:p>
    <w:p>
      <w:r>
        <w:rPr>
          <w:b/>
          <w:u w:val="single"/>
        </w:rPr>
        <w:t xml:space="preserve">239905</w:t>
      </w:r>
    </w:p>
    <w:p>
      <w:r>
        <w:t xml:space="preserve">En tiedä, pystynkö katsomaan Cartoon Networkia nykyään näillä pirun silmillä. Tiedän, että on aprillipäivä, mutta tämä on helvetin ärsyttävää 🙄.</w:t>
      </w:r>
    </w:p>
    <w:p>
      <w:r>
        <w:rPr>
          <w:b/>
          <w:u w:val="single"/>
        </w:rPr>
        <w:t xml:space="preserve">239906</w:t>
      </w:r>
    </w:p>
    <w:p>
      <w:r>
        <w:t xml:space="preserve">RT @meganbostickkk: https://t.co/1UuHAGtx6M https://t.co/1UuHAGtx6M</w:t>
      </w:r>
    </w:p>
    <w:p>
      <w:r>
        <w:rPr>
          <w:b/>
          <w:u w:val="single"/>
        </w:rPr>
        <w:t xml:space="preserve">239907</w:t>
      </w:r>
    </w:p>
    <w:p>
      <w:r>
        <w:t xml:space="preserve">Täällä alkoi juuri myrskyillä todella pahasti, tuuli kaatoi kukkaruukun ja pelästytti minut melkein kuoliaaksi. Ja nyt voimat ovat poissa.</w:t>
      </w:r>
    </w:p>
    <w:p>
      <w:r>
        <w:rPr>
          <w:b/>
          <w:u w:val="single"/>
        </w:rPr>
        <w:t xml:space="preserve">239908</w:t>
      </w:r>
    </w:p>
    <w:p>
      <w:r>
        <w:t xml:space="preserve">@ciderio_ @P_iotrs @derekhaas @laurenduca jokainen nainen:</w:t>
        <w:t xml:space="preserve">"</w:t>
        <w:br/>
        <w:t xml:space="preserve"> this fuckin guy: nah totally not real lol</w:t>
      </w:r>
    </w:p>
    <w:p>
      <w:r>
        <w:rPr>
          <w:b/>
          <w:u w:val="single"/>
        </w:rPr>
        <w:t xml:space="preserve">239909</w:t>
      </w:r>
    </w:p>
    <w:p>
      <w:r>
        <w:t xml:space="preserve">Vitun kusipää! Tässä miehessä on jotain todella, todella vikaa!!! https://t.co/oweUQpcEHZ https://t.co/oweUQpcEHZ</w:t>
      </w:r>
    </w:p>
    <w:p>
      <w:r>
        <w:rPr>
          <w:b/>
          <w:u w:val="single"/>
        </w:rPr>
        <w:t xml:space="preserve">239910</w:t>
      </w:r>
    </w:p>
    <w:p>
      <w:r>
        <w:t xml:space="preserve">Niin helvetin sytyttävä! Locksmith - 2017 Freestyle on Shade 45 w/ Kay Slay https://t.co/D61ap7BRKq #Music #HipHop #Freestyle</w:t>
      </w:r>
    </w:p>
    <w:p>
      <w:r>
        <w:rPr>
          <w:b/>
          <w:u w:val="single"/>
        </w:rPr>
        <w:t xml:space="preserve">239911</w:t>
      </w:r>
    </w:p>
    <w:p>
      <w:r>
        <w:t xml:space="preserve">RT @fattycaleb: kuvittele😳👀 että olet niin ärsyttävä 🙄😤ja niin vitun ruma 😷🤢ja tuhlaat 😐😶aikaasi 😂✌🏻with että. 🤔Ei voi samaistua 🤷🏻♂️💖kiitos....</w:t>
      </w:r>
    </w:p>
    <w:p>
      <w:r>
        <w:rPr>
          <w:b/>
          <w:u w:val="single"/>
        </w:rPr>
        <w:t xml:space="preserve">239912</w:t>
      </w:r>
    </w:p>
    <w:p>
      <w:r>
        <w:t xml:space="preserve">@reallovepunk @Marvel NAZI CAPTAIN AMERICA. WAS. A. BAD. IDEA.</w:t>
      </w:r>
    </w:p>
    <w:p>
      <w:r>
        <w:rPr>
          <w:b/>
          <w:u w:val="single"/>
        </w:rPr>
        <w:t xml:space="preserve">239913</w:t>
      </w:r>
    </w:p>
    <w:p>
      <w:r>
        <w:t xml:space="preserve">@zoieburgher Huomasin, että oletin sinun olevan jälkeenjäänyt.</w:t>
      </w:r>
    </w:p>
    <w:p>
      <w:r>
        <w:rPr>
          <w:b/>
          <w:u w:val="single"/>
        </w:rPr>
        <w:t xml:space="preserve">239914</w:t>
      </w:r>
    </w:p>
    <w:p>
      <w:r>
        <w:t xml:space="preserve">RT @KEVINGETEM: Jos vittuilen sinulle, älä huolehdi siitä, kuka haluaa minut, keskityn sinuun. Period!</w:t>
      </w:r>
    </w:p>
    <w:p>
      <w:r>
        <w:rPr>
          <w:b/>
          <w:u w:val="single"/>
        </w:rPr>
        <w:t xml:space="preserve">239915</w:t>
      </w:r>
    </w:p>
    <w:p>
      <w:r>
        <w:t xml:space="preserve">En tunne myötätuntoa. Pyydän, lopettakaa tämä julma paska #StopBullFighting https://t.co/PKBCCAMBCB https://t.co/PKBCCAMBCB</w:t>
      </w:r>
    </w:p>
    <w:p>
      <w:r>
        <w:rPr>
          <w:b/>
          <w:u w:val="single"/>
        </w:rPr>
        <w:t xml:space="preserve">239916</w:t>
      </w:r>
    </w:p>
    <w:p>
      <w:r>
        <w:t xml:space="preserve">@sea_basss En pystynyt edes katsomaan sitä hiton videota, miten jotkut ihmiset ovat niin julmia.</w:t>
      </w:r>
    </w:p>
    <w:p>
      <w:r>
        <w:rPr>
          <w:b/>
          <w:u w:val="single"/>
        </w:rPr>
        <w:t xml:space="preserve">239917</w:t>
      </w:r>
    </w:p>
    <w:p>
      <w:r>
        <w:t xml:space="preserve">Yeen jopa täytyy olla nunna, neekerit silti vihaa sinua.</w:t>
      </w:r>
    </w:p>
    <w:p>
      <w:r>
        <w:rPr>
          <w:b/>
          <w:u w:val="single"/>
        </w:rPr>
        <w:t xml:space="preserve">239918</w:t>
      </w:r>
    </w:p>
    <w:p>
      <w:r>
        <w:t xml:space="preserve">RT @janinecompoop: https://t.co/liV....</w:t>
      </w:r>
    </w:p>
    <w:p>
      <w:r>
        <w:rPr>
          <w:b/>
          <w:u w:val="single"/>
        </w:rPr>
        <w:t xml:space="preserve">239919</w:t>
      </w:r>
    </w:p>
    <w:p>
      <w:r>
        <w:t xml:space="preserve">RT @Daddygenoo: Somebody be mine &amp;amp; don't have me outchea looking fuckin stupid 🤦🏾♀️💯</w:t>
      </w:r>
    </w:p>
    <w:p>
      <w:r>
        <w:rPr>
          <w:b/>
          <w:u w:val="single"/>
        </w:rPr>
        <w:t xml:space="preserve">239920</w:t>
      </w:r>
    </w:p>
    <w:p>
      <w:r>
        <w:t xml:space="preserve">En voi vieläkään uskoa, että Takerin annettiin luovuttaa soihtu hänelle. Vihaan sitä, kun Vince aikoo toteuttaa visionsa hinnalla millä hyvänsä.</w:t>
      </w:r>
    </w:p>
    <w:p>
      <w:r>
        <w:rPr>
          <w:b/>
          <w:u w:val="single"/>
        </w:rPr>
        <w:t xml:space="preserve">239921</w:t>
      </w:r>
    </w:p>
    <w:p>
      <w:r>
        <w:t xml:space="preserve">RT @Cyn_Santana: Yoooooo RISE N GRIND. TUOLLA ULKONA ON SÄKKI, NOUSE VITTU YLÖS JA TARTU SIIHEN. LETS GO!!!!!</w:t>
      </w:r>
    </w:p>
    <w:p>
      <w:r>
        <w:rPr>
          <w:b/>
          <w:u w:val="single"/>
        </w:rPr>
        <w:t xml:space="preserve">239922</w:t>
      </w:r>
    </w:p>
    <w:p>
      <w:r>
        <w:t xml:space="preserve">Tämä helvetin kamala sekoitus kärpästen herraa, Borstalia ja Hell of Lostin pahoja poikia sekä pelkoa ja paniikkia, kun he muuttuvat aaseiksi.</w:t>
      </w:r>
    </w:p>
    <w:p>
      <w:r>
        <w:rPr>
          <w:b/>
          <w:u w:val="single"/>
        </w:rPr>
        <w:t xml:space="preserve">239923</w:t>
      </w:r>
    </w:p>
    <w:p>
      <w:r>
        <w:t xml:space="preserve">Islamilainen valtio sanoo, että Yhdysvaltoja "johtaa idiootti" - CAIRO (Reuters) - Islamilainen valtio sanoi tiistaina, että Yhdysvallat... https://t.co/cYqs1F5m8R ...</w:t>
      </w:r>
    </w:p>
    <w:p>
      <w:r>
        <w:rPr>
          <w:b/>
          <w:u w:val="single"/>
        </w:rPr>
        <w:t xml:space="preserve">239924</w:t>
      </w:r>
    </w:p>
    <w:p>
      <w:r>
        <w:t xml:space="preserve">RT @broookeconnnors: Ei pitäisi tarvita tv-sarjaa todistaakseen, että kiusaaminen/itsemurha/masennus on vitun todellinen asia!!!!! 😀😀😀😀😀😀</w:t>
      </w:r>
    </w:p>
    <w:p>
      <w:r>
        <w:rPr>
          <w:b/>
          <w:u w:val="single"/>
        </w:rPr>
        <w:t xml:space="preserve">239925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239926</w:t>
      </w:r>
    </w:p>
    <w:p>
      <w:r>
        <w:t xml:space="preserve">RT @chancewars_91: You fucking, disrespectful, stupid, bitch https://t.co/5ORijSWM0f</w:t>
      </w:r>
    </w:p>
    <w:p>
      <w:r>
        <w:rPr>
          <w:b/>
          <w:u w:val="single"/>
        </w:rPr>
        <w:t xml:space="preserve">239927</w:t>
      </w:r>
    </w:p>
    <w:p>
      <w:r>
        <w:t xml:space="preserve">RT @teachertechpaul: "Resilientit idiootit ovat erittäin vaarallisia kouluissa" Aaron Tate at #etc2017kk</w:t>
      </w:r>
    </w:p>
    <w:p>
      <w:r>
        <w:rPr>
          <w:b/>
          <w:u w:val="single"/>
        </w:rPr>
        <w:t xml:space="preserve">239928</w:t>
      </w:r>
    </w:p>
    <w:p>
      <w:r>
        <w:t xml:space="preserve">Neekerit tappelevat homiensa kanssa pillusta, että paska on niin sairasta minulle ⛵️</w:t>
      </w:r>
    </w:p>
    <w:p>
      <w:r>
        <w:rPr>
          <w:b/>
          <w:u w:val="single"/>
        </w:rPr>
        <w:t xml:space="preserve">239929</w:t>
      </w:r>
    </w:p>
    <w:p>
      <w:r>
        <w:t xml:space="preserve">RT @comethrundchill: - BAD BITCHES AND YA UGLY ASS FRIENDS - https://t.co/OVftvnAWjv</w:t>
      </w:r>
    </w:p>
    <w:p>
      <w:r>
        <w:rPr>
          <w:b/>
          <w:u w:val="single"/>
        </w:rPr>
        <w:t xml:space="preserve">239930</w:t>
      </w:r>
    </w:p>
    <w:p>
      <w:r>
        <w:t xml:space="preserve">35. Oletko Beefin, Coolin vai odotatko, että ämmä käyttäytyy tyhmästi?</w:t>
      </w:r>
    </w:p>
    <w:p>
      <w:r>
        <w:rPr>
          <w:b/>
          <w:u w:val="single"/>
        </w:rPr>
        <w:t xml:space="preserve">239931</w:t>
      </w:r>
    </w:p>
    <w:p>
      <w:r>
        <w:t xml:space="preserve">@mcspocky miksi helvetissä nämä naiset taputtavat? tämä on ällöttävää ! ottakaa hänet pois virastaan NYT!</w:t>
      </w:r>
    </w:p>
    <w:p>
      <w:r>
        <w:rPr>
          <w:b/>
          <w:u w:val="single"/>
        </w:rPr>
        <w:t xml:space="preserve">239932</w:t>
      </w:r>
    </w:p>
    <w:p>
      <w:r>
        <w:t xml:space="preserve">RT @jlwallen: Mitä tapahtuu, kun Grim niittää väärän naisen? https://t.co/9pLywWbUpV Helvetti ei ole raivoissaan. #paranormalromance #urbanfantasy @de...</w:t>
      </w:r>
    </w:p>
    <w:p>
      <w:r>
        <w:rPr>
          <w:b/>
          <w:u w:val="single"/>
        </w:rPr>
        <w:t xml:space="preserve">239933</w:t>
      </w:r>
    </w:p>
    <w:p>
      <w:r>
        <w:t xml:space="preserve">@KGroSew @whacker11 Bad ass badger https://t.co/S0vIMR0GNT</w:t>
      </w:r>
    </w:p>
    <w:p>
      <w:r>
        <w:rPr>
          <w:b/>
          <w:u w:val="single"/>
        </w:rPr>
        <w:t xml:space="preserve">239934</w:t>
      </w:r>
    </w:p>
    <w:p>
      <w:r>
        <w:t xml:space="preserve">RT @SQUlDZ: Katsokaa tätä vitun retardia https://t.co/nZePcMiZn0</w:t>
      </w:r>
    </w:p>
    <w:p>
      <w:r>
        <w:rPr>
          <w:b/>
          <w:u w:val="single"/>
        </w:rPr>
        <w:t xml:space="preserve">239935</w:t>
      </w:r>
    </w:p>
    <w:p>
      <w:r>
        <w:t xml:space="preserve">Olen niin helvetin innoissani @VELDFestistä !!!! SO PUMPED FOR MYBOY @GetterOfficial 😍😍 UHHH SUH DUDE</w:t>
      </w:r>
    </w:p>
    <w:p>
      <w:r>
        <w:rPr>
          <w:b/>
          <w:u w:val="single"/>
        </w:rPr>
        <w:t xml:space="preserve">239936</w:t>
      </w:r>
    </w:p>
    <w:p>
      <w:r>
        <w:t xml:space="preserve">RT @DylanOBrienSp: [Videos🎥] Las frases favs de Holland son "not all monsters do monstrous things" y "What the hell is a stiles?" https://t...</w:t>
      </w:r>
    </w:p>
    <w:p>
      <w:r>
        <w:rPr>
          <w:b/>
          <w:u w:val="single"/>
        </w:rPr>
        <w:t xml:space="preserve">239937</w:t>
      </w:r>
    </w:p>
    <w:p>
      <w:r>
        <w:t xml:space="preserve">Jos et nouse ylös perseestäsi, saat syödä! 💯</w:t>
      </w:r>
    </w:p>
    <w:p>
      <w:r>
        <w:rPr>
          <w:b/>
          <w:u w:val="single"/>
        </w:rPr>
        <w:t xml:space="preserve">239938</w:t>
      </w:r>
    </w:p>
    <w:p>
      <w:r>
        <w:t xml:space="preserve">@bestthingsmoken tyttö helvetti ei hän kamala perse opettaja</w:t>
      </w:r>
    </w:p>
    <w:p>
      <w:r>
        <w:rPr>
          <w:b/>
          <w:u w:val="single"/>
        </w:rPr>
        <w:t xml:space="preserve">239939</w:t>
      </w:r>
    </w:p>
    <w:p>
      <w:r>
        <w:t xml:space="preserve">Opin juuri, mitä termi WOAT tarkoittaa... Worst Of All Time, jos ette tienneet.</w:t>
      </w:r>
    </w:p>
    <w:p>
      <w:r>
        <w:rPr>
          <w:b/>
          <w:u w:val="single"/>
        </w:rPr>
        <w:t xml:space="preserve">239940</w:t>
      </w:r>
    </w:p>
    <w:p>
      <w:r>
        <w:t xml:space="preserve">Järkyttävää vitun puolustamista taas! Williams? Robles vitun paska! Työskennellään kovasti ja sitten puolustetaan noin!????</w:t>
      </w:r>
    </w:p>
    <w:p>
      <w:r>
        <w:rPr>
          <w:b/>
          <w:u w:val="single"/>
        </w:rPr>
        <w:t xml:space="preserve">239941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239942</w:t>
      </w:r>
    </w:p>
    <w:p>
      <w:r>
        <w:t xml:space="preserve">RT @sanjivsgupta: @yadavakhilesh osta toinen muslimi korkki veli. u r idiootti .</w:t>
      </w:r>
    </w:p>
    <w:p>
      <w:r>
        <w:rPr>
          <w:b/>
          <w:u w:val="single"/>
        </w:rPr>
        <w:t xml:space="preserve">239943</w:t>
      </w:r>
    </w:p>
    <w:p>
      <w:r>
        <w:t xml:space="preserve">RT @Red_Sanz: COD ei ole ärsyttävä, vaan nämä vitun typerät aulatilat!</w:t>
      </w:r>
    </w:p>
    <w:p>
      <w:r>
        <w:rPr>
          <w:b/>
          <w:u w:val="single"/>
        </w:rPr>
        <w:t xml:space="preserve">239944</w:t>
      </w:r>
    </w:p>
    <w:p>
      <w:r>
        <w:t xml:space="preserve">Vitun Walters!!!!!!!! MEIDÄN OLISI PITÄNYT SAADA RANGAISTUS, VITTU!!!!!!</w:t>
      </w:r>
    </w:p>
    <w:p>
      <w:r>
        <w:rPr>
          <w:b/>
          <w:u w:val="single"/>
        </w:rPr>
        <w:t xml:space="preserve">239945</w:t>
      </w:r>
    </w:p>
    <w:p>
      <w:r>
        <w:t xml:space="preserve">@Matt_VanDyke Kuka HELL on "LIKE" ING tämän viestin? Sick people....</w:t>
      </w:r>
    </w:p>
    <w:p>
      <w:r>
        <w:rPr>
          <w:b/>
          <w:u w:val="single"/>
        </w:rPr>
        <w:t xml:space="preserve">239946</w:t>
      </w:r>
    </w:p>
    <w:p>
      <w:r>
        <w:t xml:space="preserve">@EmilyBenet @Ben_Blackman Voi helvetti - se on kirottu!</w:t>
      </w:r>
    </w:p>
    <w:p>
      <w:r>
        <w:rPr>
          <w:b/>
          <w:u w:val="single"/>
        </w:rPr>
        <w:t xml:space="preserve">239947</w:t>
      </w:r>
    </w:p>
    <w:p>
      <w:r>
        <w:t xml:space="preserve">Rakas @CoryBooker SINÄ OLET IDIOOTTI...LUOVUTTAA $$$ samoin kuin U idiootti @THR Luovuta rahasi! ja https://t.co/RrehLfvYex</w:t>
      </w:r>
    </w:p>
    <w:p>
      <w:r>
        <w:rPr>
          <w:b/>
          <w:u w:val="single"/>
        </w:rPr>
        <w:t xml:space="preserve">239948</w:t>
      </w:r>
    </w:p>
    <w:p>
      <w:r>
        <w:t xml:space="preserve">Minä ja mun nekru dclarkbeentrill menemme tyhmäksi tyhmäksi hulluksi 🔥🔥🔥🔥 nah fr tho!!! https://t.co/IsW9PsAvvl</w:t>
      </w:r>
    </w:p>
    <w:p>
      <w:r>
        <w:rPr>
          <w:b/>
          <w:u w:val="single"/>
        </w:rPr>
        <w:t xml:space="preserve">239949</w:t>
      </w:r>
    </w:p>
    <w:p>
      <w:r>
        <w:t xml:space="preserve">DOPE ASS SHIT!!!!!! 🔥🔥🔥🔥🔥🔥</w:t>
        <w:br/>
        <w:br/>
        <w:t xml:space="preserve">https://t.co/y8ouoUfC6u</w:t>
      </w:r>
    </w:p>
    <w:p>
      <w:r>
        <w:rPr>
          <w:b/>
          <w:u w:val="single"/>
        </w:rPr>
        <w:t xml:space="preserve">239950</w:t>
      </w:r>
    </w:p>
    <w:p>
      <w:r>
        <w:t xml:space="preserve">@LoomisDenny @jennajameson Denny miksi olet vihainen, senkin kurja mulkku...</w:t>
      </w:r>
    </w:p>
    <w:p>
      <w:r>
        <w:rPr>
          <w:b/>
          <w:u w:val="single"/>
        </w:rPr>
        <w:t xml:space="preserve">239951</w:t>
      </w:r>
    </w:p>
    <w:p>
      <w:r>
        <w:t xml:space="preserve">RT @Mom_Overboard: Haluatko tietää, mikä on Twitterin PAHIN osa?</w:t>
        <w:br/>
        <w:br/>
        <w:t xml:space="preserve"> Vitun maantiede.</w:t>
      </w:r>
    </w:p>
    <w:p>
      <w:r>
        <w:rPr>
          <w:b/>
          <w:u w:val="single"/>
        </w:rPr>
        <w:t xml:space="preserve">239952</w:t>
      </w:r>
    </w:p>
    <w:p>
      <w:r>
        <w:t xml:space="preserve">RT @KenK___: Inhoan, kun ihmiset kysyvät minulta kysymyksiä, joihin he tietävät jo vastaukset. BITCH mitä kalastelet? 😒</w:t>
      </w:r>
    </w:p>
    <w:p>
      <w:r>
        <w:rPr>
          <w:b/>
          <w:u w:val="single"/>
        </w:rPr>
        <w:t xml:space="preserve">239953</w:t>
      </w:r>
    </w:p>
    <w:p>
      <w:r>
        <w:t xml:space="preserve">ärsyttävä bussikuski! 🙄 https://t.co/payO4DpDoP</w:t>
      </w:r>
    </w:p>
    <w:p>
      <w:r>
        <w:rPr>
          <w:b/>
          <w:u w:val="single"/>
        </w:rPr>
        <w:t xml:space="preserve">239954</w:t>
      </w:r>
    </w:p>
    <w:p>
      <w:r>
        <w:t xml:space="preserve">RT @DanyAllStar15: Joo, UCONNin naisten koripallojoukkue ei tehnyt 50 pistettä vuonna 07, ei edes lähellekään... idiootit!</w:t>
      </w:r>
    </w:p>
    <w:p>
      <w:r>
        <w:rPr>
          <w:b/>
          <w:u w:val="single"/>
        </w:rPr>
        <w:t xml:space="preserve">239955</w:t>
      </w:r>
    </w:p>
    <w:p>
      <w:r>
        <w:t xml:space="preserve">RT @eduardo_LACS: WTF ETELÄ-AFRIKKA?? Mitä helvettiä teette poistamalla sarvikuonon sarven myyntikiellon???? Törkeä &amp;amp; typerä https://t.co/sT....</w:t>
      </w:r>
    </w:p>
    <w:p>
      <w:r>
        <w:rPr>
          <w:b/>
          <w:u w:val="single"/>
        </w:rPr>
        <w:t xml:space="preserve">239956</w:t>
      </w:r>
    </w:p>
    <w:p>
      <w:r>
        <w:t xml:space="preserve">Minun on mentävä elokuvateatteriin katsomaan "Get Out" ennen kuin joku idiootti kertoo minulle kaiken, mitä siinä tapahtuu.</w:t>
      </w:r>
    </w:p>
    <w:p>
      <w:r>
        <w:rPr>
          <w:b/>
          <w:u w:val="single"/>
        </w:rPr>
        <w:t xml:space="preserve">239957</w:t>
      </w:r>
    </w:p>
    <w:p>
      <w:r>
        <w:t xml:space="preserve">Toivon, että te neekerit opitte lopettamaan fw hullut ämmät te ette voi käsitellä tulla ha perse !</w:t>
      </w:r>
    </w:p>
    <w:p>
      <w:r>
        <w:rPr>
          <w:b/>
          <w:u w:val="single"/>
        </w:rPr>
        <w:t xml:space="preserve">239958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239959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239960</w:t>
      </w:r>
    </w:p>
    <w:p>
      <w:r>
        <w:t xml:space="preserve">RT @eatsustainable: YK julkaisi torjunta-aineita koskevan tuomitsevan raportin, joka paljasti teollisuuden hirvittävät taktiikat. Yksityiskohdat: https://t.co/Sri9...</w:t>
      </w:r>
    </w:p>
    <w:p>
      <w:r>
        <w:rPr>
          <w:b/>
          <w:u w:val="single"/>
        </w:rPr>
        <w:t xml:space="preserve">239961</w:t>
      </w:r>
    </w:p>
    <w:p>
      <w:r>
        <w:t xml:space="preserve">Kuinka idioottimainen teidän täytyy olla, että voitte sanoa jotakin näin kauhistuttavaa sotatoimesta? Miksi tämä idiootti on yhä lähetyksessä? @11thHour https://t.co/wyYGjaowYT</w:t>
      </w:r>
    </w:p>
    <w:p>
      <w:r>
        <w:rPr>
          <w:b/>
          <w:u w:val="single"/>
        </w:rPr>
        <w:t xml:space="preserve">239962</w:t>
      </w:r>
    </w:p>
    <w:p>
      <w:r>
        <w:t xml:space="preserve">@MaddowBlog @ChrisMurphyCT Kiitos Chris Murphy, että vastustat Trumpin idioottimaisia saneluja &amp;amp; edicts! Presidenttimme on hullu ja tuhoaa maamme.</w:t>
      </w:r>
    </w:p>
    <w:p>
      <w:r>
        <w:rPr>
          <w:b/>
          <w:u w:val="single"/>
        </w:rPr>
        <w:t xml:space="preserve">239963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239964</w:t>
      </w:r>
    </w:p>
    <w:p>
      <w:r>
        <w:t xml:space="preserve">En voi mennä minnekään tai tehdä mitään, koska kaikki muistuttaa minua sinusta. Vihaan sinua.</w:t>
      </w:r>
    </w:p>
    <w:p>
      <w:r>
        <w:rPr>
          <w:b/>
          <w:u w:val="single"/>
        </w:rPr>
        <w:t xml:space="preserve">239965</w:t>
      </w:r>
    </w:p>
    <w:p>
      <w:r>
        <w:t xml:space="preserve">@Wildtenacity ja tai minä kuolen ja tai minusta tulee seeruminarkkareita -</w:t>
        <w:br/>
        <w:br/>
        <w:t xml:space="preserve">🖤: "Mieluummin itse vitun TERMINAT!"</w:t>
        <w:br/>
        <w:t xml:space="preserve"> ❤️: "Sinä et tekisi MITÄÄN sellaista."</w:t>
        <w:br/>
        <w:t xml:space="preserve"> 🖤: "Pride of Cthuwulf grater &amp;gt;</w:t>
      </w:r>
    </w:p>
    <w:p>
      <w:r>
        <w:rPr>
          <w:b/>
          <w:u w:val="single"/>
        </w:rPr>
        <w:t xml:space="preserve">239966</w:t>
      </w:r>
    </w:p>
    <w:p>
      <w:r>
        <w:t xml:space="preserve">RT @AnnCoulter: Const vaatii 2/3ds ääni ohittaa presidentin veto. Idiootti McCainin mukaan se vaatii myös 2/3ds-äänestyksen, jotta laki voidaan hyväksyä...</w:t>
      </w:r>
    </w:p>
    <w:p>
      <w:r>
        <w:rPr>
          <w:b/>
          <w:u w:val="single"/>
        </w:rPr>
        <w:t xml:space="preserve">239967</w:t>
      </w:r>
    </w:p>
    <w:p>
      <w:r>
        <w:t xml:space="preserve">Minulla ei ole koskaan ollut niin paljon vihaa vain yhdelle ihmiselle . Kuin haluaisin vain hakata sinut, veli</w:t>
      </w:r>
    </w:p>
    <w:p>
      <w:r>
        <w:rPr>
          <w:b/>
          <w:u w:val="single"/>
        </w:rPr>
        <w:t xml:space="preserve">239968</w:t>
      </w:r>
    </w:p>
    <w:p>
      <w:r>
        <w:t xml:space="preserve">Hän sanoi, että olen huono kommunikaatio perse narttu hyvin perkele🤔😭😭😭</w:t>
      </w:r>
    </w:p>
    <w:p>
      <w:r>
        <w:rPr>
          <w:b/>
          <w:u w:val="single"/>
        </w:rPr>
        <w:t xml:space="preserve">239969</w:t>
      </w:r>
    </w:p>
    <w:p>
      <w:r>
        <w:t xml:space="preserve">Oksalayo ndithi FUCK YOU!!!</w:t>
        <w:br/>
        <w:t xml:space="preserve"> Se on KAIKILTA tulevilta räppäreiltä.</w:t>
        <w:br/>
        <w:t xml:space="preserve"> FUCK YOU!!!! https://t.co/27doP2RYjb</w:t>
      </w:r>
    </w:p>
    <w:p>
      <w:r>
        <w:rPr>
          <w:b/>
          <w:u w:val="single"/>
        </w:rPr>
        <w:t xml:space="preserve">239970</w:t>
      </w:r>
    </w:p>
    <w:p>
      <w:r>
        <w:t xml:space="preserve">RT @otabekbot: Saatan olla paha poika, mutta en mikään panopoika.</w:t>
      </w:r>
    </w:p>
    <w:p>
      <w:r>
        <w:rPr>
          <w:b/>
          <w:u w:val="single"/>
        </w:rPr>
        <w:t xml:space="preserve">239971</w:t>
      </w:r>
    </w:p>
    <w:p>
      <w:r>
        <w:t xml:space="preserve">RT @METALTEARSOLID: Haluan olla siellä missä sinä olet.</w:t>
      </w:r>
    </w:p>
    <w:p>
      <w:r>
        <w:rPr>
          <w:b/>
          <w:u w:val="single"/>
        </w:rPr>
        <w:t xml:space="preserve">239972</w:t>
      </w:r>
    </w:p>
    <w:p>
      <w:r>
        <w:t xml:space="preserve">RT @kopice86: En vieläkään pääse yli siitä, että heitimme 2 pistettä pois joukkuetta vastaan, joka teki 90+minuutin ajan vittuakaan.</w:t>
      </w:r>
    </w:p>
    <w:p>
      <w:r>
        <w:rPr>
          <w:b/>
          <w:u w:val="single"/>
        </w:rPr>
        <w:t xml:space="preserve">239973</w:t>
      </w:r>
    </w:p>
    <w:p>
      <w:r>
        <w:t xml:space="preserve">@mitchell2126 Ugh hermokipu on vitun pahin! Mulla oli sitä tosi pahasti noin kuukausi sitten enkä toivo sitä kenellekään!</w:t>
      </w:r>
    </w:p>
    <w:p>
      <w:r>
        <w:rPr>
          <w:b/>
          <w:u w:val="single"/>
        </w:rPr>
        <w:t xml:space="preserve">239974</w:t>
      </w:r>
    </w:p>
    <w:p>
      <w:r>
        <w:t xml:space="preserve">JUST antaa Stephen A Smithille näyttämön olla vitun idiootti (2/2)</w:t>
      </w:r>
    </w:p>
    <w:p>
      <w:r>
        <w:rPr>
          <w:b/>
          <w:u w:val="single"/>
        </w:rPr>
        <w:t xml:space="preserve">239975</w:t>
      </w:r>
    </w:p>
    <w:p>
      <w:r>
        <w:t xml:space="preserve">RT @TrippyPip: Kaikki ne. Uskomattoman tyhmä appaz.</w:t>
        <w:br/>
        <w:br/>
        <w:t xml:space="preserve"> Olen kuitenkin mieluummin tyhmä kuin kusipää, joten siinäpä se. https://t.co/rLDLXBlQdM.</w:t>
      </w:r>
    </w:p>
    <w:p>
      <w:r>
        <w:rPr>
          <w:b/>
          <w:u w:val="single"/>
        </w:rPr>
        <w:t xml:space="preserve">239976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239977</w:t>
      </w:r>
    </w:p>
    <w:p>
      <w:r>
        <w:t xml:space="preserve">@RealJamesWoods @TIME Heidän lukijansa ovat harhaisia idiootteja ja TIME tietää sen.</w:t>
      </w:r>
    </w:p>
    <w:p>
      <w:r>
        <w:rPr>
          <w:b/>
          <w:u w:val="single"/>
        </w:rPr>
        <w:t xml:space="preserve">239978</w:t>
      </w:r>
    </w:p>
    <w:p>
      <w:r>
        <w:t xml:space="preserve">IM NIIN VITUN SIUNATTU THX HUHTIKUU !!!!! ARRGRHHHHH IM NDJSJSHXHSHS CRYIGNG SBSHSHSHSHSHHX SOEMHTIGN INSIDE OF MY JUST EXPLODED https://t.co/LQ3AURPIQT https://t.co/LQ3AURPIQT</w:t>
      </w:r>
    </w:p>
    <w:p>
      <w:r>
        <w:rPr>
          <w:b/>
          <w:u w:val="single"/>
        </w:rPr>
        <w:t xml:space="preserve">239979</w:t>
      </w:r>
    </w:p>
    <w:p>
      <w:r>
        <w:t xml:space="preserve">Ei se ole ettenkö tykkäisi sinusta, se on vain se et olet ilkeä tyttö ja en fw sitä 🤷🏻♀️</w:t>
      </w:r>
    </w:p>
    <w:p>
      <w:r>
        <w:rPr>
          <w:b/>
          <w:u w:val="single"/>
        </w:rPr>
        <w:t xml:space="preserve">239980</w:t>
      </w:r>
    </w:p>
    <w:p>
      <w:r>
        <w:t xml:space="preserve">Olen kirjaimellisesti kyllästynyt siihen, että minusta tehdään joku mulkku😤 ...</w:t>
      </w:r>
    </w:p>
    <w:p>
      <w:r>
        <w:rPr>
          <w:b/>
          <w:u w:val="single"/>
        </w:rPr>
        <w:t xml:space="preserve">239981</w:t>
      </w:r>
    </w:p>
    <w:p>
      <w:r>
        <w:t xml:space="preserve">Boring People, Fucking Grays</w:t>
        <w:br/>
        <w:t xml:space="preserve">SiM</w:t>
        <w:br/>
        <w:t xml:space="preserve">#なうプレ</w:t>
        <w:br/>
        <w:t xml:space="preserve">#NowPlaying</w:t>
      </w:r>
    </w:p>
    <w:p>
      <w:r>
        <w:rPr>
          <w:b/>
          <w:u w:val="single"/>
        </w:rPr>
        <w:t xml:space="preserve">239982</w:t>
      </w:r>
    </w:p>
    <w:p>
      <w:r>
        <w:t xml:space="preserve">OLET VITUN LAMMAS, TIEDÄN SEN! @TamagoOnsen1 https://t.co/DfCNfzRTw3</w:t>
      </w:r>
    </w:p>
    <w:p>
      <w:r>
        <w:rPr>
          <w:b/>
          <w:u w:val="single"/>
        </w:rPr>
        <w:t xml:space="preserve">239983</w:t>
      </w:r>
    </w:p>
    <w:p>
      <w:r>
        <w:t xml:space="preserve">RT @MagicOfBarca: Argentiinan muka "maailmanluokan" pelaajien paljastaminen.</w:t>
        <w:br/>
        <w:t xml:space="preserve"> Messi vei nämä retardit kolmeen peräkkäiseen finaaliin. Uskomatonta...</w:t>
      </w:r>
    </w:p>
    <w:p>
      <w:r>
        <w:rPr>
          <w:b/>
          <w:u w:val="single"/>
        </w:rPr>
        <w:t xml:space="preserve">239984</w:t>
      </w:r>
    </w:p>
    <w:p>
      <w:r>
        <w:t xml:space="preserve">Idc mitä nämä ämmät sanovat en halua tyttöni täällä ulkona näyttää tyhmältä 😂</w:t>
      </w:r>
    </w:p>
    <w:p>
      <w:r>
        <w:rPr>
          <w:b/>
          <w:u w:val="single"/>
        </w:rPr>
        <w:t xml:space="preserve">239985</w:t>
      </w:r>
    </w:p>
    <w:p>
      <w:r>
        <w:t xml:space="preserve">Pahinta on se, että poliisit eivät näytä tuolta mielenosoituksissa! Missä tankit ovat? Mellakkavarusteet? Kyynelkaasu? He valkaisivat vitun mielenosoituksen.</w:t>
      </w:r>
    </w:p>
    <w:p>
      <w:r>
        <w:rPr>
          <w:b/>
          <w:u w:val="single"/>
        </w:rPr>
        <w:t xml:space="preserve">239986</w:t>
      </w:r>
    </w:p>
    <w:p>
      <w:r>
        <w:t xml:space="preserve">#TBT 2013 I fucced this nigga life up so bad he been selling insents at 7/11 every since #facts... https://t.co/HG38CDqU7P...</w:t>
      </w:r>
    </w:p>
    <w:p>
      <w:r>
        <w:rPr>
          <w:b/>
          <w:u w:val="single"/>
        </w:rPr>
        <w:t xml:space="preserve">239987</w:t>
      </w:r>
    </w:p>
    <w:p>
      <w:r>
        <w:t xml:space="preserve">Trump iskee Obamaan Syyrian kaasuiskun jälkeen https://t.co/g9oz6Ylqzm</w:t>
        <w:br/>
        <w:br/>
        <w:t xml:space="preserve">Mikä idiootti</w:t>
      </w:r>
    </w:p>
    <w:p>
      <w:r>
        <w:rPr>
          <w:b/>
          <w:u w:val="single"/>
        </w:rPr>
        <w:t xml:space="preserve">239988</w:t>
      </w:r>
    </w:p>
    <w:p>
      <w:r>
        <w:t xml:space="preserve">@CuhWristChin @TroiUsher Kun kaksi kappaletta he molemmat ovat olleet drake ulos räppäsi perhonen boi foh idiootti</w:t>
      </w:r>
    </w:p>
    <w:p>
      <w:r>
        <w:rPr>
          <w:b/>
          <w:u w:val="single"/>
        </w:rPr>
        <w:t xml:space="preserve">239989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239990</w:t>
      </w:r>
    </w:p>
    <w:p>
      <w:r>
        <w:t xml:space="preserve">OMG Tarvitsen nenäliinoja!</w:t>
        <w:br/>
        <w:t xml:space="preserve"> Ei Hank ja Wu!</w:t>
        <w:br/>
        <w:t xml:space="preserve"> Piru teidät pahat voimat!#Grimm - watching Grimm</w:t>
      </w:r>
    </w:p>
    <w:p>
      <w:r>
        <w:rPr>
          <w:b/>
          <w:u w:val="single"/>
        </w:rPr>
        <w:t xml:space="preserve">239991</w:t>
      </w:r>
    </w:p>
    <w:p>
      <w:r>
        <w:t xml:space="preserve">Olen nähnyt satoja närkästyneitä viestejä/kommentteja tästä Pepsi/Jenner-jutusta. En ole kuitenkaan vielä nähnyt yhtään linkkiä siihen, mistä helvetistä on kyse.</w:t>
      </w:r>
    </w:p>
    <w:p>
      <w:r>
        <w:rPr>
          <w:b/>
          <w:u w:val="single"/>
        </w:rPr>
        <w:t xml:space="preserve">239992</w:t>
      </w:r>
    </w:p>
    <w:p>
      <w:r>
        <w:t xml:space="preserve">Jay Z otti kaikki albuminsa pois @AppleMusicista? Tämä on kauhea uutinen. Mitä teen, jos minulla on 99 ongelmaa, mutta ämmä ei ole yksi niistä? Hankkia Tidal? 😒</w:t>
      </w:r>
    </w:p>
    <w:p>
      <w:r>
        <w:rPr>
          <w:b/>
          <w:u w:val="single"/>
        </w:rPr>
        <w:t xml:space="preserve">239993</w:t>
      </w:r>
    </w:p>
    <w:p>
      <w:r>
        <w:t xml:space="preserve">@reddit Mitä helvettiä tämä paska on??? Yksi vie minut The_Donaldiin. https://t.co/KTRpsZOMwe. https://t.co/KTRpsZOMwe</w:t>
      </w:r>
    </w:p>
    <w:p>
      <w:r>
        <w:rPr>
          <w:b/>
          <w:u w:val="single"/>
        </w:rPr>
        <w:t xml:space="preserve">239994</w:t>
      </w:r>
    </w:p>
    <w:p>
      <w:r>
        <w:t xml:space="preserve">RT @Stfu_BITCH: Sairas paskiainen https://t.co/rYXLOzyTVr</w:t>
      </w:r>
    </w:p>
    <w:p>
      <w:r>
        <w:rPr>
          <w:b/>
          <w:u w:val="single"/>
        </w:rPr>
        <w:t xml:space="preserve">239995</w:t>
      </w:r>
    </w:p>
    <w:p>
      <w:r>
        <w:t xml:space="preserve">RT @peachisoda: [PANN] 170401 heol Eppis, me ollaan Melonin Hall of Fameissa!!! https://t.co/3O8etwtNlG https://t.co/3O8etwtNlG</w:t>
      </w:r>
    </w:p>
    <w:p>
      <w:r>
        <w:rPr>
          <w:b/>
          <w:u w:val="single"/>
        </w:rPr>
        <w:t xml:space="preserve">239996</w:t>
      </w:r>
    </w:p>
    <w:p>
      <w:r>
        <w:t xml:space="preserve">@1053SS Luultavasti siksi, että DFW antoi hänelle helvettiä hänen kamala Darvish ottaa yhden pelin jälkeen</w:t>
      </w:r>
    </w:p>
    <w:p>
      <w:r>
        <w:rPr>
          <w:b/>
          <w:u w:val="single"/>
        </w:rPr>
        <w:t xml:space="preserve">239997</w:t>
      </w:r>
    </w:p>
    <w:p>
      <w:r>
        <w:t xml:space="preserve">@walkermofo @NancyPelosi @SenSchumer @SenateMajLdr @SpeakerRyan Sinun tietämätön tai idiootti valitset.</w:t>
      </w:r>
    </w:p>
    <w:p>
      <w:r>
        <w:rPr>
          <w:b/>
          <w:u w:val="single"/>
        </w:rPr>
        <w:t xml:space="preserve">239998</w:t>
      </w:r>
    </w:p>
    <w:p>
      <w:r>
        <w:t xml:space="preserve">@WaspsRugby tulkaa te ampiaiset nostakaa peliänne Fella's!!!!</w:t>
      </w:r>
    </w:p>
    <w:p>
      <w:r>
        <w:rPr>
          <w:b/>
          <w:u w:val="single"/>
        </w:rPr>
        <w:t xml:space="preserve">239999</w:t>
      </w:r>
    </w:p>
    <w:p>
      <w:r>
        <w:t xml:space="preserve">Teidän pitäisi nauhoittaa äänitallenne siitä, kun hän sanoo tuollaisia juttuja, niin minä teen ruman historianopettajani kanssa. https://t.co/liTVMKdxuI https://t.co/liTVMKdxuI</w:t>
      </w:r>
    </w:p>
    <w:p>
      <w:r>
        <w:rPr>
          <w:b/>
          <w:u w:val="single"/>
        </w:rPr>
        <w:t xml:space="preserve">240000</w:t>
      </w:r>
    </w:p>
    <w:p>
      <w:r>
        <w:t xml:space="preserve">Nämä jutut on aina niin helvetin tyhmiä 😂😂😂😂 https://t.co/xkSX56rM5c</w:t>
      </w:r>
    </w:p>
    <w:p>
      <w:r>
        <w:rPr>
          <w:b/>
          <w:u w:val="single"/>
        </w:rPr>
        <w:t xml:space="preserve">240001</w:t>
      </w:r>
    </w:p>
    <w:p>
      <w:r>
        <w:t xml:space="preserve">@rysservoir (YOUR SO FUCKED UP) /'I DON'T KNOW VWHICH END IS UP'~!</w:t>
      </w:r>
    </w:p>
    <w:p>
      <w:r>
        <w:rPr>
          <w:b/>
          <w:u w:val="single"/>
        </w:rPr>
        <w:t xml:space="preserve">240002</w:t>
      </w:r>
    </w:p>
    <w:p>
      <w:r>
        <w:t xml:space="preserve">@Excelst_RL @Ish_Designs_ @Trivityy @awak6n @oMystics @YaBoyYamz Helvetin sairaita malleja.</w:t>
      </w:r>
    </w:p>
    <w:p>
      <w:r>
        <w:rPr>
          <w:b/>
          <w:u w:val="single"/>
        </w:rPr>
        <w:t xml:space="preserve">240003</w:t>
      </w:r>
    </w:p>
    <w:p>
      <w:r>
        <w:t xml:space="preserve">RT @kpopchartsdata:</w:t>
        <w:t xml:space="preserve">[</w:t>
        <w:br/>
        <w:br/>
        <w:t xml:space="preserve"> #5 Olleh</w:t>
        <w:br/>
        <w:t xml:space="preserve">#6 Bugs</w:t>
        <w:br/>
        <w:t xml:space="preserve">#12 Genie</w:t>
        <w:br/>
        <w:t xml:space="preserve">#44 Melon</w:t>
        <w:br/>
        <w:t xml:space="preserve">#49 Monkey3</w:t>
        <w:br/>
        <w:t xml:space="preserve">#61 Naver</w:t>
        <w:br/>
        <w:t xml:space="preserve">#93 Sor..</w:t>
      </w:r>
    </w:p>
    <w:p>
      <w:r>
        <w:rPr>
          <w:b/>
          <w:u w:val="single"/>
        </w:rPr>
        <w:t xml:space="preserve">240004</w:t>
      </w:r>
    </w:p>
    <w:p>
      <w:r>
        <w:t xml:space="preserve">LOPETA TWIITTAAMASTA ÄLLÖTTÄVÄN SOPIMATTOMIA JUTTUJA YOONGISTA, SENKIN SAIRAS SIMPANSSI!</w:t>
      </w:r>
    </w:p>
    <w:p>
      <w:r>
        <w:rPr>
          <w:b/>
          <w:u w:val="single"/>
        </w:rPr>
        <w:t xml:space="preserve">240005</w:t>
      </w:r>
    </w:p>
    <w:p>
      <w:r>
        <w:t xml:space="preserve">RT @RooMurder: ämmät täällä yrittävät tehdä lapsista jälkeenjääneen.</w:t>
      </w:r>
    </w:p>
    <w:p>
      <w:r>
        <w:rPr>
          <w:b/>
          <w:u w:val="single"/>
        </w:rPr>
        <w:t xml:space="preserve">240006</w:t>
      </w:r>
    </w:p>
    <w:p>
      <w:r>
        <w:t xml:space="preserve">Miten nämä ihmiset saavat lippuja? Uskomatonta. Vitun matkamuistojen metsästäjät. Vihaan heitä. 🔴🔴🔴🔴🔴🔴🔴🔴🔴🔴🔴 https://t.co/k0tONTACc9</w:t>
      </w:r>
    </w:p>
    <w:p>
      <w:r>
        <w:rPr>
          <w:b/>
          <w:u w:val="single"/>
        </w:rPr>
        <w:t xml:space="preserve">240007</w:t>
      </w:r>
    </w:p>
    <w:p>
      <w:r>
        <w:t xml:space="preserve">RT @FamousNayBITCH: Ettekö te kaikki vihaa, kun näette ystävänne lähteneen pois neekerin luota, joka ei edes osta hänelle McChickeniä, jos hän oli säästelemässä 😩.</w:t>
      </w:r>
    </w:p>
    <w:p>
      <w:r>
        <w:rPr>
          <w:b/>
          <w:u w:val="single"/>
        </w:rPr>
        <w:t xml:space="preserve">240008</w:t>
      </w:r>
    </w:p>
    <w:p>
      <w:r>
        <w:t xml:space="preserve">RT @dremmelqueen: että historia katsoi, kun hän varasti SCOTUS-istuimen Obamalta ja Garlandilta...</w:t>
      </w:r>
    </w:p>
    <w:p>
      <w:r>
        <w:rPr>
          <w:b/>
          <w:u w:val="single"/>
        </w:rPr>
        <w:t xml:space="preserve">240009</w:t>
      </w:r>
    </w:p>
    <w:p>
      <w:r>
        <w:t xml:space="preserve">RT @iluvmejojoduh: And bitch you still ugly so wassup wit with the hands all that mouth https://t.co/OrGOxyKuKj</w:t>
      </w:r>
    </w:p>
    <w:p>
      <w:r>
        <w:rPr>
          <w:b/>
          <w:u w:val="single"/>
        </w:rPr>
        <w:t xml:space="preserve">240010</w:t>
      </w:r>
    </w:p>
    <w:p>
      <w:r>
        <w:t xml:space="preserve">@zagabojan Sitä minulla ei ole! Joten mikä on sinun pointtisi?</w:t>
      </w:r>
    </w:p>
    <w:p>
      <w:r>
        <w:rPr>
          <w:b/>
          <w:u w:val="single"/>
        </w:rPr>
        <w:t xml:space="preserve">240011</w:t>
      </w:r>
    </w:p>
    <w:p>
      <w:r>
        <w:t xml:space="preserve">@jordan10taylor @GoProMotorplex Paha perse kart, veli!</w:t>
      </w:r>
    </w:p>
    <w:p>
      <w:r>
        <w:rPr>
          <w:b/>
          <w:u w:val="single"/>
        </w:rPr>
        <w:t xml:space="preserve">240012</w:t>
      </w:r>
    </w:p>
    <w:p>
      <w:r>
        <w:t xml:space="preserve">Sanotaan vain, että olen vittuuntunut ja jätetään se siihen!</w:t>
      </w:r>
    </w:p>
    <w:p>
      <w:r>
        <w:rPr>
          <w:b/>
          <w:u w:val="single"/>
        </w:rPr>
        <w:t xml:space="preserve">240013</w:t>
      </w:r>
    </w:p>
    <w:p>
      <w:r>
        <w:t xml:space="preserve">RT @LawyerRogelio: IDIOOTTI JOHTAJA TRUMP: Me emme tee virheitä.</w:t>
        <w:br/>
        <w:t xml:space="preserve">[tekee välittömästi virheen] ota se pois Ken</w:t>
        <w:br/>
        <w:br/>
        <w:t xml:space="preserve">"I'm CHUCK... https://t.c....</w:t>
      </w:r>
    </w:p>
    <w:p>
      <w:r>
        <w:rPr>
          <w:b/>
          <w:u w:val="single"/>
        </w:rPr>
        <w:t xml:space="preserve">240014</w:t>
      </w:r>
    </w:p>
    <w:p>
      <w:r>
        <w:t xml:space="preserve">Ihmiset eivät nykyään tiedä, mitä uskollisuus tarkoittaa! Painu helvettiin.</w:t>
      </w:r>
    </w:p>
    <w:p>
      <w:r>
        <w:rPr>
          <w:b/>
          <w:u w:val="single"/>
        </w:rPr>
        <w:t xml:space="preserve">240015</w:t>
      </w:r>
    </w:p>
    <w:p>
      <w:r>
        <w:t xml:space="preserve">RT @mytinysonharryy: CANT WAIT TO SEE YOU ALL AT MY FUCKING FUNERAL TOMORROW !!!!!!!</w:t>
      </w:r>
    </w:p>
    <w:p>
      <w:r>
        <w:rPr>
          <w:b/>
          <w:u w:val="single"/>
        </w:rPr>
        <w:t xml:space="preserve">240016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240017</w:t>
      </w:r>
    </w:p>
    <w:p>
      <w:r>
        <w:t xml:space="preserve">Islamilainen valtio sanoo, että Yhdysvaltoja "johtaa idiootti" https://t.co/NLDea21wq4</w:t>
      </w:r>
    </w:p>
    <w:p>
      <w:r>
        <w:rPr>
          <w:b/>
          <w:u w:val="single"/>
        </w:rPr>
        <w:t xml:space="preserve">240018</w:t>
      </w:r>
    </w:p>
    <w:p>
      <w:r>
        <w:t xml:space="preserve">RT @quan_d88: Näillä rumilla ihmisillä on korkein itseluottamus 🚮.</w:t>
      </w:r>
    </w:p>
    <w:p>
      <w:r>
        <w:rPr>
          <w:b/>
          <w:u w:val="single"/>
        </w:rPr>
        <w:t xml:space="preserve">240019</w:t>
      </w:r>
    </w:p>
    <w:p>
      <w:r>
        <w:t xml:space="preserve">vittu pojat saavat rahaa koko päivän!!!!!!!!!!!!!!!!!!!!!!!!!!!!!!!!!!!!!!!!!!!!!!!!!!!!!!!!!!!!!!!!!!!!!!!!!!!!!!!!!!!!!!!!!!!!!!!!!!!!!!!!!!!</w:t>
      </w:r>
    </w:p>
    <w:p>
      <w:r>
        <w:rPr>
          <w:b/>
          <w:u w:val="single"/>
        </w:rPr>
        <w:t xml:space="preserve">240020</w:t>
      </w:r>
    </w:p>
    <w:p>
      <w:r>
        <w:t xml:space="preserve">RT @danlicatasucks: (osoittaa vaimoni vaginaa suojaamattoman seksin jälkeen)</w:t>
        <w:br/>
        <w:t xml:space="preserve">en tullut tänne saadakseni ystäviä...tulin tänne saadakseni perheen</w:t>
        <w:br/>
        <w:t xml:space="preserve">(the..</w:t>
      </w:r>
    </w:p>
    <w:p>
      <w:r>
        <w:rPr>
          <w:b/>
          <w:u w:val="single"/>
        </w:rPr>
        <w:t xml:space="preserve">240021</w:t>
      </w:r>
    </w:p>
    <w:p>
      <w:r>
        <w:t xml:space="preserve">RT @ThatSilverSpoon: Inhoan tämän sanomista, mutta aina on se yksi idiootti, jonka täytyy kuulla tämä... Jooga ei paranna lymetautia! A...</w:t>
      </w:r>
    </w:p>
    <w:p>
      <w:r>
        <w:rPr>
          <w:b/>
          <w:u w:val="single"/>
        </w:rPr>
        <w:t xml:space="preserve">240022</w:t>
      </w:r>
    </w:p>
    <w:p>
      <w:r>
        <w:t xml:space="preserve">RT @Dee1D1990: Fuck me up!!! 💚🔥💚🔥💚🔥 https://t.co/uMOsIlWSAS</w:t>
      </w:r>
    </w:p>
    <w:p>
      <w:r>
        <w:rPr>
          <w:b/>
          <w:u w:val="single"/>
        </w:rPr>
        <w:t xml:space="preserve">240023</w:t>
      </w:r>
    </w:p>
    <w:p>
      <w:r>
        <w:t xml:space="preserve">🤦🏾♀️ surkeat neekerit!!!! Mä tiedän, että se ei haukkunut sitä noita nimiä saadakseen sen sänkyynsä. https://t.co/wp3rapcSvs</w:t>
      </w:r>
    </w:p>
    <w:p>
      <w:r>
        <w:rPr>
          <w:b/>
          <w:u w:val="single"/>
        </w:rPr>
        <w:t xml:space="preserve">240024</w:t>
      </w:r>
    </w:p>
    <w:p>
      <w:r>
        <w:t xml:space="preserve">RT @WestBelfastUPRG: Tuuleta niskasi sisään, senkin kylähullu !!!</w:t>
        <w:br/>
        <w:t xml:space="preserve"> Maaliskuun 2. päivänä yli 200 000 äänesti sinua ja SFIRA:n lapsitappajia vastaan...... h...</w:t>
      </w:r>
    </w:p>
    <w:p>
      <w:r>
        <w:rPr>
          <w:b/>
          <w:u w:val="single"/>
        </w:rPr>
        <w:t xml:space="preserve">240025</w:t>
      </w:r>
    </w:p>
    <w:p>
      <w:r>
        <w:t xml:space="preserve">RT @andibeth012: TÄMÄ ON FKDUP! 9 KOIRAA KAIKKI PITBULLIT FKG TAPPOLISTALLA JÄLLEEN! LEMMIKKIELÄIMET EIVÄT OLE ROSKIA, IDIOOTIT #NYC! LOPETTAKAA DMPG:N HYLKÄÄMINEN! K...</w:t>
      </w:r>
    </w:p>
    <w:p>
      <w:r>
        <w:rPr>
          <w:b/>
          <w:u w:val="single"/>
        </w:rPr>
        <w:t xml:space="preserve">240026</w:t>
      </w:r>
    </w:p>
    <w:p>
      <w:r>
        <w:t xml:space="preserve">@ananavarro Mitä mieltä olet niistä IDIOOTIT, jotka sanovat, että Trumpista tuli presidentti lentokentän pommittamisen takia????</w:t>
      </w:r>
    </w:p>
    <w:p>
      <w:r>
        <w:rPr>
          <w:b/>
          <w:u w:val="single"/>
        </w:rPr>
        <w:t xml:space="preserve">240027</w:t>
      </w:r>
    </w:p>
    <w:p>
      <w:r>
        <w:t xml:space="preserve">Oikeutta Budille - julmat opiskelijat sytyttivät sytykkeitä hänen suuhunsa! Allekirjoitus: https://t.co/3bbSIxxtnM https://t.co/b0BEmPgby8</w:t>
      </w:r>
    </w:p>
    <w:p>
      <w:r>
        <w:rPr>
          <w:b/>
          <w:u w:val="single"/>
        </w:rPr>
        <w:t xml:space="preserve">240028</w:t>
      </w:r>
    </w:p>
    <w:p>
      <w:r>
        <w:t xml:space="preserve">Tänään on ollut yksi paha perse päivä haluan sanoa, onko se olutta kolmekymmentä vielä 😎😎😎😎</w:t>
      </w:r>
    </w:p>
    <w:p>
      <w:r>
        <w:rPr>
          <w:b/>
          <w:u w:val="single"/>
        </w:rPr>
        <w:t xml:space="preserve">240029</w:t>
      </w:r>
    </w:p>
    <w:p>
      <w:r>
        <w:t xml:space="preserve">Vitut tästä sydämestä ja tuokaa minulle olutta!!!! 🍻 (@KilkeeIrishPubissa Irapuatossa, GTO:ssa) https://t.co/7pGWEKnAxc https://t.co/7pGWEKnAxc</w:t>
      </w:r>
    </w:p>
    <w:p>
      <w:r>
        <w:rPr>
          <w:b/>
          <w:u w:val="single"/>
        </w:rPr>
        <w:t xml:space="preserve">240030</w:t>
      </w:r>
    </w:p>
    <w:p>
      <w:r>
        <w:t xml:space="preserve">VIHAAN SINUA, HELVETTI SOIKOON!!!! MIKÄ SE JUTTU OLI https://t.co/NSQcrq6cm9</w:t>
      </w:r>
    </w:p>
    <w:p>
      <w:r>
        <w:rPr>
          <w:b/>
          <w:u w:val="single"/>
        </w:rPr>
        <w:t xml:space="preserve">240031</w:t>
      </w:r>
    </w:p>
    <w:p>
      <w:r>
        <w:t xml:space="preserve">Tämä henkilö on nyt virallisesti hölmö. Älä väittele tai pelleile idioottien kanssa https://t.co/wP0rRJieWb.</w:t>
      </w:r>
    </w:p>
    <w:p>
      <w:r>
        <w:rPr>
          <w:b/>
          <w:u w:val="single"/>
        </w:rPr>
        <w:t xml:space="preserve">240032</w:t>
      </w:r>
    </w:p>
    <w:p>
      <w:r>
        <w:t xml:space="preserve">RT @BellaFlokarti: No end 2these nasty nazi Coalition bastards @interUNFAO @Loud_Lass @MeckeringBoy @TurnLeft2017 @Serby2010 @Biggy1883 htt....</w:t>
      </w:r>
    </w:p>
    <w:p>
      <w:r>
        <w:rPr>
          <w:b/>
          <w:u w:val="single"/>
        </w:rPr>
        <w:t xml:space="preserve">240033</w:t>
      </w:r>
    </w:p>
    <w:p>
      <w:r>
        <w:t xml:space="preserve">Tuo banaaniparka /: inhottaa. https://t.co/X3lPdn5fiS</w:t>
      </w:r>
    </w:p>
    <w:p>
      <w:r>
        <w:rPr>
          <w:b/>
          <w:u w:val="single"/>
        </w:rPr>
        <w:t xml:space="preserve">240034</w:t>
      </w:r>
    </w:p>
    <w:p>
      <w:r>
        <w:t xml:space="preserve">RT @Cyn_Santana: Yoooooo RISE N GRIND. TUOLLA ULKONA ON SÄKKI, NOUSE VITTU YLÖS JA TARTU SIIHEN. LETS GO!!!!!</w:t>
      </w:r>
    </w:p>
    <w:p>
      <w:r>
        <w:rPr>
          <w:b/>
          <w:u w:val="single"/>
        </w:rPr>
        <w:t xml:space="preserve">240035</w:t>
      </w:r>
    </w:p>
    <w:p>
      <w:r>
        <w:t xml:space="preserve">@Rambobiggs @Shanti__Ananda Missä on "Scream till I pass out" -painike? Hitto, vihaan näitä paskiaisia! Nylkisin jokaisen heistä, jos voisin!</w:t>
      </w:r>
    </w:p>
    <w:p>
      <w:r>
        <w:rPr>
          <w:b/>
          <w:u w:val="single"/>
        </w:rPr>
        <w:t xml:space="preserve">240036</w:t>
      </w:r>
    </w:p>
    <w:p>
      <w:r>
        <w:t xml:space="preserve">Hän arvailee? Presidentti arvaa?</w:t>
        <w:br/>
        <w:br/>
        <w:t xml:space="preserve"> Tässä tilanteessa vitun idiootin alias @POTUS ei pitäisi arvailla. https://t.co/CWvhFEVp8n ...</w:t>
      </w:r>
    </w:p>
    <w:p>
      <w:r>
        <w:rPr>
          <w:b/>
          <w:u w:val="single"/>
        </w:rPr>
        <w:t xml:space="preserve">240037</w:t>
      </w:r>
    </w:p>
    <w:p>
      <w:r>
        <w:t xml:space="preserve">Kaikki katsovat Alexin ja tämän idiootin tappelua, eikä kukaan tee mitään, koska nämä ihmiset ovat vastenmielisiä.</w:t>
      </w:r>
    </w:p>
    <w:p>
      <w:r>
        <w:rPr>
          <w:b/>
          <w:u w:val="single"/>
        </w:rPr>
        <w:t xml:space="preserve">240038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240039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240040</w:t>
      </w:r>
    </w:p>
    <w:p>
      <w:r>
        <w:t xml:space="preserve">Ja tämän vuoksi olet idiootti Ross https://t.co/HtqDFctGhM</w:t>
      </w:r>
    </w:p>
    <w:p>
      <w:r>
        <w:rPr>
          <w:b/>
          <w:u w:val="single"/>
        </w:rPr>
        <w:t xml:space="preserve">240041</w:t>
      </w:r>
    </w:p>
    <w:p>
      <w:r>
        <w:t xml:space="preserve">Ämmä sanoi juuri, että olen surkea 😂😂😂😂😂😂😂😂😂😂😂😂😂😂😂😂😂😂😂😂😂😂😂😂😂😂😂😂😂😂😂😂😂😂😂😂😂😂😂😂😂😂😂😂😂😂😂😂😂😂😂😂😂😂 Ämmä missä?</w:t>
      </w:r>
    </w:p>
    <w:p>
      <w:r>
        <w:rPr>
          <w:b/>
          <w:u w:val="single"/>
        </w:rPr>
        <w:t xml:space="preserve">240042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240043</w:t>
      </w:r>
    </w:p>
    <w:p>
      <w:r>
        <w:t xml:space="preserve">RT @7_DREAMERS: [PIC] 170405 Takki kuvaamassa kohtauksia MelOn-lehteen (1) #드림캐쳐 #DreamcatcherGoodnight https://t.co/eT8oIu3DdI</w:t>
      </w:r>
    </w:p>
    <w:p>
      <w:r>
        <w:rPr>
          <w:b/>
          <w:u w:val="single"/>
        </w:rPr>
        <w:t xml:space="preserve">240044</w:t>
      </w:r>
    </w:p>
    <w:p>
      <w:r>
        <w:t xml:space="preserve">RT @funder: .@SenJohnMcCain Trump on paha.</w:t>
        <w:br/>
        <w:br/>
        <w:t xml:space="preserve"> Ja jos kannatat häntä vielä nytkin - voit lyödä vetoa, että sinäkin olet paha.</w:t>
        <w:br/>
        <w:br/>
        <w:t xml:space="preserve"> #GOPBloodMoney #trumpleaks #tru...</w:t>
      </w:r>
    </w:p>
    <w:p>
      <w:r>
        <w:rPr>
          <w:b/>
          <w:u w:val="single"/>
        </w:rPr>
        <w:t xml:space="preserve">240045</w:t>
      </w:r>
    </w:p>
    <w:p>
      <w:r>
        <w:t xml:space="preserve">@TheSunTV @TheSun Joidenkin naisten pitää kasvaa aikuisiksi. Se on niin säälittävää.</w:t>
      </w:r>
    </w:p>
    <w:p>
      <w:r>
        <w:rPr>
          <w:b/>
          <w:u w:val="single"/>
        </w:rPr>
        <w:t xml:space="preserve">240046</w:t>
      </w:r>
    </w:p>
    <w:p>
      <w:r>
        <w:t xml:space="preserve">RT @MrGetAnything_: https://t.co/T4ATNhgfqu ?</w:t>
      </w:r>
    </w:p>
    <w:p>
      <w:r>
        <w:rPr>
          <w:b/>
          <w:u w:val="single"/>
        </w:rPr>
        <w:t xml:space="preserve">240047</w:t>
      </w:r>
    </w:p>
    <w:p>
      <w:r>
        <w:t xml:space="preserve">RT @chevleia: älä hmu, kun kyllästyt tylsään hoe ur tylsää nytkin</w:t>
      </w:r>
    </w:p>
    <w:p>
      <w:r>
        <w:rPr>
          <w:b/>
          <w:u w:val="single"/>
        </w:rPr>
        <w:t xml:space="preserve">240048</w:t>
      </w:r>
    </w:p>
    <w:p>
      <w:r>
        <w:t xml:space="preserve">@Dickout4popeyes @isaiahrashad mitä vittua minä sanon!</w:t>
      </w:r>
    </w:p>
    <w:p>
      <w:r>
        <w:rPr>
          <w:b/>
          <w:u w:val="single"/>
        </w:rPr>
        <w:t xml:space="preserve">240049</w:t>
      </w:r>
    </w:p>
    <w:p>
      <w:r>
        <w:t xml:space="preserve">@NBCNews Hullu presidenttimme twiittailee taas, mikä idiootti!</w:t>
      </w:r>
    </w:p>
    <w:p>
      <w:r>
        <w:rPr>
          <w:b/>
          <w:u w:val="single"/>
        </w:rPr>
        <w:t xml:space="preserve">240050</w:t>
      </w:r>
    </w:p>
    <w:p>
      <w:r>
        <w:t xml:space="preserve">RT @CanadaInPeril: #Trudeau, hyödytön idiootti pääministeri, on lähdettävä!  #Trudeauhastogo #cdnpoli @themadsloth https://t.co/GiSdU7mn4Y https://t.co/GiSdU7mn4Y</w:t>
      </w:r>
    </w:p>
    <w:p>
      <w:r>
        <w:rPr>
          <w:b/>
          <w:u w:val="single"/>
        </w:rPr>
        <w:t xml:space="preserve">240051</w:t>
      </w:r>
    </w:p>
    <w:p>
      <w:r>
        <w:t xml:space="preserve">Hän lisäsi minut ja oli kuin "hei sugar" ja minä olin kuin "hei milk" idiootti esti minut wtf!!!! Meidän olisi pitänyt vain tehdä teetä.</w:t>
      </w:r>
    </w:p>
    <w:p>
      <w:r>
        <w:rPr>
          <w:b/>
          <w:u w:val="single"/>
        </w:rPr>
        <w:t xml:space="preserve">240052</w:t>
      </w:r>
    </w:p>
    <w:p>
      <w:r>
        <w:t xml:space="preserve">@FatsoHd stfu ppl videonauha he hemmetin podcast pelata tyhmää</w:t>
      </w:r>
    </w:p>
    <w:p>
      <w:r>
        <w:rPr>
          <w:b/>
          <w:u w:val="single"/>
        </w:rPr>
        <w:t xml:space="preserve">240053</w:t>
      </w:r>
    </w:p>
    <w:p>
      <w:r>
        <w:t xml:space="preserve">RT @largebill68: @tcberenson Onko kukaan selittänyt tuolle pölisevälle idiootille (@SenSchumer), että hän johtaa vähemmistöpuoluetta ja että hänen pitäisi...</w:t>
      </w:r>
    </w:p>
    <w:p>
      <w:r>
        <w:rPr>
          <w:b/>
          <w:u w:val="single"/>
        </w:rPr>
        <w:t xml:space="preserve">240054</w:t>
      </w:r>
    </w:p>
    <w:p>
      <w:r>
        <w:t xml:space="preserve">Hitto .@reddit miksi sovelluksesi on niin huono?!?? Aina kun etsin Googlesta aihetta, säiettä ei löydy sovelluksesta! #reddit #SolvedProblem https://t.co/tfkeUqVfhe</w:t>
      </w:r>
    </w:p>
    <w:p>
      <w:r>
        <w:rPr>
          <w:b/>
          <w:u w:val="single"/>
        </w:rPr>
        <w:t xml:space="preserve">240055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240056</w:t>
      </w:r>
    </w:p>
    <w:p>
      <w:r>
        <w:t xml:space="preserve">Vihaan sitä, kun ihmiset soittavat minulle ja sanovat: "Hei, onko tämä Alex Thompson?" Narttu ei, koska olet lukutaidoton, näkemiin.</w:t>
      </w:r>
    </w:p>
    <w:p>
      <w:r>
        <w:rPr>
          <w:b/>
          <w:u w:val="single"/>
        </w:rPr>
        <w:t xml:space="preserve">240057</w:t>
      </w:r>
    </w:p>
    <w:p>
      <w:r>
        <w:t xml:space="preserve">- Inhoan kun soitan jollekulle &amp;amp; he txt minulle kuten " puhelimeni bouta kuolee txt minulle, " 😒 Umm NO BITCH CHARGE IT SO I CAN TALK TO YOU TF !!!!</w:t>
      </w:r>
    </w:p>
    <w:p>
      <w:r>
        <w:rPr>
          <w:b/>
          <w:u w:val="single"/>
        </w:rPr>
        <w:t xml:space="preserve">240058</w:t>
      </w:r>
    </w:p>
    <w:p>
      <w:r>
        <w:t xml:space="preserve">Nbs yo harmi meidän sohvat taittunut niggas https://t.co/Ia7JfXFENT</w:t>
      </w:r>
    </w:p>
    <w:p>
      <w:r>
        <w:rPr>
          <w:b/>
          <w:u w:val="single"/>
        </w:rPr>
        <w:t xml:space="preserve">240059</w:t>
      </w:r>
    </w:p>
    <w:p>
      <w:r>
        <w:t xml:space="preserve">Häviää vitun idiootit koska minun joukkuetoverini ei ole puolueessa, kunnes se menee 4-4 koskaan enää kurjuuden kanssa</w:t>
      </w:r>
    </w:p>
    <w:p>
      <w:r>
        <w:rPr>
          <w:b/>
          <w:u w:val="single"/>
        </w:rPr>
        <w:t xml:space="preserve">240060</w:t>
      </w:r>
    </w:p>
    <w:p>
      <w:r>
        <w:t xml:space="preserve">RT @AngryBlackLady: HRC hävisi, koska hän teki huonoja päätöksiä kolmessa osavaltiossa. Not bc she was the shittiest candidate to...</w:t>
      </w:r>
    </w:p>
    <w:p>
      <w:r>
        <w:rPr>
          <w:b/>
          <w:u w:val="single"/>
        </w:rPr>
        <w:t xml:space="preserve">240061</w:t>
      </w:r>
    </w:p>
    <w:p>
      <w:r>
        <w:t xml:space="preserve">Hager vastaa Soperin kirjoitukseen. TLDR: te idiootit ette osaa lukea https://t.co/rs7POBUUtV https://t.co/LGUCTtP5Ad https://t.co/LGUCTtP5Ad</w:t>
      </w:r>
    </w:p>
    <w:p>
      <w:r>
        <w:rPr>
          <w:b/>
          <w:u w:val="single"/>
        </w:rPr>
        <w:t xml:space="preserve">240062</w:t>
      </w:r>
    </w:p>
    <w:p>
      <w:r>
        <w:t xml:space="preserve">"THE FORCE AWAKENS: A Bad Lip Reading" (Featuring @HamillHimself as Han Solo) #StarWars #TheForceAwakens</w:t>
        <w:br/>
        <w:br/>
        <w:t xml:space="preserve">https://t.co/o4hqzUoMbJ</w:t>
      </w:r>
    </w:p>
    <w:p>
      <w:r>
        <w:rPr>
          <w:b/>
          <w:u w:val="single"/>
        </w:rPr>
        <w:t xml:space="preserve">240063</w:t>
      </w:r>
    </w:p>
    <w:p>
      <w:r>
        <w:t xml:space="preserve">@AmyySetzer @taylorcolgannn muistatteko te niitä ärsyttäviä sammakoita, jotka asuivat altaassani?</w:t>
      </w:r>
    </w:p>
    <w:p>
      <w:r>
        <w:rPr>
          <w:b/>
          <w:u w:val="single"/>
        </w:rPr>
        <w:t xml:space="preserve">240064</w:t>
      </w:r>
    </w:p>
    <w:p>
      <w:r>
        <w:t xml:space="preserve">Älä vihaa sinua, koska neekerit eivät osaa arvostaa sinua https://t.co/HwIXZOD3I9</w:t>
      </w:r>
    </w:p>
    <w:p>
      <w:r>
        <w:rPr>
          <w:b/>
          <w:u w:val="single"/>
        </w:rPr>
        <w:t xml:space="preserve">240065</w:t>
      </w:r>
    </w:p>
    <w:p>
      <w:r>
        <w:t xml:space="preserve">RT @fxlxfel: https://t.co/BMHlBizDvM</w:t>
      </w:r>
    </w:p>
    <w:p>
      <w:r>
        <w:rPr>
          <w:b/>
          <w:u w:val="single"/>
        </w:rPr>
        <w:t xml:space="preserve">240066</w:t>
      </w:r>
    </w:p>
    <w:p>
      <w:r>
        <w:t xml:space="preserve">RT @taekIatte: KIM WONSIKIN HIUKSET OHMYGOD SEN VIOLETTI HOLY SHIT !!!!!! https://t.co/l5MhPjfzBE</w:t>
      </w:r>
    </w:p>
    <w:p>
      <w:r>
        <w:rPr>
          <w:b/>
          <w:u w:val="single"/>
        </w:rPr>
        <w:t xml:space="preserve">240067</w:t>
      </w:r>
    </w:p>
    <w:p>
      <w:r>
        <w:t xml:space="preserve">RT @ayeitsTee_: A lot of you bitches really ugly 💯 everybody just know y'all 😭</w:t>
      </w:r>
    </w:p>
    <w:p>
      <w:r>
        <w:rPr>
          <w:b/>
          <w:u w:val="single"/>
        </w:rPr>
        <w:t xml:space="preserve">240068</w:t>
      </w:r>
    </w:p>
    <w:p>
      <w:r>
        <w:t xml:space="preserve">RT @NYMag: ISIS sanoo, että Yhdysvaltoja johtaa "tyhmä idiootti, joka ei tiedä, mitä Syyria tai Irak tai islam on" https://t.co/8oLowjBQUE</w:t>
      </w:r>
    </w:p>
    <w:p>
      <w:r>
        <w:rPr>
          <w:b/>
          <w:u w:val="single"/>
        </w:rPr>
        <w:t xml:space="preserve">240069</w:t>
      </w:r>
    </w:p>
    <w:p>
      <w:r>
        <w:t xml:space="preserve">Saare song 1wqt bad bor ho jte h bt not in d cse of @raiisonai lv u bhai....</w:t>
      </w:r>
    </w:p>
    <w:p>
      <w:r>
        <w:rPr>
          <w:b/>
          <w:u w:val="single"/>
        </w:rPr>
        <w:t xml:space="preserve">240070</w:t>
      </w:r>
    </w:p>
    <w:p>
      <w:r>
        <w:t xml:space="preserve">Sinun täytyy nuolla pallejani Mharti!</w:t>
        <w:br/>
        <w:t xml:space="preserve"> Mitä?!</w:t>
        <w:br/>
        <w:t xml:space="preserve"> Minun halkeilevat, veriset kivekseni, Mharti!</w:t>
        <w:br/>
        <w:t xml:space="preserve"> Minä en... Minä olen hämmentynyt...</w:t>
      </w:r>
    </w:p>
    <w:p>
      <w:r>
        <w:rPr>
          <w:b/>
          <w:u w:val="single"/>
        </w:rPr>
        <w:t xml:space="preserve">240071</w:t>
      </w:r>
    </w:p>
    <w:p>
      <w:r>
        <w:t xml:space="preserve">Minun on vain saatana täytettävä jo 21! 32 päivää jäljellä</w:t>
      </w:r>
    </w:p>
    <w:p>
      <w:r>
        <w:rPr>
          <w:b/>
          <w:u w:val="single"/>
        </w:rPr>
        <w:t xml:space="preserve">240072</w:t>
      </w:r>
    </w:p>
    <w:p>
      <w:r>
        <w:t xml:space="preserve">Nithin situatuion on liian huono han ennen - Sri Manju Movies https://t.co/5pkqEU5bPY https://t.co/4XMtVQpao3</w:t>
      </w:r>
    </w:p>
    <w:p>
      <w:r>
        <w:rPr>
          <w:b/>
          <w:u w:val="single"/>
        </w:rPr>
        <w:t xml:space="preserve">240073</w:t>
      </w:r>
    </w:p>
    <w:p>
      <w:r>
        <w:t xml:space="preserve">Aliyah vannon Jumalan nimeen, että kaikki ovat tyhmiä neekerille paitsi hän.</w:t>
      </w:r>
    </w:p>
    <w:p>
      <w:r>
        <w:rPr>
          <w:b/>
          <w:u w:val="single"/>
        </w:rPr>
        <w:t xml:space="preserve">240074</w:t>
      </w:r>
    </w:p>
    <w:p>
      <w:r>
        <w:t xml:space="preserve">"Minä en pelleile!" 😂😭 https://t.co/a7sqG02ZOi https://t.co/a7sqG02ZOi</w:t>
      </w:r>
    </w:p>
    <w:p>
      <w:r>
        <w:rPr>
          <w:b/>
          <w:u w:val="single"/>
        </w:rPr>
        <w:t xml:space="preserve">240075</w:t>
      </w:r>
    </w:p>
    <w:p>
      <w:r>
        <w:t xml:space="preserve">RT @farmigabates: ei ole vielä yhtään daisy x chloe -ficiä. olen pettynyt homoihini.</w:t>
      </w:r>
    </w:p>
    <w:p>
      <w:r>
        <w:rPr>
          <w:b/>
          <w:u w:val="single"/>
        </w:rPr>
        <w:t xml:space="preserve">240076</w:t>
      </w:r>
    </w:p>
    <w:p>
      <w:r>
        <w:t xml:space="preserve">RT @Pssychh: Tämä hahmo on niin vitun sairas https://t.co/dvkDe2IBPv</w:t>
      </w:r>
    </w:p>
    <w:p>
      <w:r>
        <w:rPr>
          <w:b/>
          <w:u w:val="single"/>
        </w:rPr>
        <w:t xml:space="preserve">240077</w:t>
      </w:r>
    </w:p>
    <w:p>
      <w:r>
        <w:t xml:space="preserve">@PaddyGurks @baltimoredavey Oikeasti, Pat ei pidä mistään. Mun mies on vitun tylsä https://t.co/qhmOBZNOT8</w:t>
      </w:r>
    </w:p>
    <w:p>
      <w:r>
        <w:rPr>
          <w:b/>
          <w:u w:val="single"/>
        </w:rPr>
        <w:t xml:space="preserve">240078</w:t>
      </w:r>
    </w:p>
    <w:p>
      <w:r>
        <w:t xml:space="preserve">RT @MadelineAshby: Ehkä Kapteeni Amerikan muuttaminen natsiksi on huono asia myynnin kannalta. https://t.co/ktBoXZb2iB</w:t>
      </w:r>
    </w:p>
    <w:p>
      <w:r>
        <w:rPr>
          <w:b/>
          <w:u w:val="single"/>
        </w:rPr>
        <w:t xml:space="preserve">240079</w:t>
      </w:r>
    </w:p>
    <w:p>
      <w:r>
        <w:t xml:space="preserve">.@IAHouseGOP Hei @IAHouseGOP Haluaisin tietää, oletteko koskaan käyneet BIOLOGIAN LUOKALLA hirvittävän vähäpätöisen elämänne aikana?</w:t>
      </w:r>
    </w:p>
    <w:p>
      <w:r>
        <w:rPr>
          <w:b/>
          <w:u w:val="single"/>
        </w:rPr>
        <w:t xml:space="preserve">240080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240081</w:t>
      </w:r>
    </w:p>
    <w:p>
      <w:r>
        <w:t xml:space="preserve">leima, jos minun nigga haluaa minun olla ilkeä kaikki hän gotta tehdä on soittaa joitakin partynextdoor &amp;amp; se on wrap 😏</w:t>
      </w:r>
    </w:p>
    <w:p>
      <w:r>
        <w:rPr>
          <w:b/>
          <w:u w:val="single"/>
        </w:rPr>
        <w:t xml:space="preserve">240082</w:t>
      </w:r>
    </w:p>
    <w:p>
      <w:r>
        <w:t xml:space="preserve">RT @idomakeupppp: 😩😩😩💦 baby we belong together. Että nuole spermaani pois sormiltaan tyyppi ilkeä &amp;amp; ihastelen sitä 😩😍...</w:t>
      </w:r>
    </w:p>
    <w:p>
      <w:r>
        <w:rPr>
          <w:b/>
          <w:u w:val="single"/>
        </w:rPr>
        <w:t xml:space="preserve">240083</w:t>
      </w:r>
    </w:p>
    <w:p>
      <w:r>
        <w:t xml:space="preserve">RT @_ialiyah: you bitches not friends , y'all just hate alike 😝</w:t>
      </w:r>
    </w:p>
    <w:p>
      <w:r>
        <w:rPr>
          <w:b/>
          <w:u w:val="single"/>
        </w:rPr>
        <w:t xml:space="preserve">240084</w:t>
      </w:r>
    </w:p>
    <w:p>
      <w:r>
        <w:t xml:space="preserve">@SpinSpinSugar_ Miksi helvetissä Wyomingissa vapautetaan kenguruita? Vitun hullu!</w:t>
      </w:r>
    </w:p>
    <w:p>
      <w:r>
        <w:rPr>
          <w:b/>
          <w:u w:val="single"/>
        </w:rPr>
        <w:t xml:space="preserve">240085</w:t>
      </w:r>
    </w:p>
    <w:p>
      <w:r>
        <w:t xml:space="preserve">@JulienEdwards hän on sanonut, keitä nämä ihmiset ovat, koska haluan haastaa heidät oikeuteen.  Minä vittu putosin ulos!!!!</w:t>
      </w:r>
    </w:p>
    <w:p>
      <w:r>
        <w:rPr>
          <w:b/>
          <w:u w:val="single"/>
        </w:rPr>
        <w:t xml:space="preserve">240086</w:t>
      </w:r>
    </w:p>
    <w:p>
      <w:r>
        <w:t xml:space="preserve">@PROCTHEGOAT perhana tunnen huono olo nyt, mutta se on silti pää-ass että yksi vaikka</w:t>
      </w:r>
    </w:p>
    <w:p>
      <w:r>
        <w:rPr>
          <w:b/>
          <w:u w:val="single"/>
        </w:rPr>
        <w:t xml:space="preserve">240087</w:t>
      </w:r>
    </w:p>
    <w:p>
      <w:r>
        <w:t xml:space="preserve">RT @trashnaomi: and the ugly ass emojis https://t.co/CQaafleK6S</w:t>
      </w:r>
    </w:p>
    <w:p>
      <w:r>
        <w:rPr>
          <w:b/>
          <w:u w:val="single"/>
        </w:rPr>
        <w:t xml:space="preserve">240088</w:t>
      </w:r>
    </w:p>
    <w:p>
      <w:r>
        <w:t xml:space="preserve">RT @jyanies: [ravi voice] goddamn https://t.co/UvNTiq41Ab</w:t>
      </w:r>
    </w:p>
    <w:p>
      <w:r>
        <w:rPr>
          <w:b/>
          <w:u w:val="single"/>
        </w:rPr>
        <w:t xml:space="preserve">240089</w:t>
      </w:r>
    </w:p>
    <w:p>
      <w:r>
        <w:t xml:space="preserve">@HollywoodLife @RiceGum @TheGabbieShow ur legit vitun jälkeenjäänyt</w:t>
      </w:r>
    </w:p>
    <w:p>
      <w:r>
        <w:rPr>
          <w:b/>
          <w:u w:val="single"/>
        </w:rPr>
        <w:t xml:space="preserve">240090</w:t>
      </w:r>
    </w:p>
    <w:p>
      <w:r>
        <w:t xml:space="preserve">RT @R_ated: ÄLÄ LÄHETÄ MINULLE KUVIA, JOS NE OVAT SINUN PERKELEEN TARINASSASI, TYPERÄ🗣🗣🗣🗣🗣</w:t>
      </w:r>
    </w:p>
    <w:p>
      <w:r>
        <w:rPr>
          <w:b/>
          <w:u w:val="single"/>
        </w:rPr>
        <w:t xml:space="preserve">240091</w:t>
      </w:r>
    </w:p>
    <w:p>
      <w:r>
        <w:t xml:space="preserve">joka kerta kun menen skeittaamaan keyla kertoo mulle ettei mua napata 😢 vitun ystävä !!!!! 👌🏾💞</w:t>
      </w:r>
    </w:p>
    <w:p>
      <w:r>
        <w:rPr>
          <w:b/>
          <w:u w:val="single"/>
        </w:rPr>
        <w:t xml:space="preserve">240092</w:t>
      </w:r>
    </w:p>
    <w:p>
      <w:r>
        <w:t xml:space="preserve">Vitun idiootti. Olisi pitänyt antaa Fraserin ottaa se. #FPL 😒😒😒😒😒</w:t>
      </w:r>
    </w:p>
    <w:p>
      <w:r>
        <w:rPr>
          <w:b/>
          <w:u w:val="single"/>
        </w:rPr>
        <w:t xml:space="preserve">240093</w:t>
      </w:r>
    </w:p>
    <w:p>
      <w:r>
        <w:t xml:space="preserve">@Hatewatch @stephenlemons Voimme kaikki myöntää, että molemmilla puolilla on idiootteja.</w:t>
      </w:r>
    </w:p>
    <w:p>
      <w:r>
        <w:rPr>
          <w:b/>
          <w:u w:val="single"/>
        </w:rPr>
        <w:t xml:space="preserve">240094</w:t>
      </w:r>
    </w:p>
    <w:p>
      <w:r>
        <w:t xml:space="preserve">@BigBrotherazzi En voi olla tuollaisten ihmisten ystävä. Tuo henkilö on idiootti ja olen allerginen idiooteille.</w:t>
      </w:r>
    </w:p>
    <w:p>
      <w:r>
        <w:rPr>
          <w:b/>
          <w:u w:val="single"/>
        </w:rPr>
        <w:t xml:space="preserve">240095</w:t>
      </w:r>
    </w:p>
    <w:p>
      <w:r>
        <w:t xml:space="preserve">Vannon, että isäni tekee aina inhottavaa agua chiliä, kuten wtf homie tekee cevicheä tf...</w:t>
      </w:r>
    </w:p>
    <w:p>
      <w:r>
        <w:rPr>
          <w:b/>
          <w:u w:val="single"/>
        </w:rPr>
        <w:t xml:space="preserve">240096</w:t>
      </w:r>
    </w:p>
    <w:p>
      <w:r>
        <w:t xml:space="preserve">RT @cali_events: Kuka kasvattaa näitä huoria? Ne on ihan perseestä pahoja perseen ämmiä!</w:t>
      </w:r>
    </w:p>
    <w:p>
      <w:r>
        <w:rPr>
          <w:b/>
          <w:u w:val="single"/>
        </w:rPr>
        <w:t xml:space="preserve">240097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240098</w:t>
      </w:r>
    </w:p>
    <w:p>
      <w:r>
        <w:t xml:space="preserve">RT @Vivid_Dreams_24: Presidenttimme on helvetin idiootti.</w:t>
      </w:r>
    </w:p>
    <w:p>
      <w:r>
        <w:rPr>
          <w:b/>
          <w:u w:val="single"/>
        </w:rPr>
        <w:t xml:space="preserve">240099</w:t>
      </w:r>
    </w:p>
    <w:p>
      <w:r>
        <w:t xml:space="preserve">RT @p0gman: Chicagon loppuunmyyty tänä iltana ihmiset @itsbeargrillz @Terravitabass @woolimusic ! Set to be a fucking crazy one! #thevoid https://t.c...</w:t>
      </w:r>
    </w:p>
    <w:p>
      <w:r>
        <w:rPr>
          <w:b/>
          <w:u w:val="single"/>
        </w:rPr>
        <w:t xml:space="preserve">240100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240101</w:t>
      </w:r>
    </w:p>
    <w:p>
      <w:r>
        <w:t xml:space="preserve">RT @swaggmiiyaa: neekerit rakastavateeeeeeeee rumia ämmiä😂🤦🏽♀️</w:t>
      </w:r>
    </w:p>
    <w:p>
      <w:r>
        <w:rPr>
          <w:b/>
          <w:u w:val="single"/>
        </w:rPr>
        <w:t xml:space="preserve">240102</w:t>
      </w:r>
    </w:p>
    <w:p>
      <w:r>
        <w:t xml:space="preserve">@FootbalIStuff mikä on manger ja mitä ovat defeners ? Tarkista oikeinkirjoitus retard</w:t>
      </w:r>
    </w:p>
    <w:p>
      <w:r>
        <w:rPr>
          <w:b/>
          <w:u w:val="single"/>
        </w:rPr>
        <w:t xml:space="preserve">240103</w:t>
      </w:r>
    </w:p>
    <w:p>
      <w:r>
        <w:t xml:space="preserve">RT @DavioAdrienne: #ImNotABot Olen helvetin vihainen, enkä aio ottaa sitä enää!!!!</w:t>
      </w:r>
    </w:p>
    <w:p>
      <w:r>
        <w:rPr>
          <w:b/>
          <w:u w:val="single"/>
        </w:rPr>
        <w:t xml:space="preserve">240104</w:t>
      </w:r>
    </w:p>
    <w:p>
      <w:r>
        <w:t xml:space="preserve">RT @kevinabstract: so fucking sick https://t.co/srraZ1xlwp</w:t>
      </w:r>
    </w:p>
    <w:p>
      <w:r>
        <w:rPr>
          <w:b/>
          <w:u w:val="single"/>
        </w:rPr>
        <w:t xml:space="preserve">240105</w:t>
      </w:r>
    </w:p>
    <w:p>
      <w:r>
        <w:t xml:space="preserve">RT @simonharley: Joku julma paskiainen on pukenut hevosen Paul Nuttalliksi. https://t.co/KYAEHJcFxj</w:t>
      </w:r>
    </w:p>
    <w:p>
      <w:r>
        <w:rPr>
          <w:b/>
          <w:u w:val="single"/>
        </w:rPr>
        <w:t xml:space="preserve">240106</w:t>
      </w:r>
    </w:p>
    <w:p>
      <w:r>
        <w:t xml:space="preserve">@HostzCFW En tiedä, miten te idiootit uskotte häntä !!!</w:t>
        <w:br/>
        <w:t xml:space="preserve"> Oletteko niin epätoivoisia #vankilasta !!! @cheropehy_ @Lord_Ozu @meililjinghong @IsaiasL_01 https://t.co/ir3cqXBkAO https://t.co/ir3cqXBkAO</w:t>
      </w:r>
    </w:p>
    <w:p>
      <w:r>
        <w:rPr>
          <w:b/>
          <w:u w:val="single"/>
        </w:rPr>
        <w:t xml:space="preserve">240107</w:t>
      </w:r>
    </w:p>
    <w:p>
      <w:r>
        <w:t xml:space="preserve">Polveen sattuu niin pahasti, mutta läskiperseeni kävi silti hakemassa Popeyesin -</w:t>
      </w:r>
    </w:p>
    <w:p>
      <w:r>
        <w:rPr>
          <w:b/>
          <w:u w:val="single"/>
        </w:rPr>
        <w:t xml:space="preserve">240108</w:t>
      </w:r>
    </w:p>
    <w:p>
      <w:r>
        <w:t xml:space="preserve">Ravi ja Ashley tylsistyttävät minua helvetisti. Häntä pidetään hölmönä. Smdh. #yr</w:t>
      </w:r>
    </w:p>
    <w:p>
      <w:r>
        <w:rPr>
          <w:b/>
          <w:u w:val="single"/>
        </w:rPr>
        <w:t xml:space="preserve">240109</w:t>
      </w:r>
    </w:p>
    <w:p>
      <w:r>
        <w:t xml:space="preserve">RT @Lance210: Mieletön tahmea muistiinpanopankki!  HÄN OLI KÄNNISSÄ https://t.co/MgKmCDsKlH https://t.co/KYZhtcicVY</w:t>
      </w:r>
    </w:p>
    <w:p>
      <w:r>
        <w:rPr>
          <w:b/>
          <w:u w:val="single"/>
        </w:rPr>
        <w:t xml:space="preserve">240110</w:t>
      </w:r>
    </w:p>
    <w:p>
      <w:r>
        <w:t xml:space="preserve">Jos aiot dubata jonkun niin tee se jo ‼️ lopeta leikit näiden bad ass -naisten kanssa 🙄 https://t.co/g7FHdApGeV</w:t>
      </w:r>
    </w:p>
    <w:p>
      <w:r>
        <w:rPr>
          <w:b/>
          <w:u w:val="single"/>
        </w:rPr>
        <w:t xml:space="preserve">240111</w:t>
      </w:r>
    </w:p>
    <w:p>
      <w:r>
        <w:t xml:space="preserve">Myös miehillä on ällöttävät vitun jalat pohjat, jotka sanovat GGGGG.</w:t>
      </w:r>
    </w:p>
    <w:p>
      <w:r>
        <w:rPr>
          <w:b/>
          <w:u w:val="single"/>
        </w:rPr>
        <w:t xml:space="preserve">240112</w:t>
      </w:r>
    </w:p>
    <w:p>
      <w:r>
        <w:t xml:space="preserve">TÄMÄ OTTELU ON AIVAN MIELETÖN! #ROHSupercard #HardysvsBucks</w:t>
      </w:r>
    </w:p>
    <w:p>
      <w:r>
        <w:rPr>
          <w:b/>
          <w:u w:val="single"/>
        </w:rPr>
        <w:t xml:space="preserve">240113</w:t>
      </w:r>
    </w:p>
    <w:p>
      <w:r>
        <w:t xml:space="preserve">"Mitä, etkö ole koskaan ennen nähnyt pahan nartun syövän tacon kuorta?"</w:t>
      </w:r>
    </w:p>
    <w:p>
      <w:r>
        <w:rPr>
          <w:b/>
          <w:u w:val="single"/>
        </w:rPr>
        <w:t xml:space="preserve">240114</w:t>
      </w:r>
    </w:p>
    <w:p>
      <w:r>
        <w:t xml:space="preserve">Yo Cinnamon Toast Crunch ja cinnabon-kahvikermavaahto maidon sijasta on niin vitun hienoa!!!!!!!!.</w:t>
      </w:r>
    </w:p>
    <w:p>
      <w:r>
        <w:rPr>
          <w:b/>
          <w:u w:val="single"/>
        </w:rPr>
        <w:t xml:space="preserve">240115</w:t>
      </w:r>
    </w:p>
    <w:p>
      <w:r>
        <w:t xml:space="preserve">ihmiset löytävät minkä tahansa syyn juoda paskaa hullun ärsyttävää</w:t>
      </w:r>
    </w:p>
    <w:p>
      <w:r>
        <w:rPr>
          <w:b/>
          <w:u w:val="single"/>
        </w:rPr>
        <w:t xml:space="preserve">240116</w:t>
      </w:r>
    </w:p>
    <w:p>
      <w:r>
        <w:t xml:space="preserve">@kagirapoo Ihmiset äänestivät Jacob vitun Zumaa, niin!</w:t>
      </w:r>
    </w:p>
    <w:p>
      <w:r>
        <w:rPr>
          <w:b/>
          <w:u w:val="single"/>
        </w:rPr>
        <w:t xml:space="preserve">240117</w:t>
      </w:r>
    </w:p>
    <w:p>
      <w:r>
        <w:t xml:space="preserve">Vannon !!😂💯☺️ Tiedän, että otan vain rumia kuvia https://t.co/dJOXI9DuRR</w:t>
      </w:r>
    </w:p>
    <w:p>
      <w:r>
        <w:rPr>
          <w:b/>
          <w:u w:val="single"/>
        </w:rPr>
        <w:t xml:space="preserve">240118</w:t>
      </w:r>
    </w:p>
    <w:p>
      <w:r>
        <w:t xml:space="preserve">RT @_ialiyah: you bitches not friends , y'all just hate alike 😝</w:t>
      </w:r>
    </w:p>
    <w:p>
      <w:r>
        <w:rPr>
          <w:b/>
          <w:u w:val="single"/>
        </w:rPr>
        <w:t xml:space="preserve">240119</w:t>
      </w:r>
    </w:p>
    <w:p>
      <w:r>
        <w:t xml:space="preserve">kauheaa toivottavasti he kuolevat idiootit https://t.co/6nuiW4Fe2y</w:t>
      </w:r>
    </w:p>
    <w:p>
      <w:r>
        <w:rPr>
          <w:b/>
          <w:u w:val="single"/>
        </w:rPr>
        <w:t xml:space="preserve">240120</w:t>
      </w:r>
    </w:p>
    <w:p>
      <w:r>
        <w:t xml:space="preserve">@AFlZY @GirlyApple_ @BeanoM8 @CCalIum Grace onko tämä sinun jälkeenjäänyt eboy?</w:t>
      </w:r>
    </w:p>
    <w:p>
      <w:r>
        <w:rPr>
          <w:b/>
          <w:u w:val="single"/>
        </w:rPr>
        <w:t xml:space="preserve">240121</w:t>
      </w:r>
    </w:p>
    <w:p>
      <w:r>
        <w:t xml:space="preserve">Demokratia:</w:t>
        <w:br/>
        <w:br/>
        <w:t xml:space="preserve"> #KenyanPolitics</w:t>
      </w:r>
    </w:p>
    <w:p>
      <w:r>
        <w:rPr>
          <w:b/>
          <w:u w:val="single"/>
        </w:rPr>
        <w:t xml:space="preserve">240122</w:t>
      </w:r>
    </w:p>
    <w:p>
      <w:r>
        <w:t xml:space="preserve">@bradleymunton1 Vittu Jeesus, minulla on rock nyt!</w:t>
      </w:r>
    </w:p>
    <w:p>
      <w:r>
        <w:rPr>
          <w:b/>
          <w:u w:val="single"/>
        </w:rPr>
        <w:t xml:space="preserve">240123</w:t>
      </w:r>
    </w:p>
    <w:p>
      <w:r>
        <w:t xml:space="preserve">RT @Reuters: Islamilainen valtio sanoo, että Yhdysvaltoja "johtaa idiootti" https://t.co/PfARQeZrYh https://t.co/CYZ75ldtOH</w:t>
      </w:r>
    </w:p>
    <w:p>
      <w:r>
        <w:rPr>
          <w:b/>
          <w:u w:val="single"/>
        </w:rPr>
        <w:t xml:space="preserve">240124</w:t>
      </w:r>
    </w:p>
    <w:p>
      <w:r>
        <w:t xml:space="preserve">RT @WWESexyDivaPics: WrestleMania: Miksi tämä oli muutenkaan hyväksymätön ottelu, miten vitun tyhmää #WrestleMania?</w:t>
      </w:r>
    </w:p>
    <w:p>
      <w:r>
        <w:rPr>
          <w:b/>
          <w:u w:val="single"/>
        </w:rPr>
        <w:t xml:space="preserve">240125</w:t>
      </w:r>
    </w:p>
    <w:p>
      <w:r>
        <w:t xml:space="preserve">@theJeremyVine idiootti nainen, ehkä hänen pitäisi päästä junaan! Wagon kaveri on oikeassa, miten mitään saadaan toimitettua?</w:t>
      </w:r>
    </w:p>
    <w:p>
      <w:r>
        <w:rPr>
          <w:b/>
          <w:u w:val="single"/>
        </w:rPr>
        <w:t xml:space="preserve">240126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240127</w:t>
      </w:r>
    </w:p>
    <w:p>
      <w:r>
        <w:t xml:space="preserve">tämä on niin epäkunnioittavaa. Olen niin järkyttynyt. alkoholiriippuvuudesta ei voi vitsailla, senkin vitun ääliöt. https://t.co/kEA8lvB5wN.</w:t>
      </w:r>
    </w:p>
    <w:p>
      <w:r>
        <w:rPr>
          <w:b/>
          <w:u w:val="single"/>
        </w:rPr>
        <w:t xml:space="preserve">240128</w:t>
      </w:r>
    </w:p>
    <w:p>
      <w:r>
        <w:t xml:space="preserve">Tämä poika on idiootti, jota seuraa joukko idiootteja, tämä on johtajuuden ja suunnan puutetta. https://t.co/IqyKnWmQvt ...</w:t>
      </w:r>
    </w:p>
    <w:p>
      <w:r>
        <w:rPr>
          <w:b/>
          <w:u w:val="single"/>
        </w:rPr>
        <w:t xml:space="preserve">240129</w:t>
      </w:r>
    </w:p>
    <w:p>
      <w:r>
        <w:t xml:space="preserve">RT @DMODeejay: Joten veljeni @OfficialGiggs soitti minulle &amp;amp; pyysi minua tukemaan häntä kiertueellaan....</w:t>
        <w:br/>
        <w:br/>
        <w:t xml:space="preserve"> OF COURSE I SAID FUCKING YES! 😅 https://t....</w:t>
      </w:r>
    </w:p>
    <w:p>
      <w:r>
        <w:rPr>
          <w:b/>
          <w:u w:val="single"/>
        </w:rPr>
        <w:t xml:space="preserve">240130</w:t>
      </w:r>
    </w:p>
    <w:p>
      <w:r>
        <w:t xml:space="preserve">RT @YG_WINNER: [🎵] WINNER - FATE NUMBER FOR</w:t>
        <w:br/>
        <w:br/>
        <w:t xml:space="preserve">Melon https://t.co/hzZj18a4N3</w:t>
        <w:br/>
        <w:t xml:space="preserve">Mnet https://t.co/qUYf336tya</w:t>
        <w:br/>
        <w:t xml:space="preserve">Naver https://t.co/ceJjugsKfd</w:t>
      </w:r>
    </w:p>
    <w:p>
      <w:r>
        <w:rPr>
          <w:b/>
          <w:u w:val="single"/>
        </w:rPr>
        <w:t xml:space="preserve">240131</w:t>
      </w:r>
    </w:p>
    <w:p>
      <w:r>
        <w:t xml:space="preserve">RT @LilWinc: Don't ever hate on a nigga that's gettin his money🤦🏽♂️5️⃣💯.</w:t>
      </w:r>
    </w:p>
    <w:p>
      <w:r>
        <w:rPr>
          <w:b/>
          <w:u w:val="single"/>
        </w:rPr>
        <w:t xml:space="preserve">240132</w:t>
      </w:r>
    </w:p>
    <w:p>
      <w:r>
        <w:t xml:space="preserve">RT @MarizzleJDizzle: ayee thatsss myyy babbbyyy ryyy!!!! stagg fucking statee let's gooo!!! 👏👏👏👏 https://t.co/UVTc7h1ozn</w:t>
      </w:r>
    </w:p>
    <w:p>
      <w:r>
        <w:rPr>
          <w:b/>
          <w:u w:val="single"/>
        </w:rPr>
        <w:t xml:space="preserve">240133</w:t>
      </w:r>
    </w:p>
    <w:p>
      <w:r>
        <w:t xml:space="preserve">@Freddie03052016 @StevenReyCristo @MSNBC Onko media tukemassa idioottia?</w:t>
      </w:r>
    </w:p>
    <w:p>
      <w:r>
        <w:rPr>
          <w:b/>
          <w:u w:val="single"/>
        </w:rPr>
        <w:t xml:space="preserve">240134</w:t>
      </w:r>
    </w:p>
    <w:p>
      <w:r>
        <w:t xml:space="preserve">Laitoin iphonen taskuuni, jossa oli naarmuuntuvia esineitä, ja nyt sen näyttö on naarmuuntunut, vitun idiootti.</w:t>
      </w:r>
    </w:p>
    <w:p>
      <w:r>
        <w:rPr>
          <w:b/>
          <w:u w:val="single"/>
        </w:rPr>
        <w:t xml:space="preserve">240135</w:t>
      </w:r>
    </w:p>
    <w:p>
      <w:r>
        <w:t xml:space="preserve">RT @_ialiyah: you bitches not friends , y'all just hate alike 😝</w:t>
      </w:r>
    </w:p>
    <w:p>
      <w:r>
        <w:rPr>
          <w:b/>
          <w:u w:val="single"/>
        </w:rPr>
        <w:t xml:space="preserve">240136</w:t>
      </w:r>
    </w:p>
    <w:p>
      <w:r>
        <w:t xml:space="preserve">@Kikisushi7Lisa @FLOTUS @POTUS Ikävä särkeä sydämesi, mutta Trumpit eivät välitä sinusta tai Amerikasta.</w:t>
      </w:r>
    </w:p>
    <w:p>
      <w:r>
        <w:rPr>
          <w:b/>
          <w:u w:val="single"/>
        </w:rPr>
        <w:t xml:space="preserve">240137</w:t>
      </w:r>
    </w:p>
    <w:p>
      <w:r>
        <w:t xml:space="preserve">Lingard ei ole Ronaldo, hänellä on ollut kauheita pelejä ja ärsyttänyt minua, mutta valittaa täällä kuin olisimme juuri antaneet Djemba Djemballe 5 vuoden sopimuksen? Älä viitsi.</w:t>
      </w:r>
    </w:p>
    <w:p>
      <w:r>
        <w:rPr>
          <w:b/>
          <w:u w:val="single"/>
        </w:rPr>
        <w:t xml:space="preserve">240138</w:t>
      </w:r>
    </w:p>
    <w:p>
      <w:r>
        <w:t xml:space="preserve">RT @allure_essence: I'm stingy as fuck with my food, my man, my friends, basically anything that's MINEEEEEEEEE!!!!!!!!!!.</w:t>
      </w:r>
    </w:p>
    <w:p>
      <w:r>
        <w:rPr>
          <w:b/>
          <w:u w:val="single"/>
        </w:rPr>
        <w:t xml:space="preserve">240139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240140</w:t>
      </w:r>
    </w:p>
    <w:p>
      <w:r>
        <w:t xml:space="preserve">Sanon aina näin ja minulla on tylsä kesä. https://t.co/i3K1i7icE6.</w:t>
      </w:r>
    </w:p>
    <w:p>
      <w:r>
        <w:rPr>
          <w:b/>
          <w:u w:val="single"/>
        </w:rPr>
        <w:t xml:space="preserve">240141</w:t>
      </w:r>
    </w:p>
    <w:p>
      <w:r>
        <w:t xml:space="preserve">RT @izzvtii: Fml i hate this uneasy feeling bullshit: Fml i hate this uneasy feeling bullshit</w:t>
      </w:r>
    </w:p>
    <w:p>
      <w:r>
        <w:rPr>
          <w:b/>
          <w:u w:val="single"/>
        </w:rPr>
        <w:t xml:space="preserve">240142</w:t>
      </w:r>
    </w:p>
    <w:p>
      <w:r>
        <w:t xml:space="preserve">@sallymattarr yeahh, se on edelleen tylsää😂</w:t>
        <w:br/>
        <w:t xml:space="preserve">ehm, who u calling idiot again?</w:t>
      </w:r>
    </w:p>
    <w:p>
      <w:r>
        <w:rPr>
          <w:b/>
          <w:u w:val="single"/>
        </w:rPr>
        <w:t xml:space="preserve">240143</w:t>
      </w:r>
    </w:p>
    <w:p>
      <w:r>
        <w:t xml:space="preserve">Haluan vain valmistua ja päästä vittuun täältä!!!!</w:t>
      </w:r>
    </w:p>
    <w:p>
      <w:r>
        <w:rPr>
          <w:b/>
          <w:u w:val="single"/>
        </w:rPr>
        <w:t xml:space="preserve">240144</w:t>
      </w:r>
    </w:p>
    <w:p>
      <w:r>
        <w:t xml:space="preserve">Tämä idiootti on saatava pois. https://t.co/ceA9Grlj27</w:t>
      </w:r>
    </w:p>
    <w:p>
      <w:r>
        <w:rPr>
          <w:b/>
          <w:u w:val="single"/>
        </w:rPr>
        <w:t xml:space="preserve">240145</w:t>
      </w:r>
    </w:p>
    <w:p>
      <w:r>
        <w:t xml:space="preserve">@King_Yunn @SpikeReeds @BeardedLegacy Ole kiltti ja lopeta puhuminen minulle, jälkeenjäänyt henkilö. 😒</w:t>
      </w:r>
    </w:p>
    <w:p>
      <w:r>
        <w:rPr>
          <w:b/>
          <w:u w:val="single"/>
        </w:rPr>
        <w:t xml:space="preserve">240146</w:t>
      </w:r>
    </w:p>
    <w:p>
      <w:r>
        <w:t xml:space="preserve">PAHIN neekeri Delawaresta on se, joka ei vaadi sitä....... Mä vihaan teitä kaikkia neekereitä!</w:t>
      </w:r>
    </w:p>
    <w:p>
      <w:r>
        <w:rPr>
          <w:b/>
          <w:u w:val="single"/>
        </w:rPr>
        <w:t xml:space="preserve">240147</w:t>
      </w:r>
    </w:p>
    <w:p>
      <w:r>
        <w:t xml:space="preserve">RT @DearIsamar_: *inserts boring ass halo eye look on to the TL * https://t.co/8PgRHsiDtD</w:t>
      </w:r>
    </w:p>
    <w:p>
      <w:r>
        <w:rPr>
          <w:b/>
          <w:u w:val="single"/>
        </w:rPr>
        <w:t xml:space="preserve">240148</w:t>
      </w:r>
    </w:p>
    <w:p>
      <w:r>
        <w:t xml:space="preserve">Miten vitussa voitte kohdella isovanhempianne näin??  100% inhottava https://t.co/R7gjolsAwK</w:t>
      </w:r>
    </w:p>
    <w:p>
      <w:r>
        <w:rPr>
          <w:b/>
          <w:u w:val="single"/>
        </w:rPr>
        <w:t xml:space="preserve">240149</w:t>
      </w:r>
    </w:p>
    <w:p>
      <w:r>
        <w:t xml:space="preserve">RT @DanyAllStar15: Joo, Marchand juuri slashed kaveri gooch niin huono minä vain laittaa kuppi katsella loput tästä pelistä. Insane.</w:t>
      </w:r>
    </w:p>
    <w:p>
      <w:r>
        <w:rPr>
          <w:b/>
          <w:u w:val="single"/>
        </w:rPr>
        <w:t xml:space="preserve">240150</w:t>
      </w:r>
    </w:p>
    <w:p>
      <w:r>
        <w:t xml:space="preserve">USC, toivottavasti ymmärrät, että "selvitysluvan" antaminen päivää ennen koulun päättymistä on helvetin huono päätös!!!!. 😤</w:t>
      </w:r>
    </w:p>
    <w:p>
      <w:r>
        <w:rPr>
          <w:b/>
          <w:u w:val="single"/>
        </w:rPr>
        <w:t xml:space="preserve">240151</w:t>
      </w:r>
    </w:p>
    <w:p>
      <w:r>
        <w:t xml:space="preserve">Neekerit vihaavat, elämä olisi kirjoitettu efil, jos he eivät vihaaisi... https://t.co/jas9d15JG8</w:t>
      </w:r>
    </w:p>
    <w:p>
      <w:r>
        <w:rPr>
          <w:b/>
          <w:u w:val="single"/>
        </w:rPr>
        <w:t xml:space="preserve">240152</w:t>
      </w:r>
    </w:p>
    <w:p>
      <w:r>
        <w:t xml:space="preserve">Surullisinta tässä kaikessa on se, että se osoittaa idioottien prosenttiosuuden Amerikassa. Kuuntelevat huijarin hölynpölyä eivätkä koskaan kyseenalaista sitä. https://t.co/EIsMuXfoFK.</w:t>
      </w:r>
    </w:p>
    <w:p>
      <w:r>
        <w:rPr>
          <w:b/>
          <w:u w:val="single"/>
        </w:rPr>
        <w:t xml:space="preserve">240153</w:t>
      </w:r>
    </w:p>
    <w:p>
      <w:r>
        <w:t xml:space="preserve">RT @aN00BisGaming: Katso kuva alla...</w:t>
      </w:r>
    </w:p>
    <w:p>
      <w:r>
        <w:rPr>
          <w:b/>
          <w:u w:val="single"/>
        </w:rPr>
        <w:t xml:space="preserve">240154</w:t>
      </w:r>
    </w:p>
    <w:p>
      <w:r>
        <w:t xml:space="preserve">RT @ReeannMiah: Älä tekstaa minulle, jos aiot jättää minut lukemaan paskat ärsyttävää</w:t>
      </w:r>
    </w:p>
    <w:p>
      <w:r>
        <w:rPr>
          <w:b/>
          <w:u w:val="single"/>
        </w:rPr>
        <w:t xml:space="preserve">240155</w:t>
      </w:r>
    </w:p>
    <w:p>
      <w:r>
        <w:t xml:space="preserve">Minä purskahdin heti nauruun. Mikä vitun ääliö.</w:t>
      </w:r>
    </w:p>
    <w:p>
      <w:r>
        <w:rPr>
          <w:b/>
          <w:u w:val="single"/>
        </w:rPr>
        <w:t xml:space="preserve">240156</w:t>
      </w:r>
    </w:p>
    <w:p>
      <w:r>
        <w:t xml:space="preserve">Kuvittele tämä</w:t>
        <w:br/>
        <w:t xml:space="preserve">Olen pussi mulkkuja</w:t>
        <w:br/>
        <w:t xml:space="preserve">Laita minut huulillesi</w:t>
        <w:br/>
        <w:t xml:space="preserve">Olen sairas</w:t>
      </w:r>
    </w:p>
    <w:p>
      <w:r>
        <w:rPr>
          <w:b/>
          <w:u w:val="single"/>
        </w:rPr>
        <w:t xml:space="preserve">240157</w:t>
      </w:r>
    </w:p>
    <w:p>
      <w:r>
        <w:t xml:space="preserve">@alexander_olly KUKA ON SINUN SUOSIKKIMME LAULU CRAWL SPACE:sta IM FUCKING OBSESSED!!!</w:t>
      </w:r>
    </w:p>
    <w:p>
      <w:r>
        <w:rPr>
          <w:b/>
          <w:u w:val="single"/>
        </w:rPr>
        <w:t xml:space="preserve">240158</w:t>
      </w:r>
    </w:p>
    <w:p>
      <w:r>
        <w:t xml:space="preserve">RT @vdare: Lähetä heidät taistelemaan sitä paskaa sotaa vastaan, jota he niin kovasti haluavat. #SyriaHoax</w:t>
      </w:r>
    </w:p>
    <w:p>
      <w:r>
        <w:rPr>
          <w:b/>
          <w:u w:val="single"/>
        </w:rPr>
        <w:t xml:space="preserve">240159</w:t>
      </w:r>
    </w:p>
    <w:p>
      <w:r>
        <w:t xml:space="preserve">RT @LookAtLollyy: En voi sallia, että neekeri saa minut näyttämään tyhmältä.</w:t>
      </w:r>
    </w:p>
    <w:p>
      <w:r>
        <w:rPr>
          <w:b/>
          <w:u w:val="single"/>
        </w:rPr>
        <w:t xml:space="preserve">240160</w:t>
      </w:r>
    </w:p>
    <w:p>
      <w:r>
        <w:t xml:space="preserve">RT @AnnCoulter: Const vaatii 2/3ds ääni ohittaa presidentin veto. Idiootti McCainin mukaan se vaatii myös 2/3ds-äänestyksen, jotta laki voidaan hyväksyä...</w:t>
      </w:r>
    </w:p>
    <w:p>
      <w:r>
        <w:rPr>
          <w:b/>
          <w:u w:val="single"/>
        </w:rPr>
        <w:t xml:space="preserve">240161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240162</w:t>
      </w:r>
    </w:p>
    <w:p>
      <w:r>
        <w:t xml:space="preserve">@WiseMenSayPod @Tweed_Barnesy Hän on noin kahden viikon päässä siitä, kun hän tulee ulos "I fucking hate Sunderland Football Club, the city and everything in it".</w:t>
      </w:r>
    </w:p>
    <w:p>
      <w:r>
        <w:rPr>
          <w:b/>
          <w:u w:val="single"/>
        </w:rPr>
        <w:t xml:space="preserve">240163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240164</w:t>
      </w:r>
    </w:p>
    <w:p>
      <w:r>
        <w:t xml:space="preserve">VIHAAN BRYCEA, MIKÄ KUSIPÄÄ !!! Tämä raiskaaja ansaitsee joutua vankilaan.</w:t>
      </w:r>
    </w:p>
    <w:p>
      <w:r>
        <w:rPr>
          <w:b/>
          <w:u w:val="single"/>
        </w:rPr>
        <w:t xml:space="preserve">240165</w:t>
      </w:r>
    </w:p>
    <w:p>
      <w:r>
        <w:t xml:space="preserve">RT @charli_xcx: Enkelin ykkösesiintymiset tulevat olemaan helvetin wiiiiild!!! @brookecandy avaaminen SF &amp;amp; NY kanssa @CupcakKe_rapper liittyy N....</w:t>
      </w:r>
    </w:p>
    <w:p>
      <w:r>
        <w:rPr>
          <w:b/>
          <w:u w:val="single"/>
        </w:rPr>
        <w:t xml:space="preserve">240166</w:t>
      </w:r>
    </w:p>
    <w:p>
      <w:r>
        <w:t xml:space="preserve">Näin juuri videon pitsikulmakarvoista...... 🗣I AM FUCKING DONE!!!!</w:t>
      </w:r>
    </w:p>
    <w:p>
      <w:r>
        <w:rPr>
          <w:b/>
          <w:u w:val="single"/>
        </w:rPr>
        <w:t xml:space="preserve">240167</w:t>
      </w:r>
    </w:p>
    <w:p>
      <w:r>
        <w:t xml:space="preserve">RT @AlexKennedyNBA: Larry Bird söi turhautunut Larry Bird 2,5 viikon aikana loukkaantumisten täyttämän kauden 1988-89 aikana 7 hääkakkua ja 10...</w:t>
      </w:r>
    </w:p>
    <w:p>
      <w:r>
        <w:rPr>
          <w:b/>
          <w:u w:val="single"/>
        </w:rPr>
        <w:t xml:space="preserve">240168</w:t>
      </w:r>
    </w:p>
    <w:p>
      <w:r>
        <w:t xml:space="preserve">@beebearninja @SyLazovik @booskellington koska he ovat idiootteja.</w:t>
      </w:r>
    </w:p>
    <w:p>
      <w:r>
        <w:rPr>
          <w:b/>
          <w:u w:val="single"/>
        </w:rPr>
        <w:t xml:space="preserve">240169</w:t>
      </w:r>
    </w:p>
    <w:p>
      <w:r>
        <w:t xml:space="preserve">OLETTE KAIKKI ÄRSYTTÄVIÄ NARTTUJA. ETTE OLE ENÄÄ LUOKKATOVEREITANI.</w:t>
      </w:r>
    </w:p>
    <w:p>
      <w:r>
        <w:rPr>
          <w:b/>
          <w:u w:val="single"/>
        </w:rPr>
        <w:t xml:space="preserve">240170</w:t>
      </w:r>
    </w:p>
    <w:p>
      <w:r>
        <w:t xml:space="preserve">Olen sekaisin, homie, sinä olet sekaisin</w:t>
        <w:br/>
        <w:t xml:space="preserve">Mutta me selviämme!!!</w:t>
      </w:r>
    </w:p>
    <w:p>
      <w:r>
        <w:rPr>
          <w:b/>
          <w:u w:val="single"/>
        </w:rPr>
        <w:t xml:space="preserve">240171</w:t>
      </w:r>
    </w:p>
    <w:p>
      <w:r>
        <w:t xml:space="preserve">RT @SheldonCoopcr: Mfs vain vihaa: Kaikki mitä mfs tekevät on vihaa. Get a life and stfu with y'all hatin asses 💀🙄🙄.</w:t>
      </w:r>
    </w:p>
    <w:p>
      <w:r>
        <w:rPr>
          <w:b/>
          <w:u w:val="single"/>
        </w:rPr>
        <w:t xml:space="preserve">240172</w:t>
      </w:r>
    </w:p>
    <w:p>
      <w:r>
        <w:t xml:space="preserve">Etsitkö fako, katso häntä ruma son af bitch, motherfucking hakan balamir</w:t>
      </w:r>
    </w:p>
    <w:p>
      <w:r>
        <w:rPr>
          <w:b/>
          <w:u w:val="single"/>
        </w:rPr>
        <w:t xml:space="preserve">240173</w:t>
      </w:r>
    </w:p>
    <w:p>
      <w:r>
        <w:t xml:space="preserve">RT @ElloSteph: "Omg, mun flanelli!"</w:t>
        <w:br/>
        <w:br/>
        <w:t xml:space="preserve"> Esimerkki siitä, miksi olisin pahin lesborikollinen ikinä. https://t.co/dKZrcxEuLu.</w:t>
      </w:r>
    </w:p>
    <w:p>
      <w:r>
        <w:rPr>
          <w:b/>
          <w:u w:val="single"/>
        </w:rPr>
        <w:t xml:space="preserve">240174</w:t>
      </w:r>
    </w:p>
    <w:p>
      <w:r>
        <w:t xml:space="preserve">RT @Ava_Austen:</w:t>
        <w:br/>
        <w:t xml:space="preserve">https://t.co/YV9zgRwRd2 😈💦 https://t.co/89E</w:t>
        <w:t xml:space="preserve">Baby oil ass fucking 🍆🍑</w:t>
        <w:br/>
        <w:t xml:space="preserve">*EXCLUSIVE* update just loa</w:t>
        <w:t xml:space="preserve">ed on my Premium snapchat! https://t.co/YV9zgRwRd2</w:t>
      </w:r>
    </w:p>
    <w:p>
      <w:r>
        <w:rPr>
          <w:b/>
          <w:u w:val="single"/>
        </w:rPr>
        <w:t xml:space="preserve">240175</w:t>
      </w:r>
    </w:p>
    <w:p>
      <w:r>
        <w:t xml:space="preserve">RT @ugchristiannews:</w:t>
        <w:t xml:space="preserve">Mukiibi, Crtive D at Addmaya joutui maksamaan 1. hedelmänsä</w:t>
        <w:br/>
        <w:t xml:space="preserve">Kun käyt läpi näitä tuskallisia hetkiä, se maksaa aina, hän</w:t>
      </w:r>
    </w:p>
    <w:p>
      <w:r>
        <w:rPr>
          <w:b/>
          <w:u w:val="single"/>
        </w:rPr>
        <w:t xml:space="preserve">240176</w:t>
      </w:r>
    </w:p>
    <w:p>
      <w:r>
        <w:t xml:space="preserve">Mikä vittu näitä pelaajia vaivaa? Ei minkäänlaista taistelutahtoa! Menettävät pallon ja kävelevät sitten!!!!</w:t>
      </w:r>
    </w:p>
    <w:p>
      <w:r>
        <w:rPr>
          <w:b/>
          <w:u w:val="single"/>
        </w:rPr>
        <w:t xml:space="preserve">240177</w:t>
      </w:r>
    </w:p>
    <w:p>
      <w:r>
        <w:t xml:space="preserve">RT @MR_4SE7EN6: VITTU IRONY!!!!!!! https://t.co/OqlbRCLKEY https://t.co/OqlbRCLKEY</w:t>
      </w:r>
    </w:p>
    <w:p>
      <w:r>
        <w:rPr>
          <w:b/>
          <w:u w:val="single"/>
        </w:rPr>
        <w:t xml:space="preserve">240178</w:t>
      </w:r>
    </w:p>
    <w:p>
      <w:r>
        <w:t xml:space="preserve">Odotan tämän albumin julkaisua kuin.... #BurnThisBridge 2 päivää! 2 vitun päivää! #newmusic #nowplaying https://t.co/r2R9qmlFli</w:t>
      </w:r>
    </w:p>
    <w:p>
      <w:r>
        <w:rPr>
          <w:b/>
          <w:u w:val="single"/>
        </w:rPr>
        <w:t xml:space="preserve">240179</w:t>
      </w:r>
    </w:p>
    <w:p>
      <w:r>
        <w:t xml:space="preserve">Binghamin kiusaaminen on kamalaa, mutta ei vain oppilaita kiusata! Missä helvetissä on meidän kaivosmiesten ylpeys. #keepjaredatbingham</w:t>
      </w:r>
    </w:p>
    <w:p>
      <w:r>
        <w:rPr>
          <w:b/>
          <w:u w:val="single"/>
        </w:rPr>
        <w:t xml:space="preserve">240180</w:t>
      </w:r>
    </w:p>
    <w:p>
      <w:r>
        <w:t xml:space="preserve">RT @Elishayoungx: 1 kuukausi matikan kokeeseen 1 vitun kuukausi !!!!!! 😱😨😨😩😫😰😥.</w:t>
      </w:r>
    </w:p>
    <w:p>
      <w:r>
        <w:rPr>
          <w:b/>
          <w:u w:val="single"/>
        </w:rPr>
        <w:t xml:space="preserve">240181</w:t>
      </w:r>
    </w:p>
    <w:p>
      <w:r>
        <w:t xml:space="preserve">@ken0525_ @jtb012_ Olen pahoillani...yskä...Herätä vittu perseesi ylös!!!</w:t>
      </w:r>
    </w:p>
    <w:p>
      <w:r>
        <w:rPr>
          <w:b/>
          <w:u w:val="single"/>
        </w:rPr>
        <w:t xml:space="preserve">240182</w:t>
      </w:r>
    </w:p>
    <w:p>
      <w:r>
        <w:t xml:space="preserve">RT @domosexuaI: oletko tyhmä vai oletko vitun tyhmä https://t.co/yRE7NBC67y</w:t>
      </w:r>
    </w:p>
    <w:p>
      <w:r>
        <w:rPr>
          <w:b/>
          <w:u w:val="single"/>
        </w:rPr>
        <w:t xml:space="preserve">240183</w:t>
      </w:r>
    </w:p>
    <w:p>
      <w:r>
        <w:t xml:space="preserve">Älkää koskaan sekoittako Libyaa ja Syyriaa...teidät estetään...MANKIND IS NOW FUCKING INSANE...same again barman !.</w:t>
      </w:r>
    </w:p>
    <w:p>
      <w:r>
        <w:rPr>
          <w:b/>
          <w:u w:val="single"/>
        </w:rPr>
        <w:t xml:space="preserve">240184</w:t>
      </w:r>
    </w:p>
    <w:p>
      <w:r>
        <w:t xml:space="preserve">@ThreesomeMagicin tili ei ole tilapäisesti käytettävissä, koska se rikkoo Twitterin mediakäytäntöä. Lue lisää.</w:t>
      </w:r>
    </w:p>
    <w:p>
      <w:r>
        <w:rPr>
          <w:b/>
          <w:u w:val="single"/>
        </w:rPr>
        <w:t xml:space="preserve">240185</w:t>
      </w:r>
    </w:p>
    <w:p>
      <w:r>
        <w:t xml:space="preserve">LMAAOAOOOO tämä tyttö taukohuoneessa sanoi juuri "carnage on vitun sairas" 😂😂😂😂😂😂😂😂</w:t>
      </w:r>
    </w:p>
    <w:p>
      <w:r>
        <w:rPr>
          <w:b/>
          <w:u w:val="single"/>
        </w:rPr>
        <w:t xml:space="preserve">240186</w:t>
      </w:r>
    </w:p>
    <w:p>
      <w:r>
        <w:t xml:space="preserve">RT @Daxeldj: @Junkiekidmusic tuo vitun yhteistyö 4B n Remixin kanssa DJ Snaken kanssa tho!!!! 🔥🔥🔥🔥</w:t>
      </w:r>
    </w:p>
    <w:p>
      <w:r>
        <w:rPr>
          <w:b/>
          <w:u w:val="single"/>
        </w:rPr>
        <w:t xml:space="preserve">240187</w:t>
      </w:r>
    </w:p>
    <w:p>
      <w:r>
        <w:t xml:space="preserve">@KarthieMSD toivottavasti hän huomaa minun jopa säälittävä homo</w:t>
      </w:r>
    </w:p>
    <w:p>
      <w:r>
        <w:rPr>
          <w:b/>
          <w:u w:val="single"/>
        </w:rPr>
        <w:t xml:space="preserve">240188</w:t>
      </w:r>
    </w:p>
    <w:p>
      <w:r>
        <w:t xml:space="preserve">@huffpostqueer te olette siirtyneet "olen vitun hullu" -areenalle. Onnittelut!</w:t>
      </w:r>
    </w:p>
    <w:p>
      <w:r>
        <w:rPr>
          <w:b/>
          <w:u w:val="single"/>
        </w:rPr>
        <w:t xml:space="preserve">240189</w:t>
      </w:r>
    </w:p>
    <w:p>
      <w:r>
        <w:t xml:space="preserve">RT @funder: .@SenJohnMcCain Trump on paha.</w:t>
        <w:br/>
        <w:br/>
        <w:t xml:space="preserve"> Ja jos kannatat häntä vielä nytkin - voit lyödä vetoa, että sinäkin olet paha.</w:t>
        <w:br/>
        <w:br/>
        <w:t xml:space="preserve"> #GOPBloodMoney #trumpleaks #tru...</w:t>
      </w:r>
    </w:p>
    <w:p>
      <w:r>
        <w:rPr>
          <w:b/>
          <w:u w:val="single"/>
        </w:rPr>
        <w:t xml:space="preserve">240190</w:t>
      </w:r>
    </w:p>
    <w:p>
      <w:r>
        <w:t xml:space="preserve">Et voi olla kusipää, jos ihmiset ympärilläsi ovat tyhmiä.</w:t>
        <w:br/>
        <w:t xml:space="preserve">#TheMoreYouKnow</w:t>
        <w:br/>
        <w:t xml:space="preserve">#StupidQuestionAnsweredWithSarcasm</w:t>
      </w:r>
    </w:p>
    <w:p>
      <w:r>
        <w:rPr>
          <w:b/>
          <w:u w:val="single"/>
        </w:rPr>
        <w:t xml:space="preserve">240191</w:t>
      </w:r>
    </w:p>
    <w:p>
      <w:r>
        <w:t xml:space="preserve">RT @KelliWells16: Pysyykö tämä pala 💩 koskaan DC:ssä? WTF!!! Me maksamme hänen läskiperseensä lomailun joka viikko, samalla kun hän täyttää taskunsa...</w:t>
      </w:r>
    </w:p>
    <w:p>
      <w:r>
        <w:rPr>
          <w:b/>
          <w:u w:val="single"/>
        </w:rPr>
        <w:t xml:space="preserve">240192</w:t>
      </w:r>
    </w:p>
    <w:p>
      <w:r>
        <w:t xml:space="preserve">@RollingPirahna Voi jumalauta, ne vitun purkitetut *smack!!* äänet trailerin lopussa!!! XDDDDD</w:t>
      </w:r>
    </w:p>
    <w:p>
      <w:r>
        <w:rPr>
          <w:b/>
          <w:u w:val="single"/>
        </w:rPr>
        <w:t xml:space="preserve">240193</w:t>
      </w:r>
    </w:p>
    <w:p>
      <w:r>
        <w:t xml:space="preserve">#Grim</w:t>
        <w:br/>
        <w:t xml:space="preserve">Hell Bound ▲</w:t>
        <w:br/>
        <w:t xml:space="preserve">Daemon Grim - jossa goottilainen tyylikkyys kohtaa kuolemanilon</w:t>
        <w:br/>
        <w:t xml:space="preserve">https://t.co/1o1ARMYGmP https://t.co/nhQX8v46Tf</w:t>
      </w:r>
    </w:p>
    <w:p>
      <w:r>
        <w:rPr>
          <w:b/>
          <w:u w:val="single"/>
        </w:rPr>
        <w:t xml:space="preserve">240194</w:t>
      </w:r>
    </w:p>
    <w:p>
      <w:r>
        <w:t xml:space="preserve">@richardgaisford @gmb mitä hän sanoi Idiootti Howardista ?</w:t>
      </w:r>
    </w:p>
    <w:p>
      <w:r>
        <w:rPr>
          <w:b/>
          <w:u w:val="single"/>
        </w:rPr>
        <w:t xml:space="preserve">240195</w:t>
      </w:r>
    </w:p>
    <w:p>
      <w:r>
        <w:t xml:space="preserve">RT @Officiallyliya: 😍😍😍😍 https://t.co/j9poJLIFPz https://t.co/j9poJLIFPz</w:t>
      </w:r>
    </w:p>
    <w:p>
      <w:r>
        <w:rPr>
          <w:b/>
          <w:u w:val="single"/>
        </w:rPr>
        <w:t xml:space="preserve">240196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240197</w:t>
      </w:r>
    </w:p>
    <w:p>
      <w:r>
        <w:t xml:space="preserve">Brotherhood on helvetin kamala, en uskonut, että joutuisin katsomaan tätä paskaa enää ikinä.</w:t>
      </w:r>
    </w:p>
    <w:p>
      <w:r>
        <w:rPr>
          <w:b/>
          <w:u w:val="single"/>
        </w:rPr>
        <w:t xml:space="preserve">240198</w:t>
      </w:r>
    </w:p>
    <w:p>
      <w:r>
        <w:t xml:space="preserve">RT @sharkie_jr: "Poistakaa edustaja Devin Nunes" Poistakaa Devin Nunes , soittakaa 202-225-2523 ja hankkiutukaa eroon tästä idiootista.</w:t>
      </w:r>
    </w:p>
    <w:p>
      <w:r>
        <w:rPr>
          <w:b/>
          <w:u w:val="single"/>
        </w:rPr>
        <w:t xml:space="preserve">240199</w:t>
      </w:r>
    </w:p>
    <w:p>
      <w:r>
        <w:t xml:space="preserve">Tyhmä on sitä, mitä tyhmä tekee. Idioottimainen lausunto. https://t.co/eaI0kD6X0u</w:t>
      </w:r>
    </w:p>
    <w:p>
      <w:r>
        <w:rPr>
          <w:b/>
          <w:u w:val="single"/>
        </w:rPr>
        <w:t xml:space="preserve">240200</w:t>
      </w:r>
    </w:p>
    <w:p>
      <w:r>
        <w:t xml:space="preserve">@tdtbaa tämä on ollut elämäni pahin viikko.</w:t>
      </w:r>
    </w:p>
    <w:p>
      <w:r>
        <w:rPr>
          <w:b/>
          <w:u w:val="single"/>
        </w:rPr>
        <w:t xml:space="preserve">240201</w:t>
      </w:r>
    </w:p>
    <w:p>
      <w:r>
        <w:t xml:space="preserve">Tilaa puhelimitse. Harmi, etteivät sävelet toimi. @ Fritz's Railroad Restaurant https://t.co/X0IOZCWoKi</w:t>
      </w:r>
    </w:p>
    <w:p>
      <w:r>
        <w:rPr>
          <w:b/>
          <w:u w:val="single"/>
        </w:rPr>
        <w:t xml:space="preserve">240202</w:t>
      </w:r>
    </w:p>
    <w:p>
      <w:r>
        <w:t xml:space="preserve">RT @monstaxbr: [#PIC|#PREV] 📷170401 - #WONHO Daegu Fansign #원호 #몬스타액스</w:t>
        <w:br/>
        <w:t xml:space="preserve">Cr: FALL INTO HO https://t.co/Jrou5JxCU1</w:t>
      </w:r>
    </w:p>
    <w:p>
      <w:r>
        <w:rPr>
          <w:b/>
          <w:u w:val="single"/>
        </w:rPr>
        <w:t xml:space="preserve">240203</w:t>
      </w:r>
    </w:p>
    <w:p>
      <w:r>
        <w:t xml:space="preserve">@Miminellli Stfu sinä ärsyttävä perse narttu ennen kuin teen sinusta huora</w:t>
      </w:r>
    </w:p>
    <w:p>
      <w:r>
        <w:rPr>
          <w:b/>
          <w:u w:val="single"/>
        </w:rPr>
        <w:t xml:space="preserve">240204</w:t>
      </w:r>
    </w:p>
    <w:p>
      <w:r>
        <w:t xml:space="preserve">@loui3317 Sinä tweakin lul bro se on joitakin pahoja narttuja ulos hea</w:t>
      </w:r>
    </w:p>
    <w:p>
      <w:r>
        <w:rPr>
          <w:b/>
          <w:u w:val="single"/>
        </w:rPr>
        <w:t xml:space="preserve">240205</w:t>
      </w:r>
    </w:p>
    <w:p>
      <w:r>
        <w:t xml:space="preserve">RT @kurteichenwald: Bannon sai potkut NSC:stä, Trump keksii...</w:t>
      </w:r>
    </w:p>
    <w:p>
      <w:r>
        <w:rPr>
          <w:b/>
          <w:u w:val="single"/>
        </w:rPr>
        <w:t xml:space="preserve">240206</w:t>
      </w:r>
    </w:p>
    <w:p>
      <w:r>
        <w:t xml:space="preserve">Minusta tuntuu, että hän on yhtä jälkeenjäänyt kuin minä. Mietin, menisiköhän hän koskaan naimisiin kanssani.</w:t>
      </w:r>
    </w:p>
    <w:p>
      <w:r>
        <w:rPr>
          <w:b/>
          <w:u w:val="single"/>
        </w:rPr>
        <w:t xml:space="preserve">240207</w:t>
      </w:r>
    </w:p>
    <w:p>
      <w:r>
        <w:t xml:space="preserve">Minä ja @Marquitos_76 ajelemme</w:t>
        <w:br/>
        <w:br/>
        <w:t xml:space="preserve">*salama iskee*</w:t>
        <w:br/>
        <w:br/>
        <w:t xml:space="preserve">Marcos: ummm voitko vittu olla aj</w:t>
        <w:t xml:space="preserve">amatta</w:t>
        <w:t xml:space="preserve">!</w:t>
      </w:r>
    </w:p>
    <w:p>
      <w:r>
        <w:rPr>
          <w:b/>
          <w:u w:val="single"/>
        </w:rPr>
        <w:t xml:space="preserve">240208</w:t>
      </w:r>
    </w:p>
    <w:p>
      <w:r>
        <w:t xml:space="preserve">@jefferyp12001 Ja kaikki tämä valehtelee. Ja kaikki nämä idioottimaiset tarinat, joita hän kertoo koko ajan...</w:t>
      </w:r>
    </w:p>
    <w:p>
      <w:r>
        <w:rPr>
          <w:b/>
          <w:u w:val="single"/>
        </w:rPr>
        <w:t xml:space="preserve">240209</w:t>
      </w:r>
    </w:p>
    <w:p>
      <w:r>
        <w:t xml:space="preserve">RT @charli_xcx: Enkelin ykkösesiintymiset tulevat olemaan helvetin wiiiiild!!! @brookecandy avaaminen SF &amp;amp; NY kanssa @CupcakKe_rapper liittyy N....</w:t>
      </w:r>
    </w:p>
    <w:p>
      <w:r>
        <w:rPr>
          <w:b/>
          <w:u w:val="single"/>
        </w:rPr>
        <w:t xml:space="preserve">240210</w:t>
      </w:r>
    </w:p>
    <w:p>
      <w:r>
        <w:t xml:space="preserve">Brutal #Anal #Orgasmi saa hänen pillunsa virtaamaan https://t.co/u6eKx09iEi #Sex #Porn https://t.co/NDSl42b1G9 #Sex #Porn https://t.co/NDSl42b1G9</w:t>
      </w:r>
    </w:p>
    <w:p>
      <w:r>
        <w:rPr>
          <w:b/>
          <w:u w:val="single"/>
        </w:rPr>
        <w:t xml:space="preserve">240211</w:t>
      </w:r>
    </w:p>
    <w:p>
      <w:r>
        <w:t xml:space="preserve">Piti nolata joku pikku ämmä ruman poikaystävänsä edessä junassa 🙄.</w:t>
      </w:r>
    </w:p>
    <w:p>
      <w:r>
        <w:rPr>
          <w:b/>
          <w:u w:val="single"/>
        </w:rPr>
        <w:t xml:space="preserve">240212</w:t>
      </w:r>
    </w:p>
    <w:p>
      <w:r>
        <w:t xml:space="preserve">RT @avgerogvnn: Katsokaa näitä idiootteja https://t.co/F6gUJYtELj https://t.co/F6gUJYtELj</w:t>
      </w:r>
    </w:p>
    <w:p>
      <w:r>
        <w:rPr>
          <w:b/>
          <w:u w:val="single"/>
        </w:rPr>
        <w:t xml:space="preserve">240213</w:t>
      </w:r>
    </w:p>
    <w:p>
      <w:r>
        <w:t xml:space="preserve">idiootti Trump ei tiedä mitä stealth on -huolimatta verojensa piilottelusta https://t.co/u4ufb2Tp2z https://t.co/PazhkHD0oI</w:t>
      </w:r>
    </w:p>
    <w:p>
      <w:r>
        <w:rPr>
          <w:b/>
          <w:u w:val="single"/>
        </w:rPr>
        <w:t xml:space="preserve">240214</w:t>
      </w:r>
    </w:p>
    <w:p>
      <w:r>
        <w:t xml:space="preserve">Mutha vitun owwwwwwwwwwwwww minun hemmetin korvaani sattuu!!!! 😭😭😭😩😩😤😤😡😡😥😥</w:t>
      </w:r>
    </w:p>
    <w:p>
      <w:r>
        <w:rPr>
          <w:b/>
          <w:u w:val="single"/>
        </w:rPr>
        <w:t xml:space="preserve">240215</w:t>
      </w:r>
    </w:p>
    <w:p>
      <w:r>
        <w:t xml:space="preserve">RT @Lance210: Mieletön tahmea muistiinpanopankki!  HÄN OLI KÄNNISSÄ https://t.co/MgKmCDsKlH https://t.co/KYZhtcicVY</w:t>
      </w:r>
    </w:p>
    <w:p>
      <w:r>
        <w:rPr>
          <w:b/>
          <w:u w:val="single"/>
        </w:rPr>
        <w:t xml:space="preserve">240216</w:t>
      </w:r>
    </w:p>
    <w:p>
      <w:r>
        <w:t xml:space="preserve">Paha paskiainen Jordanilta!  #Tatuointi #Tatuoinnit #LasVegas #LasVegasStrip #DowntownLasVegas #WolfpackTattoo #BestTattoos https://t.co/HkHxBwgV3y</w:t>
      </w:r>
    </w:p>
    <w:p>
      <w:r>
        <w:rPr>
          <w:b/>
          <w:u w:val="single"/>
        </w:rPr>
        <w:t xml:space="preserve">240217</w:t>
      </w:r>
    </w:p>
    <w:p>
      <w:r>
        <w:t xml:space="preserve">Vitut Pohjois-Carolinasta!!! DUKE Forever bitches!! #NationalChampionship</w:t>
      </w:r>
    </w:p>
    <w:p>
      <w:r>
        <w:rPr>
          <w:b/>
          <w:u w:val="single"/>
        </w:rPr>
        <w:t xml:space="preserve">240218</w:t>
      </w:r>
    </w:p>
    <w:p>
      <w:r>
        <w:t xml:space="preserve">Valinnasta puheen ollen... näiden idioottien pitäisi avata kotinsa syyrialaisille pakolaisille, irakilaisille pakolaisille, kaikille lapsille... https://t.co/3fTDrK2XAF...</w:t>
      </w:r>
    </w:p>
    <w:p>
      <w:r>
        <w:rPr>
          <w:b/>
          <w:u w:val="single"/>
        </w:rPr>
        <w:t xml:space="preserve">240219</w:t>
      </w:r>
    </w:p>
    <w:p>
      <w:r>
        <w:t xml:space="preserve">RT @3333333333343333333: god im really a fucking idiot</w:t>
      </w:r>
    </w:p>
    <w:p>
      <w:r>
        <w:rPr>
          <w:b/>
          <w:u w:val="single"/>
        </w:rPr>
        <w:t xml:space="preserve">240220</w:t>
      </w:r>
    </w:p>
    <w:p>
      <w:r>
        <w:t xml:space="preserve">RT @davidscottjaffe: https://t.co/t7beFVg6d4... https://t.co/t7beFVg6d4</w:t>
      </w:r>
    </w:p>
    <w:p>
      <w:r>
        <w:rPr>
          <w:b/>
          <w:u w:val="single"/>
        </w:rPr>
        <w:t xml:space="preserve">240221</w:t>
      </w:r>
    </w:p>
    <w:p>
      <w:r>
        <w:t xml:space="preserve">@PollsPak @Pakmylove123 @Asad_Umar @AbidSherAli @SaeedGhani1 Älä loukkaa @Asad_Umaria vertaamalla häntä idiootteihin.</w:t>
      </w:r>
    </w:p>
    <w:p>
      <w:r>
        <w:rPr>
          <w:b/>
          <w:u w:val="single"/>
        </w:rPr>
        <w:t xml:space="preserve">240222</w:t>
      </w:r>
    </w:p>
    <w:p>
      <w:r>
        <w:t xml:space="preserve">Lääkäri: Miten kuvailisit unirytmiäsi?</w:t>
        <w:br/>
        <w:br/>
        <w:t xml:space="preserve">Minä: Aamusta iltapäivään iltapäivästä aamuun FUNK</w:t>
        <w:br/>
        <w:br/>
        <w:t xml:space="preserve">Lääkäri: PISS OUT UR PER DIEM YOU JUST GOTTA HATE EM FU FU</w:t>
      </w:r>
    </w:p>
    <w:p>
      <w:r>
        <w:rPr>
          <w:b/>
          <w:u w:val="single"/>
        </w:rPr>
        <w:t xml:space="preserve">240223</w:t>
      </w:r>
    </w:p>
    <w:p>
      <w:r>
        <w:t xml:space="preserve">Voi vittu, älä anna tämän lipsahtaa!!!!. 😱⚽ https://t.co/IRQVUG8129</w:t>
      </w:r>
    </w:p>
    <w:p>
      <w:r>
        <w:rPr>
          <w:b/>
          <w:u w:val="single"/>
        </w:rPr>
        <w:t xml:space="preserve">240224</w:t>
      </w:r>
    </w:p>
    <w:p>
      <w:r>
        <w:t xml:space="preserve">Voi jumalauta, pahat pojat https://t.co/oRtwT371Ph https://t.co/oRtwT371Ph</w:t>
      </w:r>
    </w:p>
    <w:p>
      <w:r>
        <w:rPr>
          <w:b/>
          <w:u w:val="single"/>
        </w:rPr>
        <w:t xml:space="preserve">240225</w:t>
      </w:r>
    </w:p>
    <w:p>
      <w:r>
        <w:t xml:space="preserve">RT @avatarhina: en edes... mitä helvettiä. tämä näyttää niin ilkeältä, mutta en voi lopettaa sen katsomista... https://t.co/Oom5bXrFf7</w:t>
      </w:r>
    </w:p>
    <w:p>
      <w:r>
        <w:rPr>
          <w:b/>
          <w:u w:val="single"/>
        </w:rPr>
        <w:t xml:space="preserve">240226</w:t>
      </w:r>
    </w:p>
    <w:p>
      <w:r>
        <w:t xml:space="preserve">Minulla on kiusaus julkaista konsertissa ottamani nolo video, jossa huudan kuin idiootti. sjdjsjf</w:t>
      </w:r>
    </w:p>
    <w:p>
      <w:r>
        <w:rPr>
          <w:b/>
          <w:u w:val="single"/>
        </w:rPr>
        <w:t xml:space="preserve">240227</w:t>
      </w:r>
    </w:p>
    <w:p>
      <w:r>
        <w:t xml:space="preserve">En pidä hirveästä musiikkivalinnasta ja paskasta kameratyöskentelystä tässä #IPL2017:ssä.</w:t>
      </w:r>
    </w:p>
    <w:p>
      <w:r>
        <w:rPr>
          <w:b/>
          <w:u w:val="single"/>
        </w:rPr>
        <w:t xml:space="preserve">240228</w:t>
      </w:r>
    </w:p>
    <w:p>
      <w:r>
        <w:t xml:space="preserve">Se oli helvetin hieno taklaus! https://t.co/Li4sPkHBCH</w:t>
      </w:r>
    </w:p>
    <w:p>
      <w:r>
        <w:rPr>
          <w:b/>
          <w:u w:val="single"/>
        </w:rPr>
        <w:t xml:space="preserve">240229</w:t>
      </w:r>
    </w:p>
    <w:p>
      <w:r>
        <w:t xml:space="preserve">@Satisfied_x se on kaikki hänen äänestäjistään kiinni. syyttäkää niitä rumia huoria 😂🤷🏼♀️.</w:t>
      </w:r>
    </w:p>
    <w:p>
      <w:r>
        <w:rPr>
          <w:b/>
          <w:u w:val="single"/>
        </w:rPr>
        <w:t xml:space="preserve">240230</w:t>
      </w:r>
    </w:p>
    <w:p>
      <w:r>
        <w:t xml:space="preserve">RT @ShawFutbol: https://t.co/A0HDk0xXrw</w:t>
      </w:r>
    </w:p>
    <w:p>
      <w:r>
        <w:rPr>
          <w:b/>
          <w:u w:val="single"/>
        </w:rPr>
        <w:t xml:space="preserve">240231</w:t>
      </w:r>
    </w:p>
    <w:p>
      <w:r>
        <w:t xml:space="preserve">Osa 5......meet Olivian hullun perseen ystävät!!!!! https://t.co/wa2HGDLSvX</w:t>
      </w:r>
    </w:p>
    <w:p>
      <w:r>
        <w:rPr>
          <w:b/>
          <w:u w:val="single"/>
        </w:rPr>
        <w:t xml:space="preserve">240232</w:t>
      </w:r>
    </w:p>
    <w:p>
      <w:r>
        <w:t xml:space="preserve">Tuo on sairasta, jumalauta https://t.co/17VSF38Ob3.</w:t>
      </w:r>
    </w:p>
    <w:p>
      <w:r>
        <w:rPr>
          <w:b/>
          <w:u w:val="single"/>
        </w:rPr>
        <w:t xml:space="preserve">240233</w:t>
      </w:r>
    </w:p>
    <w:p>
      <w:r>
        <w:t xml:space="preserve">RT @ASAPYams: godamn tämä ämmä niin pahasti, että haluan juoda mollyvettä hänen perseestään.</w:t>
      </w:r>
    </w:p>
    <w:p>
      <w:r>
        <w:rPr>
          <w:b/>
          <w:u w:val="single"/>
        </w:rPr>
        <w:t xml:space="preserve">240234</w:t>
      </w:r>
    </w:p>
    <w:p>
      <w:r>
        <w:t xml:space="preserve">RT @Alphasniper97: Que comience el FUCKING SHOW! 😎 https://t.co/J4yT1WxrFd</w:t>
      </w:r>
    </w:p>
    <w:p>
      <w:r>
        <w:rPr>
          <w:b/>
          <w:u w:val="single"/>
        </w:rPr>
        <w:t xml:space="preserve">240235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240236</w:t>
      </w:r>
    </w:p>
    <w:p>
      <w:r>
        <w:t xml:space="preserve">ISIS: Trump on "typerä idiootti" https://t.co/hKtM8UuIxy https://t.co/hKtM8UuIxy</w:t>
      </w:r>
    </w:p>
    <w:p>
      <w:r>
        <w:rPr>
          <w:b/>
          <w:u w:val="single"/>
        </w:rPr>
        <w:t xml:space="preserve">240237</w:t>
      </w:r>
    </w:p>
    <w:p>
      <w:r>
        <w:t xml:space="preserve">RT @FoolishThoughtz: Bitches So Evil I Vannon 😂😂 https://t.co/M5Ob2vNSJ8</w:t>
      </w:r>
    </w:p>
    <w:p>
      <w:r>
        <w:rPr>
          <w:b/>
          <w:u w:val="single"/>
        </w:rPr>
        <w:t xml:space="preserve">240238</w:t>
      </w:r>
    </w:p>
    <w:p>
      <w:r>
        <w:t xml:space="preserve">RT @alisonlauren: poika olet äärimmäisen ruma tf puhut tämä kaunotar ei tarvitse sinun petoperseesi saati mielipiteesi. olinko m....</w:t>
      </w:r>
    </w:p>
    <w:p>
      <w:r>
        <w:rPr>
          <w:b/>
          <w:u w:val="single"/>
        </w:rPr>
        <w:t xml:space="preserve">240239</w:t>
      </w:r>
    </w:p>
    <w:p>
      <w:r>
        <w:t xml:space="preserve">!!!!!!!!!!!!! @pepsi f you and your nasty ass soda https://t.co/yak1p7uL3r</w:t>
      </w:r>
    </w:p>
    <w:p>
      <w:r>
        <w:rPr>
          <w:b/>
          <w:u w:val="single"/>
        </w:rPr>
        <w:t xml:space="preserve">240240</w:t>
      </w:r>
    </w:p>
    <w:p>
      <w:r>
        <w:t xml:space="preserve">RT @YosoyJramirez: Kun olet lähettänyt hänelle tekstiviestejä koko päivän etkä vastaa. Mutta menet Twitteriin ja hän twiittaa "diablo miksi rumat neekerit aina...".</w:t>
      </w:r>
    </w:p>
    <w:p>
      <w:r>
        <w:rPr>
          <w:b/>
          <w:u w:val="single"/>
        </w:rPr>
        <w:t xml:space="preserve">240241</w:t>
      </w:r>
    </w:p>
    <w:p>
      <w:r>
        <w:t xml:space="preserve">RT @KISS_MY_INK3: KAIKILLE RUMILLE NEEKEREILLE TÄNÄÄN ON SE PÄIVÄ, JOLLOIN MENETTE TÄYSILLÄ. JOS SAATTE KURVIN, ÄLKÄÄ HUOLIKO, SANOKAA VAIN, ETTÄ HUHTIKUUN...</w:t>
      </w:r>
    </w:p>
    <w:p>
      <w:r>
        <w:rPr>
          <w:b/>
          <w:u w:val="single"/>
        </w:rPr>
        <w:t xml:space="preserve">240242</w:t>
      </w:r>
    </w:p>
    <w:p>
      <w:r>
        <w:t xml:space="preserve">Hymyile, olet Fucked Uped Camerassa! https://t.co/dG2X9Bzght ...</w:t>
      </w:r>
    </w:p>
    <w:p>
      <w:r>
        <w:rPr>
          <w:b/>
          <w:u w:val="single"/>
        </w:rPr>
        <w:t xml:space="preserve">240243</w:t>
      </w:r>
    </w:p>
    <w:p>
      <w:r>
        <w:t xml:space="preserve">RT @_ThatBoyEarnest: En voi vihata neekeriä, joka tekee juttunsa, se saa minut tuntemaan itseni ontuvaksi !</w:t>
      </w:r>
    </w:p>
    <w:p>
      <w:r>
        <w:rPr>
          <w:b/>
          <w:u w:val="single"/>
        </w:rPr>
        <w:t xml:space="preserve">240244</w:t>
      </w:r>
    </w:p>
    <w:p>
      <w:r>
        <w:t xml:space="preserve">@BillyArmagh @PDXJenni Ja te molemmat voitte painua vittuun, kun sanotte jotain noin ilkeää.</w:t>
      </w:r>
    </w:p>
    <w:p>
      <w:r>
        <w:rPr>
          <w:b/>
          <w:u w:val="single"/>
        </w:rPr>
        <w:t xml:space="preserve">240245</w:t>
      </w:r>
    </w:p>
    <w:p>
      <w:r>
        <w:t xml:space="preserve">RT @TrashedPicture: Haluatko seurata pahaa huutokuningatarta? @madbrumby is your lady @taramae79 @SusanontheLedge @Itybitybee @cjzisi @FilmCryp...</w:t>
      </w:r>
    </w:p>
    <w:p>
      <w:r>
        <w:rPr>
          <w:b/>
          <w:u w:val="single"/>
        </w:rPr>
        <w:t xml:space="preserve">240246</w:t>
      </w:r>
    </w:p>
    <w:p>
      <w:r>
        <w:t xml:space="preserve">No, jätetään keskustelu sitten vain idioottien käsiin 😜 Olisinpa virassa, jotta voisin keskustella tästä yksityiskohtaisesti. Puheenjohtajamme olisivat aina vierekkäin https://t.co/yom8JZGYfr https://t.co/yom8JZGYfr</w:t>
      </w:r>
    </w:p>
    <w:p>
      <w:r>
        <w:rPr>
          <w:b/>
          <w:u w:val="single"/>
        </w:rPr>
        <w:t xml:space="preserve">240247</w:t>
      </w:r>
    </w:p>
    <w:p>
      <w:r>
        <w:t xml:space="preserve">Tämä läski pingviinin näköinen ämmä kutsui juuri äitiäni tyhmäksi vitun ämmäksi, tietämättä, että hän on äitini 🙂🙂🙂🙂🙂🙂🙂🙂🙂🙂🙂</w:t>
      </w:r>
    </w:p>
    <w:p>
      <w:r>
        <w:rPr>
          <w:b/>
          <w:u w:val="single"/>
        </w:rPr>
        <w:t xml:space="preserve">240248</w:t>
      </w:r>
    </w:p>
    <w:p>
      <w:r>
        <w:t xml:space="preserve">RT @DAY6intl: [INFO] #DAY6 on trendi 1. ja #YouWereBeautiful on trendi 4. Melonilla 💙 https://t.co/xQl6ZfEI8S</w:t>
      </w:r>
    </w:p>
    <w:p>
      <w:r>
        <w:rPr>
          <w:b/>
          <w:u w:val="single"/>
        </w:rPr>
        <w:t xml:space="preserve">240249</w:t>
      </w:r>
    </w:p>
    <w:p>
      <w:r>
        <w:t xml:space="preserve">Te kaikki olette ihan sairaita vittupäät💀💀 https://t.co/KKdWIxRYnd</w:t>
      </w:r>
    </w:p>
    <w:p>
      <w:r>
        <w:rPr>
          <w:b/>
          <w:u w:val="single"/>
        </w:rPr>
        <w:t xml:space="preserve">240250</w:t>
      </w:r>
    </w:p>
    <w:p>
      <w:r>
        <w:t xml:space="preserve">@realDonaldTrump Olet järjiltäsi. Inhottava, valehteleva, holtiton vitun mielesi...</w:t>
      </w:r>
    </w:p>
    <w:p>
      <w:r>
        <w:rPr>
          <w:b/>
          <w:u w:val="single"/>
        </w:rPr>
        <w:t xml:space="preserve">240251</w:t>
      </w:r>
    </w:p>
    <w:p>
      <w:r>
        <w:t xml:space="preserve">RT @ChrisssssyV: Te ämmät haluatte olla minä, mutta harmi 😩.</w:t>
      </w:r>
    </w:p>
    <w:p>
      <w:r>
        <w:rPr>
          <w:b/>
          <w:u w:val="single"/>
        </w:rPr>
        <w:t xml:space="preserve">240252</w:t>
      </w:r>
    </w:p>
    <w:p>
      <w:r>
        <w:t xml:space="preserve">@TorontoStar Trudeau on kylähullu Kanadan pääministeri.... https://t.co/3nuc2NQKJO</w:t>
      </w:r>
    </w:p>
    <w:p>
      <w:r>
        <w:rPr>
          <w:b/>
          <w:u w:val="single"/>
        </w:rPr>
        <w:t xml:space="preserve">240253</w:t>
      </w:r>
    </w:p>
    <w:p>
      <w:r>
        <w:t xml:space="preserve">RT @Hardywolf359: Sotaelokuvakliseet:</w:t>
        <w:t xml:space="preserve">Number 7</w:t>
        <w:br/>
        <w:t xml:space="preserve">"En jätä persettäsi!!!" https://t.co/0KW3qPRlU6 https://t.co/0KW3qPRlU6</w:t>
      </w:r>
    </w:p>
    <w:p>
      <w:r>
        <w:rPr>
          <w:b/>
          <w:u w:val="single"/>
        </w:rPr>
        <w:t xml:space="preserve">240254</w:t>
      </w:r>
    </w:p>
    <w:p>
      <w:r>
        <w:t xml:space="preserve">Ja hänen läskiperseiset ystävänsä levyttävät? Inhottavaa. https://t.co/dD0iqfYVfG</w:t>
      </w:r>
    </w:p>
    <w:p>
      <w:r>
        <w:rPr>
          <w:b/>
          <w:u w:val="single"/>
        </w:rPr>
        <w:t xml:space="preserve">240255</w:t>
      </w:r>
    </w:p>
    <w:p>
      <w:r>
        <w:t xml:space="preserve">RT @xox_Ginaaa: Tämä sää on niin vitun ruma, että se saa minut huonolle tuulelle.</w:t>
      </w:r>
    </w:p>
    <w:p>
      <w:r>
        <w:rPr>
          <w:b/>
          <w:u w:val="single"/>
        </w:rPr>
        <w:t xml:space="preserve">240256</w:t>
      </w:r>
    </w:p>
    <w:p>
      <w:r>
        <w:t xml:space="preserve">Iltavastaanotot ovat pahimpia. Sinun täytyy pyyhkiä se vitun lika pois naamaltasi ennen nukkumaanmenoa.</w:t>
      </w:r>
    </w:p>
    <w:p>
      <w:r>
        <w:rPr>
          <w:b/>
          <w:u w:val="single"/>
        </w:rPr>
        <w:t xml:space="preserve">240257</w:t>
      </w:r>
    </w:p>
    <w:p>
      <w:r>
        <w:t xml:space="preserve">@jaketapper @hughhewitt Olette kaikki niin vitun tyhmiä. Ei ihme, että #CNN pitää yllä näitä roskauutisia. He ruokkivat liberaalin roska-auton, ja te syötte sen kaiken.</w:t>
      </w:r>
    </w:p>
    <w:p>
      <w:r>
        <w:rPr>
          <w:b/>
          <w:u w:val="single"/>
        </w:rPr>
        <w:t xml:space="preserve">240258</w:t>
      </w:r>
    </w:p>
    <w:p>
      <w:r>
        <w:t xml:space="preserve">Idiootille, joka törmäsi autooni ja ajoi pois: etsin ja löydän sinut ja tapan sinut.</w:t>
      </w:r>
    </w:p>
    <w:p>
      <w:r>
        <w:rPr>
          <w:b/>
          <w:u w:val="single"/>
        </w:rPr>
        <w:t xml:space="preserve">240259</w:t>
      </w:r>
    </w:p>
    <w:p>
      <w:r>
        <w:t xml:space="preserve">@PoliticusSarah @CathlynDaly Sister Sarah Luulen, että Devil saattaa murtua, hän on 1 haparoiva idiootti, kun häntä pyydetään valehtelemaan.Hänen käyttäytymisensä pitäisi kirjata todisteeksi, se oli niin räikeää.</w:t>
      </w:r>
    </w:p>
    <w:p>
      <w:r>
        <w:rPr>
          <w:b/>
          <w:u w:val="single"/>
        </w:rPr>
        <w:t xml:space="preserve">240260</w:t>
      </w:r>
    </w:p>
    <w:p>
      <w:r>
        <w:t xml:space="preserve">Miten Kalifornia selviää sodasta, jos kansalaisemme eivät saa aseistautua oikeilla pahoilla aseilla, kun NK tai Syyria hyökkää.</w:t>
      </w:r>
    </w:p>
    <w:p>
      <w:r>
        <w:rPr>
          <w:b/>
          <w:u w:val="single"/>
        </w:rPr>
        <w:t xml:space="preserve">240261</w:t>
      </w:r>
    </w:p>
    <w:p>
      <w:r>
        <w:t xml:space="preserve">Vihaan CBS:n katsomista, mutta Tony tulee sinne, joten ffffff sitä.</w:t>
      </w:r>
    </w:p>
    <w:p>
      <w:r>
        <w:rPr>
          <w:b/>
          <w:u w:val="single"/>
        </w:rPr>
        <w:t xml:space="preserve">240262</w:t>
      </w:r>
    </w:p>
    <w:p>
      <w:r>
        <w:t xml:space="preserve">Itsekäs. Toinen itsekäs rangaistus pahimpaan aikaan. 5 minuutin ylivoimapeli TBL:lle nyt. Vitun idiootti.</w:t>
      </w:r>
    </w:p>
    <w:p>
      <w:r>
        <w:rPr>
          <w:b/>
          <w:u w:val="single"/>
        </w:rPr>
        <w:t xml:space="preserve">240263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240264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240265</w:t>
      </w:r>
    </w:p>
    <w:p>
      <w:r>
        <w:t xml:space="preserve">RT @MJSchneiderman: Minua pyydettiin puhumaan jostain, mitä vihasin. Minä suostuin. Koska vitut Inuyashasta! (Kunnes, kuten, siihen hetkeen asti, kun Sango näyttää u....</w:t>
      </w:r>
    </w:p>
    <w:p>
      <w:r>
        <w:rPr>
          <w:b/>
          <w:u w:val="single"/>
        </w:rPr>
        <w:t xml:space="preserve">240266</w:t>
      </w:r>
    </w:p>
    <w:p>
      <w:r>
        <w:t xml:space="preserve">RT @DrunKrisBryant: VITTU, ANNA MENNÄ! LAITTAKAA HEIDÄT RUUMISPUSSIIN, SCHWARBS.</w:t>
      </w:r>
    </w:p>
    <w:p>
      <w:r>
        <w:rPr>
          <w:b/>
          <w:u w:val="single"/>
        </w:rPr>
        <w:t xml:space="preserve">240267</w:t>
      </w:r>
    </w:p>
    <w:p>
      <w:r>
        <w:t xml:space="preserve">RT @DanyAllStar15: Joo, UCONNin naisten koripallojoukkue ei tehnyt 50 pistettä vuonna 07, ei edes lähellekään... idiootit!</w:t>
      </w:r>
    </w:p>
    <w:p>
      <w:r>
        <w:rPr>
          <w:b/>
          <w:u w:val="single"/>
        </w:rPr>
        <w:t xml:space="preserve">240268</w:t>
      </w:r>
    </w:p>
    <w:p>
      <w:r>
        <w:t xml:space="preserve">RT @301von_: Nigga Damn y'all females too ruthless rl https://t.co/nQGV8UL1Ge</w:t>
      </w:r>
    </w:p>
    <w:p>
      <w:r>
        <w:rPr>
          <w:b/>
          <w:u w:val="single"/>
        </w:rPr>
        <w:t xml:space="preserve">240269</w:t>
      </w:r>
    </w:p>
    <w:p>
      <w:r>
        <w:t xml:space="preserve">@donlemon taipuu puolustamaan Susan Ricea. Kuinka vitun säälittävää.</w:t>
      </w:r>
    </w:p>
    <w:p>
      <w:r>
        <w:rPr>
          <w:b/>
          <w:u w:val="single"/>
        </w:rPr>
        <w:t xml:space="preserve">240270</w:t>
      </w:r>
    </w:p>
    <w:p>
      <w:r>
        <w:t xml:space="preserve">@starma joku opinnäytetyöni luokassa tekee kuvituksia eläimistä, ja yksi niistä oli keltasirkku. se on pahasti perseestä</w:t>
      </w:r>
    </w:p>
    <w:p>
      <w:r>
        <w:rPr>
          <w:b/>
          <w:u w:val="single"/>
        </w:rPr>
        <w:t xml:space="preserve">240271</w:t>
      </w:r>
    </w:p>
    <w:p>
      <w:r>
        <w:t xml:space="preserve">En ole vielä edes mennyt tunnille &amp;amp; kaikki vituttaa minua !!!!!!</w:t>
      </w:r>
    </w:p>
    <w:p>
      <w:r>
        <w:rPr>
          <w:b/>
          <w:u w:val="single"/>
        </w:rPr>
        <w:t xml:space="preserve">240272</w:t>
      </w:r>
    </w:p>
    <w:p>
      <w:r>
        <w:t xml:space="preserve">RT @MgbekeFF: Vihaan sitä, kun ihmiset juovat kuin Efe. Tiedä vitun rajasi, se ei ole rakettitiedettä.</w:t>
      </w:r>
    </w:p>
    <w:p>
      <w:r>
        <w:rPr>
          <w:b/>
          <w:u w:val="single"/>
        </w:rPr>
        <w:t xml:space="preserve">240273</w:t>
      </w:r>
    </w:p>
    <w:p>
      <w:r>
        <w:t xml:space="preserve">YHDYSVALLAT:</w:t>
        <w:t xml:space="preserve">Trump</w:t>
        <w:br/>
        <w:t xml:space="preserve">Venäjä</w:t>
        <w:t xml:space="preserve">Putin</w:t>
        <w:br/>
        <w:t xml:space="preserve">Pohjois-Korea</w:t>
        <w:t xml:space="preserve">Kim Jong Un</w:t>
        <w:br/>
        <w:br/>
        <w:t xml:space="preserve">Taidamme kaikki olla kusessa yo!!!</w:t>
      </w:r>
    </w:p>
    <w:p>
      <w:r>
        <w:rPr>
          <w:b/>
          <w:u w:val="single"/>
        </w:rPr>
        <w:t xml:space="preserve">240274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240275</w:t>
      </w:r>
    </w:p>
    <w:p>
      <w:r>
        <w:t xml:space="preserve">Islamilainen valtio sanoo, että Yhdysvaltoja "johtaa idiootti" https://t.co/oYbd4xWVps by #elcitizen via @c0nvey https://t.co/yNfTdb2Ifm https://t.co/yNfTdb2Ifm</w:t>
      </w:r>
    </w:p>
    <w:p>
      <w:r>
        <w:rPr>
          <w:b/>
          <w:u w:val="single"/>
        </w:rPr>
        <w:t xml:space="preserve">240276</w:t>
      </w:r>
    </w:p>
    <w:p>
      <w:r>
        <w:t xml:space="preserve">RT @Grettahw: #Jousimies haistaa paskanjauhannan kilometrien päästä, ja he myös vihaavat tekosyitä.</w:t>
      </w:r>
    </w:p>
    <w:p>
      <w:r>
        <w:rPr>
          <w:b/>
          <w:u w:val="single"/>
        </w:rPr>
        <w:t xml:space="preserve">240277</w:t>
      </w:r>
    </w:p>
    <w:p>
      <w:r>
        <w:t xml:space="preserve">@BevHillsAntifa @cj_stout_ Ur idiootti ja mikä on vialla yhteiskunnassa! Kasvata pari &amp;amp; päästä yli urself! Olemme kyllästyneitä kuuntelemaan sinun valittamista! Hänellä oli kaikki oikeudet!</w:t>
      </w:r>
    </w:p>
    <w:p>
      <w:r>
        <w:rPr>
          <w:b/>
          <w:u w:val="single"/>
        </w:rPr>
        <w:t xml:space="preserve">240278</w:t>
      </w:r>
    </w:p>
    <w:p>
      <w:r>
        <w:t xml:space="preserve">Inhoan sitä, kun ihmiset peruvat minut. Se ärsyttää sieluani.</w:t>
      </w:r>
    </w:p>
    <w:p>
      <w:r>
        <w:rPr>
          <w:b/>
          <w:u w:val="single"/>
        </w:rPr>
        <w:t xml:space="preserve">240279</w:t>
      </w:r>
    </w:p>
    <w:p>
      <w:r>
        <w:t xml:space="preserve">@NBCNews Niin. Ne kirotut uhrit... he ovat pahimpia!  *nyrkki heiluu ilmassa*</w:t>
      </w:r>
    </w:p>
    <w:p>
      <w:r>
        <w:rPr>
          <w:b/>
          <w:u w:val="single"/>
        </w:rPr>
        <w:t xml:space="preserve">240280</w:t>
      </w:r>
    </w:p>
    <w:p>
      <w:r>
        <w:t xml:space="preserve">RT @Reuters: Islamilainen valtio sanoo, että Yhdysvaltoja "johtaa idiootti" https://t.co/kABvGuhNon https://t.co/uzw81K0b38</w:t>
      </w:r>
    </w:p>
    <w:p>
      <w:r>
        <w:rPr>
          <w:b/>
          <w:u w:val="single"/>
        </w:rPr>
        <w:t xml:space="preserve">240281</w:t>
      </w:r>
    </w:p>
    <w:p>
      <w:r>
        <w:t xml:space="preserve">@AtlusUSA Miksi. Miksi helvetissä teitte tämän? Miksi valitsette Nintendon reitin. Älkää olko mulkkuja. Saat siitä paljon vihaa.</w:t>
      </w:r>
    </w:p>
    <w:p>
      <w:r>
        <w:rPr>
          <w:b/>
          <w:u w:val="single"/>
        </w:rPr>
        <w:t xml:space="preserve">240282</w:t>
      </w:r>
    </w:p>
    <w:p>
      <w:r>
        <w:t xml:space="preserve">RT @edwardandrew24: Aika vittuilla tänä lauantaina !!!!</w:t>
        <w:br/>
        <w:br/>
        <w:t xml:space="preserve">Hit up me or my boys up for details @Salz_88 @RealBrandonRae @randyalvar.</w:t>
      </w:r>
    </w:p>
    <w:p>
      <w:r>
        <w:rPr>
          <w:b/>
          <w:u w:val="single"/>
        </w:rPr>
        <w:t xml:space="preserve">240283</w:t>
      </w:r>
    </w:p>
    <w:p>
      <w:r>
        <w:t xml:space="preserve">Viikon työt tehty, Blackpool tulee kimppuumme! 🍻🍻🍻</w:t>
      </w:r>
    </w:p>
    <w:p>
      <w:r>
        <w:rPr>
          <w:b/>
          <w:u w:val="single"/>
        </w:rPr>
        <w:t xml:space="preserve">240284</w:t>
      </w:r>
    </w:p>
    <w:p>
      <w:r>
        <w:t xml:space="preserve">Tuo on aivan helvetin kamalaa. https://t.co/DS0NigXPzo ...</w:t>
      </w:r>
    </w:p>
    <w:p>
      <w:r>
        <w:rPr>
          <w:b/>
          <w:u w:val="single"/>
        </w:rPr>
        <w:t xml:space="preserve">240285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240286</w:t>
      </w:r>
    </w:p>
    <w:p>
      <w:r>
        <w:t xml:space="preserve">RT @ShaniceLJ_: Omg these bitches nasty https://t.co/GSLQ16snsl</w:t>
      </w:r>
    </w:p>
    <w:p>
      <w:r>
        <w:rPr>
          <w:b/>
          <w:u w:val="single"/>
        </w:rPr>
        <w:t xml:space="preserve">240287</w:t>
      </w:r>
    </w:p>
    <w:p>
      <w:r>
        <w:t xml:space="preserve">jos joskus tuntuu pahalta, koska särjit jonkun mulkun sydämen, rauhoitu, koska hänellä ei ole sydäntä.</w:t>
      </w:r>
    </w:p>
    <w:p>
      <w:r>
        <w:rPr>
          <w:b/>
          <w:u w:val="single"/>
        </w:rPr>
        <w:t xml:space="preserve">240288</w:t>
      </w:r>
    </w:p>
    <w:p>
      <w:r>
        <w:t xml:space="preserve">RT @DanyAllStar15: Joo, Marchand juuri slashed kaveri gooch niin huono minä vain laittaa kuppi katsella loput tästä pelistä. Insane.</w:t>
      </w:r>
    </w:p>
    <w:p>
      <w:r>
        <w:rPr>
          <w:b/>
          <w:u w:val="single"/>
        </w:rPr>
        <w:t xml:space="preserve">240289</w:t>
      </w:r>
    </w:p>
    <w:p>
      <w:r>
        <w:t xml:space="preserve">Ampuja, senkin typerys. VAIMOSI AVUSTAJA!!! Helvetin idiootti #LHHATL</w:t>
      </w:r>
    </w:p>
    <w:p>
      <w:r>
        <w:rPr>
          <w:b/>
          <w:u w:val="single"/>
        </w:rPr>
        <w:t xml:space="preserve">240290</w:t>
      </w:r>
    </w:p>
    <w:p>
      <w:r>
        <w:t xml:space="preserve">En voi sietää huono perse vanhemmuus ja huono perse lapset tekevät u halu whoop molempien perseeseen</w:t>
      </w:r>
    </w:p>
    <w:p>
      <w:r>
        <w:rPr>
          <w:b/>
          <w:u w:val="single"/>
        </w:rPr>
        <w:t xml:space="preserve">240291</w:t>
      </w:r>
    </w:p>
    <w:p>
      <w:r>
        <w:t xml:space="preserve">@rachelnabors Pettymys, ettei siinä ole lintuviittauksia.</w:t>
      </w:r>
    </w:p>
    <w:p>
      <w:r>
        <w:rPr>
          <w:b/>
          <w:u w:val="single"/>
        </w:rPr>
        <w:t xml:space="preserve">240292</w:t>
      </w:r>
    </w:p>
    <w:p>
      <w:r>
        <w:t xml:space="preserve">Kun et pärjännyt hirveästi helvetin esseessä https://t.co/VkAfyp4J93</w:t>
      </w:r>
    </w:p>
    <w:p>
      <w:r>
        <w:rPr>
          <w:b/>
          <w:u w:val="single"/>
        </w:rPr>
        <w:t xml:space="preserve">240293</w:t>
      </w:r>
    </w:p>
    <w:p>
      <w:r>
        <w:t xml:space="preserve">Riippumatta siitä, mitä kamppailuja kohtaamme, voimme aina olla kiitollisia siitä, että menemme joka ilta nukkumaan tietäen, että Keilah on helvetin paha.</w:t>
      </w:r>
    </w:p>
    <w:p>
      <w:r>
        <w:rPr>
          <w:b/>
          <w:u w:val="single"/>
        </w:rPr>
        <w:t xml:space="preserve">240294</w:t>
      </w:r>
    </w:p>
    <w:p>
      <w:r>
        <w:t xml:space="preserve">@MattMurph24 Tämän presidentin henkilökunta ei tiedä protokollaa näitä hyökkäyksiä &amp;amp; vain fumble näyttää idiootit</w:t>
      </w:r>
    </w:p>
    <w:p>
      <w:r>
        <w:rPr>
          <w:b/>
          <w:u w:val="single"/>
        </w:rPr>
        <w:t xml:space="preserve">240295</w:t>
      </w:r>
    </w:p>
    <w:p>
      <w:r>
        <w:t xml:space="preserve">En edes saanut laukkua ja neekerit ja ämmät silti vihaavat</w:t>
      </w:r>
    </w:p>
    <w:p>
      <w:r>
        <w:rPr>
          <w:b/>
          <w:u w:val="single"/>
        </w:rPr>
        <w:t xml:space="preserve">240296</w:t>
      </w:r>
    </w:p>
    <w:p>
      <w:r>
        <w:t xml:space="preserve">MIKSI KENDALL VITUN JENNER TARVITSEE VITUN ANTEEKSIPYYNNÖN????!!!!!!! https://t.co/NGaVdBPZW6</w:t>
      </w:r>
    </w:p>
    <w:p>
      <w:r>
        <w:rPr>
          <w:b/>
          <w:u w:val="single"/>
        </w:rPr>
        <w:t xml:space="preserve">240297</w:t>
      </w:r>
    </w:p>
    <w:p>
      <w:r>
        <w:t xml:space="preserve">Menkää tarkistamaan tämä idiootti nimeltä Tarjouskana, MYSPACE? kukaan, hei, hei, heyyyyyyyyyyyy!!!!</w:t>
      </w:r>
    </w:p>
    <w:p>
      <w:r>
        <w:rPr>
          <w:b/>
          <w:u w:val="single"/>
        </w:rPr>
        <w:t xml:space="preserve">240298</w:t>
      </w:r>
    </w:p>
    <w:p>
      <w:r>
        <w:t xml:space="preserve">RT @tornsandblunts_: I still hate him that nigga tho tho</w:t>
      </w:r>
    </w:p>
    <w:p>
      <w:r>
        <w:rPr>
          <w:b/>
          <w:u w:val="single"/>
        </w:rPr>
        <w:t xml:space="preserve">240299</w:t>
      </w:r>
    </w:p>
    <w:p>
      <w:r>
        <w:t xml:space="preserve">@amblertrail joka vitun kerta, kun luen jotain tfp-kirjailijan haastattelusta, se on pahin asia ikinä.</w:t>
      </w:r>
    </w:p>
    <w:p>
      <w:r>
        <w:rPr>
          <w:b/>
          <w:u w:val="single"/>
        </w:rPr>
        <w:t xml:space="preserve">240300</w:t>
      </w:r>
    </w:p>
    <w:p>
      <w:r>
        <w:t xml:space="preserve">@_NickWhalen @RotoHack @BenCumminsFF Älä vittuile minulle Nick!!!! Me olimme poikia!!!</w:t>
      </w:r>
    </w:p>
    <w:p>
      <w:r>
        <w:rPr>
          <w:b/>
          <w:u w:val="single"/>
        </w:rPr>
        <w:t xml:space="preserve">240301</w:t>
      </w:r>
    </w:p>
    <w:p>
      <w:r>
        <w:t xml:space="preserve">Tehty likaisia demokraatteja varten !cracked pot &amp;amp;all ! https://t.co/Syx35EKJ0J</w:t>
      </w:r>
    </w:p>
    <w:p>
      <w:r>
        <w:rPr>
          <w:b/>
          <w:u w:val="single"/>
        </w:rPr>
        <w:t xml:space="preserve">240302</w:t>
      </w:r>
    </w:p>
    <w:p>
      <w:r>
        <w:t xml:space="preserve">@ashlealaurenx ämmä Vihasin sinua... Minä vihaan sinua ✋🏽</w:t>
      </w:r>
    </w:p>
    <w:p>
      <w:r>
        <w:rPr>
          <w:b/>
          <w:u w:val="single"/>
        </w:rPr>
        <w:t xml:space="preserve">240303</w:t>
      </w:r>
    </w:p>
    <w:p>
      <w:r>
        <w:t xml:space="preserve">#NowPlaying on I Hate School by Damn Vandals #Listen now at @EGHRocks #EGHRocks #EGHRocks</w:t>
      </w:r>
    </w:p>
    <w:p>
      <w:r>
        <w:rPr>
          <w:b/>
          <w:u w:val="single"/>
        </w:rPr>
        <w:t xml:space="preserve">240304</w:t>
      </w:r>
    </w:p>
    <w:p>
      <w:r>
        <w:t xml:space="preserve">Ämmä ei oo friikki niin se ämmä on tylsä ämmä 🅿️😴</w:t>
      </w:r>
    </w:p>
    <w:p>
      <w:r>
        <w:rPr>
          <w:b/>
          <w:u w:val="single"/>
        </w:rPr>
        <w:t xml:space="preserve">240305</w:t>
      </w:r>
    </w:p>
    <w:p>
      <w:r>
        <w:t xml:space="preserve">@jdferg17 @Iromg @mikeparry8 @TheTwoMikes Martinien lisäksi idiootti kuulostaa Gwyneth Paltrow'n tyyppiseltä ylikorostuneelta nupilta.</w:t>
      </w:r>
    </w:p>
    <w:p>
      <w:r>
        <w:rPr>
          <w:b/>
          <w:u w:val="single"/>
        </w:rPr>
        <w:t xml:space="preserve">240306</w:t>
      </w:r>
    </w:p>
    <w:p>
      <w:r>
        <w:t xml:space="preserve">Olen mieluummin kotona baen kanssa kuin klubilla ja joku satunnainen läski kupliva persläpi jauhaa minut unholaan!!!!</w:t>
      </w:r>
    </w:p>
    <w:p>
      <w:r>
        <w:rPr>
          <w:b/>
          <w:u w:val="single"/>
        </w:rPr>
        <w:t xml:space="preserve">240307</w:t>
      </w:r>
    </w:p>
    <w:p>
      <w:r>
        <w:t xml:space="preserve">RT @Infinite7Facts: [PIC] 170407 Han Sunhwan Instagram-päivitys Hoyan kanssa https://t.co/pnUo0dvVWv https://t.co/oq3raa5kDv https://t.co/oq3raa5kDv</w:t>
      </w:r>
    </w:p>
    <w:p>
      <w:r>
        <w:rPr>
          <w:b/>
          <w:u w:val="single"/>
        </w:rPr>
        <w:t xml:space="preserve">240308</w:t>
      </w:r>
    </w:p>
    <w:p>
      <w:r>
        <w:t xml:space="preserve">RT @AnnCoulter: Const vaatii 2/3ds ääni ohittaa presidentin veto. Idiootti McCainin mukaan se vaatii myös 2/3ds-äänestyksen lain hyväksymiseksi...</w:t>
      </w:r>
    </w:p>
    <w:p>
      <w:r>
        <w:rPr>
          <w:b/>
          <w:u w:val="single"/>
        </w:rPr>
        <w:t xml:space="preserve">240309</w:t>
      </w:r>
    </w:p>
    <w:p>
      <w:r>
        <w:t xml:space="preserve">RT @ReemtheFirst: Toivottavasti Marcelin kiittämätön perse huomaa, miten pitkälle Klaus meni hänen takiaan. Tyhmä paskiainen 😑😑 #TheOrigi...</w:t>
      </w:r>
    </w:p>
    <w:p>
      <w:r>
        <w:rPr>
          <w:b/>
          <w:u w:val="single"/>
        </w:rPr>
        <w:t xml:space="preserve">240310</w:t>
      </w:r>
    </w:p>
    <w:p>
      <w:r>
        <w:t xml:space="preserve">@kristy20pennn damnnnnnnnnn tyttö!!! Kuten DAMN olet ruma huora!!!</w:t>
      </w:r>
    </w:p>
    <w:p>
      <w:r>
        <w:rPr>
          <w:b/>
          <w:u w:val="single"/>
        </w:rPr>
        <w:t xml:space="preserve">240311</w:t>
      </w:r>
    </w:p>
    <w:p>
      <w:r>
        <w:t xml:space="preserve">Jumala loi idiootin harjoittelua varten, ja sitten Hän loi koululautakunnan. - Mark Twain</w:t>
      </w:r>
    </w:p>
    <w:p>
      <w:r>
        <w:rPr>
          <w:b/>
          <w:u w:val="single"/>
        </w:rPr>
        <w:t xml:space="preserve">240312</w:t>
      </w:r>
    </w:p>
    <w:p>
      <w:r>
        <w:t xml:space="preserve">RT @ChickSoPretty: TÖRKEÄÄ!!! Share the hell out of this 😔 #BLM #Equality https://t.co/QSsXvbhDfu</w:t>
      </w:r>
    </w:p>
    <w:p>
      <w:r>
        <w:rPr>
          <w:b/>
          <w:u w:val="single"/>
        </w:rPr>
        <w:t xml:space="preserve">240313</w:t>
      </w:r>
    </w:p>
    <w:p>
      <w:r>
        <w:t xml:space="preserve">RT @carterreynolds: POHJOIS-CAROLINA VOITTI!!! FUCK YEAH!!! #NationalChampionship</w:t>
      </w:r>
    </w:p>
    <w:p>
      <w:r>
        <w:rPr>
          <w:b/>
          <w:u w:val="single"/>
        </w:rPr>
        <w:t xml:space="preserve">240314</w:t>
      </w:r>
    </w:p>
    <w:p>
      <w:r>
        <w:t xml:space="preserve">Te ämmät olette ottaneet vallan ... smh ilkeät mulkeropaskiaiset</w:t>
      </w:r>
    </w:p>
    <w:p>
      <w:r>
        <w:rPr>
          <w:b/>
          <w:u w:val="single"/>
        </w:rPr>
        <w:t xml:space="preserve">240315</w:t>
      </w:r>
    </w:p>
    <w:p>
      <w:r>
        <w:t xml:space="preserve">"TUO IDIOOTTI EI OLE MINUN PUOLISOFRENDINI!!!!!" (Kotone isovanhemmilleen)</w:t>
      </w:r>
    </w:p>
    <w:p>
      <w:r>
        <w:rPr>
          <w:b/>
          <w:u w:val="single"/>
        </w:rPr>
        <w:t xml:space="preserve">240316</w:t>
      </w:r>
    </w:p>
    <w:p>
      <w:r>
        <w:t xml:space="preserve">Haluan tatuoinnin niin helvetin pahasti, mutta en vain saa selvää sen sijoittelusta smh</w:t>
      </w:r>
    </w:p>
    <w:p>
      <w:r>
        <w:rPr>
          <w:b/>
          <w:u w:val="single"/>
        </w:rPr>
        <w:t xml:space="preserve">240317</w:t>
      </w:r>
    </w:p>
    <w:p>
      <w:r>
        <w:t xml:space="preserve">Onko ketään, joka voisi kantaa tyhmän perseeni Nobunagan läpi #CrashFeverissä??</w:t>
      </w:r>
    </w:p>
    <w:p>
      <w:r>
        <w:rPr>
          <w:b/>
          <w:u w:val="single"/>
        </w:rPr>
        <w:t xml:space="preserve">240318</w:t>
      </w:r>
    </w:p>
    <w:p>
      <w:r>
        <w:t xml:space="preserve">That bitch got cholera told y'all she nasty 😂😂 https://t.co/otkh3g9wl0</w:t>
      </w:r>
    </w:p>
    <w:p>
      <w:r>
        <w:rPr>
          <w:b/>
          <w:u w:val="single"/>
        </w:rPr>
        <w:t xml:space="preserve">240319</w:t>
      </w:r>
    </w:p>
    <w:p>
      <w:r>
        <w:t xml:space="preserve">RT @MunkMania: TÄMÄ ON VITTU DODGEBALL ALL OVER AGAIN!!!!</w:t>
      </w:r>
    </w:p>
    <w:p>
      <w:r>
        <w:rPr>
          <w:b/>
          <w:u w:val="single"/>
        </w:rPr>
        <w:t xml:space="preserve">240320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240321</w:t>
      </w:r>
    </w:p>
    <w:p>
      <w:r>
        <w:t xml:space="preserve">Vihaan tätä hirvijuttua. Kun saan tehtävän valmiiksi, ammun sitä päähän ja lopetan. https://t.co/NQkhyD7EDR.</w:t>
      </w:r>
    </w:p>
    <w:p>
      <w:r>
        <w:rPr>
          <w:b/>
          <w:u w:val="single"/>
        </w:rPr>
        <w:t xml:space="preserve">240322</w:t>
      </w:r>
    </w:p>
    <w:p>
      <w:r>
        <w:t xml:space="preserve">PAINU HELVETTIIN TYPERÄ PROFESSORI https://t.co/DxgZVViPze</w:t>
      </w:r>
    </w:p>
    <w:p>
      <w:r>
        <w:rPr>
          <w:b/>
          <w:u w:val="single"/>
        </w:rPr>
        <w:t xml:space="preserve">240323</w:t>
      </w:r>
    </w:p>
    <w:p>
      <w:r>
        <w:t xml:space="preserve">Tulen torjuminen tulella ei ole vitun vastaus!!!! @realDonaldTrump #usairstrike #helpsyria #stop fightingfirewithfire #Airstrikes #Airstrikes</w:t>
      </w:r>
    </w:p>
    <w:p>
      <w:r>
        <w:rPr>
          <w:b/>
          <w:u w:val="single"/>
        </w:rPr>
        <w:t xml:space="preserve">240324</w:t>
      </w:r>
    </w:p>
    <w:p>
      <w:r>
        <w:t xml:space="preserve">Luiz ja Cahill puolustavat surkeasti, idiootit 😡.</w:t>
      </w:r>
    </w:p>
    <w:p>
      <w:r>
        <w:rPr>
          <w:b/>
          <w:u w:val="single"/>
        </w:rPr>
        <w:t xml:space="preserve">240325</w:t>
      </w:r>
    </w:p>
    <w:p>
      <w:r>
        <w:t xml:space="preserve">Hitto vieköön, @PepsiCo! Mitä oikein ajattelit tämän paskan kanssa? https://t.co/SATtDZeKPM</w:t>
      </w:r>
    </w:p>
    <w:p>
      <w:r>
        <w:rPr>
          <w:b/>
          <w:u w:val="single"/>
        </w:rPr>
        <w:t xml:space="preserve">240326</w:t>
      </w:r>
    </w:p>
    <w:p>
      <w:r>
        <w:t xml:space="preserve">Hemmetin kusipää - Harry Potter https://t.co/rud5lirLya</w:t>
      </w:r>
    </w:p>
    <w:p>
      <w:r>
        <w:rPr>
          <w:b/>
          <w:u w:val="single"/>
        </w:rPr>
        <w:t xml:space="preserve">240327</w:t>
      </w:r>
    </w:p>
    <w:p>
      <w:r>
        <w:t xml:space="preserve">Vihaan ihmisiä, joita käytän https://t.co/QfDPePSEhv.</w:t>
      </w:r>
    </w:p>
    <w:p>
      <w:r>
        <w:rPr>
          <w:b/>
          <w:u w:val="single"/>
        </w:rPr>
        <w:t xml:space="preserve">240328</w:t>
      </w:r>
    </w:p>
    <w:p>
      <w:r>
        <w:t xml:space="preserve">Miksi lopetatte chilitarjoilun kello 20.00? Tuo on typerää @TimHortons . Te vain suututitte minut 😒.</w:t>
      </w:r>
    </w:p>
    <w:p>
      <w:r>
        <w:rPr>
          <w:b/>
          <w:u w:val="single"/>
        </w:rPr>
        <w:t xml:space="preserve">240329</w:t>
      </w:r>
    </w:p>
    <w:p>
      <w:r>
        <w:t xml:space="preserve">"OLEN KYLLÄSTYNYT NÄIHIN VITUN KÄÄRMEISIIN TÄSSÄ VITUN JUNASSA!!!" #SnakesOnATrain #NYC #MTA... https://t.co/x4EIkNgkxu... https://t.co/x4EIkNgkxu</w:t>
      </w:r>
    </w:p>
    <w:p>
      <w:r>
        <w:rPr>
          <w:b/>
          <w:u w:val="single"/>
        </w:rPr>
        <w:t xml:space="preserve">240330</w:t>
      </w:r>
    </w:p>
    <w:p>
      <w:r>
        <w:t xml:space="preserve">RT @chantenay: Joten @AngelaRayner menee @BBCBreakfastiin edistämään kouluruokailupolitiikkaa ja kaikki mitä he voivat tehdä on kysyä idiootti Livingstonesta....</w:t>
      </w:r>
    </w:p>
    <w:p>
      <w:r>
        <w:rPr>
          <w:b/>
          <w:u w:val="single"/>
        </w:rPr>
        <w:t xml:space="preserve">240331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240332</w:t>
      </w:r>
    </w:p>
    <w:p>
      <w:r>
        <w:t xml:space="preserve">Todellista puhetta, jota ihmisten on kuultava https://t.co/G86duc6XcQ.</w:t>
      </w:r>
    </w:p>
    <w:p>
      <w:r>
        <w:rPr>
          <w:b/>
          <w:u w:val="single"/>
        </w:rPr>
        <w:t xml:space="preserve">240333</w:t>
      </w:r>
    </w:p>
    <w:p>
      <w:r>
        <w:t xml:space="preserve">"THE FORCE AWAKENS: Huonoa huuliltalukua" (Mark Hamill Han Solona) https://t.co/kFMIArAMuG https://t.co/RR1ToUv1AZ https://t.co/RR1ToUv1AZ</w:t>
      </w:r>
    </w:p>
    <w:p>
      <w:r>
        <w:rPr>
          <w:b/>
          <w:u w:val="single"/>
        </w:rPr>
        <w:t xml:space="preserve">240334</w:t>
      </w:r>
    </w:p>
    <w:p>
      <w:r>
        <w:t xml:space="preserve">RT @DAY6intl: [RT♡ MELON] DAY6 intl auttaa kaikkia faneja maailmanlaajuisesti/SG ostamaan Melon-passeja 🍈</w:t>
        <w:br/>
        <w:br/>
        <w:t xml:space="preserve">Plz fill in the form♡ #DAY6 https://t.co/9.</w:t>
      </w:r>
    </w:p>
    <w:p>
      <w:r>
        <w:rPr>
          <w:b/>
          <w:u w:val="single"/>
        </w:rPr>
        <w:t xml:space="preserve">240335</w:t>
      </w:r>
    </w:p>
    <w:p>
      <w:r>
        <w:t xml:space="preserve">RT @zeeskititi: Voi @wizkidayo sinä vittu tapat minut joka helvetin kerta! Ikuisesti tiimissäsi!!! #StarBoyWorldwide 🔥🔥🔥🔥</w:t>
      </w:r>
    </w:p>
    <w:p>
      <w:r>
        <w:rPr>
          <w:b/>
          <w:u w:val="single"/>
        </w:rPr>
        <w:t xml:space="preserve">240336</w:t>
      </w:r>
    </w:p>
    <w:p>
      <w:r>
        <w:t xml:space="preserve">RT @rmemberwhenIFNT: Muistatko kun hoya teki "i say ho you say ya" lapsille ja he kutsuivat häntä rumaksi #staystronghoya https://t.co/Gog...</w:t>
      </w:r>
    </w:p>
    <w:p>
      <w:r>
        <w:rPr>
          <w:b/>
          <w:u w:val="single"/>
        </w:rPr>
        <w:t xml:space="preserve">240337</w:t>
      </w:r>
    </w:p>
    <w:p>
      <w:r>
        <w:t xml:space="preserve">RT @MissLauracoats: @laurasbootbitch koska olet saastainen vitun addikti nyt kattaa minun pedikyyri £ 40 pankki nyt</w:t>
      </w:r>
    </w:p>
    <w:p>
      <w:r>
        <w:rPr>
          <w:b/>
          <w:u w:val="single"/>
        </w:rPr>
        <w:t xml:space="preserve">240338</w:t>
      </w:r>
    </w:p>
    <w:p>
      <w:r>
        <w:t xml:space="preserve">RT @funder: RT jos olet kyllästynyt näihin natseihin #trumprussia: RT if you're sick of these Nazis #trumprussia</w:t>
      </w:r>
    </w:p>
    <w:p>
      <w:r>
        <w:rPr>
          <w:b/>
          <w:u w:val="single"/>
        </w:rPr>
        <w:t xml:space="preserve">240339</w:t>
      </w:r>
    </w:p>
    <w:p>
      <w:r>
        <w:t xml:space="preserve">H-3 (: ♫ Bad Ass by AwKarin - https://t.co/zvFRmUzNVe - https://t.co/zvFRmUzNVe</w:t>
      </w:r>
    </w:p>
    <w:p>
      <w:r>
        <w:rPr>
          <w:b/>
          <w:u w:val="single"/>
        </w:rPr>
        <w:t xml:space="preserve">240340</w:t>
      </w:r>
    </w:p>
    <w:p>
      <w:r>
        <w:t xml:space="preserve">Chelsea 1 ylös, että ruma paska Diego mis potkaisee sen myöskin</w:t>
      </w:r>
    </w:p>
    <w:p>
      <w:r>
        <w:rPr>
          <w:b/>
          <w:u w:val="single"/>
        </w:rPr>
        <w:t xml:space="preserve">240341</w:t>
      </w:r>
    </w:p>
    <w:p>
      <w:r>
        <w:t xml:space="preserve">WTF TODO!! MITÄ HELVETTIÄ TODO! https://t.co/OFibG99Ur8!</w:t>
      </w:r>
    </w:p>
    <w:p>
      <w:r>
        <w:rPr>
          <w:b/>
          <w:u w:val="single"/>
        </w:rPr>
        <w:t xml:space="preserve">240342</w:t>
      </w:r>
    </w:p>
    <w:p>
      <w:r>
        <w:t xml:space="preserve">RT @DialNforNicole: Vihaan @Windows 10:tä. Siinä kaikki.</w:t>
      </w:r>
    </w:p>
    <w:p>
      <w:r>
        <w:rPr>
          <w:b/>
          <w:u w:val="single"/>
        </w:rPr>
        <w:t xml:space="preserve">240343</w:t>
      </w:r>
    </w:p>
    <w:p>
      <w:r>
        <w:t xml:space="preserve">Eikö tämä olekin vitun #totuus! https://t.co/HWZ09EEo9G</w:t>
      </w:r>
    </w:p>
    <w:p>
      <w:r>
        <w:rPr>
          <w:b/>
          <w:u w:val="single"/>
        </w:rPr>
        <w:t xml:space="preserve">240344</w:t>
      </w:r>
    </w:p>
    <w:p>
      <w:r>
        <w:t xml:space="preserve">RT @ringleader1010: @DaBlackB2 @dogmagayle @RONDOinWV @barbaratate48 @Summersreality @WandaJean19 Ei helvetti, hän on se PAHA kaveri, jolla on maila👹.</w:t>
      </w:r>
    </w:p>
    <w:p>
      <w:r>
        <w:rPr>
          <w:b/>
          <w:u w:val="single"/>
        </w:rPr>
        <w:t xml:space="preserve">240345</w:t>
      </w:r>
    </w:p>
    <w:p>
      <w:r>
        <w:t xml:space="preserve">RT @BeanieMinajj: Nartut haluavat niin kovasti naudanlihaa, etten tee sitä.</w:t>
      </w:r>
    </w:p>
    <w:p>
      <w:r>
        <w:rPr>
          <w:b/>
          <w:u w:val="single"/>
        </w:rPr>
        <w:t xml:space="preserve">240346</w:t>
      </w:r>
    </w:p>
    <w:p>
      <w:r>
        <w:t xml:space="preserve">@zezrie @Jezebel On kuin se olisi vitun rikos olla emätin tässä maassa nyt! 😭😡👎🏾👎🏾</w:t>
      </w:r>
    </w:p>
    <w:p>
      <w:r>
        <w:rPr>
          <w:b/>
          <w:u w:val="single"/>
        </w:rPr>
        <w:t xml:space="preserve">240347</w:t>
      </w:r>
    </w:p>
    <w:p>
      <w:r>
        <w:t xml:space="preserve">RT @MyNameIsMachine: En ole pelannut Runescapea yli vuosikymmeneen, mutta pidän tätä silti huonona ideana. Haluan olla kirjassa RS:ssä https://t....</w:t>
      </w:r>
    </w:p>
    <w:p>
      <w:r>
        <w:rPr>
          <w:b/>
          <w:u w:val="single"/>
        </w:rPr>
        <w:t xml:space="preserve">240348</w:t>
      </w:r>
    </w:p>
    <w:p>
      <w:r>
        <w:t xml:space="preserve">MINÄ VAADIN JOKAISTA JÄLKEENJÄÄNYTTÄ SIELUA, JOKA ÄÄNESTI TÄTÄ MULKKUA.</w:t>
      </w:r>
    </w:p>
    <w:p>
      <w:r>
        <w:rPr>
          <w:b/>
          <w:u w:val="single"/>
        </w:rPr>
        <w:t xml:space="preserve">240349</w:t>
      </w:r>
    </w:p>
    <w:p>
      <w:r>
        <w:t xml:space="preserve">Muahahaha! Se kaikki on osa meidän #altfacts agendaa! Kun #MAGA idiootit imevät meidän BS, me #evillaugh koko matkan pankkiin! #ThanksPutin https://t.co/JvPdeMVbV8</w:t>
      </w:r>
    </w:p>
    <w:p>
      <w:r>
        <w:rPr>
          <w:b/>
          <w:u w:val="single"/>
        </w:rPr>
        <w:t xml:space="preserve">240350</w:t>
      </w:r>
    </w:p>
    <w:p>
      <w:r>
        <w:t xml:space="preserve">@Von_WR @SATodayNews koska he työntekijät eivät omistajat minun tattie! Elämässä on tasoja... me ymmärrämme puutyötä ei opettanut sitä! IDIOT</w:t>
      </w:r>
    </w:p>
    <w:p>
      <w:r>
        <w:rPr>
          <w:b/>
          <w:u w:val="single"/>
        </w:rPr>
        <w:t xml:space="preserve">240351</w:t>
      </w:r>
    </w:p>
    <w:p>
      <w:r>
        <w:t xml:space="preserve">AAAAAAAAAAHHHHH VITTU JOO!!!!!!</w:t>
        <w:t xml:space="preserve">#InvaderZim VUELVE!!!!!</w:t>
        <w:br/>
        <w:t xml:space="preserve">https://t.co/EoTYWXq3lu</w:t>
      </w:r>
    </w:p>
    <w:p>
      <w:r>
        <w:rPr>
          <w:b/>
          <w:u w:val="single"/>
        </w:rPr>
        <w:t xml:space="preserve">240352</w:t>
      </w:r>
    </w:p>
    <w:p>
      <w:r>
        <w:t xml:space="preserve">Miten helvetissä tuomarit voivat viheltää nilkkapotkun!? #NationalChampionship #terrible</w:t>
      </w:r>
    </w:p>
    <w:p>
      <w:r>
        <w:rPr>
          <w:b/>
          <w:u w:val="single"/>
        </w:rPr>
        <w:t xml:space="preserve">240353</w:t>
      </w:r>
    </w:p>
    <w:p>
      <w:r>
        <w:t xml:space="preserve">tämä on aivan vitun ällöttävää https://t.co/Y7F2w2Tqmd</w:t>
      </w:r>
    </w:p>
    <w:p>
      <w:r>
        <w:rPr>
          <w:b/>
          <w:u w:val="single"/>
        </w:rPr>
        <w:t xml:space="preserve">240354</w:t>
      </w:r>
    </w:p>
    <w:p>
      <w:r>
        <w:t xml:space="preserve">@FoxNews Milloin nämä idiootit ymmärtävät, ettemme välitä siitä, mitä he ajattelevat????</w:t>
      </w:r>
    </w:p>
    <w:p>
      <w:r>
        <w:rPr>
          <w:b/>
          <w:u w:val="single"/>
        </w:rPr>
        <w:t xml:space="preserve">240355</w:t>
      </w:r>
    </w:p>
    <w:p>
      <w:r>
        <w:t xml:space="preserve">RT @TrevorMoran: Tiedätkö, kuka minä olen? IM VITUN HÄPYKUVIO!!1!</w:t>
      </w:r>
    </w:p>
    <w:p>
      <w:r>
        <w:rPr>
          <w:b/>
          <w:u w:val="single"/>
        </w:rPr>
        <w:t xml:space="preserve">240356</w:t>
      </w:r>
    </w:p>
    <w:p>
      <w:r>
        <w:t xml:space="preserve">MISSÄ VITUSSA ON BPROS-PELI????!!!!!! ON HELVETIN HUHTIKUU!!!!!</w:t>
      </w:r>
    </w:p>
    <w:p>
      <w:r>
        <w:rPr>
          <w:b/>
          <w:u w:val="single"/>
        </w:rPr>
        <w:t xml:space="preserve">240357</w:t>
      </w:r>
    </w:p>
    <w:p>
      <w:r>
        <w:t xml:space="preserve">@Geovannybany @mistersex17 Haluan imeä tuota klitorista niin pahasti...</w:t>
      </w:r>
    </w:p>
    <w:p>
      <w:r>
        <w:rPr>
          <w:b/>
          <w:u w:val="single"/>
        </w:rPr>
        <w:t xml:space="preserve">240358</w:t>
      </w:r>
    </w:p>
    <w:p>
      <w:r>
        <w:t xml:space="preserve">@POTUS ur MBA Eggheads ei voi taistella tiedettä &amp;amp; teknologista edistystä idioottimaisilla liiketoimintapäätöksillä! Palkatkaa koulutettu tiedemies Jumalan tähden! https://t.co/3S1nMGN89D https://t.co/3S1nMGN89D</w:t>
      </w:r>
    </w:p>
    <w:p>
      <w:r>
        <w:rPr>
          <w:b/>
          <w:u w:val="single"/>
        </w:rPr>
        <w:t xml:space="preserve">240359</w:t>
      </w:r>
    </w:p>
    <w:p>
      <w:r>
        <w:t xml:space="preserve">RT @FuckNathaan: Vannon, että osa tämän laakson ihmisistä on idiootteja...</w:t>
      </w:r>
    </w:p>
    <w:p>
      <w:r>
        <w:rPr>
          <w:b/>
          <w:u w:val="single"/>
        </w:rPr>
        <w:t xml:space="preserve">240360</w:t>
      </w:r>
    </w:p>
    <w:p>
      <w:r>
        <w:t xml:space="preserve">@CNN @tedcruz Sinulla on mahdollisuus valita, senkin vitun ääliö. Älä valehtele.</w:t>
      </w:r>
    </w:p>
    <w:p>
      <w:r>
        <w:rPr>
          <w:b/>
          <w:u w:val="single"/>
        </w:rPr>
        <w:t xml:space="preserve">240361</w:t>
      </w:r>
    </w:p>
    <w:p>
      <w:r>
        <w:t xml:space="preserve">@ARTVReviews Mene sitten tekemään juttujasi pois luotani, vie typerä youtuber-perseesi pois täältä (:</w:t>
      </w:r>
    </w:p>
    <w:p>
      <w:r>
        <w:rPr>
          <w:b/>
          <w:u w:val="single"/>
        </w:rPr>
        <w:t xml:space="preserve">240362</w:t>
      </w:r>
    </w:p>
    <w:p>
      <w:r>
        <w:t xml:space="preserve">RT @htxdejay: go ahead &amp;amp; fuck these nasty hoes if you want too 😞. niggas just don't care if they get their candlestick lit huh ? 🤷🏾♂️💀😂</w:t>
      </w:r>
    </w:p>
    <w:p>
      <w:r>
        <w:rPr>
          <w:b/>
          <w:u w:val="single"/>
        </w:rPr>
        <w:t xml:space="preserve">240363</w:t>
      </w:r>
    </w:p>
    <w:p>
      <w:r>
        <w:t xml:space="preserve">@JasonHardung @Shakestweetz @ReginaMarler Trumpia äänestäneet idiootit ovat syy Trumpin voittoon.</w:t>
      </w:r>
    </w:p>
    <w:p>
      <w:r>
        <w:rPr>
          <w:b/>
          <w:u w:val="single"/>
        </w:rPr>
        <w:t xml:space="preserve">240364</w:t>
      </w:r>
    </w:p>
    <w:p>
      <w:r>
        <w:t xml:space="preserve">RT @exonied: [BREAKING] Allkpop pysyy paskimpana kpop-uutissivustona, jota seuraa @Koreaboohttps://t.co/z8TVfC3CXU.</w:t>
      </w:r>
    </w:p>
    <w:p>
      <w:r>
        <w:rPr>
          <w:b/>
          <w:u w:val="single"/>
        </w:rPr>
        <w:t xml:space="preserve">240365</w:t>
      </w:r>
    </w:p>
    <w:p>
      <w:r>
        <w:t xml:space="preserve">RT @tokiyajpg: @haojpg @byundoll Lintuja, jotka ovat kuin höyhenet, parveilevat yhdessä, sairasta.</w:t>
      </w:r>
    </w:p>
    <w:p>
      <w:r>
        <w:rPr>
          <w:b/>
          <w:u w:val="single"/>
        </w:rPr>
        <w:t xml:space="preserve">240366</w:t>
      </w:r>
    </w:p>
    <w:p>
      <w:r>
        <w:t xml:space="preserve">RT @ChaTakeover: I sweaaaaaaar I hate dumbass people: I sweaaaaar I hate dumbass people</w:t>
      </w:r>
    </w:p>
    <w:p>
      <w:r>
        <w:rPr>
          <w:b/>
          <w:u w:val="single"/>
        </w:rPr>
        <w:t xml:space="preserve">240367</w:t>
      </w:r>
    </w:p>
    <w:p>
      <w:r>
        <w:t xml:space="preserve">RT @OnlyLookAtMino: [!!] #REALLYREALLY melonien 5minuutin listan sijalla #2</w:t>
        <w:br/>
        <w:t xml:space="preserve">💛💙💜💚</w:t>
        <w:br/>
        <w:t xml:space="preserve">#위너_4일4시_음원공개</w:t>
        <w:br/>
        <w:t xml:space="preserve">#FateNumberFor https://t.co/UkUKpplUyQ</w:t>
      </w:r>
    </w:p>
    <w:p>
      <w:r>
        <w:rPr>
          <w:b/>
          <w:u w:val="single"/>
        </w:rPr>
        <w:t xml:space="preserve">240368</w:t>
      </w:r>
    </w:p>
    <w:p>
      <w:r>
        <w:t xml:space="preserve">@RVAwonk an Ignorant ASS, miten HRC:tä äänestäneiden amerikkalaisten enemmistö sai tämän idiootin @IvankaTrumpin? 50.000+ BABIES?? &amp;amp; Y Bannon in NSC FLphoto</w:t>
      </w:r>
    </w:p>
    <w:p>
      <w:r>
        <w:rPr>
          <w:b/>
          <w:u w:val="single"/>
        </w:rPr>
        <w:t xml:space="preserve">240369</w:t>
      </w:r>
    </w:p>
    <w:p>
      <w:r>
        <w:t xml:space="preserve">Tämä Charleston-niminen kaupunki on niin tylsä 😒...</w:t>
      </w:r>
    </w:p>
    <w:p>
      <w:r>
        <w:rPr>
          <w:b/>
          <w:u w:val="single"/>
        </w:rPr>
        <w:t xml:space="preserve">240370</w:t>
      </w:r>
    </w:p>
    <w:p>
      <w:r>
        <w:t xml:space="preserve">@CorralesCoyote @POTUS @KingAbdullahII @RHCJO @GOP teidän idiootti</w:t>
      </w:r>
    </w:p>
    <w:p>
      <w:r>
        <w:rPr>
          <w:b/>
          <w:u w:val="single"/>
        </w:rPr>
        <w:t xml:space="preserve">240371</w:t>
      </w:r>
    </w:p>
    <w:p>
      <w:r>
        <w:t xml:space="preserve">Yoooo mä todella inhosin tätä neekeriä 😭 https://t.co/22NuqZv1O0</w:t>
      </w:r>
    </w:p>
    <w:p>
      <w:r>
        <w:rPr>
          <w:b/>
          <w:u w:val="single"/>
        </w:rPr>
        <w:t xml:space="preserve">240372</w:t>
      </w:r>
    </w:p>
    <w:p>
      <w:r>
        <w:t xml:space="preserve">FRICK HYPPÄÄ PELÄSTYI JUMALAUTA PALLO HITTIN IKKUNA IM LAUGIGN ITSELLENI KUINKA HUONOSTI HYPPÄSIN</w:t>
      </w:r>
    </w:p>
    <w:p>
      <w:r>
        <w:rPr>
          <w:b/>
          <w:u w:val="single"/>
        </w:rPr>
        <w:t xml:space="preserve">240373</w:t>
      </w:r>
    </w:p>
    <w:p>
      <w:r>
        <w:t xml:space="preserve">im vielä vitun kulunut noista typeristä perse captcha juttuja https://t.co/eGxPf55P9j</w:t>
      </w:r>
    </w:p>
    <w:p>
      <w:r>
        <w:rPr>
          <w:b/>
          <w:u w:val="single"/>
        </w:rPr>
        <w:t xml:space="preserve">240374</w:t>
      </w:r>
    </w:p>
    <w:p>
      <w:r>
        <w:t xml:space="preserve">Olin Zaynin fani NXT:ssä... Nyt hän on vain tylsä kuin kusi!</w:t>
      </w:r>
    </w:p>
    <w:p>
      <w:r>
        <w:rPr>
          <w:b/>
          <w:u w:val="single"/>
        </w:rPr>
        <w:t xml:space="preserve">240375</w:t>
      </w:r>
    </w:p>
    <w:p>
      <w:r>
        <w:t xml:space="preserve">#Organic Chicken Pot Pie tänään! https://t.co/fbvwTS7zPe</w:t>
      </w:r>
    </w:p>
    <w:p>
      <w:r>
        <w:rPr>
          <w:b/>
          <w:u w:val="single"/>
        </w:rPr>
        <w:t xml:space="preserve">240376</w:t>
      </w:r>
    </w:p>
    <w:p>
      <w:r>
        <w:t xml:space="preserve">@KristerJohnson @realDonaldTrump @wwp @WhiteHouse Hän ei ole vitun jälkeenjäänyt!</w:t>
      </w:r>
    </w:p>
    <w:p>
      <w:r>
        <w:rPr>
          <w:b/>
          <w:u w:val="single"/>
        </w:rPr>
        <w:t xml:space="preserve">240377</w:t>
      </w:r>
    </w:p>
    <w:p>
      <w:r>
        <w:t xml:space="preserve">RT @BSO: A&amp;amp;M WR Kirk Merritt Whipped Out His Penis in Front of Tutors; His Lawyer Explains it Was Just Bad Jock Itch https://t.co/Cvj4VngqC...</w:t>
      </w:r>
    </w:p>
    <w:p>
      <w:r>
        <w:rPr>
          <w:b/>
          <w:u w:val="single"/>
        </w:rPr>
        <w:t xml:space="preserve">240378</w:t>
      </w:r>
    </w:p>
    <w:p>
      <w:r>
        <w:t xml:space="preserve">RT @kxllerdreams: https://t.co/0IeaOvJNLU.</w:t>
      </w:r>
    </w:p>
    <w:p>
      <w:r>
        <w:rPr>
          <w:b/>
          <w:u w:val="single"/>
        </w:rPr>
        <w:t xml:space="preserve">240379</w:t>
      </w:r>
    </w:p>
    <w:p>
      <w:r>
        <w:t xml:space="preserve">Kuka tahansa idiootti voi kohdata kriisin - se on jokapäiväinen elämä, joka uuvuttaa sinut #bot</w:t>
      </w:r>
    </w:p>
    <w:p>
      <w:r>
        <w:rPr>
          <w:b/>
          <w:u w:val="single"/>
        </w:rPr>
        <w:t xml:space="preserve">240380</w:t>
      </w:r>
    </w:p>
    <w:p>
      <w:r>
        <w:t xml:space="preserve">Kanadan terveysministeriö.... Idiootit haluavat kieltää transrasvat, mutta eivät halua kieltää tupakanpolttoani. Health Canada = selkärangattomat ääliöt</w:t>
      </w:r>
    </w:p>
    <w:p>
      <w:r>
        <w:rPr>
          <w:b/>
          <w:u w:val="single"/>
        </w:rPr>
        <w:t xml:space="preserve">240381</w:t>
      </w:r>
    </w:p>
    <w:p>
      <w:r>
        <w:t xml:space="preserve">@5SecondsFAMarg louis tomlinson ahr tarde llegaba viste :c tuiteo el video de gotta get out</w:t>
      </w:r>
    </w:p>
    <w:p>
      <w:r>
        <w:rPr>
          <w:b/>
          <w:u w:val="single"/>
        </w:rPr>
        <w:t xml:space="preserve">240382</w:t>
      </w:r>
    </w:p>
    <w:p>
      <w:r>
        <w:t xml:space="preserve">nämä neekerit MA:lla yrittää näyttää ne poolobokserit pois niin pahasti 😂 näemme ne sun perseessä bro💀</w:t>
      </w:r>
    </w:p>
    <w:p>
      <w:r>
        <w:rPr>
          <w:b/>
          <w:u w:val="single"/>
        </w:rPr>
        <w:t xml:space="preserve">240383</w:t>
      </w:r>
    </w:p>
    <w:p>
      <w:r>
        <w:t xml:space="preserve">Blackbird Pizza, Grindcore House ja Dottie's Donuts näiden idioottien kanssa 🙌🏻 https://t.co/bPYCyN6P8E https://t.co/bPYCyN6P8E</w:t>
      </w:r>
    </w:p>
    <w:p>
      <w:r>
        <w:rPr>
          <w:b/>
          <w:u w:val="single"/>
        </w:rPr>
        <w:t xml:space="preserve">240384</w:t>
      </w:r>
    </w:p>
    <w:p>
      <w:r>
        <w:t xml:space="preserve">Yolonn Tiedän Yo typerä perse se joka lainasi tätä🤦🏽♀️😂 https://t.co/HMYdmj0nYl</w:t>
      </w:r>
    </w:p>
    <w:p>
      <w:r>
        <w:rPr>
          <w:b/>
          <w:u w:val="single"/>
        </w:rPr>
        <w:t xml:space="preserve">240385</w:t>
      </w:r>
    </w:p>
    <w:p>
      <w:r>
        <w:t xml:space="preserve">Tämä nekru haluaa ampua raketinheittimiä torstai-iltaisin. Vihaan nekruja.</w:t>
      </w:r>
    </w:p>
    <w:p>
      <w:r>
        <w:rPr>
          <w:b/>
          <w:u w:val="single"/>
        </w:rPr>
        <w:t xml:space="preserve">240386</w:t>
      </w:r>
    </w:p>
    <w:p>
      <w:r>
        <w:t xml:space="preserve">@SenRichardBlack @realDonaldTrump Senaattori DickHead... Vitun idiootti...</w:t>
      </w:r>
    </w:p>
    <w:p>
      <w:r>
        <w:rPr>
          <w:b/>
          <w:u w:val="single"/>
        </w:rPr>
        <w:t xml:space="preserve">240387</w:t>
      </w:r>
    </w:p>
    <w:p>
      <w:r>
        <w:t xml:space="preserve">Vihaongelmat ovat pahin asia ikinä, koska haluan tapella kaikkien kanssa kaikesta.</w:t>
      </w:r>
    </w:p>
    <w:p>
      <w:r>
        <w:rPr>
          <w:b/>
          <w:u w:val="single"/>
        </w:rPr>
        <w:t xml:space="preserve">240388</w:t>
      </w:r>
    </w:p>
    <w:p>
      <w:r>
        <w:t xml:space="preserve">Tämä idiootti ei väittele kenenkään kanssa golfkentältä. https://t.co/75Jy29tWCr</w:t>
      </w:r>
    </w:p>
    <w:p>
      <w:r>
        <w:rPr>
          <w:b/>
          <w:u w:val="single"/>
        </w:rPr>
        <w:t xml:space="preserve">240389</w:t>
      </w:r>
    </w:p>
    <w:p>
      <w:r>
        <w:t xml:space="preserve">Munat ovat vitun ällöttäviä https://t.co/ALnQjvyiXR</w:t>
      </w:r>
    </w:p>
    <w:p>
      <w:r>
        <w:rPr>
          <w:b/>
          <w:u w:val="single"/>
        </w:rPr>
        <w:t xml:space="preserve">240390</w:t>
      </w:r>
    </w:p>
    <w:p>
      <w:r>
        <w:t xml:space="preserve">@Kaden_Kessler Tiesin, että olisi pitänyt vain olla sanomatta mitään. Ei tehnyt sinulle mitään ja silti kohtelee minua kuin paskaa. Mitä tahansa typerää paskaa.</w:t>
      </w:r>
    </w:p>
    <w:p>
      <w:r>
        <w:rPr>
          <w:b/>
          <w:u w:val="single"/>
        </w:rPr>
        <w:t xml:space="preserve">240391</w:t>
      </w:r>
    </w:p>
    <w:p>
      <w:r>
        <w:t xml:space="preserve">Vaimo valmistelee päivällistä ja löysi matoja juuri kaupasta ostamastamme kanasta. VIHAAN KANAA!!!</w:t>
      </w:r>
    </w:p>
    <w:p>
      <w:r>
        <w:rPr>
          <w:b/>
          <w:u w:val="single"/>
        </w:rPr>
        <w:t xml:space="preserve">240392</w:t>
      </w:r>
    </w:p>
    <w:p>
      <w:r>
        <w:t xml:space="preserve">RT @KeyGLOCK: En ole edes pudottanut nauhaa vielä ja nämä neekerit ovat jo vatsataudissa!🤢😅</w:t>
      </w:r>
    </w:p>
    <w:p>
      <w:r>
        <w:rPr>
          <w:b/>
          <w:u w:val="single"/>
        </w:rPr>
        <w:t xml:space="preserve">240393</w:t>
      </w:r>
    </w:p>
    <w:p>
      <w:r>
        <w:t xml:space="preserve">RT @BrandonTXNeely: Trump: @realDonaldTrump Et ole tehnyt mitään muuta kuin jakanut tätä maata ja saanut meidät näyttämään idiooteilta maailman silmissä.  #Thank...</w:t>
      </w:r>
    </w:p>
    <w:p>
      <w:r>
        <w:rPr>
          <w:b/>
          <w:u w:val="single"/>
        </w:rPr>
        <w:t xml:space="preserve">240394</w:t>
      </w:r>
    </w:p>
    <w:p>
      <w:r>
        <w:t xml:space="preserve">RT @eduardo_LACS: WTF ETELÄ-AFRIKKA?? Mitä helvettiä teette poistamalla sarvikuonon sarven myyntikiellon???? Törkeä &amp;amp; typerä https://t.co/sT....</w:t>
      </w:r>
    </w:p>
    <w:p>
      <w:r>
        <w:rPr>
          <w:b/>
          <w:u w:val="single"/>
        </w:rPr>
        <w:t xml:space="preserve">240395</w:t>
      </w:r>
    </w:p>
    <w:p>
      <w:r>
        <w:t xml:space="preserve">Jumalauta @tsnjamesduthie ei ole mitään sellaista, mikä olisi bonus. Te olette surkeita. Rorylla oli huono päivä, tämä tuli juuri.</w:t>
      </w:r>
    </w:p>
    <w:p>
      <w:r>
        <w:rPr>
          <w:b/>
          <w:u w:val="single"/>
        </w:rPr>
        <w:t xml:space="preserve">240396</w:t>
      </w:r>
    </w:p>
    <w:p>
      <w:r>
        <w:t xml:space="preserve">@hindman_ben IF YOU WATCH ALEX JONES YOUR ONE FUCKING SICK PUPPY!</w:t>
      </w:r>
    </w:p>
    <w:p>
      <w:r>
        <w:rPr>
          <w:b/>
          <w:u w:val="single"/>
        </w:rPr>
        <w:t xml:space="preserve">240397</w:t>
      </w:r>
    </w:p>
    <w:p>
      <w:r>
        <w:t xml:space="preserve">RT @ILGAWORLD: [VIDEO] Pohdintoja siirtolaisuudesta, humanitaarisuudesta &amp;amp; kysymys queerpakolaisista #ILGA2016BKK #RainbowTalks #LGBTI https://...</w:t>
      </w:r>
    </w:p>
    <w:p>
      <w:r>
        <w:rPr>
          <w:b/>
          <w:u w:val="single"/>
        </w:rPr>
        <w:t xml:space="preserve">240398</w:t>
      </w:r>
    </w:p>
    <w:p>
      <w:r>
        <w:t xml:space="preserve">RT @yulissaposey: Math is ugly that bitch can choke</w:t>
      </w:r>
    </w:p>
    <w:p>
      <w:r>
        <w:rPr>
          <w:b/>
          <w:u w:val="single"/>
        </w:rPr>
        <w:t xml:space="preserve">240399</w:t>
      </w:r>
    </w:p>
    <w:p>
      <w:r>
        <w:t xml:space="preserve">RT @alonzolerone: 15 minuuttia BAD ASS KIDS!!! 😂😂 https://t.co/lolHHQ92Qh https://t.co/siaKYfQw9Y https://t.co/siaKYfQw9Y</w:t>
      </w:r>
    </w:p>
    <w:p>
      <w:r>
        <w:rPr>
          <w:b/>
          <w:u w:val="single"/>
        </w:rPr>
        <w:t xml:space="preserve">240400</w:t>
      </w:r>
    </w:p>
    <w:p>
      <w:r>
        <w:t xml:space="preserve">Narttu, olet ruma sisältä ja ulkoa. Kaikki sinussa on rumaa</w:t>
      </w:r>
    </w:p>
    <w:p>
      <w:r>
        <w:rPr>
          <w:b/>
          <w:u w:val="single"/>
        </w:rPr>
        <w:t xml:space="preserve">240401</w:t>
      </w:r>
    </w:p>
    <w:p>
      <w:r>
        <w:t xml:space="preserve">RT @iAm_KThomas: MISSISSIPPI FUCKING STATE !!!!! IDC IDC IDC IDC !!!!!!!</w:t>
      </w:r>
    </w:p>
    <w:p>
      <w:r>
        <w:rPr>
          <w:b/>
          <w:u w:val="single"/>
        </w:rPr>
        <w:t xml:space="preserve">240402</w:t>
      </w:r>
    </w:p>
    <w:p>
      <w:r>
        <w:t xml:space="preserve">RT @BernardNigga: I really hate u niggas https://t.co/McxZmTquPU</w:t>
      </w:r>
    </w:p>
    <w:p>
      <w:r>
        <w:rPr>
          <w:b/>
          <w:u w:val="single"/>
        </w:rPr>
        <w:t xml:space="preserve">240403</w:t>
      </w:r>
    </w:p>
    <w:p>
      <w:r>
        <w:t xml:space="preserve">En tiedä, johtuuko se siitä, että vatsani on yhä sekaisin, mutta Sonicin hampurilaiset ovat helvetin ällöttäviä...</w:t>
      </w:r>
    </w:p>
    <w:p>
      <w:r>
        <w:rPr>
          <w:b/>
          <w:u w:val="single"/>
        </w:rPr>
        <w:t xml:space="preserve">240404</w:t>
      </w:r>
    </w:p>
    <w:p>
      <w:r>
        <w:t xml:space="preserve">RT @Kxahh__: Cause a ugly bitch gone fall for it all💯 https://t.co/Tosjjr5VRw.</w:t>
      </w:r>
    </w:p>
    <w:p>
      <w:r>
        <w:rPr>
          <w:b/>
          <w:u w:val="single"/>
        </w:rPr>
        <w:t xml:space="preserve">240405</w:t>
      </w:r>
    </w:p>
    <w:p>
      <w:r>
        <w:t xml:space="preserve">Seurasin juuri noin 40 puputiliä 🐰 Instagramissa. En saa enää ikinä mitään vittua aikaiseksi ! 🤣🐰❤️🐰</w:t>
      </w:r>
    </w:p>
    <w:p>
      <w:r>
        <w:rPr>
          <w:b/>
          <w:u w:val="single"/>
        </w:rPr>
        <w:t xml:space="preserve">240406</w:t>
      </w:r>
    </w:p>
    <w:p>
      <w:r>
        <w:t xml:space="preserve">RT @AmandaPlease9: @_F_N_S Coool en voi olla jälkeenjäänyt 😂😂😭</w:t>
      </w:r>
    </w:p>
    <w:p>
      <w:r>
        <w:rPr>
          <w:b/>
          <w:u w:val="single"/>
        </w:rPr>
        <w:t xml:space="preserve">240407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240408</w:t>
      </w:r>
    </w:p>
    <w:p>
      <w:r>
        <w:t xml:space="preserve">@CrankThatFrank EI TÄMÄ LAULU ON VITTUMAAN KAMALA, KOME ON HÄN ON YHDESTÄ SUUNTAUKSESTA, MITÄ HELVETTIÄ FRANK, MINÄ OLEN PETTÄNYT SINUSTA!</w:t>
      </w:r>
    </w:p>
    <w:p>
      <w:r>
        <w:rPr>
          <w:b/>
          <w:u w:val="single"/>
        </w:rPr>
        <w:t xml:space="preserve">240409</w:t>
      </w:r>
    </w:p>
    <w:p>
      <w:r>
        <w:t xml:space="preserve">RT @jrdabest1: https://t.co/xvReThtfif</w:t>
      </w:r>
    </w:p>
    <w:p>
      <w:r>
        <w:rPr>
          <w:b/>
          <w:u w:val="single"/>
        </w:rPr>
        <w:t xml:space="preserve">240410</w:t>
      </w:r>
    </w:p>
    <w:p>
      <w:r>
        <w:t xml:space="preserve">[Dude]: Se vitun nihilisti taisi tietää, missä hän oli. [Walter]: Jeesus, Dude! Hän ei edes kidnapannut itseään. https://t.co/0SHZKja2uI.</w:t>
      </w:r>
    </w:p>
    <w:p>
      <w:r>
        <w:rPr>
          <w:b/>
          <w:u w:val="single"/>
        </w:rPr>
        <w:t xml:space="preserve">240411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240412</w:t>
      </w:r>
    </w:p>
    <w:p>
      <w:r>
        <w:t xml:space="preserve">Vihaan nyt sauvakävelyjä, koska kaikki punaniskat ovat idioottimaisia kusipäitä.</w:t>
      </w:r>
    </w:p>
    <w:p>
      <w:r>
        <w:rPr>
          <w:b/>
          <w:u w:val="single"/>
        </w:rPr>
        <w:t xml:space="preserve">240413</w:t>
      </w:r>
    </w:p>
    <w:p>
      <w:r>
        <w:t xml:space="preserve">RT @ChiefCisco_: En tiennyt, että hän oli niin paha...</w:t>
      </w:r>
    </w:p>
    <w:p>
      <w:r>
        <w:rPr>
          <w:b/>
          <w:u w:val="single"/>
        </w:rPr>
        <w:t xml:space="preserve">240414</w:t>
      </w:r>
    </w:p>
    <w:p>
      <w:r>
        <w:t xml:space="preserve">101 idioottiautoilijaa Teksasissa https://t.co/38ZVHINzOe</w:t>
      </w:r>
    </w:p>
    <w:p>
      <w:r>
        <w:rPr>
          <w:b/>
          <w:u w:val="single"/>
        </w:rPr>
        <w:t xml:space="preserve">240415</w:t>
      </w:r>
    </w:p>
    <w:p>
      <w:r>
        <w:t xml:space="preserve">.@chicagobulls Knicks-fanina vihaan sinua tyhmä idiootti sinulla oli vain yksi työpaikka.</w:t>
      </w:r>
    </w:p>
    <w:p>
      <w:r>
        <w:rPr>
          <w:b/>
          <w:u w:val="single"/>
        </w:rPr>
        <w:t xml:space="preserve">240416</w:t>
      </w:r>
    </w:p>
    <w:p>
      <w:r>
        <w:t xml:space="preserve">ja minusta tuntuu, että im ethier tulossa pois kuin ärsyttävä tai henkilö vain dosnt välittää. ja ymmärrän, jos he arent kiinnostunut, mutta se vitun imaista</w:t>
      </w:r>
    </w:p>
    <w:p>
      <w:r>
        <w:rPr>
          <w:b/>
          <w:u w:val="single"/>
        </w:rPr>
        <w:t xml:space="preserve">240417</w:t>
      </w:r>
    </w:p>
    <w:p>
      <w:r>
        <w:t xml:space="preserve">RT @NBAquickreport: NBA: Aivan kauheaa. Helvetinmoinen blokki. https://t.co/RBpaNYOjwo</w:t>
      </w:r>
    </w:p>
    <w:p>
      <w:r>
        <w:rPr>
          <w:b/>
          <w:u w:val="single"/>
        </w:rPr>
        <w:t xml:space="preserve">240418</w:t>
      </w:r>
    </w:p>
    <w:p>
      <w:r>
        <w:t xml:space="preserve">Jeesus, se oli elämäni pisimmät viisi tuntia!</w:t>
      </w:r>
    </w:p>
    <w:p>
      <w:r>
        <w:rPr>
          <w:b/>
          <w:u w:val="single"/>
        </w:rPr>
        <w:t xml:space="preserve">240419</w:t>
      </w:r>
    </w:p>
    <w:p>
      <w:r>
        <w:t xml:space="preserve">RT @sarahkendzior: Grab Them By The Pussy Doctrine tulee osoittautumaan katastrofaaliseksi. Sen voi kuulla hänen ydinaseretoriikastaan: "Jos saamme heidät...</w:t>
      </w:r>
    </w:p>
    <w:p>
      <w:r>
        <w:rPr>
          <w:b/>
          <w:u w:val="single"/>
        </w:rPr>
        <w:t xml:space="preserve">240420</w:t>
      </w:r>
    </w:p>
    <w:p>
      <w:r>
        <w:t xml:space="preserve">"Shaply" - @King_Rockhammer 2017. Kun yhdistät 'Shane' ja 'reply', koska olet vitun jälkeenjäänyt kuten minä.</w:t>
      </w:r>
    </w:p>
    <w:p>
      <w:r>
        <w:rPr>
          <w:b/>
          <w:u w:val="single"/>
        </w:rPr>
        <w:t xml:space="preserve">240421</w:t>
      </w:r>
    </w:p>
    <w:p>
      <w:r>
        <w:t xml:space="preserve">Sen kuin sinä ilkeä , minä olen ilkeä 😩😩😩💦 baby me kuulumme yhteen. Että nuole spermaani pois sormiltaan tyyppi ilkeä &amp;amp; ihailen sitä 😩😍 anna mun vaimoksi sulle</w:t>
      </w:r>
    </w:p>
    <w:p>
      <w:r>
        <w:rPr>
          <w:b/>
          <w:u w:val="single"/>
        </w:rPr>
        <w:t xml:space="preserve">240422</w:t>
      </w:r>
    </w:p>
    <w:p>
      <w:r>
        <w:t xml:space="preserve">RT @onlynickkk: opettajat ottaa vitun paljon aikaa paskan luokitteluun🙄😒😒😒😠 tyhmät ämmät !</w:t>
      </w:r>
    </w:p>
    <w:p>
      <w:r>
        <w:rPr>
          <w:b/>
          <w:u w:val="single"/>
        </w:rPr>
        <w:t xml:space="preserve">240423</w:t>
      </w:r>
    </w:p>
    <w:p>
      <w:r>
        <w:t xml:space="preserve">Nooooooooo ei se vitun paha jäätelönvalmistaja #MKR</w:t>
      </w:r>
    </w:p>
    <w:p>
      <w:r>
        <w:rPr>
          <w:b/>
          <w:u w:val="single"/>
        </w:rPr>
        <w:t xml:space="preserve">240424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240425</w:t>
      </w:r>
    </w:p>
    <w:p>
      <w:r>
        <w:t xml:space="preserve">@MrsAmy47 @LawrenceConnol2 @JRubinBlogger @JoyAnnReid @SenateMajLdr @SenateDems @SenateGOP @HouseDemocrats @HouseGOP Olet vitun idiootti.</w:t>
      </w:r>
    </w:p>
    <w:p>
      <w:r>
        <w:rPr>
          <w:b/>
          <w:u w:val="single"/>
        </w:rPr>
        <w:t xml:space="preserve">240426</w:t>
      </w:r>
    </w:p>
    <w:p>
      <w:r>
        <w:t xml:space="preserve">@brithume Milloin te idiootit lopetatte turhan yrityksenne mustamaalata Susan Ricea; ettekö näe, että se ei toimi? Ei ainakaan älymystön keskuudessa!</w:t>
      </w:r>
    </w:p>
    <w:p>
      <w:r>
        <w:rPr>
          <w:b/>
          <w:u w:val="single"/>
        </w:rPr>
        <w:t xml:space="preserve">240427</w:t>
      </w:r>
    </w:p>
    <w:p>
      <w:r>
        <w:t xml:space="preserve">RT @funder: .@SenJohnMcCain Trump on paha.</w:t>
        <w:br/>
        <w:br/>
        <w:t xml:space="preserve"> Ja jos kannatat häntä vielä nytkin - voit lyödä vetoa, että sinäkin olet paha.</w:t>
        <w:br/>
        <w:br/>
        <w:t xml:space="preserve"> #GOPBloodMoney #trumpleaks #tru...</w:t>
      </w:r>
    </w:p>
    <w:p>
      <w:r>
        <w:rPr>
          <w:b/>
          <w:u w:val="single"/>
        </w:rPr>
        <w:t xml:space="preserve">240428</w:t>
      </w:r>
    </w:p>
    <w:p>
      <w:r>
        <w:t xml:space="preserve">@LannaKrik Perseesi tulee kipeäksi, kun hakkaan sinut paskaksi...</w:t>
      </w:r>
    </w:p>
    <w:p>
      <w:r>
        <w:rPr>
          <w:b/>
          <w:u w:val="single"/>
        </w:rPr>
        <w:t xml:space="preserve">240429</w:t>
      </w:r>
    </w:p>
    <w:p>
      <w:r>
        <w:t xml:space="preserve">@AllAmericanGirI Lihapää iskee jälleen. Missä on Archie laittamassa idiootin paikoilleen.</w:t>
      </w:r>
    </w:p>
    <w:p>
      <w:r>
        <w:rPr>
          <w:b/>
          <w:u w:val="single"/>
        </w:rPr>
        <w:t xml:space="preserve">240430</w:t>
      </w:r>
    </w:p>
    <w:p>
      <w:r>
        <w:t xml:space="preserve">@GregS0115 Vihaan vain sitä, että Yankees hengittää #justsaying</w:t>
      </w:r>
    </w:p>
    <w:p>
      <w:r>
        <w:rPr>
          <w:b/>
          <w:u w:val="single"/>
        </w:rPr>
        <w:t xml:space="preserve">240431</w:t>
      </w:r>
    </w:p>
    <w:p>
      <w:r>
        <w:t xml:space="preserve">RT @bebreezyt: @spiritualmami_ YOU ARE A FUCKING WORK OF ART, SARRITA ! GAH DAMN, A MF MASTERPIECE 😩😍😭 how is one humsn so damn beautiful 🤤...</w:t>
      </w:r>
    </w:p>
    <w:p>
      <w:r>
        <w:rPr>
          <w:b/>
          <w:u w:val="single"/>
        </w:rPr>
        <w:t xml:space="preserve">240432</w:t>
      </w:r>
    </w:p>
    <w:p>
      <w:r>
        <w:t xml:space="preserve">RT @TheReal_Sumo: that bitch talk bad about me now she doing bad with out me 💔😈😭 https://t.co/kyny2x9D7I</w:t>
      </w:r>
    </w:p>
    <w:p>
      <w:r>
        <w:rPr>
          <w:b/>
          <w:u w:val="single"/>
        </w:rPr>
        <w:t xml:space="preserve">240433</w:t>
      </w:r>
    </w:p>
    <w:p>
      <w:r>
        <w:t xml:space="preserve">RT @__k8i: Täällä Oklahomassa leikkaamme rahoitusta kaikelle &amp;amp; ihmettelemme, miksi tiemme ovat paskoja &amp;amp; lapset ovat tyhmiä https://t.co/bVBeqJR6LO</w:t>
      </w:r>
    </w:p>
    <w:p>
      <w:r>
        <w:rPr>
          <w:b/>
          <w:u w:val="single"/>
        </w:rPr>
        <w:t xml:space="preserve">240434</w:t>
      </w:r>
    </w:p>
    <w:p>
      <w:r>
        <w:t xml:space="preserve">@JustinTrudeau Tee sitten jotain, senkin pirun lehti. Välinpitämättömyys on yhtä paha asia.</w:t>
      </w:r>
    </w:p>
    <w:p>
      <w:r>
        <w:rPr>
          <w:b/>
          <w:u w:val="single"/>
        </w:rPr>
        <w:t xml:space="preserve">240435</w:t>
      </w:r>
    </w:p>
    <w:p>
      <w:r>
        <w:t xml:space="preserve">RT @gu9udans: [PIC] MelOn AZTalk -päivitys #Gugudan #구구단 https://t.co/sv3J46qJWS https://t.co/sv3J46qJWS</w:t>
      </w:r>
    </w:p>
    <w:p>
      <w:r>
        <w:rPr>
          <w:b/>
          <w:u w:val="single"/>
        </w:rPr>
        <w:t xml:space="preserve">240436</w:t>
      </w:r>
    </w:p>
    <w:p>
      <w:r>
        <w:t xml:space="preserve">#cabinetreshuffle fricking hell Melusi Gigaba valtiovarainministeriksi???????? @PresidencyZA @eNCA Olen järkyttynyt...</w:t>
      </w:r>
    </w:p>
    <w:p>
      <w:r>
        <w:rPr>
          <w:b/>
          <w:u w:val="single"/>
        </w:rPr>
        <w:t xml:space="preserve">240437</w:t>
      </w:r>
    </w:p>
    <w:p>
      <w:r>
        <w:t xml:space="preserve">@fxactivist pupu hyppää lähimpään järveen ja *****, olen kyllästynyt perseeseenne</w:t>
      </w:r>
    </w:p>
    <w:p>
      <w:r>
        <w:rPr>
          <w:b/>
          <w:u w:val="single"/>
        </w:rPr>
        <w:t xml:space="preserve">240438</w:t>
      </w:r>
    </w:p>
    <w:p>
      <w:r>
        <w:t xml:space="preserve">Eric Trump on niin pirun ruma, että kun Ivana vei hänet kouluun, hän sai sakot roskaamisesta.</w:t>
      </w:r>
    </w:p>
    <w:p>
      <w:r>
        <w:rPr>
          <w:b/>
          <w:u w:val="single"/>
        </w:rPr>
        <w:t xml:space="preserve">240439</w:t>
      </w:r>
    </w:p>
    <w:p>
      <w:r>
        <w:t xml:space="preserve">Vihaan kiittämättömiä ihmisiä. Minä vannon 😴 https://t.co/FqdjIGH53T https://t.co/FqdjIGH53T</w:t>
      </w:r>
    </w:p>
    <w:p>
      <w:r>
        <w:rPr>
          <w:b/>
          <w:u w:val="single"/>
        </w:rPr>
        <w:t xml:space="preserve">240440</w:t>
      </w:r>
    </w:p>
    <w:p>
      <w:r>
        <w:t xml:space="preserve">Olen selvästi idiootti, kun edes ajattelin, että minulla on mahdollisuus...</w:t>
      </w:r>
    </w:p>
    <w:p>
      <w:r>
        <w:rPr>
          <w:b/>
          <w:u w:val="single"/>
        </w:rPr>
        <w:t xml:space="preserve">240441</w:t>
      </w:r>
    </w:p>
    <w:p>
      <w:r>
        <w:t xml:space="preserve">Ima liukua jokainen paha bitch dms</w:t>
        <w:br/>
        <w:t xml:space="preserve">jotta he voivat kaarevat minua ja antaa minulle motivaatiota tarvitsen pudottaa tämän nauhan 😂🤙🏽</w:t>
      </w:r>
    </w:p>
    <w:p>
      <w:r>
        <w:rPr>
          <w:b/>
          <w:u w:val="single"/>
        </w:rPr>
        <w:t xml:space="preserve">240442</w:t>
      </w:r>
    </w:p>
    <w:p>
      <w:r>
        <w:t xml:space="preserve">RT @THESLUMPGOD: I Sampled Jaws</w:t>
        <w:br/>
        <w:br/>
        <w:t xml:space="preserve">Pull Up With The Pistol Make A Nigga Look So Dam Sick Like He Seen A Bitch With 3 Titts https://t</w:t>
      </w:r>
    </w:p>
    <w:p>
      <w:r>
        <w:rPr>
          <w:b/>
          <w:u w:val="single"/>
        </w:rPr>
        <w:t xml:space="preserve">240443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240444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240445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240446</w:t>
      </w:r>
    </w:p>
    <w:p>
      <w:r>
        <w:t xml:space="preserve">Se on todella huono julkaisu ja se oli retoriikka hänen ympärillään hänen matkansa helvettiin.</w:t>
      </w:r>
    </w:p>
    <w:p>
      <w:r>
        <w:rPr>
          <w:b/>
          <w:u w:val="single"/>
        </w:rPr>
        <w:t xml:space="preserve">240447</w:t>
      </w:r>
    </w:p>
    <w:p>
      <w:r>
        <w:t xml:space="preserve">@PrisonPlanet Ja idiootit, jotka ovat fanaatikkoja, eivät koskaan pidä äänestämiään poliitikkoja vastuullisina, uusdemokraatteja, jotka esiintyvät konservatiiveina.</w:t>
      </w:r>
    </w:p>
    <w:p>
      <w:r>
        <w:rPr>
          <w:b/>
          <w:u w:val="single"/>
        </w:rPr>
        <w:t xml:space="preserve">240448</w:t>
      </w:r>
    </w:p>
    <w:p>
      <w:r>
        <w:t xml:space="preserve">Tämä on naamani tänä iltana, kun yritän pysyä näiden pahojen muusikoiden perässä tänä iltana....https://t.co/e09fGyNZzq https://t.co/e09fGyNZzq</w:t>
      </w:r>
    </w:p>
    <w:p>
      <w:r>
        <w:rPr>
          <w:b/>
          <w:u w:val="single"/>
        </w:rPr>
        <w:t xml:space="preserve">240449</w:t>
      </w:r>
    </w:p>
    <w:p>
      <w:r>
        <w:t xml:space="preserve">Kuka idiootti allekirjoitti The Grim Adventures of Billy and Mandy -elokuvan peruuttamisen? https://t.co/zmFyeTYGCY.</w:t>
      </w:r>
    </w:p>
    <w:p>
      <w:r>
        <w:rPr>
          <w:b/>
          <w:u w:val="single"/>
        </w:rPr>
        <w:t xml:space="preserve">240450</w:t>
      </w:r>
    </w:p>
    <w:p>
      <w:r>
        <w:t xml:space="preserve">@MiniLaddd @SMii7Y @SkydanceInt En voi pelata, koska tietokoneeni päätti poistaa kaikki vitun tavarani !! &amp;gt;&amp;lt;</w:t>
      </w:r>
    </w:p>
    <w:p>
      <w:r>
        <w:rPr>
          <w:b/>
          <w:u w:val="single"/>
        </w:rPr>
        <w:t xml:space="preserve">240451</w:t>
      </w:r>
    </w:p>
    <w:p>
      <w:r>
        <w:t xml:space="preserve">I wiped out so bad on my longboard tänään😂😂😂still lit as hell with the homies @prince_habib96 @el_pinooo</w:t>
      </w:r>
    </w:p>
    <w:p>
      <w:r>
        <w:rPr>
          <w:b/>
          <w:u w:val="single"/>
        </w:rPr>
        <w:t xml:space="preserve">240452</w:t>
      </w:r>
    </w:p>
    <w:p>
      <w:r>
        <w:t xml:space="preserve">RT @OnlyLookAtMino: [!!] Mietitkö kuka kuuntelee #WINNERiä?</w:t>
        <w:br/>
        <w:t xml:space="preserve">Melonin mukaan</w:t>
        <w:br/>
        <w:t xml:space="preserve">Parikymppiset ja sen jälkeen kolmekymppiset</w:t>
        <w:br/>
        <w:t xml:space="preserve">Joista</w:t>
        <w:br/>
        <w:t xml:space="preserve">59,8% = naiset..</w:t>
      </w:r>
    </w:p>
    <w:p>
      <w:r>
        <w:rPr>
          <w:b/>
          <w:u w:val="single"/>
        </w:rPr>
        <w:t xml:space="preserve">240453</w:t>
      </w:r>
    </w:p>
    <w:p>
      <w:r>
        <w:t xml:space="preserve">ISSA BAD BITCHES SYNTYMÄPÄIVÄKUUKAUSI! https://t.co/ZTBNBso7VP</w:t>
      </w:r>
    </w:p>
    <w:p>
      <w:r>
        <w:rPr>
          <w:b/>
          <w:u w:val="single"/>
        </w:rPr>
        <w:t xml:space="preserve">240454</w:t>
      </w:r>
    </w:p>
    <w:p>
      <w:r>
        <w:t xml:space="preserve">@FilthyFrank Tämän takia maatani vihataan, ei helvetin holokaustin takia, vaan juuri tämän takia.</w:t>
      </w:r>
    </w:p>
    <w:p>
      <w:r>
        <w:rPr>
          <w:b/>
          <w:u w:val="single"/>
        </w:rPr>
        <w:t xml:space="preserve">240455</w:t>
      </w:r>
    </w:p>
    <w:p>
      <w:r>
        <w:t xml:space="preserve">@SenFeinstein idiootti- rekkakuski ei tankannut, etkä tiedä mitään rekkakuskeja koskevista laeista, senkin ääliö.</w:t>
      </w:r>
    </w:p>
    <w:p>
      <w:r>
        <w:rPr>
          <w:b/>
          <w:u w:val="single"/>
        </w:rPr>
        <w:t xml:space="preserve">240456</w:t>
      </w:r>
    </w:p>
    <w:p>
      <w:r>
        <w:t xml:space="preserve">@Richard_Holt69 @PAImages @WaveydavyPA Woah! Katsokaa hänen sormenkynsiensä vitun kokoa! 👀😏</w:t>
      </w:r>
    </w:p>
    <w:p>
      <w:r>
        <w:rPr>
          <w:b/>
          <w:u w:val="single"/>
        </w:rPr>
        <w:t xml:space="preserve">240457</w:t>
      </w:r>
    </w:p>
    <w:p>
      <w:r>
        <w:t xml:space="preserve">OMG!!! MINUN VITUN ELÄMÄNI! MINUN LAPSENI! MINUN TAG TEAM TIKAPUIDEN KUNINKAAT !!!! 😍😍😍😍😭😭😭😭 HARDY BOYZ SHIT!!!! #Wrestlemania</w:t>
      </w:r>
    </w:p>
    <w:p>
      <w:r>
        <w:rPr>
          <w:b/>
          <w:u w:val="single"/>
        </w:rPr>
        <w:t xml:space="preserve">240458</w:t>
      </w:r>
    </w:p>
    <w:p>
      <w:r>
        <w:t xml:space="preserve">"Mene leikkimään kapteenia pelasta huora" 💀💀💀 mun bff tyhmä asf</w:t>
      </w:r>
    </w:p>
    <w:p>
      <w:r>
        <w:rPr>
          <w:b/>
          <w:u w:val="single"/>
        </w:rPr>
        <w:t xml:space="preserve">240459</w:t>
      </w:r>
    </w:p>
    <w:p>
      <w:r>
        <w:t xml:space="preserve">RT @ememess: Tässä on idea. Antakaa jonkun johtaa maata, joka ei ole vitun idiootti. https://t.co/26rTcWZraz.</w:t>
      </w:r>
    </w:p>
    <w:p>
      <w:r>
        <w:rPr>
          <w:b/>
          <w:u w:val="single"/>
        </w:rPr>
        <w:t xml:space="preserve">240460</w:t>
      </w:r>
    </w:p>
    <w:p>
      <w:r>
        <w:t xml:space="preserve">Mennään vittu menoksi!</w:t>
        <w:t xml:space="preserve">@therealestnova</w:t>
        <w:br/>
        <w:t xml:space="preserve">#TheRapGameSeason3Winner</w:t>
        <w:br/>
        <w:t xml:space="preserve">#RepresentLatinos!</w:t>
      </w:r>
    </w:p>
    <w:p>
      <w:r>
        <w:rPr>
          <w:b/>
          <w:u w:val="single"/>
        </w:rPr>
        <w:t xml:space="preserve">240461</w:t>
      </w:r>
    </w:p>
    <w:p>
      <w:r>
        <w:t xml:space="preserve">Pahalla ämmällä kanssani on ukkosen reidet ja äidin silmät https://t.co/BPuGasYODB</w:t>
      </w:r>
    </w:p>
    <w:p>
      <w:r>
        <w:rPr>
          <w:b/>
          <w:u w:val="single"/>
        </w:rPr>
        <w:t xml:space="preserve">240462</w:t>
      </w:r>
    </w:p>
    <w:p>
      <w:r>
        <w:t xml:space="preserve">RT @KingNoFlex: Jos te fwm nartut mennyt vihaa sinua vain koska olet kanssani</w:t>
      </w:r>
    </w:p>
    <w:p>
      <w:r>
        <w:rPr>
          <w:b/>
          <w:u w:val="single"/>
        </w:rPr>
        <w:t xml:space="preserve">240463</w:t>
      </w:r>
    </w:p>
    <w:p>
      <w:r>
        <w:t xml:space="preserve">@people Heikkoperseinen mies......bet hän ei yrittäisi lyödä toista miestä!!!!</w:t>
      </w:r>
    </w:p>
    <w:p>
      <w:r>
        <w:rPr>
          <w:b/>
          <w:u w:val="single"/>
        </w:rPr>
        <w:t xml:space="preserve">240464</w:t>
      </w:r>
    </w:p>
    <w:p>
      <w:r>
        <w:t xml:space="preserve">RT @lilinist: Ricardo hyökkää kimppuuni, koska olen teknisen pakan twiittaaja.</w:t>
      </w:r>
    </w:p>
    <w:p>
      <w:r>
        <w:rPr>
          <w:b/>
          <w:u w:val="single"/>
        </w:rPr>
        <w:t xml:space="preserve">240465</w:t>
      </w:r>
    </w:p>
    <w:p>
      <w:r>
        <w:t xml:space="preserve">RT @MannyMua733: HOLY SHIT JSCXMANNY TULOSSA HUOMENNA!!!! Aion huutaa! 10AM PST!  😍😩😍😩😍😍😩😍 https://t.co/BkoYPXicEz</w:t>
      </w:r>
    </w:p>
    <w:p>
      <w:r>
        <w:rPr>
          <w:b/>
          <w:u w:val="single"/>
        </w:rPr>
        <w:t xml:space="preserve">240466</w:t>
      </w:r>
    </w:p>
    <w:p>
      <w:r>
        <w:t xml:space="preserve">Insane Clown Posse - Birthday Bitch Whoop Mf Whoop mMfwcl¡ ;) - kuuntelemassa Birthday Bitches</w:t>
      </w:r>
    </w:p>
    <w:p>
      <w:r>
        <w:rPr>
          <w:b/>
          <w:u w:val="single"/>
        </w:rPr>
        <w:t xml:space="preserve">240467</w:t>
      </w:r>
    </w:p>
    <w:p>
      <w:r>
        <w:t xml:space="preserve">Niin vitun pettynyt , en saanut kielilävistystä 😩😭</w:t>
      </w:r>
    </w:p>
    <w:p>
      <w:r>
        <w:rPr>
          <w:b/>
          <w:u w:val="single"/>
        </w:rPr>
        <w:t xml:space="preserve">240468</w:t>
      </w:r>
    </w:p>
    <w:p>
      <w:r>
        <w:t xml:space="preserve">RT @MrsBlackStar15: Tämä on vitun kauheaa. Elävä painajainen. Katso tuskaa ja pelkoa. En voi uskoa, että tänä päivänä &amp;amp; ikä tämä on sallittua....</w:t>
      </w:r>
    </w:p>
    <w:p>
      <w:r>
        <w:rPr>
          <w:b/>
          <w:u w:val="single"/>
        </w:rPr>
        <w:t xml:space="preserve">240469</w:t>
      </w:r>
    </w:p>
    <w:p>
      <w:r>
        <w:t xml:space="preserve">Ei ole yllätys, että hän on ruma mulkku https://t.co/wrYw9PYHfJ</w:t>
      </w:r>
    </w:p>
    <w:p>
      <w:r>
        <w:rPr>
          <w:b/>
          <w:u w:val="single"/>
        </w:rPr>
        <w:t xml:space="preserve">240470</w:t>
      </w:r>
    </w:p>
    <w:p>
      <w:r>
        <w:t xml:space="preserve">VITTU MCDONALD'S KAIKISSA MAISSA SIITÄ, MITÄ HE SANOIVAT YHDYSVALTOJEN PRESIDENTISTÄ !!!!</w:t>
      </w:r>
    </w:p>
    <w:p>
      <w:r>
        <w:rPr>
          <w:b/>
          <w:u w:val="single"/>
        </w:rPr>
        <w:t xml:space="preserve">240471</w:t>
      </w:r>
    </w:p>
    <w:p>
      <w:r>
        <w:t xml:space="preserve">he olivat kasvaneet ulos &amp;amp; tarvitsivat vain vähän muotoilua 😩😩😩😩 hän pilasi heidät!!!! 😢😢😢</w:t>
      </w:r>
    </w:p>
    <w:p>
      <w:r>
        <w:rPr>
          <w:b/>
          <w:u w:val="single"/>
        </w:rPr>
        <w:t xml:space="preserve">240472</w:t>
      </w:r>
    </w:p>
    <w:p>
      <w:r>
        <w:t xml:space="preserve">RT @drillareese: I HATE FAT BITCHES CAUSE OF THIS ONEEEEEE FAT BITCH SHE RUINED IT!!!! 😭 https://t.co/kUpcQmYHij</w:t>
      </w:r>
    </w:p>
    <w:p>
      <w:r>
        <w:rPr>
          <w:b/>
          <w:u w:val="single"/>
        </w:rPr>
        <w:t xml:space="preserve">240473</w:t>
      </w:r>
    </w:p>
    <w:p>
      <w:r>
        <w:t xml:space="preserve">RT @rodzillajones00: Etkö vihaa narttua, joka ei osaa pitää huolta omista asioistaan...</w:t>
      </w:r>
    </w:p>
    <w:p>
      <w:r>
        <w:rPr>
          <w:b/>
          <w:u w:val="single"/>
        </w:rPr>
        <w:t xml:space="preserve">240474</w:t>
      </w:r>
    </w:p>
    <w:p>
      <w:r>
        <w:t xml:space="preserve">KUKAAN EI RÖYHTÄISE KORVAANI, SE EI OLE SÖPÖÄ... ORJUUS ON OHI!!!!!!!!!!!!!!...</w:t>
      </w:r>
    </w:p>
    <w:p>
      <w:r>
        <w:rPr>
          <w:b/>
          <w:u w:val="single"/>
        </w:rPr>
        <w:t xml:space="preserve">240475</w:t>
      </w:r>
    </w:p>
    <w:p>
      <w:r>
        <w:t xml:space="preserve">RT @kindslut: kirjaimellisesti analysoin liikaa kaikkea, se on niin vitun ärsyttävää. voit olla päiväunilla ja päässäni ajattelen, että kasvamme....</w:t>
      </w:r>
    </w:p>
    <w:p>
      <w:r>
        <w:rPr>
          <w:b/>
          <w:u w:val="single"/>
        </w:rPr>
        <w:t xml:space="preserve">240476</w:t>
      </w:r>
    </w:p>
    <w:p>
      <w:r>
        <w:t xml:space="preserve">Hitto kun annoit minun vihata noita kappaleita https://t.co/eUggBXS6jN</w:t>
      </w:r>
    </w:p>
    <w:p>
      <w:r>
        <w:rPr>
          <w:b/>
          <w:u w:val="single"/>
        </w:rPr>
        <w:t xml:space="preserve">240477</w:t>
      </w:r>
    </w:p>
    <w:p>
      <w:r>
        <w:t xml:space="preserve">MUTTA, nämä fanit näyttävät unohtavan, että fasistikeisari Donald Trump on syöksemässä meidät kolmanteen maailmansotaan. Idiootit kaikki.</w:t>
      </w:r>
    </w:p>
    <w:p>
      <w:r>
        <w:rPr>
          <w:b/>
          <w:u w:val="single"/>
        </w:rPr>
        <w:t xml:space="preserve">240478</w:t>
      </w:r>
    </w:p>
    <w:p>
      <w:r>
        <w:t xml:space="preserve">En ole eläessäni nähnyt Yhdysvaltain presidentin "siirtävän vastuuta" tällä tavoin. Vitun säälittävää.  SAD! https://t.co/HGtflCDHzp</w:t>
      </w:r>
    </w:p>
    <w:p>
      <w:r>
        <w:rPr>
          <w:b/>
          <w:u w:val="single"/>
        </w:rPr>
        <w:t xml:space="preserve">240479</w:t>
      </w:r>
    </w:p>
    <w:p>
      <w:r>
        <w:t xml:space="preserve">Urheilurintaliivien unohtaminen salille on ihan vitun pahinta 👿.</w:t>
      </w:r>
    </w:p>
    <w:p>
      <w:r>
        <w:rPr>
          <w:b/>
          <w:u w:val="single"/>
        </w:rPr>
        <w:t xml:space="preserve">240480</w:t>
      </w:r>
    </w:p>
    <w:p>
      <w:r>
        <w:t xml:space="preserve">#WWEHOF</w:t>
        <w:br/>
        <w:t xml:space="preserve">JUMALA VIHAAN RASISTEJA, JOS KAIKKI RASISTIT TÄSSÄ MAAILMASSA MENKÖÖT HELVETTIIN</w:t>
      </w:r>
    </w:p>
    <w:p>
      <w:r>
        <w:rPr>
          <w:b/>
          <w:u w:val="single"/>
        </w:rPr>
        <w:t xml:space="preserve">240481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240482</w:t>
      </w:r>
    </w:p>
    <w:p>
      <w:r>
        <w:t xml:space="preserve">Ikävä kertoa, mutta uskokaa tai älkää, se saa teidät näyttämään mulkulta.</w:t>
      </w:r>
    </w:p>
    <w:p>
      <w:r>
        <w:rPr>
          <w:b/>
          <w:u w:val="single"/>
        </w:rPr>
        <w:t xml:space="preserve">240483</w:t>
      </w:r>
    </w:p>
    <w:p>
      <w:r>
        <w:t xml:space="preserve">Wikipedian päivän sana on Banbury story of a cock and a bull : (idiomaattinen, vanhentunut, slangi, Iso-Britannia) Ympäripyöreä, järjetön tarina.</w:t>
        <w:br/>
        <w:t xml:space="preserve"> T... https://t.co/Xdh2QCFbIi</w:t>
      </w:r>
    </w:p>
    <w:p>
      <w:r>
        <w:rPr>
          <w:b/>
          <w:u w:val="single"/>
        </w:rPr>
        <w:t xml:space="preserve">240484</w:t>
      </w:r>
    </w:p>
    <w:p>
      <w:r>
        <w:t xml:space="preserve">Harmi, että @pepsi ei ollut keksitty, kun esi-isäni olivat orjia. Kuka tietää, ehkä he eivät olisi joutuneet kamppailemaan niin pahasti kuin he tekivät...</w:t>
      </w:r>
    </w:p>
    <w:p>
      <w:r>
        <w:rPr>
          <w:b/>
          <w:u w:val="single"/>
        </w:rPr>
        <w:t xml:space="preserve">240485</w:t>
      </w:r>
    </w:p>
    <w:p>
      <w:r>
        <w:t xml:space="preserve">Miksi hän tärisee niin pahasti? ..Jack hän on sekaisin!😂 ...Jack hän on sekaisin!</w:t>
      </w:r>
    </w:p>
    <w:p>
      <w:r>
        <w:rPr>
          <w:b/>
          <w:u w:val="single"/>
        </w:rPr>
        <w:t xml:space="preserve">240486</w:t>
      </w:r>
    </w:p>
    <w:p>
      <w:r>
        <w:t xml:space="preserve">ällöttävää ja helvetin juoksevaa, joten saat todennäköisesti salmonellaa.</w:t>
      </w:r>
    </w:p>
    <w:p>
      <w:r>
        <w:rPr>
          <w:b/>
          <w:u w:val="single"/>
        </w:rPr>
        <w:t xml:space="preserve">240487</w:t>
      </w:r>
    </w:p>
    <w:p>
      <w:r>
        <w:t xml:space="preserve">RT @GoSpurs90: @TheDefenders vitun elokuu?! 😑 https://t.co/kT9Jivnt00</w:t>
      </w:r>
    </w:p>
    <w:p>
      <w:r>
        <w:rPr>
          <w:b/>
          <w:u w:val="single"/>
        </w:rPr>
        <w:t xml:space="preserve">240488</w:t>
      </w:r>
    </w:p>
    <w:p>
      <w:r>
        <w:t xml:space="preserve">kun olet ottamassa pommin perse selfietä ja puhelimesi kuolee :'(</w:t>
      </w:r>
    </w:p>
    <w:p>
      <w:r>
        <w:rPr>
          <w:b/>
          <w:u w:val="single"/>
        </w:rPr>
        <w:t xml:space="preserve">240489</w:t>
      </w:r>
    </w:p>
    <w:p>
      <w:r>
        <w:t xml:space="preserve">RT @EricPaulsen101: ISA:n kaltaisessa Pocassa viranomaiset voivat esittää kaikenlaisia väitteitä ilman todisteita. Joten olisit idiootti, jos uskoisit...</w:t>
      </w:r>
    </w:p>
    <w:p>
      <w:r>
        <w:rPr>
          <w:b/>
          <w:u w:val="single"/>
        </w:rPr>
        <w:t xml:space="preserve">240490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240491</w:t>
      </w:r>
    </w:p>
    <w:p>
      <w:r>
        <w:t xml:space="preserve">Se kiusallinen hetki, kun Carl Palidinon poika puhuu sinulle MTK:lla ja haluat kertoa hänelle, että vihaat isääsi, mutta et pysty siihen.</w:t>
      </w:r>
    </w:p>
    <w:p>
      <w:r>
        <w:rPr>
          <w:b/>
          <w:u w:val="single"/>
        </w:rPr>
        <w:t xml:space="preserve">240492</w:t>
      </w:r>
    </w:p>
    <w:p>
      <w:r>
        <w:t xml:space="preserve">RT @Gnf_B___: 1. Naiset, jos huora kävelee luoksesi ilman todisteita ja sanoo, että huijaamme, ja sinä jätät meidät, olet tyhmä ja uskot meitä 💯.</w:t>
      </w:r>
    </w:p>
    <w:p>
      <w:r>
        <w:rPr>
          <w:b/>
          <w:u w:val="single"/>
        </w:rPr>
        <w:t xml:space="preserve">240493</w:t>
      </w:r>
    </w:p>
    <w:p>
      <w:r>
        <w:t xml:space="preserve">Idioottipresidenttimme on valehtelevin valehtelija, joka on koskaan valehdellut. https://t.co/8kzmnpBeZJ.</w:t>
      </w:r>
    </w:p>
    <w:p>
      <w:r>
        <w:rPr>
          <w:b/>
          <w:u w:val="single"/>
        </w:rPr>
        <w:t xml:space="preserve">240494</w:t>
      </w:r>
    </w:p>
    <w:p>
      <w:r>
        <w:t xml:space="preserve">Menlyn Mall : Vartijat ovat niin vitun tyhmiä... nämä kusipäät näkivät meidän juoksevan tämän tyypin perässä ja vahtivat meitä.</w:t>
      </w:r>
    </w:p>
    <w:p>
      <w:r>
        <w:rPr>
          <w:b/>
          <w:u w:val="single"/>
        </w:rPr>
        <w:t xml:space="preserve">240495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240496</w:t>
      </w:r>
    </w:p>
    <w:p>
      <w:r>
        <w:t xml:space="preserve">RT @Jydeskillz:</w:t>
        <w:br/>
        <w:t xml:space="preserve">Wit ur flats ass and chest like signboard</w:t>
        <w:br/>
        <w:t xml:space="preserve">Alakori omo</w:t>
      </w:r>
    </w:p>
    <w:p>
      <w:r>
        <w:rPr>
          <w:b/>
          <w:u w:val="single"/>
        </w:rPr>
        <w:t xml:space="preserve">240497</w:t>
      </w:r>
    </w:p>
    <w:p>
      <w:r>
        <w:t xml:space="preserve">RT @djguyj: Ihmiset , älkää olko kuin se idiootti, jonka juuri näin heittävän savukepaketin auton ikkunasta, maailma ei ole teidän....</w:t>
      </w:r>
    </w:p>
    <w:p>
      <w:r>
        <w:rPr>
          <w:b/>
          <w:u w:val="single"/>
        </w:rPr>
        <w:t xml:space="preserve">240498</w:t>
      </w:r>
    </w:p>
    <w:p>
      <w:r>
        <w:t xml:space="preserve">@Thaliaporque no im puhun sinusta nigga stfu 😒 ärsyttävä</w:t>
      </w:r>
    </w:p>
    <w:p>
      <w:r>
        <w:rPr>
          <w:b/>
          <w:u w:val="single"/>
        </w:rPr>
        <w:t xml:space="preserve">240499</w:t>
      </w:r>
    </w:p>
    <w:p>
      <w:r>
        <w:t xml:space="preserve">RT @DAY6intl: [INFO] #DAY6 on trendi 1. ja #YouWereBeautiful on trendi 4. Melonilla 💙 https://t.co/xQl6ZfEI8S</w:t>
      </w:r>
    </w:p>
    <w:p>
      <w:r>
        <w:rPr>
          <w:b/>
          <w:u w:val="single"/>
        </w:rPr>
        <w:t xml:space="preserve">240500</w:t>
      </w:r>
    </w:p>
    <w:p>
      <w:r>
        <w:t xml:space="preserve">Ilkeä koulutyttö Avril Hall saa vittu https://t.co/RKvmW6NdPi</w:t>
      </w:r>
    </w:p>
    <w:p>
      <w:r>
        <w:rPr>
          <w:b/>
          <w:u w:val="single"/>
        </w:rPr>
        <w:t xml:space="preserve">240501</w:t>
      </w:r>
    </w:p>
    <w:p>
      <w:r>
        <w:t xml:space="preserve">Pidän Twitteristä! Voin puhua maailmalle! Voin puhua siitä, mistä vittu haluan! Siksi olen tässä mufukassa! Maailma on perhe! 💯</w:t>
      </w:r>
    </w:p>
    <w:p>
      <w:r>
        <w:rPr>
          <w:b/>
          <w:u w:val="single"/>
        </w:rPr>
        <w:t xml:space="preserve">240502</w:t>
      </w:r>
    </w:p>
    <w:p>
      <w:r>
        <w:t xml:space="preserve">@realDonaldTrump ihmiset eivät pyydä koskemattomuutta, ellei heillä ole todisteita. SINÄ VITUN LUMIHIUTALE!!!!</w:t>
      </w:r>
    </w:p>
    <w:p>
      <w:r>
        <w:rPr>
          <w:b/>
          <w:u w:val="single"/>
        </w:rPr>
        <w:t xml:space="preserve">240503</w:t>
      </w:r>
    </w:p>
    <w:p>
      <w:r>
        <w:t xml:space="preserve">RT @DrPizza: LAINAUS TWIITTI RIKKOO SÄIKEISTYKSEN.</w:t>
        <w:br/>
        <w:t xml:space="preserve"> SELF RT NÄYTTÄÄ KAKSOISKAPPALEET KESKINÄISILLE SEURAAJILLE.</w:t>
        <w:br/>
        <w:t xml:space="preserve"> Käyttääkö kukaan teistä vitun idiooteista edes TWITTERiä? htt....</w:t>
      </w:r>
    </w:p>
    <w:p>
      <w:r>
        <w:rPr>
          <w:b/>
          <w:u w:val="single"/>
        </w:rPr>
        <w:t xml:space="preserve">240504</w:t>
      </w:r>
    </w:p>
    <w:p>
      <w:r>
        <w:t xml:space="preserve">Inhoan olla yksin kotona, koska minun on mentävä ulos yksinäni.</w:t>
      </w:r>
    </w:p>
    <w:p>
      <w:r>
        <w:rPr>
          <w:b/>
          <w:u w:val="single"/>
        </w:rPr>
        <w:t xml:space="preserve">240505</w:t>
      </w:r>
    </w:p>
    <w:p>
      <w:r>
        <w:t xml:space="preserve">@PrimAYanna Bitch vihaan sinua, mutta et valehtele 😅😅😅😅</w:t>
      </w:r>
    </w:p>
    <w:p>
      <w:r>
        <w:rPr>
          <w:b/>
          <w:u w:val="single"/>
        </w:rPr>
        <w:t xml:space="preserve">240506</w:t>
      </w:r>
    </w:p>
    <w:p>
      <w:r>
        <w:t xml:space="preserve">Väärennettyjä valeuutisraportteja on runsaasti Britanniassa ja Yhdysvalloissa!</w:t>
        <w:br/>
        <w:t xml:space="preserve"> Lintuja samasta höyhenestä! https://t.co/xISG4x8PhX</w:t>
      </w:r>
    </w:p>
    <w:p>
      <w:r>
        <w:rPr>
          <w:b/>
          <w:u w:val="single"/>
        </w:rPr>
        <w:t xml:space="preserve">240507</w:t>
      </w:r>
    </w:p>
    <w:p>
      <w:r>
        <w:t xml:space="preserve">@crehage @IvankaTrump @realDonaldTrump No haluatko aloittaa kolmannen maailmansodan, idiootti?</w:t>
      </w:r>
    </w:p>
    <w:p>
      <w:r>
        <w:rPr>
          <w:b/>
          <w:u w:val="single"/>
        </w:rPr>
        <w:t xml:space="preserve">240508</w:t>
      </w:r>
    </w:p>
    <w:p>
      <w:r>
        <w:t xml:space="preserve">@_shelbyj28 like how you &amp;amp; your bitch both retarded 😒🤦🏾♀️</w:t>
      </w:r>
    </w:p>
    <w:p>
      <w:r>
        <w:rPr>
          <w:b/>
          <w:u w:val="single"/>
        </w:rPr>
        <w:t xml:space="preserve">240509</w:t>
      </w:r>
    </w:p>
    <w:p>
      <w:r>
        <w:t xml:space="preserve">Tämä on vitun huonoin viikko ikinä https://t.co/zh4RIQS08h</w:t>
      </w:r>
    </w:p>
    <w:p>
      <w:r>
        <w:rPr>
          <w:b/>
          <w:u w:val="single"/>
        </w:rPr>
        <w:t xml:space="preserve">240510</w:t>
      </w:r>
    </w:p>
    <w:p>
      <w:r>
        <w:t xml:space="preserve">RT @WWECreative_ish: "Tämä on helvetin tyhmää. Täällä on RKO" - @RandyOrton #WrestleMania</w:t>
      </w:r>
    </w:p>
    <w:p>
      <w:r>
        <w:rPr>
          <w:b/>
          <w:u w:val="single"/>
        </w:rPr>
        <w:t xml:space="preserve">240511</w:t>
      </w:r>
    </w:p>
    <w:p>
      <w:r>
        <w:t xml:space="preserve">Hmm, ehkä siksi, että kaikki kappaleessa esitetyt kommentit ovat todellisia vitun ongelmia, joihin on puututtava. https://t.co/NRFy4QQybS</w:t>
      </w:r>
    </w:p>
    <w:p>
      <w:r>
        <w:rPr>
          <w:b/>
          <w:u w:val="single"/>
        </w:rPr>
        <w:t xml:space="preserve">240512</w:t>
      </w:r>
    </w:p>
    <w:p>
      <w:r>
        <w:t xml:space="preserve">RT @arianam0lina: jos roskaat olet ämmä &amp;amp; vihaan sinua!</w:t>
      </w:r>
    </w:p>
    <w:p>
      <w:r>
        <w:rPr>
          <w:b/>
          <w:u w:val="single"/>
        </w:rPr>
        <w:t xml:space="preserve">240513</w:t>
      </w:r>
    </w:p>
    <w:p>
      <w:r>
        <w:t xml:space="preserve">Ja nämä muthafuckas stressaavat minua siitä, minkä elokuvan katson ja missä syön! Vitun ärsyttävää 😒.</w:t>
      </w:r>
    </w:p>
    <w:p>
      <w:r>
        <w:rPr>
          <w:b/>
          <w:u w:val="single"/>
        </w:rPr>
        <w:t xml:space="preserve">240514</w:t>
      </w:r>
    </w:p>
    <w:p>
      <w:r>
        <w:t xml:space="preserve">Huora kutsui minua rumaksi, mutta hän rukoili minua jäämään 💀.</w:t>
      </w:r>
    </w:p>
    <w:p>
      <w:r>
        <w:rPr>
          <w:b/>
          <w:u w:val="single"/>
        </w:rPr>
        <w:t xml:space="preserve">240515</w:t>
      </w:r>
    </w:p>
    <w:p>
      <w:r>
        <w:t xml:space="preserve">@FAM_Spade_ These niggas mad ärsyttävä &amp;amp; älä kuuntele</w:t>
      </w:r>
    </w:p>
    <w:p>
      <w:r>
        <w:rPr>
          <w:b/>
          <w:u w:val="single"/>
        </w:rPr>
        <w:t xml:space="preserve">240516</w:t>
      </w:r>
    </w:p>
    <w:p>
      <w:r>
        <w:t xml:space="preserve">Miksi kaikki vihaavat ananaspizzaa? Se on vitun ananasta. Pizzassa. En tajua. https://t.co/3B6eDWOmKA</w:t>
      </w:r>
    </w:p>
    <w:p>
      <w:r>
        <w:rPr>
          <w:b/>
          <w:u w:val="single"/>
        </w:rPr>
        <w:t xml:space="preserve">240517</w:t>
      </w:r>
    </w:p>
    <w:p>
      <w:r>
        <w:t xml:space="preserve">Diktaattori toivottaa diktaattorin tervetulleeksi.  Pussaa hänen persettään ja haluaa olla samanlainen kuin hän.  Minua ällöttää. https://t.co/Dzt2ggL1k9</w:t>
      </w:r>
    </w:p>
    <w:p>
      <w:r>
        <w:rPr>
          <w:b/>
          <w:u w:val="single"/>
        </w:rPr>
        <w:t xml:space="preserve">240518</w:t>
      </w:r>
    </w:p>
    <w:p>
      <w:r>
        <w:t xml:space="preserve">Idk miksi minun typerä perse ostaa lunchables kun voin vain ostaa lihaa, juustoa ja keksejä 🤦🏾♀️</w:t>
      </w:r>
    </w:p>
    <w:p>
      <w:r>
        <w:rPr>
          <w:b/>
          <w:u w:val="single"/>
        </w:rPr>
        <w:t xml:space="preserve">240519</w:t>
      </w:r>
    </w:p>
    <w:p>
      <w:r>
        <w:t xml:space="preserve">Damn he Bad ✔️ #gangsta #biginksavage #savagenation https://t.co/hz5YLypSdI</w:t>
      </w:r>
    </w:p>
    <w:p>
      <w:r>
        <w:rPr>
          <w:b/>
          <w:u w:val="single"/>
        </w:rPr>
        <w:t xml:space="preserve">240520</w:t>
      </w:r>
    </w:p>
    <w:p>
      <w:r>
        <w:t xml:space="preserve">Taas yksi helvetin mokattu johtoasema. Toivottavasti emme pääse pudotuspeleihin. Tämä on kamalaa. Emme vittu ansaitse sitä. https://t.co/iwbXHkpIBJ</w:t>
      </w:r>
    </w:p>
    <w:p>
      <w:r>
        <w:rPr>
          <w:b/>
          <w:u w:val="single"/>
        </w:rPr>
        <w:t xml:space="preserve">240521</w:t>
      </w:r>
    </w:p>
    <w:p>
      <w:r>
        <w:t xml:space="preserve">@Cernovich SINÄ ET VOI VASTAA KYSYMYKSEEN, koska tiedät jo, että jos ASSAD tappaisi ruman vaimosi ja vauvasi, et enää tukisi ASSADia.</w:t>
      </w:r>
    </w:p>
    <w:p>
      <w:r>
        <w:rPr>
          <w:b/>
          <w:u w:val="single"/>
        </w:rPr>
        <w:t xml:space="preserve">240522</w:t>
      </w:r>
    </w:p>
    <w:p>
      <w:r>
        <w:t xml:space="preserve">RT @BillyBaldwin: Eikö tämä ole sellaisen ääliön virnistys, joka on syntynyt kolmannella pesällä ja luulee osuneensa kolmoisvoittoon?</w:t>
        <w:br/>
        <w:br/>
        <w:t xml:space="preserve">#IndependentInvestigation</w:t>
        <w:br/>
        <w:t xml:space="preserve">#TrumpRu..</w:t>
      </w:r>
    </w:p>
    <w:p>
      <w:r>
        <w:rPr>
          <w:b/>
          <w:u w:val="single"/>
        </w:rPr>
        <w:t xml:space="preserve">240523</w:t>
      </w:r>
    </w:p>
    <w:p>
      <w:r>
        <w:t xml:space="preserve">Oikeutta Budille - julmat opiskelijat sytyttivät sytykkeitä hänen suuhunsa! Allekirjoitus: https://t.co/GEMnuda8Ui https://t.co/mmoNmmmjMc</w:t>
      </w:r>
    </w:p>
    <w:p>
      <w:r>
        <w:rPr>
          <w:b/>
          <w:u w:val="single"/>
        </w:rPr>
        <w:t xml:space="preserve">240524</w:t>
      </w:r>
    </w:p>
    <w:p>
      <w:r>
        <w:t xml:space="preserve">RT @BirdGuides: (via @newscientist): https://t.co/nziYjPj6H4 https://t.c...</w:t>
      </w:r>
    </w:p>
    <w:p>
      <w:r>
        <w:rPr>
          <w:b/>
          <w:u w:val="single"/>
        </w:rPr>
        <w:t xml:space="preserve">240525</w:t>
      </w:r>
    </w:p>
    <w:p>
      <w:r>
        <w:t xml:space="preserve">RT @CDCgov: Pese hedelmät &amp;amp; vihannekset juoksevan veden alla ennen syömistä, leikkaamista tai ruoanlaittoa! #NNM #FoodSafety https://t.co/BncEKiDd2u https://...</w:t>
      </w:r>
    </w:p>
    <w:p>
      <w:r>
        <w:rPr>
          <w:b/>
          <w:u w:val="single"/>
        </w:rPr>
        <w:t xml:space="preserve">240526</w:t>
      </w:r>
    </w:p>
    <w:p>
      <w:r>
        <w:t xml:space="preserve">[ @HuntToSave ] &amp;lt; Lydia in. Jos hän saisi tahtonsa läpi, Lydia pysyisi siinä kirotussa sairaalassa. Vaikka hän vihasikin sitä paikkaa. Hän &amp;gt;</w:t>
      </w:r>
    </w:p>
    <w:p>
      <w:r>
        <w:rPr>
          <w:b/>
          <w:u w:val="single"/>
        </w:rPr>
        <w:t xml:space="preserve">240527</w:t>
      </w:r>
    </w:p>
    <w:p>
      <w:r>
        <w:t xml:space="preserve">Minun narttuni paha! 2x Dax! ⚪️⚪️⚪️🌬🐶 #GriseldaBlanco #Solidwhite #AmericanBully #AmericanBully #Daxline #inheatnow ❗️#24kkennels https://t.co/1oLcdOyeQJ</w:t>
      </w:r>
    </w:p>
    <w:p>
      <w:r>
        <w:rPr>
          <w:b/>
          <w:u w:val="single"/>
        </w:rPr>
        <w:t xml:space="preserve">240528</w:t>
      </w:r>
    </w:p>
    <w:p>
      <w:r>
        <w:t xml:space="preserve">@AC360 Miksi helvetissä kukaan pitää tätä ääliötä ohjelmassaan?!! Hän ei lisää mitään, on valehtelija &amp;amp; itsekäs paskiainen. PLEASE!</w:t>
      </w:r>
    </w:p>
    <w:p>
      <w:r>
        <w:rPr>
          <w:b/>
          <w:u w:val="single"/>
        </w:rPr>
        <w:t xml:space="preserve">240529</w:t>
      </w:r>
    </w:p>
    <w:p>
      <w:r>
        <w:t xml:space="preserve">RT @poemsandthongs: I SERIOUSLY FUCKING HATE SCORPIOS. NE ON VITUN ÄLLÖTTÄVIÄ. AINA NEGATIIVISIA &amp;amp; EIVÄT KOSKAAN ANNA U:lle mahdollisuutta. He puhuvat yli sinua &amp;amp;....</w:t>
      </w:r>
    </w:p>
    <w:p>
      <w:r>
        <w:rPr>
          <w:b/>
          <w:u w:val="single"/>
        </w:rPr>
        <w:t xml:space="preserve">240530</w:t>
      </w:r>
    </w:p>
    <w:p>
      <w:r>
        <w:t xml:space="preserve">RT @normelanin: normani lepäsitkö? pahat ämmät tarvitsevat lepoa.</w:t>
      </w:r>
    </w:p>
    <w:p>
      <w:r>
        <w:rPr>
          <w:b/>
          <w:u w:val="single"/>
        </w:rPr>
        <w:t xml:space="preserve">240531</w:t>
      </w:r>
    </w:p>
    <w:p>
      <w:r>
        <w:t xml:space="preserve">@thehill WTF on tämä? #FullRepeal! Me emme halua teidän pirun Ryancare-suunnitelmaanne! @POTUS @MikePenceVP @freedomcaucus STAND YOUR GROUND FOR US! NO GOVT HC!</w:t>
      </w:r>
    </w:p>
    <w:p>
      <w:r>
        <w:rPr>
          <w:b/>
          <w:u w:val="single"/>
        </w:rPr>
        <w:t xml:space="preserve">240532</w:t>
      </w:r>
    </w:p>
    <w:p>
      <w:r>
        <w:t xml:space="preserve">Pojat pelaavat töissä vain FIFA:ta, tylsät paskiaiset!</w:t>
      </w:r>
    </w:p>
    <w:p>
      <w:r>
        <w:rPr>
          <w:b/>
          <w:u w:val="single"/>
        </w:rPr>
        <w:t xml:space="preserve">240533</w:t>
      </w:r>
    </w:p>
    <w:p>
      <w:r>
        <w:t xml:space="preserve">RT @dhara07_: TWEETTTT?!!!!!</w:t>
      </w:r>
    </w:p>
    <w:p>
      <w:r>
        <w:rPr>
          <w:b/>
          <w:u w:val="single"/>
        </w:rPr>
        <w:t xml:space="preserve">240534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240535</w:t>
      </w:r>
    </w:p>
    <w:p>
      <w:r>
        <w:t xml:space="preserve">Ja nyt ihmiset uhkailevat Gothamin twitteriä, olen valmis.  Tämä fandom on liian ällöttävä.</w:t>
      </w:r>
    </w:p>
    <w:p>
      <w:r>
        <w:rPr>
          <w:b/>
          <w:u w:val="single"/>
        </w:rPr>
        <w:t xml:space="preserve">240536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240537</w:t>
      </w:r>
    </w:p>
    <w:p>
      <w:r>
        <w:t xml:space="preserve">@StanCollymore Hitto vieköön, Stan, olin pyyhkinyt tuon pois muististasi.</w:t>
      </w:r>
    </w:p>
    <w:p>
      <w:r>
        <w:rPr>
          <w:b/>
          <w:u w:val="single"/>
        </w:rPr>
        <w:t xml:space="preserve">240538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240539</w:t>
      </w:r>
    </w:p>
    <w:p>
      <w:r>
        <w:t xml:space="preserve">RT @caramelbadd_: I hate dat I ever fucked w some ppl 🙄.</w:t>
      </w:r>
    </w:p>
    <w:p>
      <w:r>
        <w:rPr>
          <w:b/>
          <w:u w:val="single"/>
        </w:rPr>
        <w:t xml:space="preserve">240540</w:t>
      </w:r>
    </w:p>
    <w:p>
      <w:r>
        <w:t xml:space="preserve">RT @Cashyy_OTB: Kaikki pahat huorat ovat thotties tbh💯.</w:t>
      </w:r>
    </w:p>
    <w:p>
      <w:r>
        <w:rPr>
          <w:b/>
          <w:u w:val="single"/>
        </w:rPr>
        <w:t xml:space="preserve">240541</w:t>
      </w:r>
    </w:p>
    <w:p>
      <w:r>
        <w:t xml:space="preserve">@scp81174 @StephMR26 @MsCampbeII Lasitalot. En kutsu kaikkia republikaaneja kusipäiksi ja tyhmiksi. Demokraatit välittävät ihmisistä ja maapallosta. Surulliset "pubit" eivät.</w:t>
      </w:r>
    </w:p>
    <w:p>
      <w:r>
        <w:rPr>
          <w:b/>
          <w:u w:val="single"/>
        </w:rPr>
        <w:t xml:space="preserve">240542</w:t>
      </w:r>
    </w:p>
    <w:p>
      <w:r>
        <w:t xml:space="preserve">@SWAVEY_Kid Olin nallekarhun rakentama neekeri, eivätkä he vieläkään halaa tyhmää persettäni.</w:t>
      </w:r>
    </w:p>
    <w:p>
      <w:r>
        <w:rPr>
          <w:b/>
          <w:u w:val="single"/>
        </w:rPr>
        <w:t xml:space="preserve">240543</w:t>
      </w:r>
    </w:p>
    <w:p>
      <w:r>
        <w:t xml:space="preserve">BILIS SENKIN PASKIAINEN!!!!! TAPAN SINUT, VITTU!!!!!!. #torchwood #endofdays</w:t>
      </w:r>
    </w:p>
    <w:p>
      <w:r>
        <w:rPr>
          <w:b/>
          <w:u w:val="single"/>
        </w:rPr>
        <w:t xml:space="preserve">240544</w:t>
      </w:r>
    </w:p>
    <w:p>
      <w:r>
        <w:t xml:space="preserve">Olenko minä tämän ryhmän frigidi narttu? Olen aina luullut olevani Reese.</w:t>
      </w:r>
    </w:p>
    <w:p>
      <w:r>
        <w:rPr>
          <w:b/>
          <w:u w:val="single"/>
        </w:rPr>
        <w:t xml:space="preserve">240545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240546</w:t>
      </w:r>
    </w:p>
    <w:p>
      <w:r>
        <w:t xml:space="preserve">RT @Lil_MontMont:</w:t>
        <w:t xml:space="preserve">Bitches be like "Nasty 19"</w:t>
        <w:br/>
        <w:t xml:space="preserve">Bitchh you been nasty since you was 13 💀😭🤷🏽♀️</w:t>
      </w:r>
    </w:p>
    <w:p>
      <w:r>
        <w:rPr>
          <w:b/>
          <w:u w:val="single"/>
        </w:rPr>
        <w:t xml:space="preserve">240547</w:t>
      </w:r>
    </w:p>
    <w:p>
      <w:r>
        <w:t xml:space="preserve">@miss_steele89 Ugh vihaan niitä 😤😤🙄 Hengitän leipää tai katson sitä ja tarvitsen viikon raatamista kuntosalilla ja vitun parsakaalin syömistä 😂</w:t>
      </w:r>
    </w:p>
    <w:p>
      <w:r>
        <w:rPr>
          <w:b/>
          <w:u w:val="single"/>
        </w:rPr>
        <w:t xml:space="preserve">240548</w:t>
      </w:r>
    </w:p>
    <w:p>
      <w:r>
        <w:t xml:space="preserve">@boomslanger21 Joko niin tai sitten he ovat idiootteja 🤔😂.</w:t>
      </w:r>
    </w:p>
    <w:p>
      <w:r>
        <w:rPr>
          <w:b/>
          <w:u w:val="single"/>
        </w:rPr>
        <w:t xml:space="preserve">240549</w:t>
      </w:r>
    </w:p>
    <w:p>
      <w:r>
        <w:t xml:space="preserve">Vaikka Filippiineillä on helvetin kallista, menisin silti sinne, sillä siellä on koko ajan helvetin kovat bileet! https://t.co/WgZZpmYPAL</w:t>
      </w:r>
    </w:p>
    <w:p>
      <w:r>
        <w:rPr>
          <w:b/>
          <w:u w:val="single"/>
        </w:rPr>
        <w:t xml:space="preserve">240550</w:t>
      </w:r>
    </w:p>
    <w:p>
      <w:r>
        <w:t xml:space="preserve">Kuin helvetti im deaktivointi! Tämä tili pysyy täällä ikuisesti, kusipäät, pitäkää myrkyllisyyteni ja huonot mielipiteeni pojat. https://t.co/CXy4TwEwYA</w:t>
      </w:r>
    </w:p>
    <w:p>
      <w:r>
        <w:rPr>
          <w:b/>
          <w:u w:val="single"/>
        </w:rPr>
        <w:t xml:space="preserve">240551</w:t>
      </w:r>
    </w:p>
    <w:p>
      <w:r>
        <w:t xml:space="preserve">Lisäpuomia sijoitetaan vesistön pohjalle ABC 33/40 News James Spann https://t.co/DPSqzwUiNS https://t.co/DPSqzwUiNS</w:t>
      </w:r>
    </w:p>
    <w:p>
      <w:r>
        <w:rPr>
          <w:b/>
          <w:u w:val="single"/>
        </w:rPr>
        <w:t xml:space="preserve">240552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240553</w:t>
      </w:r>
    </w:p>
    <w:p>
      <w:r>
        <w:t xml:space="preserve">Brutal #Anal #Orgasmi saa hänen pillunsa virtaamaan https://t.co/vKBfDtqTYI #Sex #Porn https://t.co/6wp7mmO87Q #Sex #Porn https://t.co/6wp7mmO87Q</w:t>
      </w:r>
    </w:p>
    <w:p>
      <w:r>
        <w:rPr>
          <w:b/>
          <w:u w:val="single"/>
        </w:rPr>
        <w:t xml:space="preserve">240554</w:t>
      </w:r>
    </w:p>
    <w:p>
      <w:r>
        <w:t xml:space="preserve">RT @KoshurRohit: Lord Krishnan loukkaamisen jälkeen? Kertokaa joku tälle paskiaiselle, että 'Road Romeo' on lause. Aak Thu! #Arre...</w:t>
      </w:r>
    </w:p>
    <w:p>
      <w:r>
        <w:rPr>
          <w:b/>
          <w:u w:val="single"/>
        </w:rPr>
        <w:t xml:space="preserve">240555</w:t>
      </w:r>
    </w:p>
    <w:p>
      <w:r>
        <w:t xml:space="preserve">RT @MoxieMissy48: RUFKM?! Kukaan ei välitä paskaakaan Nelle &amp;amp; tämä tarina imaista. Olette niin pirun sävykkäitä yleisönne suhteen. 🖕🏻🖕🏻🖕🏻 http....</w:t>
      </w:r>
    </w:p>
    <w:p>
      <w:r>
        <w:rPr>
          <w:b/>
          <w:u w:val="single"/>
        </w:rPr>
        <w:t xml:space="preserve">240556</w:t>
      </w:r>
    </w:p>
    <w:p>
      <w:r>
        <w:t xml:space="preserve">RT @BougieVyntage: I'M... SANA ON VITTU I'M! https://t.co/sGayH9HrwH</w:t>
      </w:r>
    </w:p>
    <w:p>
      <w:r>
        <w:rPr>
          <w:b/>
          <w:u w:val="single"/>
        </w:rPr>
        <w:t xml:space="preserve">240557</w:t>
      </w:r>
    </w:p>
    <w:p>
      <w:r>
        <w:t xml:space="preserve">@HAGOODMANAUTHOR idiootti tuli juuri HÄLYTYVÄSTI ulos kaapista....</w:t>
      </w:r>
    </w:p>
    <w:p>
      <w:r>
        <w:rPr>
          <w:b/>
          <w:u w:val="single"/>
        </w:rPr>
        <w:t xml:space="preserve">240558</w:t>
      </w:r>
    </w:p>
    <w:p>
      <w:r>
        <w:t xml:space="preserve">RT @MediaMattersZA: [BREAKING]: #FaithMuthambi viivyttää #SABCInterimboardia lähettämällä kirjeitä hallitukselle, jossa sanotaan, että he eivät voi suorittaa...</w:t>
      </w:r>
    </w:p>
    <w:p>
      <w:r>
        <w:rPr>
          <w:b/>
          <w:u w:val="single"/>
        </w:rPr>
        <w:t xml:space="preserve">240559</w:t>
      </w:r>
    </w:p>
    <w:p>
      <w:r>
        <w:t xml:space="preserve">RT @boburnham: Paskiainen, sika paska, vitun kamala, kamala, huono, paha, paha ihminen, sydämetön, huono, kamala, seksistinen, paha....</w:t>
      </w:r>
    </w:p>
    <w:p>
      <w:r>
        <w:rPr>
          <w:b/>
          <w:u w:val="single"/>
        </w:rPr>
        <w:t xml:space="preserve">240560</w:t>
      </w:r>
    </w:p>
    <w:p>
      <w:r>
        <w:t xml:space="preserve">RT @iamyungprince: Inhoan sitä, kun ihmiset tekevät kohtauksen saadakseen huomiota. Ja ihmiset lankeavat draaman paskanjauhantaan, olen kasvanut...</w:t>
      </w:r>
    </w:p>
    <w:p>
      <w:r>
        <w:rPr>
          <w:b/>
          <w:u w:val="single"/>
        </w:rPr>
        <w:t xml:space="preserve">240561</w:t>
      </w:r>
    </w:p>
    <w:p>
      <w:r>
        <w:t xml:space="preserve">Typerä äijä huutaa vauvoille https://t.co/75TrW6cd8a</w:t>
      </w:r>
    </w:p>
    <w:p>
      <w:r>
        <w:rPr>
          <w:b/>
          <w:u w:val="single"/>
        </w:rPr>
        <w:t xml:space="preserve">240562</w:t>
      </w:r>
    </w:p>
    <w:p>
      <w:r>
        <w:t xml:space="preserve">RT @jaaypalacios: vie ruma perseesi energia jonnekin muualle.</w:t>
      </w:r>
    </w:p>
    <w:p>
      <w:r>
        <w:rPr>
          <w:b/>
          <w:u w:val="single"/>
        </w:rPr>
        <w:t xml:space="preserve">240563</w:t>
      </w:r>
    </w:p>
    <w:p>
      <w:r>
        <w:t xml:space="preserve">Tämä oli niin paska kawsilta. Säälin ihmisiä, jotka jonottivat eivätkä saaneet ostaa.</w:t>
      </w:r>
    </w:p>
    <w:p>
      <w:r>
        <w:rPr>
          <w:b/>
          <w:u w:val="single"/>
        </w:rPr>
        <w:t xml:space="preserve">240564</w:t>
      </w:r>
    </w:p>
    <w:p>
      <w:r>
        <w:t xml:space="preserve">@GirlsLoveGen sinäkin käytät minua huolissani sairaana ya bad ass kanssa</w:t>
      </w:r>
    </w:p>
    <w:p>
      <w:r>
        <w:rPr>
          <w:b/>
          <w:u w:val="single"/>
        </w:rPr>
        <w:t xml:space="preserve">240565</w:t>
      </w:r>
    </w:p>
    <w:p>
      <w:r>
        <w:t xml:space="preserve">https://t.co/01RsMhdvnY Pi hakkeroi Advance Wars 2:n Fire Emblem 7:ään, toistan, hän vittu hakkeroi Advance Warsin Fire Emblemiin. Hullu!</w:t>
      </w:r>
    </w:p>
    <w:p>
      <w:r>
        <w:rPr>
          <w:b/>
          <w:u w:val="single"/>
        </w:rPr>
        <w:t xml:space="preserve">240566</w:t>
      </w:r>
    </w:p>
    <w:p>
      <w:r>
        <w:t xml:space="preserve">RT @AAISHloerPD: Harris on suurin mulkku täällä I legit hate u rn 🙃🙃🙃🙃🙃🙃🙃🙃🙃🙃🙃🙃🙃🙃🙃🙃🙃🙃🙃🙃🙃🙃🙃🙃🙃🙃🙃 @HarrisJOfficial</w:t>
      </w:r>
    </w:p>
    <w:p>
      <w:r>
        <w:rPr>
          <w:b/>
          <w:u w:val="single"/>
        </w:rPr>
        <w:t xml:space="preserve">240567</w:t>
      </w:r>
    </w:p>
    <w:p>
      <w:r>
        <w:t xml:space="preserve">vittu kromebookit!!!!!!</w:t>
        <w:br/>
        <w:t xml:space="preserve"> </w:t>
      </w:r>
    </w:p>
    <w:p>
      <w:r>
        <w:rPr>
          <w:b/>
          <w:u w:val="single"/>
        </w:rPr>
        <w:t xml:space="preserve">240568</w:t>
      </w:r>
    </w:p>
    <w:p>
      <w:r>
        <w:t xml:space="preserve">Ääliöt! Haistakaa vittu! Minäkin näin sen, sinun pitää lopettaa crackin polttaminen.</w:t>
      </w:r>
    </w:p>
    <w:p>
      <w:r>
        <w:rPr>
          <w:b/>
          <w:u w:val="single"/>
        </w:rPr>
        <w:t xml:space="preserve">240569</w:t>
      </w:r>
    </w:p>
    <w:p>
      <w:r>
        <w:t xml:space="preserve">Ja sinä MARKKINOIT VITTUUN, koska EI JOHDOTUS!!!!!!!!!!. #OOC</w:t>
      </w:r>
    </w:p>
    <w:p>
      <w:r>
        <w:rPr>
          <w:b/>
          <w:u w:val="single"/>
        </w:rPr>
        <w:t xml:space="preserve">240570</w:t>
      </w:r>
    </w:p>
    <w:p>
      <w:r>
        <w:t xml:space="preserve">Kuka vittu on kanssani tänä iltana ja huomenna?!!!!! SYNTTÄRIT ON TÄÄLLÄ LIL' BX!😝😝😝😝😝</w:t>
      </w:r>
    </w:p>
    <w:p>
      <w:r>
        <w:rPr>
          <w:b/>
          <w:u w:val="single"/>
        </w:rPr>
        <w:t xml:space="preserve">240571</w:t>
      </w:r>
    </w:p>
    <w:p>
      <w:r>
        <w:t xml:space="preserve">#En voi odottaa, että trump joko eroaa tai että hänet tuomitaan viraltapanolla, joten monet noista idiooteista kabinetissa ovat poissa myös!!!</w:t>
      </w:r>
    </w:p>
    <w:p>
      <w:r>
        <w:rPr>
          <w:b/>
          <w:u w:val="single"/>
        </w:rPr>
        <w:t xml:space="preserve">240572</w:t>
      </w:r>
    </w:p>
    <w:p>
      <w:r>
        <w:t xml:space="preserve">Minusta tuntuu pahalta San Diegon puolesta. Heillä on vain paska baseball-joukkue ja jalkapallojoukkue, jota ei ole olemassa, mutta joka on heidän valokeilassaan 💀.</w:t>
      </w:r>
    </w:p>
    <w:p>
      <w:r>
        <w:rPr>
          <w:b/>
          <w:u w:val="single"/>
        </w:rPr>
        <w:t xml:space="preserve">240573</w:t>
      </w:r>
    </w:p>
    <w:p>
      <w:r>
        <w:t xml:space="preserve">@davidschoenIII @immigrant4trump @hansolo https://t.co/q47Huit2xB nämä idiootti #trump kannattajat</w:t>
      </w:r>
    </w:p>
    <w:p>
      <w:r>
        <w:rPr>
          <w:b/>
          <w:u w:val="single"/>
        </w:rPr>
        <w:t xml:space="preserve">240574</w:t>
      </w:r>
    </w:p>
    <w:p>
      <w:r>
        <w:t xml:space="preserve">RT @MagicOfBarca: Argentiinan muka "maailmanluokan" pelaajien paljastaminen.</w:t>
        <w:br/>
        <w:t xml:space="preserve"> Messi vei nämä retardit kolmeen peräkkäiseen finaaliin. Uskomatonta...</w:t>
      </w:r>
    </w:p>
    <w:p>
      <w:r>
        <w:rPr>
          <w:b/>
          <w:u w:val="single"/>
        </w:rPr>
        <w:t xml:space="preserve">240575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240576</w:t>
      </w:r>
    </w:p>
    <w:p>
      <w:r>
        <w:t xml:space="preserve">@Alex_klette14 Hemmo tiedän ja vihaan sitä! 😭</w:t>
      </w:r>
    </w:p>
    <w:p>
      <w:r>
        <w:rPr>
          <w:b/>
          <w:u w:val="single"/>
        </w:rPr>
        <w:t xml:space="preserve">240577</w:t>
      </w:r>
    </w:p>
    <w:p>
      <w:r>
        <w:t xml:space="preserve">Juuri potkaisi minun idiootti sisko ja katseli Spring Breakers Luulen, että haluan tulla huumekauppias nyt minulla on tilanne</w:t>
      </w:r>
    </w:p>
    <w:p>
      <w:r>
        <w:rPr>
          <w:b/>
          <w:u w:val="single"/>
        </w:rPr>
        <w:t xml:space="preserve">240578</w:t>
      </w:r>
    </w:p>
    <w:p>
      <w:r>
        <w:t xml:space="preserve">Pelottava ajatus siitä, että kukaan ei voi hiljentää tätä idioottia. https://t.co/uiebZS8BJm.</w:t>
      </w:r>
    </w:p>
    <w:p>
      <w:r>
        <w:rPr>
          <w:b/>
          <w:u w:val="single"/>
        </w:rPr>
        <w:t xml:space="preserve">240579</w:t>
      </w:r>
    </w:p>
    <w:p>
      <w:r>
        <w:t xml:space="preserve">En pidä minkäänlaisista "lomista". Ne tekevät kaikista vitun idiootteja.</w:t>
      </w:r>
    </w:p>
    <w:p>
      <w:r>
        <w:rPr>
          <w:b/>
          <w:u w:val="single"/>
        </w:rPr>
        <w:t xml:space="preserve">240580</w:t>
      </w:r>
    </w:p>
    <w:p>
      <w:r>
        <w:t xml:space="preserve">@PR_Paul_Biya @prc_cellcom SO FUCKING WHAT???  Siitä on jo ikuisuus, idiootti.</w:t>
      </w:r>
    </w:p>
    <w:p>
      <w:r>
        <w:rPr>
          <w:b/>
          <w:u w:val="single"/>
        </w:rPr>
        <w:t xml:space="preserve">240581</w:t>
      </w:r>
    </w:p>
    <w:p>
      <w:r>
        <w:t xml:space="preserve">RT @joselinnepulido: Oletko koskaan laittanut itsesi kivuliaaseen tilanteeseen tietäen hiton hyvin, että se tulee sattumaan, mutta teet sen silti...</w:t>
      </w:r>
    </w:p>
    <w:p>
      <w:r>
        <w:rPr>
          <w:b/>
          <w:u w:val="single"/>
        </w:rPr>
        <w:t xml:space="preserve">240582</w:t>
      </w:r>
    </w:p>
    <w:p>
      <w:r>
        <w:t xml:space="preserve">He olivat jälkeenjääneet, kun he tekivät lumenaurauksesta sukupuolikysymyksen https://t.co/wH6hmio2Kr</w:t>
      </w:r>
    </w:p>
    <w:p>
      <w:r>
        <w:rPr>
          <w:b/>
          <w:u w:val="single"/>
        </w:rPr>
        <w:t xml:space="preserve">240583</w:t>
      </w:r>
    </w:p>
    <w:p>
      <w:r>
        <w:t xml:space="preserve">RT @Crudes: https://t.co/MiLC09c7hP</w:t>
      </w:r>
    </w:p>
    <w:p>
      <w:r>
        <w:rPr>
          <w:b/>
          <w:u w:val="single"/>
        </w:rPr>
        <w:t xml:space="preserve">240584</w:t>
      </w:r>
    </w:p>
    <w:p>
      <w:r>
        <w:t xml:space="preserve">RT @Smittybop203: @MobbLifePOLO @Kill_Your_Self3 you a sick nigga Che 😂😤😭</w:t>
      </w:r>
    </w:p>
    <w:p>
      <w:r>
        <w:rPr>
          <w:b/>
          <w:u w:val="single"/>
        </w:rPr>
        <w:t xml:space="preserve">240585</w:t>
      </w:r>
    </w:p>
    <w:p>
      <w:r>
        <w:t xml:space="preserve">Joo kaveri on huora liian mutta tämä on mitä Im sanon, he eivät saa puhutaan huonosti noin tehdä sitä, naiset saavat puhutaan ja enemmän https://t.co/inyVxFyIOP</w:t>
      </w:r>
    </w:p>
    <w:p>
      <w:r>
        <w:rPr>
          <w:b/>
          <w:u w:val="single"/>
        </w:rPr>
        <w:t xml:space="preserve">240586</w:t>
      </w:r>
    </w:p>
    <w:p>
      <w:r>
        <w:t xml:space="preserve">RT @AK93750384:</w:t>
        <w:t xml:space="preserve">Dangal kaikki asetettu voittamaan 3Idiots Taiwanissa. historialliset kokoelmat</w:t>
        <w:br/>
        <w:br/>
        <w:t xml:space="preserve">https://t.co/opdWcfZ4pg https://t.co/opdWcfZ4pg</w:t>
      </w:r>
    </w:p>
    <w:p>
      <w:r>
        <w:rPr>
          <w:b/>
          <w:u w:val="single"/>
        </w:rPr>
        <w:t xml:space="preserve">240587</w:t>
      </w:r>
    </w:p>
    <w:p>
      <w:r>
        <w:t xml:space="preserve">RT @djguyj: Ihmiset , älkää olko kuin se idiootti, jonka juuri näin heittävän savukepaketin auton ikkunasta, maailma ei ole teidän....</w:t>
      </w:r>
    </w:p>
    <w:p>
      <w:r>
        <w:rPr>
          <w:b/>
          <w:u w:val="single"/>
        </w:rPr>
        <w:t xml:space="preserve">240588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240589</w:t>
      </w:r>
    </w:p>
    <w:p>
      <w:r>
        <w:t xml:space="preserve">RT @allure_essence: I'm stingy as fuck with my food, my man, my friends, basically anything that's MINEEEEEEEEE!!!!!!!!!!.</w:t>
      </w:r>
    </w:p>
    <w:p>
      <w:r>
        <w:rPr>
          <w:b/>
          <w:u w:val="single"/>
        </w:rPr>
        <w:t xml:space="preserve">240590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240591</w:t>
      </w:r>
    </w:p>
    <w:p>
      <w:r>
        <w:t xml:space="preserve">RT @Teemofresh: Jos tapailet rumaa neekeriä, koska luulet, että hän on uskollinen, olet hävinnyt.</w:t>
      </w:r>
    </w:p>
    <w:p>
      <w:r>
        <w:rPr>
          <w:b/>
          <w:u w:val="single"/>
        </w:rPr>
        <w:t xml:space="preserve">240592</w:t>
      </w:r>
    </w:p>
    <w:p>
      <w:r>
        <w:t xml:space="preserve">RT @Pweti2: Raha on joka helvetin asia.</w:t>
        <w:br/>
        <w:t xml:space="preserve"> Älkää tulko mulle tuollaisella raha ei ole kaikki paska😏😏😏</w:t>
      </w:r>
    </w:p>
    <w:p>
      <w:r>
        <w:rPr>
          <w:b/>
          <w:u w:val="single"/>
        </w:rPr>
        <w:t xml:space="preserve">240593</w:t>
      </w:r>
    </w:p>
    <w:p>
      <w:r>
        <w:t xml:space="preserve">gj maailma tietää, että meillä on nyt idiootteja kansanedustajina. https://t.co/6balzTO1le</w:t>
      </w:r>
    </w:p>
    <w:p>
      <w:r>
        <w:rPr>
          <w:b/>
          <w:u w:val="single"/>
        </w:rPr>
        <w:t xml:space="preserve">240594</w:t>
      </w:r>
    </w:p>
    <w:p>
      <w:r>
        <w:t xml:space="preserve">Venäjä vastasi ja rahoitti 45:n kampanjaa. Miksi hän on yhä virassa? Miksi hän saa yhä kusettaa häntä äänestäneitä idiootteja?</w:t>
      </w:r>
    </w:p>
    <w:p>
      <w:r>
        <w:rPr>
          <w:b/>
          <w:u w:val="single"/>
        </w:rPr>
        <w:t xml:space="preserve">240595</w:t>
      </w:r>
    </w:p>
    <w:p>
      <w:r>
        <w:t xml:space="preserve">RT @woolfbain: Naisten ja homojen heittäminen rakennuksista, häkkien polttaminen, mestaukset ovat vain osa julman ideologian hirmuteoista. halveksittavaa....</w:t>
      </w:r>
    </w:p>
    <w:p>
      <w:r>
        <w:rPr>
          <w:b/>
          <w:u w:val="single"/>
        </w:rPr>
        <w:t xml:space="preserve">240596</w:t>
      </w:r>
    </w:p>
    <w:p>
      <w:r>
        <w:t xml:space="preserve">En voi uskoa, että fanitan idioottien joukkoa 😂💘 https://t.co/7kb4hYIuEl</w:t>
      </w:r>
    </w:p>
    <w:p>
      <w:r>
        <w:rPr>
          <w:b/>
          <w:u w:val="single"/>
        </w:rPr>
        <w:t xml:space="preserve">240597</w:t>
      </w:r>
    </w:p>
    <w:p>
      <w:r>
        <w:t xml:space="preserve">Dj Zinhle on kokeillut 2 valosilmäistä neekeriä ja molemmat ovat epäonnistuneet surkeasti https://t.co/enRwuclQfC</w:t>
      </w:r>
    </w:p>
    <w:p>
      <w:r>
        <w:rPr>
          <w:b/>
          <w:u w:val="single"/>
        </w:rPr>
        <w:t xml:space="preserve">240598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240599</w:t>
      </w:r>
    </w:p>
    <w:p>
      <w:r>
        <w:t xml:space="preserve">RT @fuckingjenga:</w:t>
        <w:t xml:space="preserve">Fucking maravillosos!!!😍😍💙</w:t>
        <w:br/>
        <w:t xml:space="preserve">@AlyEckmann @albertoclavijo</w:t>
        <w:br/>
        <w:br/>
        <w:t xml:space="preserve">#teamAlyson</w:t>
        <w:br/>
        <w:t xml:space="preserve">#VIPdirecto https://t.co/JQTT21PxeM</w:t>
      </w:r>
    </w:p>
    <w:p>
      <w:r>
        <w:rPr>
          <w:b/>
          <w:u w:val="single"/>
        </w:rPr>
        <w:t xml:space="preserve">240600</w:t>
      </w:r>
    </w:p>
    <w:p>
      <w:r>
        <w:t xml:space="preserve">RT @fawfulfan: JohnMcCain: Painu vittuun, @SenJohnMcCain. Et voi ruikuttaa jonkin asian kauheista seurauksista, kun äänestät sen puolesta. #NuclearO...</w:t>
      </w:r>
    </w:p>
    <w:p>
      <w:r>
        <w:rPr>
          <w:b/>
          <w:u w:val="single"/>
        </w:rPr>
        <w:t xml:space="preserve">240601</w:t>
      </w:r>
    </w:p>
    <w:p>
      <w:r>
        <w:t xml:space="preserve">THE FORCE AWAKENS: Huonoa huuliltalukemista (Mark Hamill Han Solona) https://t.co/8z8pn47xcT https://t.co/8z8pn47xcT</w:t>
      </w:r>
    </w:p>
    <w:p>
      <w:r>
        <w:rPr>
          <w:b/>
          <w:u w:val="single"/>
        </w:rPr>
        <w:t xml:space="preserve">240602</w:t>
      </w:r>
    </w:p>
    <w:p>
      <w:r>
        <w:t xml:space="preserve">@JamesComeyFBI @julieroginsky @Lawrence Milloin Sessions syytetään PERJURY??? - lopeta vittuilu Amerikassa !!!</w:t>
      </w:r>
    </w:p>
    <w:p>
      <w:r>
        <w:rPr>
          <w:b/>
          <w:u w:val="single"/>
        </w:rPr>
        <w:t xml:space="preserve">240603</w:t>
      </w:r>
    </w:p>
    <w:p>
      <w:r>
        <w:t xml:space="preserve">RT @WPJohnWagner: McConnell: Ydinvaihtoehto auttaa senaattia.</w:t>
        <w:t xml:space="preserve">McCain: 'Whoever says that is a stupid idiot'</w:t>
        <w:br/>
        <w:t xml:space="preserve">https://t.co/nPo4AiETks via @PKCa...</w:t>
      </w:r>
    </w:p>
    <w:p>
      <w:r>
        <w:rPr>
          <w:b/>
          <w:u w:val="single"/>
        </w:rPr>
        <w:t xml:space="preserve">240604</w:t>
      </w:r>
    </w:p>
    <w:p>
      <w:r>
        <w:t xml:space="preserve">RT @YosoyJramirez: Kun olet lähettänyt hänelle tekstiviestejä koko päivän etkä vastaa. Mutta menet Twitteriin ja hän twiittaa "diablo miksi rumat neekerit aina...".</w:t>
      </w:r>
    </w:p>
    <w:p>
      <w:r>
        <w:rPr>
          <w:b/>
          <w:u w:val="single"/>
        </w:rPr>
        <w:t xml:space="preserve">240605</w:t>
      </w:r>
    </w:p>
    <w:p>
      <w:r>
        <w:t xml:space="preserve">@Loobyreviews En tiedä, miten jotkut ihmiset ovat ajokortti idiootti kuljettajan tiellä</w:t>
      </w:r>
    </w:p>
    <w:p>
      <w:r>
        <w:rPr>
          <w:b/>
          <w:u w:val="single"/>
        </w:rPr>
        <w:t xml:space="preserve">240606</w:t>
      </w:r>
    </w:p>
    <w:p>
      <w:r>
        <w:t xml:space="preserve">mun mama sanoi " nyt kuka tf sanoi tuon"😂😂😂😂I hate you hoes on baby knem!</w:t>
      </w:r>
    </w:p>
    <w:p>
      <w:r>
        <w:rPr>
          <w:b/>
          <w:u w:val="single"/>
        </w:rPr>
        <w:t xml:space="preserve">240607</w:t>
      </w:r>
    </w:p>
    <w:p>
      <w:r>
        <w:t xml:space="preserve">Sniffin' cocaine cause I didn't have no Actavis</w:t>
        <w:br/>
        <w:t xml:space="preserve">Smokin' propane with my clique and the bad bitches call me Cobain</w:t>
      </w:r>
    </w:p>
    <w:p>
      <w:r>
        <w:rPr>
          <w:b/>
          <w:u w:val="single"/>
        </w:rPr>
        <w:t xml:space="preserve">240608</w:t>
      </w:r>
    </w:p>
    <w:p>
      <w:r>
        <w:t xml:space="preserve">RT @smokepurpp: ☠️ https://t.co/bdLFAwgWK2 https://t.co/bdLFAwgWK2.</w:t>
      </w:r>
    </w:p>
    <w:p>
      <w:r>
        <w:rPr>
          <w:b/>
          <w:u w:val="single"/>
        </w:rPr>
        <w:t xml:space="preserve">240609</w:t>
      </w:r>
    </w:p>
    <w:p>
      <w:r>
        <w:t xml:space="preserve">RT @ynaoivw: nah bitch i hate u https://t.co/fHX8y7esMH</w:t>
      </w:r>
    </w:p>
    <w:p>
      <w:r>
        <w:rPr>
          <w:b/>
          <w:u w:val="single"/>
        </w:rPr>
        <w:t xml:space="preserve">240610</w:t>
      </w:r>
    </w:p>
    <w:p>
      <w:r>
        <w:t xml:space="preserve">MY BITCH SO BAD ION WANNA CHEAT 😍💍 I MISS LICKIN HA FROM HEAD TO FEET 🗣👅💦</w:t>
      </w:r>
    </w:p>
    <w:p>
      <w:r>
        <w:rPr>
          <w:b/>
          <w:u w:val="single"/>
        </w:rPr>
        <w:t xml:space="preserve">240611</w:t>
      </w:r>
    </w:p>
    <w:p>
      <w:r>
        <w:t xml:space="preserve">RT @sarahkendzior: Grab Them By The Pussy Doctrine tulee osoittautumaan katastrofaaliseksi. Sen voi kuulla hänen ydinaseretoriikastaan: "Jos saamme heidät...</w:t>
      </w:r>
    </w:p>
    <w:p>
      <w:r>
        <w:rPr>
          <w:b/>
          <w:u w:val="single"/>
        </w:rPr>
        <w:t xml:space="preserve">240612</w:t>
      </w:r>
    </w:p>
    <w:p>
      <w:r>
        <w:t xml:space="preserve">RT @ThatDude_Hari: I'm just leave ya ass on read sen sijaan, että antaisin sen istua siinä... Inhoan sitä, että minulla on hella-ilmoituksia</w:t>
      </w:r>
    </w:p>
    <w:p>
      <w:r>
        <w:rPr>
          <w:b/>
          <w:u w:val="single"/>
        </w:rPr>
        <w:t xml:space="preserve">240613</w:t>
      </w:r>
    </w:p>
    <w:p>
      <w:r>
        <w:t xml:space="preserve">@MaxJr617 @RoastMeDaily @joshgrise @anthonyhess4 jumalauta hän on saastainen.</w:t>
      </w:r>
    </w:p>
    <w:p>
      <w:r>
        <w:rPr>
          <w:b/>
          <w:u w:val="single"/>
        </w:rPr>
        <w:t xml:space="preserve">240614</w:t>
      </w:r>
    </w:p>
    <w:p>
      <w:r>
        <w:t xml:space="preserve">RT @RoxySowlaty: TRUMP IS A GEMINI!!!!!!!! Kesäkuun vitun kaksonen!!!!! Tiesin, että hän on hullu</w:t>
      </w:r>
    </w:p>
    <w:p>
      <w:r>
        <w:rPr>
          <w:b/>
          <w:u w:val="single"/>
        </w:rPr>
        <w:t xml:space="preserve">240615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240616</w:t>
      </w:r>
    </w:p>
    <w:p>
      <w:r>
        <w:t xml:space="preserve">Clayn äiti on ärsyttävä ja Hannahin isä on kusipää, -</w:t>
      </w:r>
    </w:p>
    <w:p>
      <w:r>
        <w:rPr>
          <w:b/>
          <w:u w:val="single"/>
        </w:rPr>
        <w:t xml:space="preserve">240617</w:t>
      </w:r>
    </w:p>
    <w:p>
      <w:r>
        <w:t xml:space="preserve">Inhoan todella sitä, kun isäni herättää minut jonkin paskan takia 😤.</w:t>
      </w:r>
    </w:p>
    <w:p>
      <w:r>
        <w:rPr>
          <w:b/>
          <w:u w:val="single"/>
        </w:rPr>
        <w:t xml:space="preserve">240618</w:t>
      </w:r>
    </w:p>
    <w:p>
      <w:r>
        <w:t xml:space="preserve">RT @_BeGreatJB: If a hood nigga get crazy about you it's over 💯 you his 4everrrrrrrr!</w:t>
      </w:r>
    </w:p>
    <w:p>
      <w:r>
        <w:rPr>
          <w:b/>
          <w:u w:val="single"/>
        </w:rPr>
        <w:t xml:space="preserve">240619</w:t>
      </w:r>
    </w:p>
    <w:p>
      <w:r>
        <w:t xml:space="preserve">RT @hse247: VITTU H-O-T!!!!! 🔥🔥🔥🔥 https://t.co/rZeKUmMyI9</w:t>
      </w:r>
    </w:p>
    <w:p>
      <w:r>
        <w:rPr>
          <w:b/>
          <w:u w:val="single"/>
        </w:rPr>
        <w:t xml:space="preserve">240620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240621</w:t>
      </w:r>
    </w:p>
    <w:p>
      <w:r>
        <w:t xml:space="preserve">Damn dude</w:t>
        <w:br/>
        <w:t xml:space="preserve">En ole katsonut iät ja ajat mutta</w:t>
        <w:br/>
        <w:br/>
        <w:t xml:space="preserve">#ThankYouTaker</w:t>
        <w:br/>
        <w:br/>
        <w:t xml:space="preserve">30+ vuotta tekemässä tuota on mieletöntä</w:t>
      </w:r>
    </w:p>
    <w:p>
      <w:r>
        <w:rPr>
          <w:b/>
          <w:u w:val="single"/>
        </w:rPr>
        <w:t xml:space="preserve">240622</w:t>
      </w:r>
    </w:p>
    <w:p>
      <w:r>
        <w:t xml:space="preserve">RT @TheCourtKim: Miten voit olla paha ämmä, jos et juo vettä? Kysy itseltäsi.</w:t>
      </w:r>
    </w:p>
    <w:p>
      <w:r>
        <w:rPr>
          <w:b/>
          <w:u w:val="single"/>
        </w:rPr>
        <w:t xml:space="preserve">240623</w:t>
      </w:r>
    </w:p>
    <w:p>
      <w:r>
        <w:t xml:space="preserve">@ManaKultras Joo en tunne huonoa omaatuntoa niiden ihmisten puolesta, jotka äänestivät Trumpia ja hänen politiikkansa puree heitä perseeseen - jos he olivat niin tyhmiä</w:t>
      </w:r>
    </w:p>
    <w:p>
      <w:r>
        <w:rPr>
          <w:b/>
          <w:u w:val="single"/>
        </w:rPr>
        <w:t xml:space="preserve">240624</w:t>
      </w:r>
    </w:p>
    <w:p>
      <w:r>
        <w:t xml:space="preserve">RT @BAP_Italia: [B.A.P - "WAKE ME UP" - "WAKE ME UP" JAP VER. - Himchan https://t.co/atlKIRIaxs</w:t>
      </w:r>
    </w:p>
    <w:p>
      <w:r>
        <w:rPr>
          <w:b/>
          <w:u w:val="single"/>
        </w:rPr>
        <w:t xml:space="preserve">240625</w:t>
      </w:r>
    </w:p>
    <w:p>
      <w:r>
        <w:t xml:space="preserve">RT @phob7a: Joo, minun ei olisi pitänyt antaa jonkun käyttää henkilöllisyystodistustani, koska hän saa minut näyttämään vitun ääliöltä.</w:t>
      </w:r>
    </w:p>
    <w:p>
      <w:r>
        <w:rPr>
          <w:b/>
          <w:u w:val="single"/>
        </w:rPr>
        <w:t xml:space="preserve">240626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240627</w:t>
      </w:r>
    </w:p>
    <w:p>
      <w:r>
        <w:t xml:space="preserve">Voin saada vähän ilkeän vauvan , oletko koskaan nussinut villiä vauvaa 😌</w:t>
      </w:r>
    </w:p>
    <w:p>
      <w:r>
        <w:rPr>
          <w:b/>
          <w:u w:val="single"/>
        </w:rPr>
        <w:t xml:space="preserve">240628</w:t>
      </w:r>
    </w:p>
    <w:p>
      <w:r>
        <w:t xml:space="preserve">RT @CortezRacks: Vihaan ajamista intohimoisesti nyt paskaa krazy</w:t>
      </w:r>
    </w:p>
    <w:p>
      <w:r>
        <w:rPr>
          <w:b/>
          <w:u w:val="single"/>
        </w:rPr>
        <w:t xml:space="preserve">240629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240630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240631</w:t>
      </w:r>
    </w:p>
    <w:p>
      <w:r>
        <w:t xml:space="preserve">RT @JudusMaximus: Te kaikki olette todella vitun tyhmiä. Suoraan sanottuna.</w:t>
      </w:r>
    </w:p>
    <w:p>
      <w:r>
        <w:rPr>
          <w:b/>
          <w:u w:val="single"/>
        </w:rPr>
        <w:t xml:space="preserve">240632</w:t>
      </w:r>
    </w:p>
    <w:p>
      <w:r>
        <w:t xml:space="preserve">RT @Andromeda_Duron: älä juo ja käytä huumeita, jos et kestä sitä tyhmä ämmä 🤷🏻♀️</w:t>
      </w:r>
    </w:p>
    <w:p>
      <w:r>
        <w:rPr>
          <w:b/>
          <w:u w:val="single"/>
        </w:rPr>
        <w:t xml:space="preserve">240633</w:t>
      </w:r>
    </w:p>
    <w:p>
      <w:r>
        <w:t xml:space="preserve">Kuka idiootti kutsui sitä "hurskaudeksi" eikä "matoiksi"?</w:t>
      </w:r>
    </w:p>
    <w:p>
      <w:r>
        <w:rPr>
          <w:b/>
          <w:u w:val="single"/>
        </w:rPr>
        <w:t xml:space="preserve">240634</w:t>
      </w:r>
    </w:p>
    <w:p>
      <w:r>
        <w:t xml:space="preserve">Hänen kaltaisensa ihmiset ovat se vitun ongelma!!!! Niin ärsyttävää</w:t>
      </w:r>
    </w:p>
    <w:p>
      <w:r>
        <w:rPr>
          <w:b/>
          <w:u w:val="single"/>
        </w:rPr>
        <w:t xml:space="preserve">240635</w:t>
      </w:r>
    </w:p>
    <w:p>
      <w:r>
        <w:t xml:space="preserve">RT @georgetorres895: Worst fucking dog names smh💀💀💀 https://t.co/91bmpAtloF</w:t>
      </w:r>
    </w:p>
    <w:p>
      <w:r>
        <w:rPr>
          <w:b/>
          <w:u w:val="single"/>
        </w:rPr>
        <w:t xml:space="preserve">240636</w:t>
      </w:r>
    </w:p>
    <w:p>
      <w:r>
        <w:t xml:space="preserve">@AriaToupchiani_ Oi bmt chill you're acc pissing me off u and that ugly pigeon</w:t>
      </w:r>
    </w:p>
    <w:p>
      <w:r>
        <w:rPr>
          <w:b/>
          <w:u w:val="single"/>
        </w:rPr>
        <w:t xml:space="preserve">240637</w:t>
      </w:r>
    </w:p>
    <w:p>
      <w:r>
        <w:t xml:space="preserve">@GlennMcmillan14 @MyOpinyn Jotta he voivat nähdä, että hän on idiootti molemmilla virallisilla kielillä.</w:t>
      </w:r>
    </w:p>
    <w:p>
      <w:r>
        <w:rPr>
          <w:b/>
          <w:u w:val="single"/>
        </w:rPr>
        <w:t xml:space="preserve">240638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240639</w:t>
      </w:r>
    </w:p>
    <w:p>
      <w:r>
        <w:t xml:space="preserve">@jhabadrinath Jos joku Madheshista puhuu totta, syytät heitä khas &amp;amp; Aryan perseiden nuolemisesta. Säälittävää! @YADAVBHUSAN @bishodip @bishodip</w:t>
      </w:r>
    </w:p>
    <w:p>
      <w:r>
        <w:rPr>
          <w:b/>
          <w:u w:val="single"/>
        </w:rPr>
        <w:t xml:space="preserve">240640</w:t>
      </w:r>
    </w:p>
    <w:p>
      <w:r>
        <w:t xml:space="preserve">RT @Elizabethhh____: No you stupid bitch that's my boyfriend foh https://t.co/bZjUsu8uyA</w:t>
      </w:r>
    </w:p>
    <w:p>
      <w:r>
        <w:rPr>
          <w:b/>
          <w:u w:val="single"/>
        </w:rPr>
        <w:t xml:space="preserve">240641</w:t>
      </w:r>
    </w:p>
    <w:p>
      <w:r>
        <w:t xml:space="preserve">RT @hipstermermaid: Pahinta kolmannessa maailmansodassa saattaa olla kaikki meidän paskat mielipiteemme siitä Twitter dot comissa.</w:t>
      </w:r>
    </w:p>
    <w:p>
      <w:r>
        <w:rPr>
          <w:b/>
          <w:u w:val="single"/>
        </w:rPr>
        <w:t xml:space="preserve">240642</w:t>
      </w:r>
    </w:p>
    <w:p>
      <w:r>
        <w:t xml:space="preserve">@stripedjohn Vihaan sitä, että ihmettelin hetken, kuka helvetti tuo oli...</w:t>
      </w:r>
    </w:p>
    <w:p>
      <w:r>
        <w:rPr>
          <w:b/>
          <w:u w:val="single"/>
        </w:rPr>
        <w:t xml:space="preserve">240643</w:t>
      </w:r>
    </w:p>
    <w:p>
      <w:r>
        <w:t xml:space="preserve">RT @DShipsides: Puhelimeni akku on vitun järkyttävä 😡</w:t>
      </w:r>
    </w:p>
    <w:p>
      <w:r>
        <w:rPr>
          <w:b/>
          <w:u w:val="single"/>
        </w:rPr>
        <w:t xml:space="preserve">240644</w:t>
      </w:r>
    </w:p>
    <w:p>
      <w:r>
        <w:t xml:space="preserve">RT @theaceofspaeder: Vihaan tuota pirun oravaa. Vieläkin niin perseestä loukkaantunut vuoden 2011 NLDS. Philliesin valtakauden loppu.</w:t>
      </w:r>
    </w:p>
    <w:p>
      <w:r>
        <w:rPr>
          <w:b/>
          <w:u w:val="single"/>
        </w:rPr>
        <w:t xml:space="preserve">240645</w:t>
      </w:r>
    </w:p>
    <w:p>
      <w:r>
        <w:t xml:space="preserve">.@realDonaldTrump #IslamicState says U.S. 'being run by an idiot' https://t.co/H6bUarc1fK via @Reuters #Daesh</w:t>
      </w:r>
    </w:p>
    <w:p>
      <w:r>
        <w:rPr>
          <w:b/>
          <w:u w:val="single"/>
        </w:rPr>
        <w:t xml:space="preserve">240646</w:t>
      </w:r>
    </w:p>
    <w:p>
      <w:r>
        <w:t xml:space="preserve">RT @happyhusband667: Rt if you'd Fuck my pussy!!!!💦💦💦💦 https://t.co/tnD5w8IKO4</w:t>
      </w:r>
    </w:p>
    <w:p>
      <w:r>
        <w:rPr>
          <w:b/>
          <w:u w:val="single"/>
        </w:rPr>
        <w:t xml:space="preserve">240647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240648</w:t>
      </w:r>
    </w:p>
    <w:p>
      <w:r>
        <w:t xml:space="preserve">RT @DAY6intl: [INFO] #DAY6 on trendi 1. ja #YouWereBeautiful on trendi 4. Melonilla 💙 https://t.co/xQl6ZfEI8S</w:t>
      </w:r>
    </w:p>
    <w:p>
      <w:r>
        <w:rPr>
          <w:b/>
          <w:u w:val="single"/>
        </w:rPr>
        <w:t xml:space="preserve">240649</w:t>
      </w:r>
    </w:p>
    <w:p>
      <w:r>
        <w:t xml:space="preserve">RT @justinxrespect: https://t.co/dArRHLaG0q https://t.co/dArRHLaG0q</w:t>
      </w:r>
    </w:p>
    <w:p>
      <w:r>
        <w:rPr>
          <w:b/>
          <w:u w:val="single"/>
        </w:rPr>
        <w:t xml:space="preserve">240650</w:t>
      </w:r>
    </w:p>
    <w:p>
      <w:r>
        <w:t xml:space="preserve">RT @SteveOx56: Iltahämärät perkele missä viikonloput menevät https://t.co/PIXnK6f5ra</w:t>
      </w:r>
    </w:p>
    <w:p>
      <w:r>
        <w:rPr>
          <w:b/>
          <w:u w:val="single"/>
        </w:rPr>
        <w:t xml:space="preserve">240651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240652</w:t>
      </w:r>
    </w:p>
    <w:p>
      <w:r>
        <w:t xml:space="preserve">RT @KidWond3RBeatz: Whoever doubted me stay yo doubtful ass ova there 💯.</w:t>
      </w:r>
    </w:p>
    <w:p>
      <w:r>
        <w:rPr>
          <w:b/>
          <w:u w:val="single"/>
        </w:rPr>
        <w:t xml:space="preserve">240653</w:t>
      </w:r>
    </w:p>
    <w:p>
      <w:r>
        <w:t xml:space="preserve">@RJSzczerba @DRUDGE_REPORT @realDonaldTrump Turpa kiinni, idiootti!</w:t>
      </w:r>
    </w:p>
    <w:p>
      <w:r>
        <w:rPr>
          <w:b/>
          <w:u w:val="single"/>
        </w:rPr>
        <w:t xml:space="preserve">240654</w:t>
      </w:r>
    </w:p>
    <w:p>
      <w:r>
        <w:t xml:space="preserve">Ihmettelen vain, saammeko tänään haukkua #Barkleya, koska hän on ollut vitun hirveä, kuten myös 70 miljoonan punnan mies 😂😂😂😂 käyttäytyy!!!</w:t>
      </w:r>
    </w:p>
    <w:p>
      <w:r>
        <w:rPr>
          <w:b/>
          <w:u w:val="single"/>
        </w:rPr>
        <w:t xml:space="preserve">240655</w:t>
      </w:r>
    </w:p>
    <w:p>
      <w:r>
        <w:t xml:space="preserve">RT @BrendaMcGlynn1: Opportunistinen tekopyhä @Netanyahu sanoo olevansa järkyttynyt Syyrian kemiallisista iskuista. Helvettiin hänen kemialliset hyökkäyksensä P....</w:t>
      </w:r>
    </w:p>
    <w:p>
      <w:r>
        <w:rPr>
          <w:b/>
          <w:u w:val="single"/>
        </w:rPr>
        <w:t xml:space="preserve">240656</w:t>
      </w:r>
    </w:p>
    <w:p>
      <w:r>
        <w:t xml:space="preserve">Vihaan helvetin paljon aprillipiloja https://t.co/EVMXKuPsN3</w:t>
      </w:r>
    </w:p>
    <w:p>
      <w:r>
        <w:rPr>
          <w:b/>
          <w:u w:val="single"/>
        </w:rPr>
        <w:t xml:space="preserve">240657</w:t>
      </w:r>
    </w:p>
    <w:p>
      <w:r>
        <w:t xml:space="preserve">RT @prettyboyy_A: Hän on mulkku, joka on surkea työssään https://t.co/PG5mZGMxKR</w:t>
      </w:r>
    </w:p>
    <w:p>
      <w:r>
        <w:rPr>
          <w:b/>
          <w:u w:val="single"/>
        </w:rPr>
        <w:t xml:space="preserve">240658</w:t>
      </w:r>
    </w:p>
    <w:p>
      <w:r>
        <w:t xml:space="preserve">Sotapelaajat ovat vitun vitsaus tälle maailmalle. Kuin pahin osa pelaamista, mutta eristäytyneisyyden ja snobismin voimalla 11:een asti nostettuna.</w:t>
      </w:r>
    </w:p>
    <w:p>
      <w:r>
        <w:rPr>
          <w:b/>
          <w:u w:val="single"/>
        </w:rPr>
        <w:t xml:space="preserve">240659</w:t>
      </w:r>
    </w:p>
    <w:p>
      <w:r>
        <w:t xml:space="preserve">Käyttäytyy sinnikkäästi naisten kanssa, koska niin nämä rumat neekerit ilmeisesti saavat niitä 😂🤦🏽♂️.</w:t>
      </w:r>
    </w:p>
    <w:p>
      <w:r>
        <w:rPr>
          <w:b/>
          <w:u w:val="single"/>
        </w:rPr>
        <w:t xml:space="preserve">240660</w:t>
      </w:r>
    </w:p>
    <w:p>
      <w:r>
        <w:t xml:space="preserve">RT @keeleydaniellex: Oikeastaan inhottavaa, miten MINGIN näköiseltä näytän JOKAISESSA kuvassa, jota en ole itse ottanut 🤙🏼😂 catfish 101</w:t>
      </w:r>
    </w:p>
    <w:p>
      <w:r>
        <w:rPr>
          <w:b/>
          <w:u w:val="single"/>
        </w:rPr>
        <w:t xml:space="preserve">240661</w:t>
      </w:r>
    </w:p>
    <w:p>
      <w:r>
        <w:t xml:space="preserve">RT @PaulNiland: https://t.co/wUxoFLQ2Sk</w:t>
      </w:r>
    </w:p>
    <w:p>
      <w:r>
        <w:rPr>
          <w:b/>
          <w:u w:val="single"/>
        </w:rPr>
        <w:t xml:space="preserve">240662</w:t>
      </w:r>
    </w:p>
    <w:p>
      <w:r>
        <w:t xml:space="preserve">@algae420 @_lovelywendy_ perkeleen seniorit Vihaan teitä kaikkia paitsi Niciä ja Markosta.</w:t>
      </w:r>
    </w:p>
    <w:p>
      <w:r>
        <w:rPr>
          <w:b/>
          <w:u w:val="single"/>
        </w:rPr>
        <w:t xml:space="preserve">240663</w:t>
      </w:r>
    </w:p>
    <w:p>
      <w:r>
        <w:t xml:space="preserve">RT @fawfulfan: JohnMcCain: Painu vittuun, @SenJohnMcCain. Et voi ruikuttaa jonkin asian kauheista seurauksista, kun äänestät sen puolesta. #NuclearO...</w:t>
      </w:r>
    </w:p>
    <w:p>
      <w:r>
        <w:rPr>
          <w:b/>
          <w:u w:val="single"/>
        </w:rPr>
        <w:t xml:space="preserve">240664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240665</w:t>
      </w:r>
    </w:p>
    <w:p>
      <w:r>
        <w:t xml:space="preserve">@50_MissionCap Miksi annamme tälle idiootille huomiota, hänellä ei ole edes 400 seuraajaa.</w:t>
      </w:r>
    </w:p>
    <w:p>
      <w:r>
        <w:rPr>
          <w:b/>
          <w:u w:val="single"/>
        </w:rPr>
        <w:t xml:space="preserve">240666</w:t>
      </w:r>
    </w:p>
    <w:p>
      <w:r>
        <w:t xml:space="preserve">RT @One_Crazy_Greek: En haluaisi jakaa ilmaa näiden kahden kelvottoman paskiaisen kanssa. https://t.co/fH3mSM6AbQ</w:t>
      </w:r>
    </w:p>
    <w:p>
      <w:r>
        <w:rPr>
          <w:b/>
          <w:u w:val="single"/>
        </w:rPr>
        <w:t xml:space="preserve">240667</w:t>
      </w:r>
    </w:p>
    <w:p>
      <w:r>
        <w:t xml:space="preserve">RT @Koreandogs:</w:t>
        <w:br/>
        <w:t xml:space="preserve"> ADOPT a dog saved by #NamiKim from the crual #DogMeatTrade #SouthKorea➡https://t.co/AsAhZtoJWJ</w:t>
        <w:br/>
        <w:t xml:space="preserve">▶https:/..</w:t>
      </w:r>
    </w:p>
    <w:p>
      <w:r>
        <w:rPr>
          <w:b/>
          <w:u w:val="single"/>
        </w:rPr>
        <w:t xml:space="preserve">240668</w:t>
      </w:r>
    </w:p>
    <w:p>
      <w:r>
        <w:t xml:space="preserve">@RedmiIndia järjestetty käänteinen nouto kautta #Bluedart n bluedart idiootit tulivat ilman mitään asiakirjoja n jopa kieltäytyi antamasta mitään kuittia ..</w:t>
      </w:r>
    </w:p>
    <w:p>
      <w:r>
        <w:rPr>
          <w:b/>
          <w:u w:val="single"/>
        </w:rPr>
        <w:t xml:space="preserve">240669</w:t>
      </w:r>
    </w:p>
    <w:p>
      <w:r>
        <w:t xml:space="preserve">ISIS kutsuu Trumpia "idiootiksi" ja kehottaa Yhdysvaltoja odottamaan "verilöylyä" virallisissa kommenteissa https://t.co/HTQiRb0IUQ https://t.co/raMCDAAIrB</w:t>
      </w:r>
    </w:p>
    <w:p>
      <w:r>
        <w:rPr>
          <w:b/>
          <w:u w:val="single"/>
        </w:rPr>
        <w:t xml:space="preserve">240670</w:t>
      </w:r>
    </w:p>
    <w:p>
      <w:r>
        <w:t xml:space="preserve">@MonarchFisher @Damn_It_Dillon se on kuin kaikki mitä hän koskaan tekee on perusteet paska callout viestiä siitä, miten hän on pahin</w:t>
      </w:r>
    </w:p>
    <w:p>
      <w:r>
        <w:rPr>
          <w:b/>
          <w:u w:val="single"/>
        </w:rPr>
        <w:t xml:space="preserve">240671</w:t>
      </w:r>
    </w:p>
    <w:p>
      <w:r>
        <w:t xml:space="preserve">Underground-show, johon tulen ikuisesti liittymään.....</w:t>
        <w:br/>
        <w:br/>
        <w:t xml:space="preserve"> Sen nimi on vitun METALLICA-viittaus?!</w:t>
      </w:r>
    </w:p>
    <w:p>
      <w:r>
        <w:rPr>
          <w:b/>
          <w:u w:val="single"/>
        </w:rPr>
        <w:t xml:space="preserve">240672</w:t>
      </w:r>
    </w:p>
    <w:p>
      <w:r>
        <w:t xml:space="preserve">@jessmlawlor No hänestä meemee on vitun ällöttävä...</w:t>
      </w:r>
    </w:p>
    <w:p>
      <w:r>
        <w:rPr>
          <w:b/>
          <w:u w:val="single"/>
        </w:rPr>
        <w:t xml:space="preserve">240673</w:t>
      </w:r>
    </w:p>
    <w:p>
      <w:r>
        <w:t xml:space="preserve">Milloin Dermott Brereton aikoo kysyä Todd Greenbergiltä, onko hän huolissaan siitä, että perseiden taputtelu NRL:ssä saattaa johtaa groomingiin?  #idiot</w:t>
      </w:r>
    </w:p>
    <w:p>
      <w:r>
        <w:rPr>
          <w:b/>
          <w:u w:val="single"/>
        </w:rPr>
        <w:t xml:space="preserve">240674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240675</w:t>
      </w:r>
    </w:p>
    <w:p>
      <w:r>
        <w:t xml:space="preserve">Mikä pelkurimainen esitys tuomarilta! Tarvitsemme kipeästi tuomariliigaa selvittämään nämä paskiaiset!!!!</w:t>
      </w:r>
    </w:p>
    <w:p>
      <w:r>
        <w:rPr>
          <w:b/>
          <w:u w:val="single"/>
        </w:rPr>
        <w:t xml:space="preserve">240676</w:t>
      </w:r>
    </w:p>
    <w:p>
      <w:r>
        <w:t xml:space="preserve">inhoan sitä, että joudun toistamaan itseäni koko ajan 🙄🖕🏼</w:t>
      </w:r>
    </w:p>
    <w:p>
      <w:r>
        <w:rPr>
          <w:b/>
          <w:u w:val="single"/>
        </w:rPr>
        <w:t xml:space="preserve">240677</w:t>
      </w:r>
    </w:p>
    <w:p>
      <w:r>
        <w:t xml:space="preserve">Minä sanon!!! Vitun Hardy bros!!!😎 https://t.co/YUCWbhq9IY https://t.co/YUCWbhq9IY</w:t>
      </w:r>
    </w:p>
    <w:p>
      <w:r>
        <w:rPr>
          <w:b/>
          <w:u w:val="single"/>
        </w:rPr>
        <w:t xml:space="preserve">240678</w:t>
      </w:r>
    </w:p>
    <w:p>
      <w:r>
        <w:t xml:space="preserve">RT @YG_WINNER: [!] VOITTAJA #REALLYREALLY sijalla #1 ja #FOOL sijalla #8 Melonissa (9PM KST)! 🍈 👏🏻💪🏻💙 https://t.co/F8dCMD80Ri</w:t>
      </w:r>
    </w:p>
    <w:p>
      <w:r>
        <w:rPr>
          <w:b/>
          <w:u w:val="single"/>
        </w:rPr>
        <w:t xml:space="preserve">240679</w:t>
      </w:r>
    </w:p>
    <w:p>
      <w:r>
        <w:t xml:space="preserve">RT @surfermom77: IDIOT @RepAdamSchiff sanoo yhtäkkiä, että "se"...</w:t>
      </w:r>
    </w:p>
    <w:p>
      <w:r>
        <w:rPr>
          <w:b/>
          <w:u w:val="single"/>
        </w:rPr>
        <w:t xml:space="preserve">240680</w:t>
      </w:r>
    </w:p>
    <w:p>
      <w:r>
        <w:t xml:space="preserve">@IamAkademiks @xxxtentacion This nigga just getting annoying now https://t.co/hSyfDxPnaB</w:t>
      </w:r>
    </w:p>
    <w:p>
      <w:r>
        <w:rPr>
          <w:b/>
          <w:u w:val="single"/>
        </w:rPr>
        <w:t xml:space="preserve">240681</w:t>
      </w:r>
    </w:p>
    <w:p>
      <w:r>
        <w:t xml:space="preserve">Voit kertoa, kun tyttö juuri saanut iski after selfie hänen nigga peilissä , reunat ovat sekaisin ja kutoa olla katsomassa järkyttynyt 😂</w:t>
      </w:r>
    </w:p>
    <w:p>
      <w:r>
        <w:rPr>
          <w:b/>
          <w:u w:val="single"/>
        </w:rPr>
        <w:t xml:space="preserve">240682</w:t>
      </w:r>
    </w:p>
    <w:p>
      <w:r>
        <w:t xml:space="preserve">Loooooooooool Shit me up man !!!!!!</w:t>
        <w:br/>
        <w:t xml:space="preserve">😂😂😂😂😂😂😂 https://t.co/TprghOu43d</w:t>
      </w:r>
    </w:p>
    <w:p>
      <w:r>
        <w:rPr>
          <w:b/>
          <w:u w:val="single"/>
        </w:rPr>
        <w:t xml:space="preserve">240683</w:t>
      </w:r>
    </w:p>
    <w:p>
      <w:r>
        <w:t xml:space="preserve">@AdamSchwarz51 @IanKarmel @thegissilent Tuo on vitun sairasta!</w:t>
      </w:r>
    </w:p>
    <w:p>
      <w:r>
        <w:rPr>
          <w:b/>
          <w:u w:val="single"/>
        </w:rPr>
        <w:t xml:space="preserve">240684</w:t>
      </w:r>
    </w:p>
    <w:p>
      <w:r>
        <w:t xml:space="preserve">Luulin, että hän oli menettänyt sen yhdessä yössä, mutta hän vain käveli olohuoneeseen se hemmetin pallo suussaan. Yritti saada minut näyttämään pahalta.</w:t>
      </w:r>
    </w:p>
    <w:p>
      <w:r>
        <w:rPr>
          <w:b/>
          <w:u w:val="single"/>
        </w:rPr>
        <w:t xml:space="preserve">240685</w:t>
      </w:r>
    </w:p>
    <w:p>
      <w:r>
        <w:t xml:space="preserve">Täytyy olla tosi tyhmä, että saa potkut vapaapäivänään https://t.co/LqpKKmON5d</w:t>
      </w:r>
    </w:p>
    <w:p>
      <w:r>
        <w:rPr>
          <w:b/>
          <w:u w:val="single"/>
        </w:rPr>
        <w:t xml:space="preserve">240686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240687</w:t>
      </w:r>
    </w:p>
    <w:p>
      <w:r>
        <w:t xml:space="preserve">12 suuta hengittävää idioottia Facebookissa, jotka laitetaan oikeutetusti paikoilleen https://t.co/rQRExkFu7U #failbook #rt</w:t>
      </w:r>
    </w:p>
    <w:p>
      <w:r>
        <w:rPr>
          <w:b/>
          <w:u w:val="single"/>
        </w:rPr>
        <w:t xml:space="preserve">240688</w:t>
      </w:r>
    </w:p>
    <w:p>
      <w:r>
        <w:t xml:space="preserve">@xorili-tili on tilapäisesti poissa käytöstä, koska se rikkoo Twitterin mediakäytäntöä. Lue lisää.</w:t>
      </w:r>
    </w:p>
    <w:p>
      <w:r>
        <w:rPr>
          <w:b/>
          <w:u w:val="single"/>
        </w:rPr>
        <w:t xml:space="preserve">240689</w:t>
      </w:r>
    </w:p>
    <w:p>
      <w:r>
        <w:t xml:space="preserve">Jericho on aikeissa antaa raakaa turpaan typerälle idiootille Kevin Owensille.</w:t>
        <w:br/>
        <w:t xml:space="preserve"> #WrestleMania</w:t>
      </w:r>
    </w:p>
    <w:p>
      <w:r>
        <w:rPr>
          <w:b/>
          <w:u w:val="single"/>
        </w:rPr>
        <w:t xml:space="preserve">240690</w:t>
      </w:r>
    </w:p>
    <w:p>
      <w:r>
        <w:t xml:space="preserve">RT @MattiBaybee: U So Bad Ion Wanna See U Fuckin Wit No Busta😒💔.</w:t>
      </w:r>
    </w:p>
    <w:p>
      <w:r>
        <w:rPr>
          <w:b/>
          <w:u w:val="single"/>
        </w:rPr>
        <w:t xml:space="preserve">240691</w:t>
      </w:r>
    </w:p>
    <w:p>
      <w:r>
        <w:t xml:space="preserve">Miten olisi jos tämä kamainen poika saisi sairaan leikkauksen!!!! Tsekkaa TCMH:n jaksot ja live... https://t.co/6HsayDo9Kd...</w:t>
      </w:r>
    </w:p>
    <w:p>
      <w:r>
        <w:rPr>
          <w:b/>
          <w:u w:val="single"/>
        </w:rPr>
        <w:t xml:space="preserve">240692</w:t>
      </w:r>
    </w:p>
    <w:p>
      <w:r>
        <w:t xml:space="preserve">Koulunkäynti 😂😂😂😂. Hitto vieköön, Xavi ja Iniesta eivät varmaan saaneet unta sinä yönä. https://t.co/xmkYYRdg7q.</w:t>
      </w:r>
    </w:p>
    <w:p>
      <w:r>
        <w:rPr>
          <w:b/>
          <w:u w:val="single"/>
        </w:rPr>
        <w:t xml:space="preserve">240693</w:t>
      </w:r>
    </w:p>
    <w:p>
      <w:r>
        <w:t xml:space="preserve">@DJ_MAGSi innit tho. Olen kyllästynyt siihen. Joka helvetin ilta. Saa minut voimaan pahoin. 🙄😂</w:t>
      </w:r>
    </w:p>
    <w:p>
      <w:r>
        <w:rPr>
          <w:b/>
          <w:u w:val="single"/>
        </w:rPr>
        <w:t xml:space="preserve">240694</w:t>
      </w:r>
    </w:p>
    <w:p>
      <w:r>
        <w:t xml:space="preserve">RT @mckinlay_liz: Hyvä @GuyVerhofstadt, auta minua. Olemme jumissa idioottien &amp;amp; fasistien kanssa, jotka hallitsevat maatamme. Tarvitsemme kiireellisesti pers...</w:t>
      </w:r>
    </w:p>
    <w:p>
      <w:r>
        <w:rPr>
          <w:b/>
          <w:u w:val="single"/>
        </w:rPr>
        <w:t xml:space="preserve">240695</w:t>
      </w:r>
    </w:p>
    <w:p>
      <w:r>
        <w:t xml:space="preserve">@NBCNews No herra McCain paljon idiootteja siellä ....Sad</w:t>
      </w:r>
    </w:p>
    <w:p>
      <w:r>
        <w:rPr>
          <w:b/>
          <w:u w:val="single"/>
        </w:rPr>
        <w:t xml:space="preserve">240696</w:t>
      </w:r>
    </w:p>
    <w:p>
      <w:r>
        <w:t xml:space="preserve">@Sinaloense_18 Kyllä!!!! Se oli minun hullu perse!!! Bitch you still look bomb af😍😘</w:t>
      </w:r>
    </w:p>
    <w:p>
      <w:r>
        <w:rPr>
          <w:b/>
          <w:u w:val="single"/>
        </w:rPr>
        <w:t xml:space="preserve">240697</w:t>
      </w:r>
    </w:p>
    <w:p>
      <w:r>
        <w:t xml:space="preserve">RT @waypastprettyy: vihaan sitä, että joku räjäyttää puhelimeni🤦🏽♀️ I will still ignore u bitch</w:t>
      </w:r>
    </w:p>
    <w:p>
      <w:r>
        <w:rPr>
          <w:b/>
          <w:u w:val="single"/>
        </w:rPr>
        <w:t xml:space="preserve">240698</w:t>
      </w:r>
    </w:p>
    <w:p>
      <w:r>
        <w:t xml:space="preserve">@Mako48_ @DaftRojas IM SO MOTHER FUCKING VIOLENT. YEAH BITCH YEAH BITCH IM WITH STEVE-O. ME RÄJÄYTELLÄÄN PULLOJA PAHOJEN ÄMMIEN KANSSA, JOTKA PUHALTAA RUOHOSAVUA...</w:t>
      </w:r>
    </w:p>
    <w:p>
      <w:r>
        <w:rPr>
          <w:b/>
          <w:u w:val="single"/>
        </w:rPr>
        <w:t xml:space="preserve">240699</w:t>
      </w:r>
    </w:p>
    <w:p>
      <w:r>
        <w:t xml:space="preserve">RT @Herms98: (Ai niin, ja näyttää siltä, että 17 on nyt vahvempi.  Ei tietoa siitä, onko hän tosin sulautunut pahaan helvetin kaksosystäväänsä).</w:t>
      </w:r>
    </w:p>
    <w:p>
      <w:r>
        <w:rPr>
          <w:b/>
          <w:u w:val="single"/>
        </w:rPr>
        <w:t xml:space="preserve">240700</w:t>
      </w:r>
    </w:p>
    <w:p>
      <w:r>
        <w:t xml:space="preserve">RIP Sasha- olit yksi paha ämmä #TWDFinale #beachballladynuts #TalkingDead</w:t>
      </w:r>
    </w:p>
    <w:p>
      <w:r>
        <w:rPr>
          <w:b/>
          <w:u w:val="single"/>
        </w:rPr>
        <w:t xml:space="preserve">240701</w:t>
      </w:r>
    </w:p>
    <w:p>
      <w:r>
        <w:t xml:space="preserve">Lentoasemakokemus on niin huono, että sitä voisi pitää nerokkaana suunnitelmana purkaa sen ruuhkia. #NAIA</w:t>
      </w:r>
    </w:p>
    <w:p>
      <w:r>
        <w:rPr>
          <w:b/>
          <w:u w:val="single"/>
        </w:rPr>
        <w:t xml:space="preserve">240702</w:t>
      </w:r>
    </w:p>
    <w:p>
      <w:r>
        <w:t xml:space="preserve">Onko APC kömpelö eunukki vai jälkeenjäänyt pikkulapsi?: https://t.co/lOv46r69va #FrankFair #APC... https://t.co/lOv46r69va #FrankFair #APC</w:t>
      </w:r>
    </w:p>
    <w:p>
      <w:r>
        <w:rPr>
          <w:b/>
          <w:u w:val="single"/>
        </w:rPr>
        <w:t xml:space="preserve">240703</w:t>
      </w:r>
    </w:p>
    <w:p>
      <w:r>
        <w:t xml:space="preserve">RT @KonSweetie: Fucked up! Mäki on baseballin historiaa! Smh https://t.co/Uia1plMZMf</w:t>
      </w:r>
    </w:p>
    <w:p>
      <w:r>
        <w:rPr>
          <w:b/>
          <w:u w:val="single"/>
        </w:rPr>
        <w:t xml:space="preserve">240704</w:t>
      </w:r>
    </w:p>
    <w:p>
      <w:r>
        <w:t xml:space="preserve">RT @Sallymarieee_: Kaikki on vitun ärsyttävää tänään</w:t>
      </w:r>
    </w:p>
    <w:p>
      <w:r>
        <w:rPr>
          <w:b/>
          <w:u w:val="single"/>
        </w:rPr>
        <w:t xml:space="preserve">240705</w:t>
      </w:r>
    </w:p>
    <w:p>
      <w:r>
        <w:t xml:space="preserve">RT @PassengerShame: Heittää kuoret lattialle kuin joku vitun raakalainen! #PistachioPassengerShaming ✈🌰🐽🚯✈ [photo credit:... https://t.co....</w:t>
      </w:r>
    </w:p>
    <w:p>
      <w:r>
        <w:rPr>
          <w:b/>
          <w:u w:val="single"/>
        </w:rPr>
        <w:t xml:space="preserve">240706</w:t>
      </w:r>
    </w:p>
    <w:p>
      <w:r>
        <w:t xml:space="preserve">@AbsoluteDanimal Joo ei ole hyvä. Eilinen tuomari vitutti! Meidän lopputuotos on tällä hetkellä hirveä, liian tuhlailevaa.</w:t>
      </w:r>
    </w:p>
    <w:p>
      <w:r>
        <w:rPr>
          <w:b/>
          <w:u w:val="single"/>
        </w:rPr>
        <w:t xml:space="preserve">240707</w:t>
      </w:r>
    </w:p>
    <w:p>
      <w:r>
        <w:t xml:space="preserve">OLET TYHMÄ PERSE LMAOOOOOO 😂😂😂😂 https://t.co/4sDqiKIaHO</w:t>
      </w:r>
    </w:p>
    <w:p>
      <w:r>
        <w:rPr>
          <w:b/>
          <w:u w:val="single"/>
        </w:rPr>
        <w:t xml:space="preserve">240708</w:t>
      </w:r>
    </w:p>
    <w:p>
      <w:r>
        <w:t xml:space="preserve">Olen täällä tätä varten! https://t.co/791QaxAUmc ...</w:t>
      </w:r>
    </w:p>
    <w:p>
      <w:r>
        <w:rPr>
          <w:b/>
          <w:u w:val="single"/>
        </w:rPr>
        <w:t xml:space="preserve">240709</w:t>
      </w:r>
    </w:p>
    <w:p>
      <w:r>
        <w:t xml:space="preserve">Vihaan kaikkia TV-kanavia nyt...vain IK on kaikkialla..ye channels bik gaye hain dash :D</w:t>
      </w:r>
    </w:p>
    <w:p>
      <w:r>
        <w:rPr>
          <w:b/>
          <w:u w:val="single"/>
        </w:rPr>
        <w:t xml:space="preserve">240710</w:t>
      </w:r>
    </w:p>
    <w:p>
      <w:r>
        <w:t xml:space="preserve">Voi veljet, tämä Lost Tapesin jakso on todella vitun tyhmä. Missä luchadorit ovat?</w:t>
      </w:r>
    </w:p>
    <w:p>
      <w:r>
        <w:rPr>
          <w:b/>
          <w:u w:val="single"/>
        </w:rPr>
        <w:t xml:space="preserve">240711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240712</w:t>
      </w:r>
    </w:p>
    <w:p>
      <w:r>
        <w:t xml:space="preserve">RT @WeAllKnowA: Me kaikki tunnemme pahan nartun nimeltä Megan...</w:t>
      </w:r>
    </w:p>
    <w:p>
      <w:r>
        <w:rPr>
          <w:b/>
          <w:u w:val="single"/>
        </w:rPr>
        <w:t xml:space="preserve">240713</w:t>
      </w:r>
    </w:p>
    <w:p>
      <w:r>
        <w:t xml:space="preserve">i'all antaa nartulle hänen props ennen kuin vihaan häntä #FACTS! 🤦🏽♀️.</w:t>
      </w:r>
    </w:p>
    <w:p>
      <w:r>
        <w:rPr>
          <w:b/>
          <w:u w:val="single"/>
        </w:rPr>
        <w:t xml:space="preserve">240714</w:t>
      </w:r>
    </w:p>
    <w:p>
      <w:r>
        <w:t xml:space="preserve">@EmilyRogawski Luulen, että se johtuu siitä, että toimittaja vaikutti idiootilta, koska hän ei tehnyt tutkimusta Schweinsteigerin lopettamisesta NT:stä.</w:t>
      </w:r>
    </w:p>
    <w:p>
      <w:r>
        <w:rPr>
          <w:b/>
          <w:u w:val="single"/>
        </w:rPr>
        <w:t xml:space="preserve">240715</w:t>
      </w:r>
    </w:p>
    <w:p>
      <w:r>
        <w:t xml:space="preserve">RT @bimmykimmy: [shark dick jokes] https://t.co/a4gLQ65Yiv</w:t>
      </w:r>
    </w:p>
    <w:p>
      <w:r>
        <w:rPr>
          <w:b/>
          <w:u w:val="single"/>
        </w:rPr>
        <w:t xml:space="preserve">240716</w:t>
      </w:r>
    </w:p>
    <w:p>
      <w:r>
        <w:t xml:space="preserve">Päivän kohokohta : Hukkasin sormukseni!!! https://t.co/UuS6Lx9LEL</w:t>
      </w:r>
    </w:p>
    <w:p>
      <w:r>
        <w:rPr>
          <w:b/>
          <w:u w:val="single"/>
        </w:rPr>
        <w:t xml:space="preserve">240717</w:t>
      </w:r>
    </w:p>
    <w:p>
      <w:r>
        <w:t xml:space="preserve">Jouduin jo käyttämään torvea kolmeen idioottikuskiin syntymäpäivänäni... voisitteko olla tyhmiä edes päivän ajan? Yksi päivä 🙄🙄🙄🙄🙄</w:t>
      </w:r>
    </w:p>
    <w:p>
      <w:r>
        <w:rPr>
          <w:b/>
          <w:u w:val="single"/>
        </w:rPr>
        <w:t xml:space="preserve">240718</w:t>
      </w:r>
    </w:p>
    <w:p>
      <w:r>
        <w:t xml:space="preserve">RT @kenzi_kemmerer: En pidä siitä, kuinka usein suutun ihmisille, koska he eivät ymmärrä ahdistustani.</w:t>
      </w:r>
    </w:p>
    <w:p>
      <w:r>
        <w:rPr>
          <w:b/>
          <w:u w:val="single"/>
        </w:rPr>
        <w:t xml:space="preserve">240719</w:t>
      </w:r>
    </w:p>
    <w:p>
      <w:r>
        <w:t xml:space="preserve">RT @DMODeejay: Joten veljeni @OfficialGiggs soitti minulle &amp;amp; pyysi minua tukemaan häntä kiertueellaan....</w:t>
        <w:br/>
        <w:br/>
        <w:t xml:space="preserve"> OF COURSE I SAID FUCKING YES! 😅 https://t....</w:t>
      </w:r>
    </w:p>
    <w:p>
      <w:r>
        <w:rPr>
          <w:b/>
          <w:u w:val="single"/>
        </w:rPr>
        <w:t xml:space="preserve">240720</w:t>
      </w:r>
    </w:p>
    <w:p>
      <w:r>
        <w:t xml:space="preserve">@SenJohnMcCain</w:t>
        <w:br/>
        <w:t xml:space="preserve">Hei, kuulin sinun kiukuttelusi. Niin sitä pitää. Anna noiden idioottien saada se. Ehkä antaa presidentillekin.</w:t>
      </w:r>
    </w:p>
    <w:p>
      <w:r>
        <w:rPr>
          <w:b/>
          <w:u w:val="single"/>
        </w:rPr>
        <w:t xml:space="preserve">240721</w:t>
      </w:r>
    </w:p>
    <w:p>
      <w:r>
        <w:t xml:space="preserve">RT @katie_crichtonn: U even a bird if u don't whack on ya jammies, pop ur hair in a ugly bun n let everything hang south when u get home a....</w:t>
      </w:r>
    </w:p>
    <w:p>
      <w:r>
        <w:rPr>
          <w:b/>
          <w:u w:val="single"/>
        </w:rPr>
        <w:t xml:space="preserve">240722</w:t>
      </w:r>
    </w:p>
    <w:p>
      <w:r>
        <w:t xml:space="preserve">Misokeittoa silkkisen tofun kanssa (edelleen helvetin tylsää, mutta ei yhtä sulkeutunutta tällä kertaa), riisiä ja suolakurkkuja @ Gion https://t.co/ycasLg94tO</w:t>
      </w:r>
    </w:p>
    <w:p>
      <w:r>
        <w:rPr>
          <w:b/>
          <w:u w:val="single"/>
        </w:rPr>
        <w:t xml:space="preserve">240723</w:t>
      </w:r>
    </w:p>
    <w:p>
      <w:r>
        <w:t xml:space="preserve">Se, joka hallitsee sireenejä, vittuilee kaikille!!! #Sireenit #WW3 #Dallas</w:t>
      </w:r>
    </w:p>
    <w:p>
      <w:r>
        <w:rPr>
          <w:b/>
          <w:u w:val="single"/>
        </w:rPr>
        <w:t xml:space="preserve">240724</w:t>
      </w:r>
    </w:p>
    <w:p>
      <w:r>
        <w:t xml:space="preserve">Vihaan sitä, kun soijamaito loppuu kesken. Proteiinijauhe EI sovi hyvin veden kanssa.</w:t>
      </w:r>
    </w:p>
    <w:p>
      <w:r>
        <w:rPr>
          <w:b/>
          <w:u w:val="single"/>
        </w:rPr>
        <w:t xml:space="preserve">240725</w:t>
      </w:r>
    </w:p>
    <w:p>
      <w:r>
        <w:t xml:space="preserve">@Regina_F_George @caitlynn_bacon Olen vain aina vihannut niitä äitini tapasi tehdä niitä koko ajan 😭</w:t>
      </w:r>
    </w:p>
    <w:p>
      <w:r>
        <w:rPr>
          <w:b/>
          <w:u w:val="single"/>
        </w:rPr>
        <w:t xml:space="preserve">240726</w:t>
      </w:r>
    </w:p>
    <w:p>
      <w:r>
        <w:t xml:space="preserve">FUCK IT UP @iamcardib !!!! https://t.co/OblTRwQxNh</w:t>
      </w:r>
    </w:p>
    <w:p>
      <w:r>
        <w:rPr>
          <w:b/>
          <w:u w:val="single"/>
        </w:rPr>
        <w:t xml:space="preserve">240727</w:t>
      </w:r>
    </w:p>
    <w:p>
      <w:r>
        <w:t xml:space="preserve">jos et pysty käsittelemään minua pahimmillaan, et luultavasti pysty käsittelemään minua ollenkaan, koska olen helvetin painajainen 24/7!</w:t>
      </w:r>
    </w:p>
    <w:p>
      <w:r>
        <w:rPr>
          <w:b/>
          <w:u w:val="single"/>
        </w:rPr>
        <w:t xml:space="preserve">240728</w:t>
      </w:r>
    </w:p>
    <w:p>
      <w:r>
        <w:t xml:space="preserve">@Rangersin virallisen maalintekijän pitäisi varmaan vain mennä kotiin. Jätkä on vitun kamala työssään.</w:t>
      </w:r>
    </w:p>
    <w:p>
      <w:r>
        <w:rPr>
          <w:b/>
          <w:u w:val="single"/>
        </w:rPr>
        <w:t xml:space="preserve">240729</w:t>
      </w:r>
    </w:p>
    <w:p>
      <w:r>
        <w:t xml:space="preserve">RT @Newsweek: ISIS kutsuu Trumpia "idiootiksi" ja kehottaa Yhdysvaltoja odottamaan "verilöylyä" virallisissa kommenteissa https://t.co/jzifUjVU2l https://t.co/jDG...</w:t>
      </w:r>
    </w:p>
    <w:p>
      <w:r>
        <w:rPr>
          <w:b/>
          <w:u w:val="single"/>
        </w:rPr>
        <w:t xml:space="preserve">240730</w:t>
      </w:r>
    </w:p>
    <w:p>
      <w:r>
        <w:t xml:space="preserve">Luis ; päähänpisto ✔️</w:t>
        <w:br/>
        <w:t xml:space="preserve">Recklesz ; päähänpisto ✔️</w:t>
        <w:br/>
        <w:t xml:space="preserve">Shameless 🚮</w:t>
        <w:br/>
        <w:t xml:space="preserve">Prison break 🚮🚮🚮🚮</w:t>
        <w:br/>
        <w:t xml:space="preserve">Breaking bad 🐐🐐🐐🐐 https://t.co/AxbFEwuNb6</w:t>
      </w:r>
    </w:p>
    <w:p>
      <w:r>
        <w:rPr>
          <w:b/>
          <w:u w:val="single"/>
        </w:rPr>
        <w:t xml:space="preserve">240731</w:t>
      </w:r>
    </w:p>
    <w:p>
      <w:r>
        <w:t xml:space="preserve">RT @JaydaAyanna: FUCK THAT!!!! https://t.co/iJAt5sIMp0 https://t.co/iJAt5sIMp0</w:t>
      </w:r>
    </w:p>
    <w:p>
      <w:r>
        <w:rPr>
          <w:b/>
          <w:u w:val="single"/>
        </w:rPr>
        <w:t xml:space="preserve">240732</w:t>
      </w:r>
    </w:p>
    <w:p>
      <w:r>
        <w:t xml:space="preserve">.@nofunpress joku teki graffitin mun vitun pakettiin !!! https://t.co/4qZWgNrFKC</w:t>
      </w:r>
    </w:p>
    <w:p>
      <w:r>
        <w:rPr>
          <w:b/>
          <w:u w:val="single"/>
        </w:rPr>
        <w:t xml:space="preserve">240733</w:t>
      </w:r>
    </w:p>
    <w:p>
      <w:r>
        <w:t xml:space="preserve">Huusin vain vittu televisiolleni!!!!!!!. YESSSSSSSSSSSS #Wrestlemania</w:t>
      </w:r>
    </w:p>
    <w:p>
      <w:r>
        <w:rPr>
          <w:b/>
          <w:u w:val="single"/>
        </w:rPr>
        <w:t xml:space="preserve">240734</w:t>
      </w:r>
    </w:p>
    <w:p>
      <w:r>
        <w:t xml:space="preserve">RT @JohnCenaCrews: #WWEHOF: En halua enää koskaan faneja #WWEHOF:iin. Nämä idiootit kaappaavat show'n ja keskeyttävät jokaisen puheen.....</w:t>
      </w:r>
    </w:p>
    <w:p>
      <w:r>
        <w:rPr>
          <w:b/>
          <w:u w:val="single"/>
        </w:rPr>
        <w:t xml:space="preserve">240735</w:t>
      </w:r>
    </w:p>
    <w:p>
      <w:r>
        <w:t xml:space="preserve">K104 tulee olemaan niin kyllästynyt minuun pyhä helvetti https://t.co/QAqfejFurN</w:t>
      </w:r>
    </w:p>
    <w:p>
      <w:r>
        <w:rPr>
          <w:b/>
          <w:u w:val="single"/>
        </w:rPr>
        <w:t xml:space="preserve">240736</w:t>
      </w:r>
    </w:p>
    <w:p>
      <w:r>
        <w:t xml:space="preserve">I b dtfl @ how yall jazz yall ugly ass friends 😭😭😭😭</w:t>
      </w:r>
    </w:p>
    <w:p>
      <w:r>
        <w:rPr>
          <w:b/>
          <w:u w:val="single"/>
        </w:rPr>
        <w:t xml:space="preserve">240737</w:t>
      </w:r>
    </w:p>
    <w:p>
      <w:r>
        <w:t xml:space="preserve">RT @EastsideTC: Lapsuutesi oli tylsää, jos et pyllistänyt serkkujasi😂😂😂😂😂😂😂😂😂😂😂😂😞</w:t>
      </w:r>
    </w:p>
    <w:p>
      <w:r>
        <w:rPr>
          <w:b/>
          <w:u w:val="single"/>
        </w:rPr>
        <w:t xml:space="preserve">240738</w:t>
      </w:r>
    </w:p>
    <w:p>
      <w:r>
        <w:t xml:space="preserve">En voi sietää niitä kusipäitä, jotka luulevat voivansa vain nukkua tai odottaa, kun vauva itkee, ja vittu nouse ylös ja hoida vastuusi!!!!.</w:t>
      </w:r>
    </w:p>
    <w:p>
      <w:r>
        <w:rPr>
          <w:b/>
          <w:u w:val="single"/>
        </w:rPr>
        <w:t xml:space="preserve">240739</w:t>
      </w:r>
    </w:p>
    <w:p>
      <w:r>
        <w:t xml:space="preserve">ain no lil bitch 😭 my bark just as bad as my bite tf 💪🔥</w:t>
      </w:r>
    </w:p>
    <w:p>
      <w:r>
        <w:rPr>
          <w:b/>
          <w:u w:val="single"/>
        </w:rPr>
        <w:t xml:space="preserve">240740</w:t>
      </w:r>
    </w:p>
    <w:p>
      <w:r>
        <w:t xml:space="preserve">Trump ja hänen kätyrinsä ovat sairaita häiriintyneitä paskiaisia https://t.co/YGCcb9GsoG</w:t>
      </w:r>
    </w:p>
    <w:p>
      <w:r>
        <w:rPr>
          <w:b/>
          <w:u w:val="single"/>
        </w:rPr>
        <w:t xml:space="preserve">240741</w:t>
      </w:r>
    </w:p>
    <w:p>
      <w:r>
        <w:t xml:space="preserve">@sfornerette99 @AC360 Kun kerrot tuota hölynpölyä idioottiystävillesi, uskovatko he sinua?!</w:t>
      </w:r>
    </w:p>
    <w:p>
      <w:r>
        <w:rPr>
          <w:b/>
          <w:u w:val="single"/>
        </w:rPr>
        <w:t xml:space="preserve">240742</w:t>
      </w:r>
    </w:p>
    <w:p>
      <w:r>
        <w:t xml:space="preserve">GERINA ON PAHIN OLENTO TÄLLÄ VITUN PLANEETALLA...</w:t>
      </w:r>
    </w:p>
    <w:p>
      <w:r>
        <w:rPr>
          <w:b/>
          <w:u w:val="single"/>
        </w:rPr>
        <w:t xml:space="preserve">240743</w:t>
      </w:r>
    </w:p>
    <w:p>
      <w:r>
        <w:t xml:space="preserve">RT @__k8i: Täällä Oklahomassa leikkaamme rahoitusta kaikelle &amp;amp; ihmettelemme, miksi tiemme ovat paskoja &amp;amp; lapset ovat tyhmiä https://t.co/bVBeqJR6LO</w:t>
      </w:r>
    </w:p>
    <w:p>
      <w:r>
        <w:rPr>
          <w:b/>
          <w:u w:val="single"/>
        </w:rPr>
        <w:t xml:space="preserve">240744</w:t>
      </w:r>
    </w:p>
    <w:p>
      <w:r>
        <w:t xml:space="preserve">RT @bruce_arthur: Jos idiootti vävy syrjäyttää mielipuolisen rasistin, se on parannus https://t.co/5C9IiOx1Ki</w:t>
      </w:r>
    </w:p>
    <w:p>
      <w:r>
        <w:rPr>
          <w:b/>
          <w:u w:val="single"/>
        </w:rPr>
        <w:t xml:space="preserve">240745</w:t>
      </w:r>
    </w:p>
    <w:p>
      <w:r>
        <w:t xml:space="preserve">RT @Seahawkscrazy: @Brasilmagic @11plus1TrueHawk Vihaan tuota vitun kilpikonnanaamaa kusipäätä.</w:t>
      </w:r>
    </w:p>
    <w:p>
      <w:r>
        <w:rPr>
          <w:b/>
          <w:u w:val="single"/>
        </w:rPr>
        <w:t xml:space="preserve">240746</w:t>
      </w:r>
    </w:p>
    <w:p>
      <w:r>
        <w:t xml:space="preserve">RT @JimChapman: (joku ottakoon Twitterin minulta pois, minuun ei voi luottaa ja teen itsestäni pellen)</w:t>
      </w:r>
    </w:p>
    <w:p>
      <w:r>
        <w:rPr>
          <w:b/>
          <w:u w:val="single"/>
        </w:rPr>
        <w:t xml:space="preserve">240747</w:t>
      </w:r>
    </w:p>
    <w:p>
      <w:r>
        <w:t xml:space="preserve">RT @Cyn_Santana: Yoooooo RISE N GRIND. TUOLLA ULKONA ON SÄKKI, NOUSE VITTU YLÖS JA TARTU SIIHEN. LETS GO!!!!!</w:t>
      </w:r>
    </w:p>
    <w:p>
      <w:r>
        <w:rPr>
          <w:b/>
          <w:u w:val="single"/>
        </w:rPr>
        <w:t xml:space="preserve">240748</w:t>
      </w:r>
    </w:p>
    <w:p>
      <w:r>
        <w:t xml:space="preserve">"Meillä on kaksi eri tapaa noin kahden vuoden kuluttua", hän kuiskasi.</w:t>
        <w:br/>
        <w:t xml:space="preserve"> Joskus todellisuus sattuu helvetisti, ja sanoiksi pukeminen tekee siitä vielä pahempaa.</w:t>
      </w:r>
    </w:p>
    <w:p>
      <w:r>
        <w:rPr>
          <w:b/>
          <w:u w:val="single"/>
        </w:rPr>
        <w:t xml:space="preserve">240749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240750</w:t>
      </w:r>
    </w:p>
    <w:p>
      <w:r>
        <w:t xml:space="preserve">RT @MsJazzyfied: ME OLEMME VITUN #BOSSNATION ME LÄHDEMME KUN HALUAMME. ME TANSSIMME KUN HALUAMME!!!! #TEAMTBOSS</w:t>
      </w:r>
    </w:p>
    <w:p>
      <w:r>
        <w:rPr>
          <w:b/>
          <w:u w:val="single"/>
        </w:rPr>
        <w:t xml:space="preserve">240751</w:t>
      </w:r>
    </w:p>
    <w:p>
      <w:r>
        <w:t xml:space="preserve">RT @1Swinging_Voter: #THEIRABC:ssä joku idioottilintu sanoo nyt, että on SEKSISTINEN, että sadut tekevät naisista pahiksia. @abcnews ovat menneet m....</w:t>
      </w:r>
    </w:p>
    <w:p>
      <w:r>
        <w:rPr>
          <w:b/>
          <w:u w:val="single"/>
        </w:rPr>
        <w:t xml:space="preserve">240752</w:t>
      </w:r>
    </w:p>
    <w:p>
      <w:r>
        <w:t xml:space="preserve">RT @Newsweek: ISIS kutsuu Trumpia "idiootiksi" ja kehottaa Yhdysvaltoja odottamaan "verilöylyä" virallisissa kommenteissa https://t.co/jzifUjVU2l https://t.co/jDG...</w:t>
      </w:r>
    </w:p>
    <w:p>
      <w:r>
        <w:rPr>
          <w:b/>
          <w:u w:val="single"/>
        </w:rPr>
        <w:t xml:space="preserve">240753</w:t>
      </w:r>
    </w:p>
    <w:p>
      <w:r>
        <w:t xml:space="preserve">Ihmiset mummot haluaa tänään vittuilla, koska mulla ei ole aikaa niiden ilkeälle perseasenteelle ja töykeydelle 👿😤😤😤</w:t>
      </w:r>
    </w:p>
    <w:p>
      <w:r>
        <w:rPr>
          <w:b/>
          <w:u w:val="single"/>
        </w:rPr>
        <w:t xml:space="preserve">240754</w:t>
      </w:r>
    </w:p>
    <w:p>
      <w:r>
        <w:t xml:space="preserve">RT @_aurelismiranda: April fools motherfucker, i'm a bad bitch i can't miss nobody https://t.co/GR4lxLAe7m</w:t>
      </w:r>
    </w:p>
    <w:p>
      <w:r>
        <w:rPr>
          <w:b/>
          <w:u w:val="single"/>
        </w:rPr>
        <w:t xml:space="preserve">240755</w:t>
      </w:r>
    </w:p>
    <w:p>
      <w:r>
        <w:t xml:space="preserve">@tyler_barnette Tuo kaveri on vain huomiota etsivä idiootti...</w:t>
      </w:r>
    </w:p>
    <w:p>
      <w:r>
        <w:rPr>
          <w:b/>
          <w:u w:val="single"/>
        </w:rPr>
        <w:t xml:space="preserve">240756</w:t>
      </w:r>
    </w:p>
    <w:p>
      <w:r>
        <w:t xml:space="preserve">RT @MinajestyExotic: Lil Kim dick riders are the worst ppl on twitter🙄.</w:t>
      </w:r>
    </w:p>
    <w:p>
      <w:r>
        <w:rPr>
          <w:b/>
          <w:u w:val="single"/>
        </w:rPr>
        <w:t xml:space="preserve">240757</w:t>
      </w:r>
    </w:p>
    <w:p>
      <w:r>
        <w:t xml:space="preserve">RT @yjtrash: vihaan kun ihmiset sanovat, että tulen luultavasti jättämään koulun väliin, kun valmistun...</w:t>
      </w:r>
    </w:p>
    <w:p>
      <w:r>
        <w:rPr>
          <w:b/>
          <w:u w:val="single"/>
        </w:rPr>
        <w:t xml:space="preserve">240758</w:t>
      </w:r>
    </w:p>
    <w:p>
      <w:r>
        <w:t xml:space="preserve">Olenko koskaan maininnut, kuinka paljon vihaan siskoani...</w:t>
      </w:r>
    </w:p>
    <w:p>
      <w:r>
        <w:rPr>
          <w:b/>
          <w:u w:val="single"/>
        </w:rPr>
        <w:t xml:space="preserve">240759</w:t>
      </w:r>
    </w:p>
    <w:p>
      <w:r>
        <w:t xml:space="preserve">RT @CathyCadenf: @AlphaObsession Painukaa pois teiltä, idiootit 😂.</w:t>
      </w:r>
    </w:p>
    <w:p>
      <w:r>
        <w:rPr>
          <w:b/>
          <w:u w:val="single"/>
        </w:rPr>
        <w:t xml:space="preserve">240760</w:t>
      </w:r>
    </w:p>
    <w:p>
      <w:r>
        <w:t xml:space="preserve">RT @MikeeKhoury: that's why u suck at mancala witcho stupid ass https://t.co/fecci3zMat</w:t>
      </w:r>
    </w:p>
    <w:p>
      <w:r>
        <w:rPr>
          <w:b/>
          <w:u w:val="single"/>
        </w:rPr>
        <w:t xml:space="preserve">240761</w:t>
      </w:r>
    </w:p>
    <w:p>
      <w:r>
        <w:t xml:space="preserve">@MrMokelly @AJStoan @realDonaldTrump olette molemmat idiootteja !!!</w:t>
      </w:r>
    </w:p>
    <w:p>
      <w:r>
        <w:rPr>
          <w:b/>
          <w:u w:val="single"/>
        </w:rPr>
        <w:t xml:space="preserve">240762</w:t>
      </w:r>
    </w:p>
    <w:p>
      <w:r>
        <w:t xml:space="preserve">RT @_CodeineCowboy: Yksi asia, jota vihaan, on neekerit, jotka jättävät sinut huomiotta kuin olisit heidän narttunsa. Nekru, kerro minulle, mikä se on.</w:t>
      </w:r>
    </w:p>
    <w:p>
      <w:r>
        <w:rPr>
          <w:b/>
          <w:u w:val="single"/>
        </w:rPr>
        <w:t xml:space="preserve">240763</w:t>
      </w:r>
    </w:p>
    <w:p>
      <w:r>
        <w:t xml:space="preserve">Siellä on jotkut veriset pohjoisintialaiset kusipäät heittämässä thrashingia sattumanvaraisesti Raja Searissa #Madikeri #Coorg</w:t>
      </w:r>
    </w:p>
    <w:p>
      <w:r>
        <w:rPr>
          <w:b/>
          <w:u w:val="single"/>
        </w:rPr>
        <w:t xml:space="preserve">240764</w:t>
      </w:r>
    </w:p>
    <w:p>
      <w:r>
        <w:t xml:space="preserve">RT @WatYouTasteLyke: "You my nasty slut ?</w:t>
        <w:t xml:space="preserve">"</w:t>
        <w:br/>
        <w:t xml:space="preserve">"You like this dick huh ?" https://t.co/J4yArGbGYc</w:t>
      </w:r>
    </w:p>
    <w:p>
      <w:r>
        <w:rPr>
          <w:b/>
          <w:u w:val="single"/>
        </w:rPr>
        <w:t xml:space="preserve">240765</w:t>
      </w:r>
    </w:p>
    <w:p>
      <w:r>
        <w:t xml:space="preserve">ISIS-viestissä kutsutaan Trumpia typeräksi idiootiksi https://t.co/o8frUP4ddc https://t.co/ttfmqkCDl1</w:t>
      </w:r>
    </w:p>
    <w:p>
      <w:r>
        <w:rPr>
          <w:b/>
          <w:u w:val="single"/>
        </w:rPr>
        <w:t xml:space="preserve">240766</w:t>
      </w:r>
    </w:p>
    <w:p>
      <w:r>
        <w:t xml:space="preserve">@FoxNews Tämä kaveri on sekopää, hänen pitäisi päästä helvettiin tästä maasta, hän on sairaalloinen</w:t>
      </w:r>
    </w:p>
    <w:p>
      <w:r>
        <w:rPr>
          <w:b/>
          <w:u w:val="single"/>
        </w:rPr>
        <w:t xml:space="preserve">240767</w:t>
      </w:r>
    </w:p>
    <w:p>
      <w:r>
        <w:t xml:space="preserve">RT @_peterrrrrr: https://t.co/pLC0xsQPH1...</w:t>
      </w:r>
    </w:p>
    <w:p>
      <w:r>
        <w:rPr>
          <w:b/>
          <w:u w:val="single"/>
        </w:rPr>
        <w:t xml:space="preserve">240768</w:t>
      </w:r>
    </w:p>
    <w:p>
      <w:r>
        <w:t xml:space="preserve">RT @TheDreNigga: Olen lyönyt joitakin epämiellyttäviä naisia aikanaan... mutta herranjestas ne tally neekerit on ällöttäviä tämän takia https://t.co/GL8LPUqYBa</w:t>
      </w:r>
    </w:p>
    <w:p>
      <w:r>
        <w:rPr>
          <w:b/>
          <w:u w:val="single"/>
        </w:rPr>
        <w:t xml:space="preserve">240769</w:t>
      </w:r>
    </w:p>
    <w:p>
      <w:r>
        <w:t xml:space="preserve">@wvMarcum @GovMikeHuckabee @POTUS Huijari presidentiksemme!!! Watching Idiootit ylistävät häntä! Trump ei ole 25 prosenttia siitä miehestä, joka Obama oli. Ellei lasketa hänen pettämistään vaimojensa kanssa!</w:t>
      </w:r>
    </w:p>
    <w:p>
      <w:r>
        <w:rPr>
          <w:b/>
          <w:u w:val="single"/>
        </w:rPr>
        <w:t xml:space="preserve">240770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240771</w:t>
      </w:r>
    </w:p>
    <w:p>
      <w:r>
        <w:t xml:space="preserve">RT @tatianaavalee: Inhoan "idk" perse nigga kuten vie tylsä perseesi jonnekin muualle</w:t>
      </w:r>
    </w:p>
    <w:p>
      <w:r>
        <w:rPr>
          <w:b/>
          <w:u w:val="single"/>
        </w:rPr>
        <w:t xml:space="preserve">240772</w:t>
      </w:r>
    </w:p>
    <w:p>
      <w:r>
        <w:t xml:space="preserve">Helvetin helvetti, aivan kuin yksi noista lentotukialuksen lentokoneista olisi juuri melkein osunut minun helvetin kattooni, leikannut sen helvetin puun!!! 😳😳😳</w:t>
      </w:r>
    </w:p>
    <w:p>
      <w:r>
        <w:rPr>
          <w:b/>
          <w:u w:val="single"/>
        </w:rPr>
        <w:t xml:space="preserve">240773</w:t>
      </w:r>
    </w:p>
    <w:p>
      <w:r>
        <w:t xml:space="preserve">RT @jasminef0014: !!! TÄMÄ IDIOOTTI LÄHETTÄÄ MEIDÄT #WWIII https://t.co/7EahKrL4VS https://t.co/7EahKrL4VS</w:t>
      </w:r>
    </w:p>
    <w:p>
      <w:r>
        <w:rPr>
          <w:b/>
          <w:u w:val="single"/>
        </w:rPr>
        <w:t xml:space="preserve">240774</w:t>
      </w:r>
    </w:p>
    <w:p>
      <w:r>
        <w:t xml:space="preserve">vain ruma nekru, jolla on unelmia päällä 📸: @chillyolovesyou https://t.co/mlD2F8GiXe</w:t>
      </w:r>
    </w:p>
    <w:p>
      <w:r>
        <w:rPr>
          <w:b/>
          <w:u w:val="single"/>
        </w:rPr>
        <w:t xml:space="preserve">240775</w:t>
      </w:r>
    </w:p>
    <w:p>
      <w:r>
        <w:t xml:space="preserve">im niin vitun kyllästynyt Trump käyttää sanaa "me" kuten NOOOOOOOOOO</w:t>
      </w:r>
    </w:p>
    <w:p>
      <w:r>
        <w:rPr>
          <w:b/>
          <w:u w:val="single"/>
        </w:rPr>
        <w:t xml:space="preserve">240776</w:t>
      </w:r>
    </w:p>
    <w:p>
      <w:r>
        <w:t xml:space="preserve">Olen pahoillani, mutta ihmiset, joiden mielestä Brendon Urie on laululahjakkuuden ruumiillistuma, ovat niin vitun tylsiä.</w:t>
      </w:r>
    </w:p>
    <w:p>
      <w:r>
        <w:rPr>
          <w:b/>
          <w:u w:val="single"/>
        </w:rPr>
        <w:t xml:space="preserve">240777</w:t>
      </w:r>
    </w:p>
    <w:p>
      <w:r>
        <w:t xml:space="preserve">@kwilli1046 @LarryMarka1122 Laki ja järjestys POTUS TRUMP on täällä pitääkseen meidät TURVALLISINA, hän ei vittuile ympäriinsä!!I.C.E. tekee siellä TYÖTÄ, laittomat ulos!</w:t>
      </w:r>
    </w:p>
    <w:p>
      <w:r>
        <w:rPr>
          <w:b/>
          <w:u w:val="single"/>
        </w:rPr>
        <w:t xml:space="preserve">240778</w:t>
      </w:r>
    </w:p>
    <w:p>
      <w:r>
        <w:t xml:space="preserve">RT @xjoce18x: https://t.co/QPexBDCwPX https://t.co/QPexBDCwPX</w:t>
      </w:r>
    </w:p>
    <w:p>
      <w:r>
        <w:rPr>
          <w:b/>
          <w:u w:val="single"/>
        </w:rPr>
        <w:t xml:space="preserve">240779</w:t>
      </w:r>
    </w:p>
    <w:p>
      <w:r>
        <w:t xml:space="preserve">RT @CRS_One: VITTU MEILLÄ ON NELJÄ VYÖTÄ ANNETAAN KAIKILLE TITLIT!!!!!</w:t>
      </w:r>
    </w:p>
    <w:p>
      <w:r>
        <w:rPr>
          <w:b/>
          <w:u w:val="single"/>
        </w:rPr>
        <w:t xml:space="preserve">240780</w:t>
      </w:r>
    </w:p>
    <w:p>
      <w:r>
        <w:t xml:space="preserve">MAINOKSESSA ON VITUN HIJABI!!! https://t.co/eNuVgtOLjc</w:t>
      </w:r>
    </w:p>
    <w:p>
      <w:r>
        <w:rPr>
          <w:b/>
          <w:u w:val="single"/>
        </w:rPr>
        <w:t xml:space="preserve">240781</w:t>
      </w:r>
    </w:p>
    <w:p>
      <w:r>
        <w:t xml:space="preserve">RT @_TheLazyOne: I Gotta Bad Ass Bitch Just Bouncin On My Dick 😜😉</w:t>
      </w:r>
    </w:p>
    <w:p>
      <w:r>
        <w:rPr>
          <w:b/>
          <w:u w:val="single"/>
        </w:rPr>
        <w:t xml:space="preserve">240782</w:t>
      </w:r>
    </w:p>
    <w:p>
      <w:r>
        <w:t xml:space="preserve">Täällä on helvetin kylmä. Laitoin juuri lämmityksen pois päältä ja on kuin se ei olisi koskaan ollutkaan päällä!</w:t>
      </w:r>
    </w:p>
    <w:p>
      <w:r>
        <w:rPr>
          <w:b/>
          <w:u w:val="single"/>
        </w:rPr>
        <w:t xml:space="preserve">240783</w:t>
      </w:r>
    </w:p>
    <w:p>
      <w:r>
        <w:t xml:space="preserve">En saa pakettejani, jos jakelijat eivät pääse tuon vitun sillan yli!!!! #priorities</w:t>
      </w:r>
    </w:p>
    <w:p>
      <w:r>
        <w:rPr>
          <w:b/>
          <w:u w:val="single"/>
        </w:rPr>
        <w:t xml:space="preserve">240784</w:t>
      </w:r>
    </w:p>
    <w:p>
      <w:r>
        <w:t xml:space="preserve">RT @devlem_: @kountrygrammar_ En sanonut sinulle, että olet ylikuumentunut, koska nenäni vuotaisi verta ja tulisin todella pahoinvoivaksi, kun olisin ylikuumentunut.</w:t>
      </w:r>
    </w:p>
    <w:p>
      <w:r>
        <w:rPr>
          <w:b/>
          <w:u w:val="single"/>
        </w:rPr>
        <w:t xml:space="preserve">240785</w:t>
      </w:r>
    </w:p>
    <w:p>
      <w:r>
        <w:t xml:space="preserve">@SafetyPinDaily @voxdotcom Ällöttävää nähdä Trumpin hehkuttavan Egyptin diktaattoria, kun hän käytännöllisesti katsoen nöyryytti Merkeliä! Birds of a feather</w:t>
      </w:r>
    </w:p>
    <w:p>
      <w:r>
        <w:rPr>
          <w:b/>
          <w:u w:val="single"/>
        </w:rPr>
        <w:t xml:space="preserve">240786</w:t>
      </w:r>
    </w:p>
    <w:p>
      <w:r>
        <w:t xml:space="preserve">Vittu te kaikki!!!!!!! 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😠 https://t.co/zWoI8m7SCx</w:t>
      </w:r>
    </w:p>
    <w:p>
      <w:r>
        <w:rPr>
          <w:b/>
          <w:u w:val="single"/>
        </w:rPr>
        <w:t xml:space="preserve">240787</w:t>
      </w:r>
    </w:p>
    <w:p>
      <w:r>
        <w:t xml:space="preserve">RT @MoxieMissy48: RUFKM?! Kukaan ei välitä paskaakaan Nelle &amp;amp; tämä tarina imaista. Olette niin pirun sävykkäitä yleisönne suhteen. 🖕🏻🖕🏻🖕🏻 http....</w:t>
      </w:r>
    </w:p>
    <w:p>
      <w:r>
        <w:rPr>
          <w:b/>
          <w:u w:val="single"/>
        </w:rPr>
        <w:t xml:space="preserve">240788</w:t>
      </w:r>
    </w:p>
    <w:p>
      <w:r>
        <w:t xml:space="preserve">Lisäsin videon @YouTube-soittolistalle https://t.co/tQk3qSg49t 080317 PROG IDIOT BOX EP34 S1</w:t>
      </w:r>
    </w:p>
    <w:p>
      <w:r>
        <w:rPr>
          <w:b/>
          <w:u w:val="single"/>
        </w:rPr>
        <w:t xml:space="preserve">240789</w:t>
      </w:r>
    </w:p>
    <w:p>
      <w:r>
        <w:t xml:space="preserve">@deliciousbees Bro olen ostanut resident evil 4 kuin kuusi kertaa ostaa hiton peliä.</w:t>
      </w:r>
    </w:p>
    <w:p>
      <w:r>
        <w:rPr>
          <w:b/>
          <w:u w:val="single"/>
        </w:rPr>
        <w:t xml:space="preserve">240790</w:t>
      </w:r>
    </w:p>
    <w:p>
      <w:r>
        <w:t xml:space="preserve">RT @MikeGrunwald: GGrunwell: Ihan sama. En voi uskoa, että teen yhä näitä mielettömiä faktantarkistuksia. Ostakaa siis vitun kirjani. https://t.co/mBQnWGw5Lk 7/END</w:t>
      </w:r>
    </w:p>
    <w:p>
      <w:r>
        <w:rPr>
          <w:b/>
          <w:u w:val="single"/>
        </w:rPr>
        <w:t xml:space="preserve">240791</w:t>
      </w:r>
    </w:p>
    <w:p>
      <w:r>
        <w:t xml:space="preserve">RT @Independent: Isis Amerikalle: teitä hallitsee idiootti https://t.co/F9dwWNj1Oh</w:t>
      </w:r>
    </w:p>
    <w:p>
      <w:r>
        <w:rPr>
          <w:b/>
          <w:u w:val="single"/>
        </w:rPr>
        <w:t xml:space="preserve">240792</w:t>
      </w:r>
    </w:p>
    <w:p>
      <w:r>
        <w:t xml:space="preserve">Flipping Virgins https://t.co/moU7t3qKQj episodi 2.2 pariskunta on idiootteja nainen on tyhmä olet siellä rahan takia</w:t>
      </w:r>
    </w:p>
    <w:p>
      <w:r>
        <w:rPr>
          <w:b/>
          <w:u w:val="single"/>
        </w:rPr>
        <w:t xml:space="preserve">240793</w:t>
      </w:r>
    </w:p>
    <w:p>
      <w:r>
        <w:t xml:space="preserve">I be on my ugly ass niggah line 😂😂😂😂 https://t.co/UfpuLrx6o7</w:t>
      </w:r>
    </w:p>
    <w:p>
      <w:r>
        <w:rPr>
          <w:b/>
          <w:u w:val="single"/>
        </w:rPr>
        <w:t xml:space="preserve">240794</w:t>
      </w:r>
    </w:p>
    <w:p>
      <w:r>
        <w:t xml:space="preserve">RT @renealise: Minä vittu huudan! RT @scarypotato69: Se (2017) https://t.co/2JQvdO77nE https://t.co/2JQvdO77nE</w:t>
      </w:r>
    </w:p>
    <w:p>
      <w:r>
        <w:rPr>
          <w:b/>
          <w:u w:val="single"/>
        </w:rPr>
        <w:t xml:space="preserve">240795</w:t>
      </w:r>
    </w:p>
    <w:p>
      <w:r>
        <w:t xml:space="preserve">@hellovenuscult Hänen paskamainen perse ansaitsi sen kaikkien niiden huonojen asioiden takia, joita hän sanoi ja teki meille karma on narttu</w:t>
      </w:r>
    </w:p>
    <w:p>
      <w:r>
        <w:rPr>
          <w:b/>
          <w:u w:val="single"/>
        </w:rPr>
        <w:t xml:space="preserve">240796</w:t>
      </w:r>
    </w:p>
    <w:p>
      <w:r>
        <w:t xml:space="preserve">@KrRasheed Ei kaikki kaveri, joka ajattelee, että he eivät edes tiedä, mitä on Intia ja sen monimuotoisuus.... Yhdellä sanalla sanottuna he ovat yksinkertaisesti idiootteja.</w:t>
      </w:r>
    </w:p>
    <w:p>
      <w:r>
        <w:rPr>
          <w:b/>
          <w:u w:val="single"/>
        </w:rPr>
        <w:t xml:space="preserve">240797</w:t>
      </w:r>
    </w:p>
    <w:p>
      <w:r>
        <w:t xml:space="preserve">RT @OnlyLookAtMino: [!!] #ReallyReally edelleen #1 Melonissa klo 16.00 kst</w:t>
        <w:br/>
        <w:t xml:space="preserve">💚💜💜💙💛</w:t>
        <w:br/>
        <w:t xml:space="preserve">#위너_4일4시_음원공개</w:t>
        <w:br/>
        <w:t xml:space="preserve">#FateNumberFor https://t.co/WR91OUQmyK</w:t>
      </w:r>
    </w:p>
    <w:p>
      <w:r>
        <w:rPr>
          <w:b/>
          <w:u w:val="single"/>
        </w:rPr>
        <w:t xml:space="preserve">240798</w:t>
      </w:r>
    </w:p>
    <w:p>
      <w:r>
        <w:t xml:space="preserve">@POTUS EI OLE VÄLIÄ MITÄ IDIOOTTI TRUMPH TEKEE, HÄNELLÄ EI OLE KUNNIOITUSTA, MISSÄÄN!</w:t>
        <w:br/>
        <w:t xml:space="preserve"> KUKAAN EI PIDÄ HÄNESTÄ, KUKAAN EI KUNNIOITA HÄNTÄ, HÄNEN KATSOJALUVUT OVAT 30-LUVULLA. TANKING</w:t>
      </w:r>
    </w:p>
    <w:p>
      <w:r>
        <w:rPr>
          <w:b/>
          <w:u w:val="single"/>
        </w:rPr>
        <w:t xml:space="preserve">240799</w:t>
      </w:r>
    </w:p>
    <w:p>
      <w:r>
        <w:t xml:space="preserve">hukkasin 500 dollarin silmälasini, joten periaatteessa vihaan itseäni 🤷🏻♀️</w:t>
      </w:r>
    </w:p>
    <w:p>
      <w:r>
        <w:rPr>
          <w:b/>
          <w:u w:val="single"/>
        </w:rPr>
        <w:t xml:space="preserve">240800</w:t>
      </w:r>
    </w:p>
    <w:p>
      <w:r>
        <w:t xml:space="preserve">.@DaveKarmokar Huhtikuun hölmöläiset minulle vihaan elämää.</w:t>
      </w:r>
    </w:p>
    <w:p>
      <w:r>
        <w:rPr>
          <w:b/>
          <w:u w:val="single"/>
        </w:rPr>
        <w:t xml:space="preserve">240801</w:t>
      </w:r>
    </w:p>
    <w:p>
      <w:r>
        <w:t xml:space="preserve">Ilkeä #Schoolgirl rakastaa saada #fucked perseeseen https://t.co/CjaHIdxxcJ #hdvideo &amp;gt;&amp;gt; https://t.co/fsSGRyx18j #kasvot https://t.co/CALm51mpQH</w:t>
      </w:r>
    </w:p>
    <w:p>
      <w:r>
        <w:rPr>
          <w:b/>
          <w:u w:val="single"/>
        </w:rPr>
        <w:t xml:space="preserve">240802</w:t>
      </w:r>
    </w:p>
    <w:p>
      <w:r>
        <w:t xml:space="preserve">RT @DPRK_News: "USA:n media nöyrästi kumartaa huomionarvoisen idiootin Trumpin edessä voimannäytöksen jälkeen, kuin arat porsaat, jotka kyyristelevät suden edessä, jolla on...</w:t>
      </w:r>
    </w:p>
    <w:p>
      <w:r>
        <w:rPr>
          <w:b/>
          <w:u w:val="single"/>
        </w:rPr>
        <w:t xml:space="preserve">240803</w:t>
      </w:r>
    </w:p>
    <w:p>
      <w:r>
        <w:t xml:space="preserve">Kun olen vihainen, muutun itkupotkuraivariksi tai joko hulluksi ämmäksi! Tai molemmiksi! Ei ole mitään siltä väliltä!</w:t>
      </w:r>
    </w:p>
    <w:p>
      <w:r>
        <w:rPr>
          <w:b/>
          <w:u w:val="single"/>
        </w:rPr>
        <w:t xml:space="preserve">240804</w:t>
      </w:r>
    </w:p>
    <w:p>
      <w:r>
        <w:t xml:space="preserve">Hän oli aina suohirviö, senkin idiootti. https://t.co/VDd6fk3gol</w:t>
      </w:r>
    </w:p>
    <w:p>
      <w:r>
        <w:rPr>
          <w:b/>
          <w:u w:val="single"/>
        </w:rPr>
        <w:t xml:space="preserve">240805</w:t>
      </w:r>
    </w:p>
    <w:p>
      <w:r>
        <w:t xml:space="preserve">@MattOrtega @NormOrnstein Miten vain McCain. Tuet tätä tietämätöntä idioottia ja hän kutsui sinua luuseriksi ja antoi mykistävän vastauksen. Autoit luomaan tämän tilanteen.</w:t>
      </w:r>
    </w:p>
    <w:p>
      <w:r>
        <w:rPr>
          <w:b/>
          <w:u w:val="single"/>
        </w:rPr>
        <w:t xml:space="preserve">240806</w:t>
      </w:r>
    </w:p>
    <w:p>
      <w:r>
        <w:t xml:space="preserve">Russ vetää. This nigga want them assist so bad 😂😂😂😂😂😂😂</w:t>
      </w:r>
    </w:p>
    <w:p>
      <w:r>
        <w:rPr>
          <w:b/>
          <w:u w:val="single"/>
        </w:rPr>
        <w:t xml:space="preserve">240807</w:t>
      </w:r>
    </w:p>
    <w:p>
      <w:r>
        <w:t xml:space="preserve">RT @doggdadd: minä: jos tämä on huono päätös, niin universumi antaa minulle merkin</w:t>
        <w:br/>
        <w:t xml:space="preserve">universumi: tässä ämmä</w:t>
        <w:br/>
        <w:t xml:space="preserve">minä: https://t.co/j0DmZkOrYE</w:t>
      </w:r>
    </w:p>
    <w:p>
      <w:r>
        <w:rPr>
          <w:b/>
          <w:u w:val="single"/>
        </w:rPr>
        <w:t xml:space="preserve">240808</w:t>
      </w:r>
    </w:p>
    <w:p>
      <w:r>
        <w:t xml:space="preserve">Me kaikki olemme itsetuhoisia, me kaikki olemme joskus vitun tyhmiä, me kaikki teemme valtavan kiusallisia, peruuttamattomia virheitä.</w:t>
      </w:r>
    </w:p>
    <w:p>
      <w:r>
        <w:rPr>
          <w:b/>
          <w:u w:val="single"/>
        </w:rPr>
        <w:t xml:space="preserve">240809</w:t>
      </w:r>
    </w:p>
    <w:p>
      <w:r>
        <w:t xml:space="preserve">Neekerit puhuvat niin pahaa sinusta, halveksivat kaikkea mitä teet. But Be All In Yo Ass</w:t>
      </w:r>
    </w:p>
    <w:p>
      <w:r>
        <w:rPr>
          <w:b/>
          <w:u w:val="single"/>
        </w:rPr>
        <w:t xml:space="preserve">240810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240811</w:t>
      </w:r>
    </w:p>
    <w:p>
      <w:r>
        <w:t xml:space="preserve">Tuo Tracerin iho on niin vitun ruma. En koskaan käytä sitä</w:t>
      </w:r>
    </w:p>
    <w:p>
      <w:r>
        <w:rPr>
          <w:b/>
          <w:u w:val="single"/>
        </w:rPr>
        <w:t xml:space="preserve">240812</w:t>
      </w:r>
    </w:p>
    <w:p>
      <w:r>
        <w:t xml:space="preserve">RT @victoriiaa___: vihaan näitä kiittämättömiä kusipäisiä ämmiä 😂👎🏽</w:t>
      </w:r>
    </w:p>
    <w:p>
      <w:r>
        <w:rPr>
          <w:b/>
          <w:u w:val="single"/>
        </w:rPr>
        <w:t xml:space="preserve">240813</w:t>
      </w:r>
    </w:p>
    <w:p>
      <w:r>
        <w:t xml:space="preserve">RT @janellybean01_: Vittu suhteet tämä tulee olemaan minä ja paras ystäväni mitä ajattelit !!!!!! @julianastone11 https://t.co/QA9V3gACTx</w:t>
      </w:r>
    </w:p>
    <w:p>
      <w:r>
        <w:rPr>
          <w:b/>
          <w:u w:val="single"/>
        </w:rPr>
        <w:t xml:space="preserve">240814</w:t>
      </w:r>
    </w:p>
    <w:p>
      <w:r>
        <w:t xml:space="preserve">RT @TheRickyDavila: Ette ole tehneet mitään muuta kuin jakaneet tätä maata, luoneet pelkoa ja leiriä ja saaneet meidät näyttämään idiooteilta maailman silmissä.</w:t>
        <w:br/>
        <w:br/>
        <w:t xml:space="preserve"> P.S. - #Kiitos...</w:t>
      </w:r>
    </w:p>
    <w:p>
      <w:r>
        <w:rPr>
          <w:b/>
          <w:u w:val="single"/>
        </w:rPr>
        <w:t xml:space="preserve">240815</w:t>
      </w:r>
    </w:p>
    <w:p>
      <w:r>
        <w:t xml:space="preserve">RT @Ben_Rowley56: Bloody Fucking Hell https://t.co/ySWrUyKZPq https://t.co/ySWrUyKZPq</w:t>
      </w:r>
    </w:p>
    <w:p>
      <w:r>
        <w:rPr>
          <w:b/>
          <w:u w:val="single"/>
        </w:rPr>
        <w:t xml:space="preserve">240816</w:t>
      </w:r>
    </w:p>
    <w:p>
      <w:r>
        <w:t xml:space="preserve">@keraleda ei voi nukkua /fb kertoi minulle, että 2 vuotta sitten oli NOLA, joten löysin tuon vid meistä idiootti pyörä laulaa Trololo biisi ur insta😂</w:t>
      </w:r>
    </w:p>
    <w:p>
      <w:r>
        <w:rPr>
          <w:b/>
          <w:u w:val="single"/>
        </w:rPr>
        <w:t xml:space="preserve">240817</w:t>
      </w:r>
    </w:p>
    <w:p>
      <w:r>
        <w:t xml:space="preserve">RT @TheGoodGodAbove: Älä laita sanoja Jumalan suuhun, senkin kiihkoileva raamatun nöyryyttäjä! Turpa kiinni! https://t.co/JC8vyt4mNi</w:t>
      </w:r>
    </w:p>
    <w:p>
      <w:r>
        <w:rPr>
          <w:b/>
          <w:u w:val="single"/>
        </w:rPr>
        <w:t xml:space="preserve">240818</w:t>
      </w:r>
    </w:p>
    <w:p>
      <w:r>
        <w:t xml:space="preserve">RT @tommyleeedwards: Trump: Idiootti Trump syyttää Syyrian kemiallista hyökkäystä presidentti Obaman päätöksestä olla ryhtymättä sotaan, unohtaen, että hän rukoili Obamaa...</w:t>
      </w:r>
    </w:p>
    <w:p>
      <w:r>
        <w:rPr>
          <w:b/>
          <w:u w:val="single"/>
        </w:rPr>
        <w:t xml:space="preserve">240819</w:t>
      </w:r>
    </w:p>
    <w:p>
      <w:r>
        <w:t xml:space="preserve">RT @th3j35t3r: ISIS:</w:t>
        <w:br/>
        <w:t xml:space="preserve">https://t.co/e64L4uLvmp https://t.co/e64L4uLvmp</w:t>
      </w:r>
    </w:p>
    <w:p>
      <w:r>
        <w:rPr>
          <w:b/>
          <w:u w:val="single"/>
        </w:rPr>
        <w:t xml:space="preserve">240820</w:t>
      </w:r>
    </w:p>
    <w:p>
      <w:r>
        <w:t xml:space="preserve">@ZekiKadmon tfw se on myös teeskentelyä kuin ne kutsuvat sinua tyhmäksi ämmäksi ja sitten nussivat vaimoasi on sankaruutta https://t.co/glYpqLy8Ua</w:t>
      </w:r>
    </w:p>
    <w:p>
      <w:r>
        <w:rPr>
          <w:b/>
          <w:u w:val="single"/>
        </w:rPr>
        <w:t xml:space="preserve">240821</w:t>
      </w:r>
    </w:p>
    <w:p>
      <w:r>
        <w:t xml:space="preserve">RT @demkittiesdoe: I tell myself I'm not gonna get my hopes up every time and then I fucking do bc I'm a moron</w:t>
      </w:r>
    </w:p>
    <w:p>
      <w:r>
        <w:rPr>
          <w:b/>
          <w:u w:val="single"/>
        </w:rPr>
        <w:t xml:space="preserve">240822</w:t>
      </w:r>
    </w:p>
    <w:p>
      <w:r>
        <w:t xml:space="preserve">Oletko koskaan miettinyt, mitä tapahtuu, kun Jirachi käyttää Pulverizing Pancakea (Snorlaxin Z-liike)?</w:t>
        <w:br/>
        <w:br/>
        <w:t xml:space="preserve">Pahoja asioita tapahtuu.</w:t>
        <w:br/>
        <w:t xml:space="preserve">https://t.co/NXPfnnTAEl</w:t>
      </w:r>
    </w:p>
    <w:p>
      <w:r>
        <w:rPr>
          <w:b/>
          <w:u w:val="single"/>
        </w:rPr>
        <w:t xml:space="preserve">240823</w:t>
      </w:r>
    </w:p>
    <w:p>
      <w:r>
        <w:t xml:space="preserve">RT @shaterly_xo: https://t.co/vLLaoj61jF. https://t.co/vLLaoj61jF</w:t>
      </w:r>
    </w:p>
    <w:p>
      <w:r>
        <w:rPr>
          <w:b/>
          <w:u w:val="single"/>
        </w:rPr>
        <w:t xml:space="preserve">240824</w:t>
      </w:r>
    </w:p>
    <w:p>
      <w:r>
        <w:t xml:space="preserve">RT @AdamsFlaFan: Hyvät Trumpin kannattajat: Trumpin tukijat: Lakkaan kutsumasta teitä kaikkia idiooteiksi, kun hän lopettaa tämän https://t.co/nwxo0X9pAR</w:t>
      </w:r>
    </w:p>
    <w:p>
      <w:r>
        <w:rPr>
          <w:b/>
          <w:u w:val="single"/>
        </w:rPr>
        <w:t xml:space="preserve">240825</w:t>
      </w:r>
    </w:p>
    <w:p>
      <w:r>
        <w:t xml:space="preserve">RT @ShitJokes: Juuri pudotin puhelimeni majoneesiin.</w:t>
        <w:br/>
        <w:br/>
        <w:t xml:space="preserve"> Helvetin helvetinmies!</w:t>
      </w:r>
    </w:p>
    <w:p>
      <w:r>
        <w:rPr>
          <w:b/>
          <w:u w:val="single"/>
        </w:rPr>
        <w:t xml:space="preserve">240826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240827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240828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240829</w:t>
      </w:r>
    </w:p>
    <w:p>
      <w:r>
        <w:t xml:space="preserve">@djchuckie @ChildsPlay The TrapHall EP6 Is So Fucking Insane 🙌🔥🔥🙌</w:t>
      </w:r>
    </w:p>
    <w:p>
      <w:r>
        <w:rPr>
          <w:b/>
          <w:u w:val="single"/>
        </w:rPr>
        <w:t xml:space="preserve">240830</w:t>
      </w:r>
    </w:p>
    <w:p>
      <w:r>
        <w:t xml:space="preserve">Boo boo kitty 🐱 on yksi paha mofo! Huono liike yrittää ottaa lucifer ulos u know his ass don't die #Empire https://t.co/AgvFqLedW6</w:t>
      </w:r>
    </w:p>
    <w:p>
      <w:r>
        <w:rPr>
          <w:b/>
          <w:u w:val="single"/>
        </w:rPr>
        <w:t xml:space="preserve">240831</w:t>
      </w:r>
    </w:p>
    <w:p>
      <w:r>
        <w:t xml:space="preserve">Idiootti, jota jouduin kuuntelemaan, kun olin tekemässä kulmakarvojani 😒 https://t.co/g9i2tMVbCL</w:t>
      </w:r>
    </w:p>
    <w:p>
      <w:r>
        <w:rPr>
          <w:b/>
          <w:u w:val="single"/>
        </w:rPr>
        <w:t xml:space="preserve">240832</w:t>
      </w:r>
    </w:p>
    <w:p>
      <w:r>
        <w:t xml:space="preserve">RT @dlovveee: Miten voit istua siellä &amp;amp; edes yrittää puhua pahaa jostakusta tietäen hiton hyvin, että sinulla on luurankoja kaapissasi..</w:t>
      </w:r>
    </w:p>
    <w:p>
      <w:r>
        <w:rPr>
          <w:b/>
          <w:u w:val="single"/>
        </w:rPr>
        <w:t xml:space="preserve">240833</w:t>
      </w:r>
    </w:p>
    <w:p>
      <w:r>
        <w:t xml:space="preserve">RT @Pantera: RHINO julkaisi 3 Vulgar Videos From Hellin uudelleen tänä päivänä vuonna 2006.  Nouda kopio täältä: https://t.co/Alfwm3wsxN https://....</w:t>
      </w:r>
    </w:p>
    <w:p>
      <w:r>
        <w:rPr>
          <w:b/>
          <w:u w:val="single"/>
        </w:rPr>
        <w:t xml:space="preserve">240834</w:t>
      </w:r>
    </w:p>
    <w:p>
      <w:r>
        <w:t xml:space="preserve">RT @Per_Vers: RICK AND MORTY er det vitun sjoveste everrrrrr!!! https://t.co/PdCdryFZvu</w:t>
      </w:r>
    </w:p>
    <w:p>
      <w:r>
        <w:rPr>
          <w:b/>
          <w:u w:val="single"/>
        </w:rPr>
        <w:t xml:space="preserve">240835</w:t>
      </w:r>
    </w:p>
    <w:p>
      <w:r>
        <w:t xml:space="preserve">Mulla on PAHIN päivä, vittu mä en tiennyt mitään millään noista tunneista 😭</w:t>
      </w:r>
    </w:p>
    <w:p>
      <w:r>
        <w:rPr>
          <w:b/>
          <w:u w:val="single"/>
        </w:rPr>
        <w:t xml:space="preserve">240836</w:t>
      </w:r>
    </w:p>
    <w:p>
      <w:r>
        <w:t xml:space="preserve">@kenddallllll Kendall miksi kaikki twiittisi ovat vitun tyhmiä?</w:t>
      </w:r>
    </w:p>
    <w:p>
      <w:r>
        <w:rPr>
          <w:b/>
          <w:u w:val="single"/>
        </w:rPr>
        <w:t xml:space="preserve">240837</w:t>
      </w:r>
    </w:p>
    <w:p>
      <w:r>
        <w:t xml:space="preserve">RT @Cyn_Santana: Yoooooo RISE N GRIND. TUOLLA ULKONA ON SÄKKI, NOUSE VITTU YLÖS JA TARTU SIIHEN. LETS GO!!!!!</w:t>
      </w:r>
    </w:p>
    <w:p>
      <w:r>
        <w:rPr>
          <w:b/>
          <w:u w:val="single"/>
        </w:rPr>
        <w:t xml:space="preserve">240838</w:t>
      </w:r>
    </w:p>
    <w:p>
      <w:r>
        <w:t xml:space="preserve">Piru sinut periköön, senkin mauton peto, joka ajattelet vain rahaa. Häpeä vähän...!</w:t>
      </w:r>
    </w:p>
    <w:p>
      <w:r>
        <w:rPr>
          <w:b/>
          <w:u w:val="single"/>
        </w:rPr>
        <w:t xml:space="preserve">240839</w:t>
      </w:r>
    </w:p>
    <w:p>
      <w:r>
        <w:t xml:space="preserve">Voi helvetti katsokaa tätä kaunotarta Monica Gelleriä!!! https://t.co/DqAVAGJEDX</w:t>
      </w:r>
    </w:p>
    <w:p>
      <w:r>
        <w:rPr>
          <w:b/>
          <w:u w:val="single"/>
        </w:rPr>
        <w:t xml:space="preserve">240840</w:t>
      </w:r>
    </w:p>
    <w:p>
      <w:r>
        <w:t xml:space="preserve">Nämä ämmät ovat liian tyhmiä https://t.co/rICz71rTKZ</w:t>
      </w:r>
    </w:p>
    <w:p>
      <w:r>
        <w:rPr>
          <w:b/>
          <w:u w:val="single"/>
        </w:rPr>
        <w:t xml:space="preserve">240841</w:t>
      </w:r>
    </w:p>
    <w:p>
      <w:r>
        <w:t xml:space="preserve">@williamlegate @realDonaldTrump @WhiteHouse ei voi uskoa mitä voi idiootti olet William!!!!</w:t>
      </w:r>
    </w:p>
    <w:p>
      <w:r>
        <w:rPr>
          <w:b/>
          <w:u w:val="single"/>
        </w:rPr>
        <w:t xml:space="preserve">240842</w:t>
      </w:r>
    </w:p>
    <w:p>
      <w:r>
        <w:t xml:space="preserve">Yksi suosikeistani on se, että he kutsuivat Carter Pagea idiootiksi ja hän sanoi WaPolle, että se olen minä! Minä olen idiootti tässä keskustelussa. https://t.co/eHj3EWXFUO.</w:t>
      </w:r>
    </w:p>
    <w:p>
      <w:r>
        <w:rPr>
          <w:b/>
          <w:u w:val="single"/>
        </w:rPr>
        <w:t xml:space="preserve">240843</w:t>
      </w:r>
    </w:p>
    <w:p>
      <w:r>
        <w:t xml:space="preserve">@starcrosswolf Toivon, että he olisivat näyttäneet poliiseja potkimassa persettä väkivaltaisissa mielenosoituksissa ja sitten juomassa Pepsiä virkistykseksi! Peacefalsenarrative</w:t>
      </w:r>
    </w:p>
    <w:p>
      <w:r>
        <w:rPr>
          <w:b/>
          <w:u w:val="single"/>
        </w:rPr>
        <w:t xml:space="preserve">240844</w:t>
      </w:r>
    </w:p>
    <w:p>
      <w:r>
        <w:t xml:space="preserve">@MoniqueRosales @NewDay 3/Hän on myös patologinen valehtelija, joten miksi kukaan uskoisi häntä. Hän asettaa maamme erittäin vaaralliseen paikkaan.</w:t>
      </w:r>
    </w:p>
    <w:p>
      <w:r>
        <w:rPr>
          <w:b/>
          <w:u w:val="single"/>
        </w:rPr>
        <w:t xml:space="preserve">240845</w:t>
      </w:r>
    </w:p>
    <w:p>
      <w:r>
        <w:t xml:space="preserve">Pahinta siinä, että käteni on pilalla, on se, etten voi ajaa autoa😒 ...</w:t>
      </w:r>
    </w:p>
    <w:p>
      <w:r>
        <w:rPr>
          <w:b/>
          <w:u w:val="single"/>
        </w:rPr>
        <w:t xml:space="preserve">240846</w:t>
      </w:r>
    </w:p>
    <w:p>
      <w:r>
        <w:t xml:space="preserve">Hän tekstasi minulle "Vihaan sinua, vihaan sinua, vihaan sinua, vihaan sinua"</w:t>
        <w:br/>
        <w:t xml:space="preserve">Mutta miten vitussa voit vihata minua?🤷🏻♂️😌</w:t>
      </w:r>
    </w:p>
    <w:p>
      <w:r>
        <w:rPr>
          <w:b/>
          <w:u w:val="single"/>
        </w:rPr>
        <w:t xml:space="preserve">240847</w:t>
      </w:r>
    </w:p>
    <w:p>
      <w:r>
        <w:t xml:space="preserve">Olen niin vitun nälkäinen rn....</w:t>
        <w:br/>
        <w:br/>
        <w:t xml:space="preserve">Minulla ei ole mitään syötävää!</w:t>
      </w:r>
    </w:p>
    <w:p>
      <w:r>
        <w:rPr>
          <w:b/>
          <w:u w:val="single"/>
        </w:rPr>
        <w:t xml:space="preserve">240848</w:t>
      </w:r>
    </w:p>
    <w:p>
      <w:r>
        <w:t xml:space="preserve">@NanaLeCheaa tule ruma perseesi luokkaan, ehkä näkisit minut!</w:t>
      </w:r>
    </w:p>
    <w:p>
      <w:r>
        <w:rPr>
          <w:b/>
          <w:u w:val="single"/>
        </w:rPr>
        <w:t xml:space="preserve">240849</w:t>
      </w:r>
    </w:p>
    <w:p>
      <w:r>
        <w:t xml:space="preserve">RT @Pantera: RHINO julkaisi 3 Vulgar Videos From Hellin uudelleen tänä päivänä vuonna 2006.  Nouda kopio täältä: https://t.co/Alfwm3wsxN https://....</w:t>
      </w:r>
    </w:p>
    <w:p>
      <w:r>
        <w:rPr>
          <w:b/>
          <w:u w:val="single"/>
        </w:rPr>
        <w:t xml:space="preserve">240850</w:t>
      </w:r>
    </w:p>
    <w:p>
      <w:r>
        <w:t xml:space="preserve">@Sentletse @MTshwete kuin idiootti, joka puhuu hänen puolestaan.</w:t>
      </w:r>
    </w:p>
    <w:p>
      <w:r>
        <w:rPr>
          <w:b/>
          <w:u w:val="single"/>
        </w:rPr>
        <w:t xml:space="preserve">240851</w:t>
      </w:r>
    </w:p>
    <w:p>
      <w:r>
        <w:t xml:space="preserve">Yo @squnto 🐉 was FUCKING lit tonight I almost died omfg yass 🙌🏼 GET THAT PAYCHECK BOY!!!!!</w:t>
      </w:r>
    </w:p>
    <w:p>
      <w:r>
        <w:rPr>
          <w:b/>
          <w:u w:val="single"/>
        </w:rPr>
        <w:t xml:space="preserve">240852</w:t>
      </w:r>
    </w:p>
    <w:p>
      <w:r>
        <w:t xml:space="preserve">Olen PAHA ekspatriaatti. Olen juuri ostanut kaikki jäljellä olevat hummuspurkit Dordognen supermarketistani. #France #sorrynotsorry #sorrynotsorry</w:t>
      </w:r>
    </w:p>
    <w:p>
      <w:r>
        <w:rPr>
          <w:b/>
          <w:u w:val="single"/>
        </w:rPr>
        <w:t xml:space="preserve">240853</w:t>
      </w:r>
    </w:p>
    <w:p>
      <w:r>
        <w:t xml:space="preserve">videoni ja ärsyttävä ääneni, joka pitäisi mykistää loppuelämäksi https://t.co/xSS8uGvVCl</w:t>
      </w:r>
    </w:p>
    <w:p>
      <w:r>
        <w:rPr>
          <w:b/>
          <w:u w:val="single"/>
        </w:rPr>
        <w:t xml:space="preserve">240854</w:t>
      </w:r>
    </w:p>
    <w:p>
      <w:r>
        <w:t xml:space="preserve">TULE VITTU LÄPI HUCKLEBERRY !!!! #Scandal https://t.co/6Kbtcq9j2T</w:t>
      </w:r>
    </w:p>
    <w:p>
      <w:r>
        <w:rPr>
          <w:b/>
          <w:u w:val="single"/>
        </w:rPr>
        <w:t xml:space="preserve">240855</w:t>
      </w:r>
    </w:p>
    <w:p>
      <w:r>
        <w:t xml:space="preserve">@Gulag1930 @Scottlfc87 @JordLFC97 @virginmedia Joka vitun McMahonilla on niin tylsää laulaa cm punkia.</w:t>
      </w:r>
    </w:p>
    <w:p>
      <w:r>
        <w:rPr>
          <w:b/>
          <w:u w:val="single"/>
        </w:rPr>
        <w:t xml:space="preserve">240856</w:t>
      </w:r>
    </w:p>
    <w:p>
      <w:r>
        <w:t xml:space="preserve">RT @mmpadellan: Jos joku on unohtanut, IDIOTTI, joka syytti Obamaa tämänpäiväisestä Syyrian kemiallisesta hyökkäyksestä, vastusti Syyrian pommittamista vuonna 2013, kuten...</w:t>
      </w:r>
    </w:p>
    <w:p>
      <w:r>
        <w:rPr>
          <w:b/>
          <w:u w:val="single"/>
        </w:rPr>
        <w:t xml:space="preserve">240857</w:t>
      </w:r>
    </w:p>
    <w:p>
      <w:r>
        <w:t xml:space="preserve">RT @Davinci_beau: https://t.co/aMkayUcBLj</w:t>
      </w:r>
    </w:p>
    <w:p>
      <w:r>
        <w:rPr>
          <w:b/>
          <w:u w:val="single"/>
        </w:rPr>
        <w:t xml:space="preserve">240858</w:t>
      </w:r>
    </w:p>
    <w:p>
      <w:r>
        <w:t xml:space="preserve">Olen helvetin kyllästynyt siihen, että ihmiset kertovat minulle, mitä minun pitäisi tehdä elämälläni... se on minun elämäni, ja minä selvitän sen itse.</w:t>
      </w:r>
    </w:p>
    <w:p>
      <w:r>
        <w:rPr>
          <w:b/>
          <w:u w:val="single"/>
        </w:rPr>
        <w:t xml:space="preserve">240859</w:t>
      </w:r>
    </w:p>
    <w:p>
      <w:r>
        <w:t xml:space="preserve">Kun Özil on hyvällä tuulella, hän voi piru vie nostaa tämän joukkueen.</w:t>
      </w:r>
    </w:p>
    <w:p>
      <w:r>
        <w:rPr>
          <w:b/>
          <w:u w:val="single"/>
        </w:rPr>
        <w:t xml:space="preserve">240860</w:t>
      </w:r>
    </w:p>
    <w:p>
      <w:r>
        <w:t xml:space="preserve">Vittu Jennings, tappaisiko se sinut, jos syöttäisit pallon koskaan?!</w:t>
      </w:r>
    </w:p>
    <w:p>
      <w:r>
        <w:rPr>
          <w:b/>
          <w:u w:val="single"/>
        </w:rPr>
        <w:t xml:space="preserve">240861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240862</w:t>
      </w:r>
    </w:p>
    <w:p>
      <w:r>
        <w:t xml:space="preserve">Siitä lähtien kun Bellerinistä tuli paha ämmä, hänen suorituksensa ovat olleet hirveitä.</w:t>
      </w:r>
    </w:p>
    <w:p>
      <w:r>
        <w:rPr>
          <w:b/>
          <w:u w:val="single"/>
        </w:rPr>
        <w:t xml:space="preserve">240863</w:t>
      </w:r>
    </w:p>
    <w:p>
      <w:r>
        <w:t xml:space="preserve">Sairaana oleminen on kaikkein pahinta🙄.</w:t>
      </w:r>
    </w:p>
    <w:p>
      <w:r>
        <w:rPr>
          <w:b/>
          <w:u w:val="single"/>
        </w:rPr>
        <w:t xml:space="preserve">240864</w:t>
      </w:r>
    </w:p>
    <w:p>
      <w:r>
        <w:t xml:space="preserve">RT @DionneSmithx: Get urself n ur hirveä asenne vittuun.</w:t>
      </w:r>
    </w:p>
    <w:p>
      <w:r>
        <w:rPr>
          <w:b/>
          <w:u w:val="single"/>
        </w:rPr>
        <w:t xml:space="preserve">240865</w:t>
      </w:r>
    </w:p>
    <w:p>
      <w:r>
        <w:t xml:space="preserve">@TimeSpiralMax "Sinä olet sekaisin, sitä se on! Hipsteri ämmä!"</w:t>
      </w:r>
    </w:p>
    <w:p>
      <w:r>
        <w:rPr>
          <w:b/>
          <w:u w:val="single"/>
        </w:rPr>
        <w:t xml:space="preserve">240866</w:t>
      </w:r>
    </w:p>
    <w:p>
      <w:r>
        <w:t xml:space="preserve">RT @_ialiyah: you bitches not friends , y'all just hate alike 😝</w:t>
      </w:r>
    </w:p>
    <w:p>
      <w:r>
        <w:rPr>
          <w:b/>
          <w:u w:val="single"/>
        </w:rPr>
        <w:t xml:space="preserve">240867</w:t>
      </w:r>
    </w:p>
    <w:p>
      <w:r>
        <w:t xml:space="preserve">kertoo sinulle, että olet arvoton, kysy itseltäsi "jos olen kaikki nuo asiat, miksi hän ei jätä minua rauhaan?".</w:t>
      </w:r>
    </w:p>
    <w:p>
      <w:r>
        <w:rPr>
          <w:b/>
          <w:u w:val="single"/>
        </w:rPr>
        <w:t xml:space="preserve">240868</w:t>
      </w:r>
    </w:p>
    <w:p>
      <w:r>
        <w:t xml:space="preserve">#ITakeControlBy tarttumalla sinua kasvoista ja sanomalla: "Minä olen vitun linjan johtaja!"</w:t>
      </w:r>
    </w:p>
    <w:p>
      <w:r>
        <w:rPr>
          <w:b/>
          <w:u w:val="single"/>
        </w:rPr>
        <w:t xml:space="preserve">240869</w:t>
      </w:r>
    </w:p>
    <w:p>
      <w:r>
        <w:t xml:space="preserve">Vannon, että huorat pelkäävät minua niin paljon 😂. Ei mä en ota sun neekeriä sen jälkeen kun se on yrittänyt fwm . Ole vihainen sille neekerille ! En minä sisko.</w:t>
      </w:r>
    </w:p>
    <w:p>
      <w:r>
        <w:rPr>
          <w:b/>
          <w:u w:val="single"/>
        </w:rPr>
        <w:t xml:space="preserve">240870</w:t>
      </w:r>
    </w:p>
    <w:p>
      <w:r>
        <w:t xml:space="preserve">@ola_supports ja palvelusi, navigointisi ja asiakaspalvelusi on vitun tyhmää ja inhottavaa!</w:t>
      </w:r>
    </w:p>
    <w:p>
      <w:r>
        <w:rPr>
          <w:b/>
          <w:u w:val="single"/>
        </w:rPr>
        <w:t xml:space="preserve">240871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240872</w:t>
      </w:r>
    </w:p>
    <w:p>
      <w:r>
        <w:t xml:space="preserve">minä: Hei äiti, voimmeko mennä ostamaan melatoniinia kaupasta</w:t>
        <w:br/>
        <w:t xml:space="preserve">äiti: Mene seisomaan aurinkoon, typerä perse.</w:t>
      </w:r>
    </w:p>
    <w:p>
      <w:r>
        <w:rPr>
          <w:b/>
          <w:u w:val="single"/>
        </w:rPr>
        <w:t xml:space="preserve">240873</w:t>
      </w:r>
    </w:p>
    <w:p>
      <w:r>
        <w:t xml:space="preserve">tyhmä peli tämän kamalan pelin päätteeksi. #nationalchampionship</w:t>
      </w:r>
    </w:p>
    <w:p>
      <w:r>
        <w:rPr>
          <w:b/>
          <w:u w:val="single"/>
        </w:rPr>
        <w:t xml:space="preserve">240874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240875</w:t>
      </w:r>
    </w:p>
    <w:p>
      <w:r>
        <w:t xml:space="preserve">RT @KeithOlbermann: Tämä typerä idiootti uskoo, että hänen tarvitsee vain antaa käsky. https://t.co/mWsjRJLQ2S</w:t>
      </w:r>
    </w:p>
    <w:p>
      <w:r>
        <w:rPr>
          <w:b/>
          <w:u w:val="single"/>
        </w:rPr>
        <w:t xml:space="preserve">240876</w:t>
      </w:r>
    </w:p>
    <w:p>
      <w:r>
        <w:t xml:space="preserve">RT @JahovasWitniss: https://t.co/U24lrxx66J https://t.co/U24lrxx66J</w:t>
      </w:r>
    </w:p>
    <w:p>
      <w:r>
        <w:rPr>
          <w:b/>
          <w:u w:val="single"/>
        </w:rPr>
        <w:t xml:space="preserve">240877</w:t>
      </w:r>
    </w:p>
    <w:p>
      <w:r>
        <w:t xml:space="preserve">Olin pahalla tuulella, mutta voit olla varma, etten ole enää. https://t.co/CtODYldBdV.</w:t>
      </w:r>
    </w:p>
    <w:p>
      <w:r>
        <w:rPr>
          <w:b/>
          <w:u w:val="single"/>
        </w:rPr>
        <w:t xml:space="preserve">240878</w:t>
      </w:r>
    </w:p>
    <w:p>
      <w:r>
        <w:t xml:space="preserve">OLET LOUKKAAVA= OLET VARMAAN KATEELLINEN=OSOITA KUNNIOITUSTA TAI LÄHDE MAASTANI IDIOOTTI https://t.co/w0DwKXhkvL</w:t>
      </w:r>
    </w:p>
    <w:p>
      <w:r>
        <w:rPr>
          <w:b/>
          <w:u w:val="single"/>
        </w:rPr>
        <w:t xml:space="preserve">240879</w:t>
      </w:r>
    </w:p>
    <w:p>
      <w:r>
        <w:t xml:space="preserve">RT @SQUlDZ: This bitch wanna be a penguin so bad https://t.co/pK6YnmXcBS</w:t>
      </w:r>
    </w:p>
    <w:p>
      <w:r>
        <w:rPr>
          <w:b/>
          <w:u w:val="single"/>
        </w:rPr>
        <w:t xml:space="preserve">240880</w:t>
      </w:r>
    </w:p>
    <w:p>
      <w:r>
        <w:t xml:space="preserve">@williamlegate @realDonaldTrump Kumpi poika, idiootti vai ääliö? En koskaan muista kumpi on kumpi! https://t.co/KGdj7nO94U</w:t>
      </w:r>
    </w:p>
    <w:p>
      <w:r>
        <w:rPr>
          <w:b/>
          <w:u w:val="single"/>
        </w:rPr>
        <w:t xml:space="preserve">240881</w:t>
      </w:r>
    </w:p>
    <w:p>
      <w:r>
        <w:t xml:space="preserve">RT @m3rry_an4rchy_: He ovat lehdistöä &amp;amp; heitä ei pitäisi sensuroida, koska perseeseen loukkaantuneet idiootit raportoivat....</w:t>
      </w:r>
    </w:p>
    <w:p>
      <w:r>
        <w:rPr>
          <w:b/>
          <w:u w:val="single"/>
        </w:rPr>
        <w:t xml:space="preserve">240882</w:t>
      </w:r>
    </w:p>
    <w:p>
      <w:r>
        <w:t xml:space="preserve">@WHHlTEIV3RSON Word Minä olen se jälkeenjäänyt 😂😂 https://t.co/e5DCOaJ1C1</w:t>
      </w:r>
    </w:p>
    <w:p>
      <w:r>
        <w:rPr>
          <w:b/>
          <w:u w:val="single"/>
        </w:rPr>
        <w:t xml:space="preserve">240883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240884</w:t>
      </w:r>
    </w:p>
    <w:p>
      <w:r>
        <w:t xml:space="preserve">RT @MadelineAshby: Ehkä Kapteeni Amerikan muuttaminen natsiksi on huono asia myynnin kannalta. https://t.co/ktBoXZb2iB</w:t>
      </w:r>
    </w:p>
    <w:p>
      <w:r>
        <w:rPr>
          <w:b/>
          <w:u w:val="single"/>
        </w:rPr>
        <w:t xml:space="preserve">240885</w:t>
      </w:r>
    </w:p>
    <w:p>
      <w:r>
        <w:t xml:space="preserve">Sanot vihaavasi minua, mutta kyttääväsi sivujani, senkin vitun tekopyhä .</w:t>
      </w:r>
    </w:p>
    <w:p>
      <w:r>
        <w:rPr>
          <w:b/>
          <w:u w:val="single"/>
        </w:rPr>
        <w:t xml:space="preserve">240886</w:t>
      </w:r>
    </w:p>
    <w:p>
      <w:r>
        <w:t xml:space="preserve">RT @_odeis_: https://t.co/M9nWDMc92G...</w:t>
      </w:r>
    </w:p>
    <w:p>
      <w:r>
        <w:rPr>
          <w:b/>
          <w:u w:val="single"/>
        </w:rPr>
        <w:t xml:space="preserve">240887</w:t>
      </w:r>
    </w:p>
    <w:p>
      <w:r>
        <w:t xml:space="preserve">@2ALAW Se kivääri löi v#$k ulos hänen erittäin tyhmästä perseestään...</w:t>
      </w:r>
    </w:p>
    <w:p>
      <w:r>
        <w:rPr>
          <w:b/>
          <w:u w:val="single"/>
        </w:rPr>
        <w:t xml:space="preserve">240888</w:t>
      </w:r>
    </w:p>
    <w:p>
      <w:r>
        <w:t xml:space="preserve">@ladytess2012</w:t>
        <w:br/>
        <w:t xml:space="preserve">Sana on pahan paskiaisen</w:t>
        <w:br/>
        <w:t xml:space="preserve">Minä mitä maailma näkee nämä kuvat</w:t>
        <w:br/>
        <w:t xml:space="preserve">Nyt on aika pysäyttää tämä julmuus</w:t>
        <w:br/>
        <w:t xml:space="preserve">Aivan ällöttävää julmuutta</w:t>
      </w:r>
    </w:p>
    <w:p>
      <w:r>
        <w:rPr>
          <w:b/>
          <w:u w:val="single"/>
        </w:rPr>
        <w:t xml:space="preserve">240889</w:t>
      </w:r>
    </w:p>
    <w:p>
      <w:r>
        <w:t xml:space="preserve">RT @asialbx: Jos twiittaat rattijuopumustarkastuspisteistä varoittaaksesi tyhmiä ystäviäsi, äitisi on huora.</w:t>
      </w:r>
    </w:p>
    <w:p>
      <w:r>
        <w:rPr>
          <w:b/>
          <w:u w:val="single"/>
        </w:rPr>
        <w:t xml:space="preserve">240890</w:t>
      </w:r>
    </w:p>
    <w:p>
      <w:r>
        <w:t xml:space="preserve">RT @coabpf: Gotta keep bad bitches on my snap to inspire me ❤😝@AshleySmashlaay https://t.co/17wZzvdMH1 https://t.co/17wZzvdMH1</w:t>
      </w:r>
    </w:p>
    <w:p>
      <w:r>
        <w:rPr>
          <w:b/>
          <w:u w:val="single"/>
        </w:rPr>
        <w:t xml:space="preserve">240891</w:t>
      </w:r>
    </w:p>
    <w:p>
      <w:r>
        <w:t xml:space="preserve">@FoxNews @TuckerCarlson Kuten sanotaan, ne, jotka voivat, tekevät.  Ne, jotka jäävät oppimishaluttomiksi narsistisiksi idiooteiksi, pysyvät yliopistossa professoreina.</w:t>
      </w:r>
    </w:p>
    <w:p>
      <w:r>
        <w:rPr>
          <w:b/>
          <w:u w:val="single"/>
        </w:rPr>
        <w:t xml:space="preserve">240892</w:t>
      </w:r>
    </w:p>
    <w:p>
      <w:r>
        <w:t xml:space="preserve">@ROCKONDUDE2 Toivottavasti tämä tapahtuu liberaalille perseellesi perheellesi, koska minä annan sen tapahtua teidän tyhmien uskomustenne takia Perslävet 👹👹👹👹👹 .</w:t>
      </w:r>
    </w:p>
    <w:p>
      <w:r>
        <w:rPr>
          <w:b/>
          <w:u w:val="single"/>
        </w:rPr>
        <w:t xml:space="preserve">240893</w:t>
      </w:r>
    </w:p>
    <w:p>
      <w:r>
        <w:t xml:space="preserve">Inhoan kun niGGa haluaa iG pop 6ut kun pyydät osoitetta he silti iGpopinG kuin perhana u wasteinG minun aikaani jos et yritä lyödä tai ampua</w:t>
      </w:r>
    </w:p>
    <w:p>
      <w:r>
        <w:rPr>
          <w:b/>
          <w:u w:val="single"/>
        </w:rPr>
        <w:t xml:space="preserve">240894</w:t>
      </w:r>
    </w:p>
    <w:p>
      <w:r>
        <w:t xml:space="preserve">He ovat ajo-opettajia ja nyt näytän idiootilta ☺️</w:t>
      </w:r>
    </w:p>
    <w:p>
      <w:r>
        <w:rPr>
          <w:b/>
          <w:u w:val="single"/>
        </w:rPr>
        <w:t xml:space="preserve">240895</w:t>
      </w:r>
    </w:p>
    <w:p>
      <w:r>
        <w:t xml:space="preserve">RT @Brazzers: #ICYMI: "Ystäväni nussivat äitiäni!" @RyanConner69 https://t.co/eX3ldBcRUw #mommygotboobs https://t.co/1DJKYLybS4 https://t.co/1DJKYLybS4</w:t>
      </w:r>
    </w:p>
    <w:p>
      <w:r>
        <w:rPr>
          <w:b/>
          <w:u w:val="single"/>
        </w:rPr>
        <w:t xml:space="preserve">240896</w:t>
      </w:r>
    </w:p>
    <w:p>
      <w:r>
        <w:t xml:space="preserve">RT @kindslut: Jos vihaat Kim Kardashiania, oletan, että olet vihaava persläpi.</w:t>
      </w:r>
    </w:p>
    <w:p>
      <w:r>
        <w:rPr>
          <w:b/>
          <w:u w:val="single"/>
        </w:rPr>
        <w:t xml:space="preserve">240897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240898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240899</w:t>
      </w:r>
    </w:p>
    <w:p>
      <w:r>
        <w:t xml:space="preserve">joka on järkyttynyt siitä, että idiootti BC-opiskelija menee tunnille pelkissä aurinkolaseissa ja Burberry-takissa ukkosmyrskyn aikana.</w:t>
      </w:r>
    </w:p>
    <w:p>
      <w:r>
        <w:rPr>
          <w:b/>
          <w:u w:val="single"/>
        </w:rPr>
        <w:t xml:space="preserve">240900</w:t>
      </w:r>
    </w:p>
    <w:p>
      <w:r>
        <w:t xml:space="preserve">RT @Dick_Muller: @GovernmentZA Kuka twiittaa tätä paskaa? Zizi? Jimmy?</w:t>
        <w:br/>
        <w:t xml:space="preserve"> Vai kaari-idiootit Faith ja Bathabile?</w:t>
      </w:r>
    </w:p>
    <w:p>
      <w:r>
        <w:rPr>
          <w:b/>
          <w:u w:val="single"/>
        </w:rPr>
        <w:t xml:space="preserve">240901</w:t>
      </w:r>
    </w:p>
    <w:p>
      <w:r>
        <w:t xml:space="preserve">@iHOodRept @sofambro90 Kyllä pitäisi. Mutta en hyvästi valehtele. Mene sanomaan sille idiootti Baboon tyttöystävällesi, että mene vittuun Santiago #StayTriggered #Bitches</w:t>
      </w:r>
    </w:p>
    <w:p>
      <w:r>
        <w:rPr>
          <w:b/>
          <w:u w:val="single"/>
        </w:rPr>
        <w:t xml:space="preserve">240902</w:t>
      </w:r>
    </w:p>
    <w:p>
      <w:r>
        <w:t xml:space="preserve">Inhoan sitä, kun ihmiset kirjoittavat minulle tekstiviestejä käyttäen jotain epäsäännöllistä perseslangia 😑.</w:t>
      </w:r>
    </w:p>
    <w:p>
      <w:r>
        <w:rPr>
          <w:b/>
          <w:u w:val="single"/>
        </w:rPr>
        <w:t xml:space="preserve">240903</w:t>
      </w:r>
    </w:p>
    <w:p>
      <w:r>
        <w:t xml:space="preserve">@whippedfranta Idk Barry on vain niin tyhmä ja se ärsyttää minua.</w:t>
      </w:r>
    </w:p>
    <w:p>
      <w:r>
        <w:rPr>
          <w:b/>
          <w:u w:val="single"/>
        </w:rPr>
        <w:t xml:space="preserve">240904</w:t>
      </w:r>
    </w:p>
    <w:p>
      <w:r>
        <w:t xml:space="preserve">Bestial Invasion - See You in Hell (Grim Reaper cover) teaser https://t.co/4JaOqb0Q43</w:t>
      </w:r>
    </w:p>
    <w:p>
      <w:r>
        <w:rPr>
          <w:b/>
          <w:u w:val="single"/>
        </w:rPr>
        <w:t xml:space="preserve">240905</w:t>
      </w:r>
    </w:p>
    <w:p>
      <w:r>
        <w:t xml:space="preserve">@kieranbasnett7 Ei voi olla huonompi kuin meidän pää 4 vitun vitsi ! Vielä kääntää käyttää yli kahden viikon ya vittu ya fucker ya</w:t>
      </w:r>
    </w:p>
    <w:p>
      <w:r>
        <w:rPr>
          <w:b/>
          <w:u w:val="single"/>
        </w:rPr>
        <w:t xml:space="preserve">240906</w:t>
      </w:r>
    </w:p>
    <w:p>
      <w:r>
        <w:t xml:space="preserve">Ruma, mutta hänellä on munaa puhua, ei niin kuin sinun nynnyperseelläsi #mcm</w:t>
      </w:r>
    </w:p>
    <w:p>
      <w:r>
        <w:rPr>
          <w:b/>
          <w:u w:val="single"/>
        </w:rPr>
        <w:t xml:space="preserve">240907</w:t>
      </w:r>
    </w:p>
    <w:p>
      <w:r>
        <w:t xml:space="preserve">RT @edsbs: Se oli kamalaa, mutta HAMMAS KATSO LAVISHLY APPOINTED PEPSI TUB TÄSTÄ https://t.co/uEjfhPO0tA</w:t>
      </w:r>
    </w:p>
    <w:p>
      <w:r>
        <w:rPr>
          <w:b/>
          <w:u w:val="single"/>
        </w:rPr>
        <w:t xml:space="preserve">240908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240909</w:t>
      </w:r>
    </w:p>
    <w:p>
      <w:r>
        <w:t xml:space="preserve">Vittu tappaa sen!!!!! 🙏🙏🙏🙏 Slayyy ma https://t.co/MNXhAiFYF6</w:t>
      </w:r>
    </w:p>
    <w:p>
      <w:r>
        <w:rPr>
          <w:b/>
          <w:u w:val="single"/>
        </w:rPr>
        <w:t xml:space="preserve">240910</w:t>
      </w:r>
    </w:p>
    <w:p>
      <w:r>
        <w:t xml:space="preserve">RT @docrocktex26: Kaikki nämä kusipäät, jotka luulivat, että sähköposti ja sumuinen puhe Goldman Sachsille olivat karsivia, näyttävät todella vitun pikkumaisilta ja....</w:t>
      </w:r>
    </w:p>
    <w:p>
      <w:r>
        <w:rPr>
          <w:b/>
          <w:u w:val="single"/>
        </w:rPr>
        <w:t xml:space="preserve">240911</w:t>
      </w:r>
    </w:p>
    <w:p>
      <w:r>
        <w:t xml:space="preserve">@realDonaldTrump Voi turpa kiinni, senkin ällöttävä perse. Sinä et pyydä anteeksi. Eikä hänellä ole mitään anteeksipyydettävää.</w:t>
      </w:r>
    </w:p>
    <w:p>
      <w:r>
        <w:rPr>
          <w:b/>
          <w:u w:val="single"/>
        </w:rPr>
        <w:t xml:space="preserve">240912</w:t>
      </w:r>
    </w:p>
    <w:p>
      <w:r>
        <w:t xml:space="preserve">RT @jgopikrishnan70: Tytär tuomari antoi epäilyttäviä määräyksiä Gujratin kohtaamistapauksissa. Nyt CBI syyttää hänen isäänsä CM:ää</w:t>
      </w:r>
    </w:p>
    <w:p>
      <w:r>
        <w:rPr>
          <w:b/>
          <w:u w:val="single"/>
        </w:rPr>
        <w:t xml:space="preserve">240913</w:t>
      </w:r>
    </w:p>
    <w:p>
      <w:r>
        <w:t xml:space="preserve">RT @ChaseRiceMusic: Juuri sain tietää, mutta @JonPardi olet kova jätkä, onnittelut kaveri. #ACMawards2017</w:t>
      </w:r>
    </w:p>
    <w:p>
      <w:r>
        <w:rPr>
          <w:b/>
          <w:u w:val="single"/>
        </w:rPr>
        <w:t xml:space="preserve">240914</w:t>
      </w:r>
    </w:p>
    <w:p>
      <w:r>
        <w:t xml:space="preserve">RT @dejam0nique: voisitteko kaikki lopettaa tuon nigga-sanan käyttämisen kuvaamaan miestäsi? koska kaikki vihaisivat, jos miehesi kutsuisi sinua nartuksi sen sijaan, että....</w:t>
      </w:r>
    </w:p>
    <w:p>
      <w:r>
        <w:rPr>
          <w:b/>
          <w:u w:val="single"/>
        </w:rPr>
        <w:t xml:space="preserve">240915</w:t>
      </w:r>
    </w:p>
    <w:p>
      <w:r>
        <w:t xml:space="preserve">Kaikki nämä jutut sinusta idiootti 😂 https://t.co/rDJBFu9sMk</w:t>
      </w:r>
    </w:p>
    <w:p>
      <w:r>
        <w:rPr>
          <w:b/>
          <w:u w:val="single"/>
        </w:rPr>
        <w:t xml:space="preserve">240916</w:t>
      </w:r>
    </w:p>
    <w:p>
      <w:r>
        <w:t xml:space="preserve">Mikä vitun kokoonpano Conte! Tehdään tämä! https://t.co/R2EBWtXF0O</w:t>
      </w:r>
    </w:p>
    <w:p>
      <w:r>
        <w:rPr>
          <w:b/>
          <w:u w:val="single"/>
        </w:rPr>
        <w:t xml:space="preserve">240917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240918</w:t>
      </w:r>
    </w:p>
    <w:p>
      <w:r>
        <w:t xml:space="preserve">@dschanken @TumbIrReacts idiootti et edes merkannut minua LMFAO</w:t>
      </w:r>
    </w:p>
    <w:p>
      <w:r>
        <w:rPr>
          <w:b/>
          <w:u w:val="single"/>
        </w:rPr>
        <w:t xml:space="preserve">240919</w:t>
      </w:r>
    </w:p>
    <w:p>
      <w:r>
        <w:t xml:space="preserve">RT @imnijah: .... se on kaikki mennyt tuuleen. https://t.co/ef1VXObCfJ</w:t>
      </w:r>
    </w:p>
    <w:p>
      <w:r>
        <w:rPr>
          <w:b/>
          <w:u w:val="single"/>
        </w:rPr>
        <w:t xml:space="preserve">240920</w:t>
      </w:r>
    </w:p>
    <w:p>
      <w:r>
        <w:t xml:space="preserve">Tämä ruma äijä Chance.... You still my nigga though 😂😂😂😂😂</w:t>
      </w:r>
    </w:p>
    <w:p>
      <w:r>
        <w:rPr>
          <w:b/>
          <w:u w:val="single"/>
        </w:rPr>
        <w:t xml:space="preserve">240921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240922</w:t>
      </w:r>
    </w:p>
    <w:p>
      <w:r>
        <w:t xml:space="preserve">@RonSexsmith Tuo feckin Judas ja hänen oul oranssi. grrrr!</w:t>
      </w:r>
    </w:p>
    <w:p>
      <w:r>
        <w:rPr>
          <w:b/>
          <w:u w:val="single"/>
        </w:rPr>
        <w:t xml:space="preserve">240923</w:t>
      </w:r>
    </w:p>
    <w:p>
      <w:r>
        <w:t xml:space="preserve">pistän jalkani ulos, tylsä ämmä ajan loppuun asti...</w:t>
      </w:r>
    </w:p>
    <w:p>
      <w:r>
        <w:rPr>
          <w:b/>
          <w:u w:val="single"/>
        </w:rPr>
        <w:t xml:space="preserve">240924</w:t>
      </w:r>
    </w:p>
    <w:p>
      <w:r>
        <w:t xml:space="preserve">RT @Tessy_Oma: Vain muutama päivä sitten me Cyber kiusasimme Pabloa, ja nyt haluatte aloittaa myös Oresta? Mukaan lukien idiootit, jotka eivät pärjää ilman suodattimia....</w:t>
      </w:r>
    </w:p>
    <w:p>
      <w:r>
        <w:rPr>
          <w:b/>
          <w:u w:val="single"/>
        </w:rPr>
        <w:t xml:space="preserve">240925</w:t>
      </w:r>
    </w:p>
    <w:p>
      <w:r>
        <w:t xml:space="preserve">Päivästäni on tullut vitun hyvä !!!!! @HayesGrier https://t.co/kZ6g9QqGGt</w:t>
      </w:r>
    </w:p>
    <w:p>
      <w:r>
        <w:rPr>
          <w:b/>
          <w:u w:val="single"/>
        </w:rPr>
        <w:t xml:space="preserve">240926</w:t>
      </w:r>
    </w:p>
    <w:p>
      <w:r>
        <w:t xml:space="preserve">@oreillyfactor Bill O' Reilly -parka!!! Krama is a Bitch, You Fuck Boy!!!😡</w:t>
      </w:r>
    </w:p>
    <w:p>
      <w:r>
        <w:rPr>
          <w:b/>
          <w:u w:val="single"/>
        </w:rPr>
        <w:t xml:space="preserve">240927</w:t>
      </w:r>
    </w:p>
    <w:p>
      <w:r>
        <w:t xml:space="preserve">@CertifiedLaur @ProjectCiampa @JohnnyGargano Voivatko he korvata idiootit smackdownin selostuksessa ?</w:t>
      </w:r>
    </w:p>
    <w:p>
      <w:r>
        <w:rPr>
          <w:b/>
          <w:u w:val="single"/>
        </w:rPr>
        <w:t xml:space="preserve">240928</w:t>
      </w:r>
    </w:p>
    <w:p>
      <w:r>
        <w:t xml:space="preserve">Minä en vittu saa koulutusta, Barbara! Kaikki meistä eivät kasvaneet vanhempien kanssa, joilla oli vakituinen 9-5-työpaikka! En tarvitse toista lainasuositusta!</w:t>
      </w:r>
    </w:p>
    <w:p>
      <w:r>
        <w:rPr>
          <w:b/>
          <w:u w:val="single"/>
        </w:rPr>
        <w:t xml:space="preserve">240929</w:t>
      </w:r>
    </w:p>
    <w:p>
      <w:r>
        <w:t xml:space="preserve">Olen kotoisin kaupungista, jossa ämmät vihaavat sinua KAIKESTA😴‼️</w:t>
      </w:r>
    </w:p>
    <w:p>
      <w:r>
        <w:rPr>
          <w:b/>
          <w:u w:val="single"/>
        </w:rPr>
        <w:t xml:space="preserve">240930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240931</w:t>
      </w:r>
    </w:p>
    <w:p>
      <w:r>
        <w:t xml:space="preserve">Barack Obama - Idiootti - w/ CNN Video Muistatko tämän?😂😂😂😂 https://t.co/vco5Rb6maD</w:t>
      </w:r>
    </w:p>
    <w:p>
      <w:r>
        <w:rPr>
          <w:b/>
          <w:u w:val="single"/>
        </w:rPr>
        <w:t xml:space="preserve">240932</w:t>
      </w:r>
    </w:p>
    <w:p>
      <w:r>
        <w:t xml:space="preserve">RT @tswakomaifadi: Bad ass summer transfer 😎 https://t.co/HwY80XEZBb https://t.co/HwY80XEZBb</w:t>
      </w:r>
    </w:p>
    <w:p>
      <w:r>
        <w:rPr>
          <w:b/>
          <w:u w:val="single"/>
        </w:rPr>
        <w:t xml:space="preserve">240933</w:t>
      </w:r>
    </w:p>
    <w:p>
      <w:r>
        <w:t xml:space="preserve">RT @floridarocket: Trump olisi mieluummin golfkentällä kuin...</w:t>
      </w:r>
    </w:p>
    <w:p>
      <w:r>
        <w:rPr>
          <w:b/>
          <w:u w:val="single"/>
        </w:rPr>
        <w:t xml:space="preserve">240934</w:t>
      </w:r>
    </w:p>
    <w:p>
      <w:r>
        <w:t xml:space="preserve">@brianbeutler @jonathanchait @NYMag Voi, @NYMag, te vitun pahat PRICKS!</w:t>
      </w:r>
    </w:p>
    <w:p>
      <w:r>
        <w:rPr>
          <w:b/>
          <w:u w:val="single"/>
        </w:rPr>
        <w:t xml:space="preserve">240935</w:t>
      </w:r>
    </w:p>
    <w:p>
      <w:r>
        <w:t xml:space="preserve">Mfs vihaavat minua pahimmilla tavoilla &amp;amp; en välitä vittuakaan 😂😆😆</w:t>
      </w:r>
    </w:p>
    <w:p>
      <w:r>
        <w:rPr>
          <w:b/>
          <w:u w:val="single"/>
        </w:rPr>
        <w:t xml:space="preserve">240936</w:t>
      </w:r>
    </w:p>
    <w:p>
      <w:r>
        <w:t xml:space="preserve">Kun olin helvetin sairas kuolinvuoteellani, halusin vain äitini 😪.</w:t>
      </w:r>
    </w:p>
    <w:p>
      <w:r>
        <w:rPr>
          <w:b/>
          <w:u w:val="single"/>
        </w:rPr>
        <w:t xml:space="preserve">240937</w:t>
      </w:r>
    </w:p>
    <w:p>
      <w:r>
        <w:t xml:space="preserve">@wolfblitzer @SenSanders @realDonaldTrump @CNN Liian monta idioottia kerrallaan, kiitos.</w:t>
      </w:r>
    </w:p>
    <w:p>
      <w:r>
        <w:rPr>
          <w:b/>
          <w:u w:val="single"/>
        </w:rPr>
        <w:t xml:space="preserve">240938</w:t>
      </w:r>
    </w:p>
    <w:p>
      <w:r>
        <w:t xml:space="preserve">Helvetti kyllä, olen liian aikuinen harrastamaan huonoa seksiä, sinun ruumiinmäärän täytyy olla 5+ https://t.co/2As4zTlV1F</w:t>
      </w:r>
    </w:p>
    <w:p>
      <w:r>
        <w:rPr>
          <w:b/>
          <w:u w:val="single"/>
        </w:rPr>
        <w:t xml:space="preserve">240939</w:t>
      </w:r>
    </w:p>
    <w:p>
      <w:r>
        <w:t xml:space="preserve">RT @youngbabycoco: Tytöt vihaavat sinua vain karisman takia. Narttu en voi sille mitään !!!!</w:t>
      </w:r>
    </w:p>
    <w:p>
      <w:r>
        <w:rPr>
          <w:b/>
          <w:u w:val="single"/>
        </w:rPr>
        <w:t xml:space="preserve">240940</w:t>
      </w:r>
    </w:p>
    <w:p>
      <w:r>
        <w:t xml:space="preserve">Se ei auta... jos me ollaan kusessa, sinä olet syyllinen!</w:t>
      </w:r>
    </w:p>
    <w:p>
      <w:r>
        <w:rPr>
          <w:b/>
          <w:u w:val="single"/>
        </w:rPr>
        <w:t xml:space="preserve">240941</w:t>
      </w:r>
    </w:p>
    <w:p>
      <w:r>
        <w:t xml:space="preserve">@SickNievers @brjackson77 @mindyisser @TuckerCarlson @ciccmaher Näen hänet idioottina, joka antoi typerän lausunnon osoittaakseen hyveellisyyttä Twitterissä.</w:t>
      </w:r>
    </w:p>
    <w:p>
      <w:r>
        <w:rPr>
          <w:b/>
          <w:u w:val="single"/>
        </w:rPr>
        <w:t xml:space="preserve">240942</w:t>
      </w:r>
    </w:p>
    <w:p>
      <w:r>
        <w:t xml:space="preserve">RT @antoniodelotero: 2. Olen paha ämmä, et voi tappaa minua https://t.co/mI0xmuNbfM</w:t>
      </w:r>
    </w:p>
    <w:p>
      <w:r>
        <w:rPr>
          <w:b/>
          <w:u w:val="single"/>
        </w:rPr>
        <w:t xml:space="preserve">240943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240944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240945</w:t>
      </w:r>
    </w:p>
    <w:p>
      <w:r>
        <w:t xml:space="preserve">Jos tää tyttö ei stfu siitä, että hän kävelee ulos luokasta ja menee chillaamaan🙄 niinku haluatko keksin tai jotain ms. bad ass😤😤😤</w:t>
      </w:r>
    </w:p>
    <w:p>
      <w:r>
        <w:rPr>
          <w:b/>
          <w:u w:val="single"/>
        </w:rPr>
        <w:t xml:space="preserve">240946</w:t>
      </w:r>
    </w:p>
    <w:p>
      <w:r>
        <w:t xml:space="preserve">RT @DPRK_News: "USA:n media nöyrästi kumartaa huomionarvoiselle idiootille Trumpille voimannäytöksen jälkeen, kuin arat porsaat, jotka kyyristelevät suden edessä, jolla on...</w:t>
      </w:r>
    </w:p>
    <w:p>
      <w:r>
        <w:rPr>
          <w:b/>
          <w:u w:val="single"/>
        </w:rPr>
        <w:t xml:space="preserve">240947</w:t>
      </w:r>
    </w:p>
    <w:p>
      <w:r>
        <w:t xml:space="preserve">OIKEASTI... MIKÄ VITUN TARKOITUS TÄSSÄ ON?</w:t>
        <w:t xml:space="preserve">TÄMÄ ON AIVAN ÄLYTÖNTÄ!</w:t>
        <w:br/>
        <w:br/>
        <w:t xml:space="preserve">https://t.co/OvgvSZLAuS https://t.co/OvgvSZLAuS</w:t>
      </w:r>
    </w:p>
    <w:p>
      <w:r>
        <w:rPr>
          <w:b/>
          <w:u w:val="single"/>
        </w:rPr>
        <w:t xml:space="preserve">240948</w:t>
      </w:r>
    </w:p>
    <w:p>
      <w:r>
        <w:t xml:space="preserve">RT @typedril: Shinji Matou puhutteli minua tänä aamuna... ei suostunut painumaan vittuun, kamala, kirkuva ääni... ylivoimainen virtsan haju. Kauhea. Ter...</w:t>
      </w:r>
    </w:p>
    <w:p>
      <w:r>
        <w:rPr>
          <w:b/>
          <w:u w:val="single"/>
        </w:rPr>
        <w:t xml:space="preserve">240949</w:t>
      </w:r>
    </w:p>
    <w:p>
      <w:r>
        <w:t xml:space="preserve">Ole 💯💯off hyppää se on kaikki mitä ikinä pyydän. Te kaikki neekerit ette halua olla täällä näyttämässä tyhmiltä emmekä me naisetkaan, joten kertokaa meille. PLEASE</w:t>
      </w:r>
    </w:p>
    <w:p>
      <w:r>
        <w:rPr>
          <w:b/>
          <w:u w:val="single"/>
        </w:rPr>
        <w:t xml:space="preserve">240950</w:t>
      </w:r>
    </w:p>
    <w:p>
      <w:r>
        <w:t xml:space="preserve">Bruce Timm on vitun idiootti tässä vaiheessa. Kuten emme aio tehdä Harleysta kirottua raiskaajaa. https://t.co/isbax9hfX1</w:t>
      </w:r>
    </w:p>
    <w:p>
      <w:r>
        <w:rPr>
          <w:b/>
          <w:u w:val="single"/>
        </w:rPr>
        <w:t xml:space="preserve">240951</w:t>
      </w:r>
    </w:p>
    <w:p>
      <w:r>
        <w:t xml:space="preserve">@marijogreen11 Sain juuri selville, että tytöt kakkaavat ja se on vitun ällöttävää, joten ei tyttöystävää minulle</w:t>
      </w:r>
    </w:p>
    <w:p>
      <w:r>
        <w:rPr>
          <w:b/>
          <w:u w:val="single"/>
        </w:rPr>
        <w:t xml:space="preserve">240952</w:t>
      </w:r>
    </w:p>
    <w:p>
      <w:r>
        <w:t xml:space="preserve">Kuka helvetti pilkkoo sipuleita tässä teatterissa? Yritän vain katsoa, kun Logan viiltelee pahiksia kynsillään... #nerdtears</w:t>
      </w:r>
    </w:p>
    <w:p>
      <w:r>
        <w:rPr>
          <w:b/>
          <w:u w:val="single"/>
        </w:rPr>
        <w:t xml:space="preserve">240953</w:t>
      </w:r>
    </w:p>
    <w:p>
      <w:r>
        <w:t xml:space="preserve">Vitun "Ets"-tauti!!!! Mets/Jets ja joillekin teistä todella surullisista hölmöistä myös Nets. Näihin isäntiin on tunkeutunut virus, joka vain&amp;gt;</w:t>
      </w:r>
    </w:p>
    <w:p>
      <w:r>
        <w:rPr>
          <w:b/>
          <w:u w:val="single"/>
        </w:rPr>
        <w:t xml:space="preserve">240954</w:t>
      </w:r>
    </w:p>
    <w:p>
      <w:r>
        <w:t xml:space="preserve">Luoja, olet idiootti Bettman! Kuningas tietää mitä on tekeillä! https://t.co/4FXWI4V7Sn</w:t>
      </w:r>
    </w:p>
    <w:p>
      <w:r>
        <w:rPr>
          <w:b/>
          <w:u w:val="single"/>
        </w:rPr>
        <w:t xml:space="preserve">240955</w:t>
      </w:r>
    </w:p>
    <w:p>
      <w:r>
        <w:t xml:space="preserve">RT @LouiseMensch: Se ei ollut "Kushnerin" aivopähkinä. Kushner on vitun ääliö. Se oli Koganin ja Chayanovin aivolapsi. #TrumpVenäjä #SVB...</w:t>
      </w:r>
    </w:p>
    <w:p>
      <w:r>
        <w:rPr>
          <w:b/>
          <w:u w:val="single"/>
        </w:rPr>
        <w:t xml:space="preserve">240956</w:t>
      </w:r>
    </w:p>
    <w:p>
      <w:r>
        <w:t xml:space="preserve">RT @Wonkette: Susan Rice 'Unmasking' Thing Still Bullshit Even Though Republicans Hate Her A LOT https://t.co/vEPJts2wAt via @EvanHurst</w:t>
      </w:r>
    </w:p>
    <w:p>
      <w:r>
        <w:rPr>
          <w:b/>
          <w:u w:val="single"/>
        </w:rPr>
        <w:t xml:space="preserve">240957</w:t>
      </w:r>
    </w:p>
    <w:p>
      <w:r>
        <w:t xml:space="preserve">Kirottu internet... perhanan jio.. prime user ki kio respect hi nai hai.. 😡</w:t>
      </w:r>
    </w:p>
    <w:p>
      <w:r>
        <w:rPr>
          <w:b/>
          <w:u w:val="single"/>
        </w:rPr>
        <w:t xml:space="preserve">240958</w:t>
      </w:r>
    </w:p>
    <w:p>
      <w:r>
        <w:t xml:space="preserve">@swimmer_gay @banditville2014 @hooch000 @GlennMcmillan14 @mer4All @themadsloth Olet idiootti.</w:t>
      </w:r>
    </w:p>
    <w:p>
      <w:r>
        <w:rPr>
          <w:b/>
          <w:u w:val="single"/>
        </w:rPr>
        <w:t xml:space="preserve">240959</w:t>
      </w:r>
    </w:p>
    <w:p>
      <w:r>
        <w:t xml:space="preserve">RT @okayyyemily: https://t.co/wRo3nE0aOW https://t.co/wRo3nE0aOW...</w:t>
      </w:r>
    </w:p>
    <w:p>
      <w:r>
        <w:rPr>
          <w:b/>
          <w:u w:val="single"/>
        </w:rPr>
        <w:t xml:space="preserve">240960</w:t>
      </w:r>
    </w:p>
    <w:p>
      <w:r>
        <w:t xml:space="preserve">Nähdään helvetin laiturilla! https://t.co/3wPEi9pmBi</w:t>
      </w:r>
    </w:p>
    <w:p>
      <w:r>
        <w:rPr>
          <w:b/>
          <w:u w:val="single"/>
        </w:rPr>
        <w:t xml:space="preserve">240961</w:t>
      </w:r>
    </w:p>
    <w:p>
      <w:r>
        <w:t xml:space="preserve">Olen aivan helvetin tyhmä ja vihaan itseäni</w:t>
        <w:br/>
        <w:t xml:space="preserve">En mennyt tiistai-illan tunnille enkä mene tänään enkä eilen kummallekaan tunnille</w:t>
      </w:r>
    </w:p>
    <w:p>
      <w:r>
        <w:rPr>
          <w:b/>
          <w:u w:val="single"/>
        </w:rPr>
        <w:t xml:space="preserve">240962</w:t>
      </w:r>
    </w:p>
    <w:p>
      <w:r>
        <w:t xml:space="preserve">RT @Cyn_Santana: Yoooooo RISE N GRIND. TUOLLA ULKONA ON SÄKKI, NOUSE VITTU YLÖS JA TARTU SIIHEN. LETS GO!!!!!</w:t>
      </w:r>
    </w:p>
    <w:p>
      <w:r>
        <w:rPr>
          <w:b/>
          <w:u w:val="single"/>
        </w:rPr>
        <w:t xml:space="preserve">240963</w:t>
      </w:r>
    </w:p>
    <w:p>
      <w:r>
        <w:t xml:space="preserve">He ovat kaikki idiootteja vaarallisia idiootteja https://t.co/AxLv2JmN9N</w:t>
      </w:r>
    </w:p>
    <w:p>
      <w:r>
        <w:rPr>
          <w:b/>
          <w:u w:val="single"/>
        </w:rPr>
        <w:t xml:space="preserve">240964</w:t>
      </w:r>
    </w:p>
    <w:p>
      <w:r>
        <w:t xml:space="preserve">Narttu olet tyhmä asf. 😂🇲🇲🇽🤔 https://t.co/9zIqdk2G1G</w:t>
      </w:r>
    </w:p>
    <w:p>
      <w:r>
        <w:rPr>
          <w:b/>
          <w:u w:val="single"/>
        </w:rPr>
        <w:t xml:space="preserve">240965</w:t>
      </w:r>
    </w:p>
    <w:p>
      <w:r>
        <w:t xml:space="preserve">RT @ndimag11: Vitun tyhmä https://t.co/f9WCRPTrfh</w:t>
      </w:r>
    </w:p>
    <w:p>
      <w:r>
        <w:rPr>
          <w:b/>
          <w:u w:val="single"/>
        </w:rPr>
        <w:t xml:space="preserve">240966</w:t>
      </w:r>
    </w:p>
    <w:p>
      <w:r>
        <w:t xml:space="preserve">😂😂😂😂😂😂 ei voi samaistua!!! Mä vihaan sua tästä😂😂😂vittu helvetti soitan poliisit https://t.co/vhFECDXL0y https://t.co/vhFECDXL0y</w:t>
      </w:r>
    </w:p>
    <w:p>
      <w:r>
        <w:rPr>
          <w:b/>
          <w:u w:val="single"/>
        </w:rPr>
        <w:t xml:space="preserve">240967</w:t>
      </w:r>
    </w:p>
    <w:p>
      <w:r>
        <w:t xml:space="preserve">RT @sarahkendzior: Grab Them By The Pussy Doctrine tulee osoittautumaan katastrofaaliseksi. Sen voi kuulla hänen ydinaseretoriikastaan: "Jos saamme heidät...</w:t>
      </w:r>
    </w:p>
    <w:p>
      <w:r>
        <w:rPr>
          <w:b/>
          <w:u w:val="single"/>
        </w:rPr>
        <w:t xml:space="preserve">240968</w:t>
      </w:r>
    </w:p>
    <w:p>
      <w:r>
        <w:t xml:space="preserve">@AnnCoulter @BreitbartNews Te kaikki olette vitun idiootteja.</w:t>
      </w:r>
    </w:p>
    <w:p>
      <w:r>
        <w:rPr>
          <w:b/>
          <w:u w:val="single"/>
        </w:rPr>
        <w:t xml:space="preserve">240969</w:t>
      </w:r>
    </w:p>
    <w:p>
      <w:r>
        <w:t xml:space="preserve">RT @AAISHloerPD: Harris on suurin mulkku täällä I legit hate u rn 🙃🙃🙃🙃🙃🙃🙃🙃🙃🙃🙃🙃🙃🙃🙃🙃🙃🙃🙃🙃🙃🙃🙃🙃🙃🙃🙃 @HarrisJOfficial</w:t>
      </w:r>
    </w:p>
    <w:p>
      <w:r>
        <w:rPr>
          <w:b/>
          <w:u w:val="single"/>
        </w:rPr>
        <w:t xml:space="preserve">240970</w:t>
      </w:r>
    </w:p>
    <w:p>
      <w:r>
        <w:t xml:space="preserve">Ihmiset ovat niin vitun sairaita päässään. ei ole syvyyttä, johon ihmiskunta ei vajoaisi. https://t.co/sfyCjQOAJU</w:t>
      </w:r>
    </w:p>
    <w:p>
      <w:r>
        <w:rPr>
          <w:b/>
          <w:u w:val="single"/>
        </w:rPr>
        <w:t xml:space="preserve">240971</w:t>
      </w:r>
    </w:p>
    <w:p>
      <w:r>
        <w:t xml:space="preserve">RT @Tebogo_Senosi: Kuka ikinä keksii tämän #HandsOffZuma on idiootti "ititit" jalkani Zuman täytyy mennä!!!!</w:t>
      </w:r>
    </w:p>
    <w:p>
      <w:r>
        <w:rPr>
          <w:b/>
          <w:u w:val="single"/>
        </w:rPr>
        <w:t xml:space="preserve">240972</w:t>
      </w:r>
    </w:p>
    <w:p>
      <w:r>
        <w:t xml:space="preserve">"Sinun velvollisuutesi on raportoida siitä, mitä työväenpuolue sanoo!"</w:t>
        <w:br/>
        <w:t xml:space="preserve"> Joo, se on yksi vitun ongelmista Jeremy!</w:t>
      </w:r>
    </w:p>
    <w:p>
      <w:r>
        <w:rPr>
          <w:b/>
          <w:u w:val="single"/>
        </w:rPr>
        <w:t xml:space="preserve">240973</w:t>
      </w:r>
    </w:p>
    <w:p>
      <w:r>
        <w:t xml:space="preserve">#FeudFX Se on Joan vitun Crawford!!!! @MsSarahPaulson 🙌🏾🏾💯🔥</w:t>
      </w:r>
    </w:p>
    <w:p>
      <w:r>
        <w:rPr>
          <w:b/>
          <w:u w:val="single"/>
        </w:rPr>
        <w:t xml:space="preserve">240974</w:t>
      </w:r>
    </w:p>
    <w:p>
      <w:r>
        <w:t xml:space="preserve">@JunckerEU Muista, että ilman Yhdysvaltojen anteliaisuutta säälittävä itsesi olisi kasa natsituhkaa. Olisi pitänyt antaa sinun palaa</w:t>
      </w:r>
    </w:p>
    <w:p>
      <w:r>
        <w:rPr>
          <w:b/>
          <w:u w:val="single"/>
        </w:rPr>
        <w:t xml:space="preserve">240975</w:t>
      </w:r>
    </w:p>
    <w:p>
      <w:r>
        <w:t xml:space="preserve">1 kauhea kusipää tuo Ross Barkley. 2 huonoa taklausta ja 1 järkyttävä taklaus. Miten vitussa hän on vielä kentällä!!!</w:t>
      </w:r>
    </w:p>
    <w:p>
      <w:r>
        <w:rPr>
          <w:b/>
          <w:u w:val="single"/>
        </w:rPr>
        <w:t xml:space="preserve">240976</w:t>
      </w:r>
    </w:p>
    <w:p>
      <w:r>
        <w:t xml:space="preserve">Tämä maailma on helvetin julma, älkääkä uskoko muuta...</w:t>
      </w:r>
    </w:p>
    <w:p>
      <w:r>
        <w:rPr>
          <w:b/>
          <w:u w:val="single"/>
        </w:rPr>
        <w:t xml:space="preserve">240977</w:t>
      </w:r>
    </w:p>
    <w:p>
      <w:r>
        <w:t xml:space="preserve">RT @CdotHoncho: Vihaan huoria, joiden asenne ei vastaa heidän ulkonäköään 😒.</w:t>
      </w:r>
    </w:p>
    <w:p>
      <w:r>
        <w:rPr>
          <w:b/>
          <w:u w:val="single"/>
        </w:rPr>
        <w:t xml:space="preserve">240978</w:t>
      </w:r>
    </w:p>
    <w:p>
      <w:r>
        <w:t xml:space="preserve">Tyler on ällöttävä.</w:t>
        <w:br/>
        <w:t xml:space="preserve"> Clay on vitun dramaattinen ja ärsyttävä.</w:t>
        <w:br/>
        <w:t xml:space="preserve"> Justin... hän on nössö 🤔 tämä ohjelma sai minut käymään läpi paljon tunteita https://t.co/4H23OdCpzL.</w:t>
      </w:r>
    </w:p>
    <w:p>
      <w:r>
        <w:rPr>
          <w:b/>
          <w:u w:val="single"/>
        </w:rPr>
        <w:t xml:space="preserve">240979</w:t>
      </w:r>
    </w:p>
    <w:p>
      <w:r>
        <w:t xml:space="preserve">Hengailua suosikki-idioottieni kanssa https://t.co/eRyXCvIPeo</w:t>
      </w:r>
    </w:p>
    <w:p>
      <w:r>
        <w:rPr>
          <w:b/>
          <w:u w:val="single"/>
        </w:rPr>
        <w:t xml:space="preserve">240980</w:t>
      </w:r>
    </w:p>
    <w:p>
      <w:r>
        <w:t xml:space="preserve">Ajattelen Rikun typerää play minecraft mine diamonds -twiittiä JOKA PÄIVÄ, JOKA VITTU PÄIVÄ</w:t>
      </w:r>
    </w:p>
    <w:p>
      <w:r>
        <w:rPr>
          <w:b/>
          <w:u w:val="single"/>
        </w:rPr>
        <w:t xml:space="preserve">240981</w:t>
      </w:r>
    </w:p>
    <w:p>
      <w:r>
        <w:t xml:space="preserve">RT @httpjohntalave1: https://t.co/kyOj2rQXyw https://t.co/kyOj2rQXyw</w:t>
      </w:r>
    </w:p>
    <w:p>
      <w:r>
        <w:rPr>
          <w:b/>
          <w:u w:val="single"/>
        </w:rPr>
        <w:t xml:space="preserve">240982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240983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240984</w:t>
      </w:r>
    </w:p>
    <w:p>
      <w:r>
        <w:t xml:space="preserve">RT @Geantvert72: https://t.co/45xegr5x2U https://t.co/45xegr5x2U</w:t>
      </w:r>
    </w:p>
    <w:p>
      <w:r>
        <w:rPr>
          <w:b/>
          <w:u w:val="single"/>
        </w:rPr>
        <w:t xml:space="preserve">240985</w:t>
      </w:r>
    </w:p>
    <w:p>
      <w:r>
        <w:t xml:space="preserve">Minulla on tänään aikaa teille ananasta pizzassa oleville kusipäille, ällöttävät mulkut!</w:t>
      </w:r>
    </w:p>
    <w:p>
      <w:r>
        <w:rPr>
          <w:b/>
          <w:u w:val="single"/>
        </w:rPr>
        <w:t xml:space="preserve">240986</w:t>
      </w:r>
    </w:p>
    <w:p>
      <w:r>
        <w:t xml:space="preserve">kuolen ennen kuin pelaan, te kurjat paskiaiset...</w:t>
      </w:r>
    </w:p>
    <w:p>
      <w:r>
        <w:rPr>
          <w:b/>
          <w:u w:val="single"/>
        </w:rPr>
        <w:t xml:space="preserve">240987</w:t>
      </w:r>
    </w:p>
    <w:p>
      <w:r>
        <w:t xml:space="preserve">@kev_welsh04 Dude on idiootti hän ei tee sitä NBA:ssa</w:t>
      </w:r>
    </w:p>
    <w:p>
      <w:r>
        <w:rPr>
          <w:b/>
          <w:u w:val="single"/>
        </w:rPr>
        <w:t xml:space="preserve">240988</w:t>
      </w:r>
    </w:p>
    <w:p>
      <w:r>
        <w:t xml:space="preserve">Mitä sinä teet, me kaikki olemme jumissa tällä avaruudessa kelluvalla kivellä, lopeta tuo vitun kurjuus 😭.</w:t>
      </w:r>
    </w:p>
    <w:p>
      <w:r>
        <w:rPr>
          <w:b/>
          <w:u w:val="single"/>
        </w:rPr>
        <w:t xml:space="preserve">240989</w:t>
      </w:r>
    </w:p>
    <w:p>
      <w:r>
        <w:t xml:space="preserve">RT @DJNolita: Inhoan, kun neekerit ovat kuin "tuo ystävä veljelleni" Kuten neekeri, en edes tuo MINUA SINULLE lmfaoo gtfoh</w:t>
      </w:r>
    </w:p>
    <w:p>
      <w:r>
        <w:rPr>
          <w:b/>
          <w:u w:val="single"/>
        </w:rPr>
        <w:t xml:space="preserve">240990</w:t>
      </w:r>
    </w:p>
    <w:p>
      <w:r>
        <w:t xml:space="preserve">on todella ällöttävää, kuinka moneen narttuun te neekerit spermat...olkaa ylpeitä puuhastanne....BEFORE IT FALLS OFF!!!! 🤦🏽♀️😂💀</w:t>
      </w:r>
    </w:p>
    <w:p>
      <w:r>
        <w:rPr>
          <w:b/>
          <w:u w:val="single"/>
        </w:rPr>
        <w:t xml:space="preserve">240991</w:t>
      </w:r>
    </w:p>
    <w:p>
      <w:r>
        <w:t xml:space="preserve">Joo, olen NRA:ssa...</w:t>
        <w:br/>
        <w:br/>
        <w:t xml:space="preserve"> Kansallisessa vammaisten yhdistyksessä😎</w:t>
      </w:r>
    </w:p>
    <w:p>
      <w:r>
        <w:rPr>
          <w:b/>
          <w:u w:val="single"/>
        </w:rPr>
        <w:t xml:space="preserve">240992</w:t>
      </w:r>
    </w:p>
    <w:p>
      <w:r>
        <w:t xml:space="preserve">RT @IndiaanDoll: Se on hullua Koska voit olla kaikki neekeri , &amp;amp; He silti täällä tekemässä niitä ! 🤦🏽♀️</w:t>
      </w:r>
    </w:p>
    <w:p>
      <w:r>
        <w:rPr>
          <w:b/>
          <w:u w:val="single"/>
        </w:rPr>
        <w:t xml:space="preserve">240993</w:t>
      </w:r>
    </w:p>
    <w:p>
      <w:r>
        <w:t xml:space="preserve">Huomautus itselle; mitä pikemmin tajuat, ettei kukaan välitä, sitä pikemmin voit lopettaa itsesi idioottimaistamisen.</w:t>
      </w:r>
    </w:p>
    <w:p>
      <w:r>
        <w:rPr>
          <w:b/>
          <w:u w:val="single"/>
        </w:rPr>
        <w:t xml:space="preserve">240994</w:t>
      </w:r>
    </w:p>
    <w:p>
      <w:r>
        <w:t xml:space="preserve">RT @SamanthaRone1: VITTU KYLLÄ SE ON TÄÄLLÄ!!!</w:t>
        <w:t xml:space="preserve">🌈😍@ANGELAWHITE &amp;amp; @fallinlovia for @girlswaynetwork #DreamPairing #GirlswayGirl</w:t>
        <w:br/>
        <w:t xml:space="preserve">https://t</w:t>
      </w:r>
    </w:p>
    <w:p>
      <w:r>
        <w:rPr>
          <w:b/>
          <w:u w:val="single"/>
        </w:rPr>
        <w:t xml:space="preserve">240995</w:t>
      </w:r>
    </w:p>
    <w:p>
      <w:r>
        <w:t xml:space="preserve">@fyodot WU A T DA FUCK WHY,, HOW,,, , hän on vitun pahin</w:t>
      </w:r>
    </w:p>
    <w:p>
      <w:r>
        <w:rPr>
          <w:b/>
          <w:u w:val="single"/>
        </w:rPr>
        <w:t xml:space="preserve">240996</w:t>
      </w:r>
    </w:p>
    <w:p>
      <w:r>
        <w:t xml:space="preserve">RT @mmpadellan: Jos joku on unohtanut, IDIOTTI, joka syytti Obamaa tämänpäiväisestä Syyrian kemiallisesta hyökkäyksestä, vastusti Syyrian pommittamista vuonna 2013, kuten...</w:t>
      </w:r>
    </w:p>
    <w:p>
      <w:r>
        <w:rPr>
          <w:b/>
          <w:u w:val="single"/>
        </w:rPr>
        <w:t xml:space="preserve">240997</w:t>
      </w:r>
    </w:p>
    <w:p>
      <w:r>
        <w:t xml:space="preserve">RT @SourceDuMal: Aikuiset miehet kirjaimellisesti tukkivat tieni autoillaan 15-vuotiaana. Vaati numeroni. Se oli helvetin pelottavaa https://t.co/b....</w:t>
      </w:r>
    </w:p>
    <w:p>
      <w:r>
        <w:rPr>
          <w:b/>
          <w:u w:val="single"/>
        </w:rPr>
        <w:t xml:space="preserve">240998</w:t>
      </w:r>
    </w:p>
    <w:p>
      <w:r>
        <w:t xml:space="preserve">Y'all niggas be cheating on bad bitches for a man looking ass bitch 🤦🏾🏾♀️ never fully understood why . https://t.co/sKv8KECISy .</w:t>
      </w:r>
    </w:p>
    <w:p>
      <w:r>
        <w:rPr>
          <w:b/>
          <w:u w:val="single"/>
        </w:rPr>
        <w:t xml:space="preserve">240999</w:t>
      </w:r>
    </w:p>
    <w:p>
      <w:r>
        <w:t xml:space="preserve">Jos joku toisi minun ruman perseeni horchatan, saisit sydämeni loppuelämäksesi...</w:t>
      </w:r>
    </w:p>
    <w:p>
      <w:r>
        <w:rPr>
          <w:b/>
          <w:u w:val="single"/>
        </w:rPr>
        <w:t xml:space="preserve">241000</w:t>
      </w:r>
    </w:p>
    <w:p>
      <w:r>
        <w:t xml:space="preserve">Vihaan todella sitä tyttöä, joka on kanssani samalla luokalla! Hän erehtyy jatkuvasti vastauksistani luennolla ihastukseni edessä! FFS painu vittuun!</w:t>
      </w:r>
    </w:p>
    <w:p>
      <w:r>
        <w:rPr>
          <w:b/>
          <w:u w:val="single"/>
        </w:rPr>
        <w:t xml:space="preserve">241001</w:t>
      </w:r>
    </w:p>
    <w:p>
      <w:r>
        <w:t xml:space="preserve">Vannon Jumalan nimeen, että nämä lapset, jotka itkevät ja valittavat koko ajan, ovat niin ärsyttäviä. Tämä kaveri vannoo olevansa masentunut.</w:t>
      </w:r>
    </w:p>
    <w:p>
      <w:r>
        <w:rPr>
          <w:b/>
          <w:u w:val="single"/>
        </w:rPr>
        <w:t xml:space="preserve">241002</w:t>
      </w:r>
    </w:p>
    <w:p>
      <w:r>
        <w:t xml:space="preserve">RT @dariusterrill: 🤷🏽♂️🤷🏽♂️🤷🏽♂️ https://t.co/tPnbt4Kitm https://t.co/tPnbt4Kitm</w:t>
      </w:r>
    </w:p>
    <w:p>
      <w:r>
        <w:rPr>
          <w:b/>
          <w:u w:val="single"/>
        </w:rPr>
        <w:t xml:space="preserve">241003</w:t>
      </w:r>
    </w:p>
    <w:p>
      <w:r>
        <w:t xml:space="preserve">nigga u just like me , How u gone hate when u just like me neekerit don't understand they lost oh probably bc they ain't me</w:t>
      </w:r>
    </w:p>
    <w:p>
      <w:r>
        <w:rPr>
          <w:b/>
          <w:u w:val="single"/>
        </w:rPr>
        <w:t xml:space="preserve">241004</w:t>
      </w:r>
    </w:p>
    <w:p>
      <w:r>
        <w:t xml:space="preserve">RT @jaleekletzzz: Miksi kaikki tytönä oleminen on niin pirun ärsyttävää?</w:t>
      </w:r>
    </w:p>
    <w:p>
      <w:r>
        <w:rPr>
          <w:b/>
          <w:u w:val="single"/>
        </w:rPr>
        <w:t xml:space="preserve">241005</w:t>
      </w:r>
    </w:p>
    <w:p>
      <w:r>
        <w:t xml:space="preserve">RT @DanyAllStar15: Joo, UCONNin naisten koripallojoukkue ei tehnyt 50 pistettä vuonna 07, ei edes lähellekään... idiootit!</w:t>
      </w:r>
    </w:p>
    <w:p>
      <w:r>
        <w:rPr>
          <w:b/>
          <w:u w:val="single"/>
        </w:rPr>
        <w:t xml:space="preserve">241006</w:t>
      </w:r>
    </w:p>
    <w:p>
      <w:r>
        <w:t xml:space="preserve">#scumbag Trudeau hyödytön idiootti pääministeri on mentävä !!!  #Trudeauhastogo #cdnpoli #Just3xit7rudeau https://t.co/KZ3ysuUeLM https://t.co/KZ3ysuUeLM</w:t>
      </w:r>
    </w:p>
    <w:p>
      <w:r>
        <w:rPr>
          <w:b/>
          <w:u w:val="single"/>
        </w:rPr>
        <w:t xml:space="preserve">241007</w:t>
      </w:r>
    </w:p>
    <w:p>
      <w:r>
        <w:t xml:space="preserve">@morphegrl @macytweets2u @kalesalad Tyttö turpa kiinni. olet idiootti sinulla ei ole hajuakaan mistä puhut jatka eteenpäin 🤦🏾♀️😂</w:t>
      </w:r>
    </w:p>
    <w:p>
      <w:r>
        <w:rPr>
          <w:b/>
          <w:u w:val="single"/>
        </w:rPr>
        <w:t xml:space="preserve">241008</w:t>
      </w:r>
    </w:p>
    <w:p>
      <w:r>
        <w:t xml:space="preserve">RT @normelanin: normani lepäsitkö? pahat ämmät tarvitsevat sitä.</w:t>
      </w:r>
    </w:p>
    <w:p>
      <w:r>
        <w:rPr>
          <w:b/>
          <w:u w:val="single"/>
        </w:rPr>
        <w:t xml:space="preserve">241009</w:t>
      </w:r>
    </w:p>
    <w:p>
      <w:r>
        <w:t xml:space="preserve">RT @2gothithurts: FUCK YEAH!!!!! https://t.co/twV7rhXFTM https://t.co/twV7rhXFTM</w:t>
      </w:r>
    </w:p>
    <w:p>
      <w:r>
        <w:rPr>
          <w:b/>
          <w:u w:val="single"/>
        </w:rPr>
        <w:t xml:space="preserve">241010</w:t>
      </w:r>
    </w:p>
    <w:p>
      <w:r>
        <w:t xml:space="preserve">RT @richchigga: hei wassup u bad energy spreading Motherfucker</w:t>
      </w:r>
    </w:p>
    <w:p>
      <w:r>
        <w:rPr>
          <w:b/>
          <w:u w:val="single"/>
        </w:rPr>
        <w:t xml:space="preserve">241011</w:t>
      </w:r>
    </w:p>
    <w:p>
      <w:r>
        <w:t xml:space="preserve">@OfficeOfAAP @ArvindKejriwal @AamAadmiParty @AAPforINDIA n tämä on meidän tiimityötämme toisin kuin AAP, joka on riippuvainen vain idiootti Khujliwalista.</w:t>
      </w:r>
    </w:p>
    <w:p>
      <w:r>
        <w:rPr>
          <w:b/>
          <w:u w:val="single"/>
        </w:rPr>
        <w:t xml:space="preserve">241012</w:t>
      </w:r>
    </w:p>
    <w:p>
      <w:r>
        <w:t xml:space="preserve">Tämä tyttö sanoi juuri, että heillä on limonadikioskeja. Toivon, että heillä olisi mulkkukioskeja. 😂😂😂😂😂 SICK</w:t>
      </w:r>
    </w:p>
    <w:p>
      <w:r>
        <w:rPr>
          <w:b/>
          <w:u w:val="single"/>
        </w:rPr>
        <w:t xml:space="preserve">241013</w:t>
      </w:r>
    </w:p>
    <w:p>
      <w:r>
        <w:t xml:space="preserve">minä:</w:t>
        <w:t xml:space="preserve">[</w:t>
        <w:br/>
        <w:t xml:space="preserve"> katelyn: Sehän on vain penis! KUVAILIT JUURI PENIKSEN</w:t>
      </w:r>
    </w:p>
    <w:p>
      <w:r>
        <w:rPr>
          <w:b/>
          <w:u w:val="single"/>
        </w:rPr>
        <w:t xml:space="preserve">241014</w:t>
      </w:r>
    </w:p>
    <w:p>
      <w:r>
        <w:t xml:space="preserve">@MelMeHayes @eighth888 @grossocheryl @CNN Ei globalismi tarkoita sitä, senkin vitun ääliö. Oletko noin kouluttamaton?</w:t>
      </w:r>
    </w:p>
    <w:p>
      <w:r>
        <w:rPr>
          <w:b/>
          <w:u w:val="single"/>
        </w:rPr>
        <w:t xml:space="preserve">241015</w:t>
      </w:r>
    </w:p>
    <w:p>
      <w:r>
        <w:t xml:space="preserve">Vaimo on päättänyt liittyä mukaani treeniin tänään....LET FUCKING GO!!!! #RedHulk #SheHulk #LetsWorkNoExcuses</w:t>
      </w:r>
    </w:p>
    <w:p>
      <w:r>
        <w:rPr>
          <w:b/>
          <w:u w:val="single"/>
        </w:rPr>
        <w:t xml:space="preserve">241016</w:t>
      </w:r>
    </w:p>
    <w:p>
      <w:r>
        <w:t xml:space="preserve">RT @mysexykiaramia: SNAP-ohjelmassani tässä kuussa! @fred_nice @LexSteele11 @manuelferrara @LilveronicaR @NikkiDelano http....</w:t>
      </w:r>
    </w:p>
    <w:p>
      <w:r>
        <w:rPr>
          <w:b/>
          <w:u w:val="single"/>
        </w:rPr>
        <w:t xml:space="preserve">241017</w:t>
      </w:r>
    </w:p>
    <w:p>
      <w:r>
        <w:t xml:space="preserve">@lukeisbaetome @castaway_malum2 @Helping_5SOSFam "Michael on ruma" ämmä missä? https://t.co/TYgSfg09xg</w:t>
      </w:r>
    </w:p>
    <w:p>
      <w:r>
        <w:rPr>
          <w:b/>
          <w:u w:val="single"/>
        </w:rPr>
        <w:t xml:space="preserve">241018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241019</w:t>
      </w:r>
    </w:p>
    <w:p>
      <w:r>
        <w:t xml:space="preserve">Ympäristövammaisten istunnoista:</w:t>
        <w:br/>
        <w:t xml:space="preserve">https://t.co/JS237WSj2c https://t.co/JS237WSj2c</w:t>
      </w:r>
    </w:p>
    <w:p>
      <w:r>
        <w:rPr>
          <w:b/>
          <w:u w:val="single"/>
        </w:rPr>
        <w:t xml:space="preserve">241020</w:t>
      </w:r>
    </w:p>
    <w:p>
      <w:r>
        <w:t xml:space="preserve">Oli jo aikakin, että tuo idiootti hermostui. Olen ollut "hermostunut" vaaleista lähtien. #NotMyPresident #NeverWillBe #Resist https://t.co/n6itfoc9Kr</w:t>
      </w:r>
    </w:p>
    <w:p>
      <w:r>
        <w:rPr>
          <w:b/>
          <w:u w:val="single"/>
        </w:rPr>
        <w:t xml:space="preserve">241021</w:t>
      </w:r>
    </w:p>
    <w:p>
      <w:r>
        <w:t xml:space="preserve">RT @YsbLiltye: Wit them glock heads fucking up the spot !  @KingKyreem https://t.co/d9BeYXQFzy</w:t>
      </w:r>
    </w:p>
    <w:p>
      <w:r>
        <w:rPr>
          <w:b/>
          <w:u w:val="single"/>
        </w:rPr>
        <w:t xml:space="preserve">241022</w:t>
      </w:r>
    </w:p>
    <w:p>
      <w:r>
        <w:t xml:space="preserve">@MikeMacKeigan1 Maa on maapallo. Ansaitsen elantoni asettamalla satelliitteja sen kiertoradalle.</w:t>
        <w:br/>
        <w:br/>
        <w:t xml:space="preserve"> Unohda se, senkin vitun idiootti.</w:t>
      </w:r>
    </w:p>
    <w:p>
      <w:r>
        <w:rPr>
          <w:b/>
          <w:u w:val="single"/>
        </w:rPr>
        <w:t xml:space="preserve">241023</w:t>
      </w:r>
    </w:p>
    <w:p>
      <w:r>
        <w:t xml:space="preserve">Minulla oli korkokengät jalassa, kun menin Walemaniaan. Vihaan itseäni. #JanelasSpringBreak</w:t>
      </w:r>
    </w:p>
    <w:p>
      <w:r>
        <w:rPr>
          <w:b/>
          <w:u w:val="single"/>
        </w:rPr>
        <w:t xml:space="preserve">241024</w:t>
      </w:r>
    </w:p>
    <w:p>
      <w:r>
        <w:t xml:space="preserve">@MissDoubleDees myös, mutta sen sekoittaminen roskiin Ass candy corn on kamalaa.</w:t>
      </w:r>
    </w:p>
    <w:p>
      <w:r>
        <w:rPr>
          <w:b/>
          <w:u w:val="single"/>
        </w:rPr>
        <w:t xml:space="preserve">241025</w:t>
      </w:r>
    </w:p>
    <w:p>
      <w:r>
        <w:t xml:space="preserve">Niin paljon kuin vihaankin hänen narttuperseensä, Draymond ansaitsee DPOY:n https://t.co/oKpbtwiTxl</w:t>
      </w:r>
    </w:p>
    <w:p>
      <w:r>
        <w:rPr>
          <w:b/>
          <w:u w:val="single"/>
        </w:rPr>
        <w:t xml:space="preserve">241026</w:t>
      </w:r>
    </w:p>
    <w:p>
      <w:r>
        <w:t xml:space="preserve">En edes asettaisi itseäni tuohon ahdinkoon. Te nartut olette jälkeenjääneitä.</w:t>
      </w:r>
    </w:p>
    <w:p>
      <w:r>
        <w:rPr>
          <w:b/>
          <w:u w:val="single"/>
        </w:rPr>
        <w:t xml:space="preserve">241027</w:t>
      </w:r>
    </w:p>
    <w:p>
      <w:r>
        <w:t xml:space="preserve">RT @TFLN: (315): Sanoin haluavani pizzatatuoinnin perseeseeni, ja tatuoija kysyi, mitä haluan siihen.</w:t>
      </w:r>
    </w:p>
    <w:p>
      <w:r>
        <w:rPr>
          <w:b/>
          <w:u w:val="single"/>
        </w:rPr>
        <w:t xml:space="preserve">241028</w:t>
      </w:r>
    </w:p>
    <w:p>
      <w:r>
        <w:t xml:space="preserve">RT @allhaillex__: " &amp;amp; Tiedät, että pidän mukanani myös pahojen ämmien jengiä " #sb2k17 🌴☀️ https://t.co/b92gWYDJk5</w:t>
      </w:r>
    </w:p>
    <w:p>
      <w:r>
        <w:rPr>
          <w:b/>
          <w:u w:val="single"/>
        </w:rPr>
        <w:t xml:space="preserve">241029</w:t>
      </w:r>
    </w:p>
    <w:p>
      <w:r>
        <w:t xml:space="preserve">RT @HockeysR: Dear @CoryBooker YOUR AN IDIOT...GIVE UP YOUR $$$ sekä U idiootti @THR Give up your money! ja https://t.co/RrehLfvYex</w:t>
      </w:r>
    </w:p>
    <w:p>
      <w:r>
        <w:rPr>
          <w:b/>
          <w:u w:val="single"/>
        </w:rPr>
        <w:t xml:space="preserve">241030</w:t>
      </w:r>
    </w:p>
    <w:p>
      <w:r>
        <w:t xml:space="preserve">RT @CharlesPPierce: Tänään 100 vuotta sitten astuimme sotaan idiootteina https://t.co/GWPMZjDULX https://t.co/Gg8CoqGWHI https://t.co/Gg8CoqGWHI</w:t>
      </w:r>
    </w:p>
    <w:p>
      <w:r>
        <w:rPr>
          <w:b/>
          <w:u w:val="single"/>
        </w:rPr>
        <w:t xml:space="preserve">241031</w:t>
      </w:r>
    </w:p>
    <w:p>
      <w:r>
        <w:t xml:space="preserve">Jos suututat minua, kun olen huonolla tuulella, et kuule minusta enää koskaan...</w:t>
      </w:r>
    </w:p>
    <w:p>
      <w:r>
        <w:rPr>
          <w:b/>
          <w:u w:val="single"/>
        </w:rPr>
        <w:t xml:space="preserve">241032</w:t>
      </w:r>
    </w:p>
    <w:p>
      <w:r>
        <w:t xml:space="preserve">omg Kaunotar ja hirviö on huonoin elokuva jonka olen nähnyt tänä vuonna, se oli niin vitun tylsä.</w:t>
      </w:r>
    </w:p>
    <w:p>
      <w:r>
        <w:rPr>
          <w:b/>
          <w:u w:val="single"/>
        </w:rPr>
        <w:t xml:space="preserve">241033</w:t>
      </w:r>
    </w:p>
    <w:p>
      <w:r>
        <w:t xml:space="preserve">RT @hiiscamila:</w:t>
        <w:t xml:space="preserve">@MambaGangVotes @radiodisney banaani</w:t>
        <w:br/>
        <w:t xml:space="preserve">#MGK &amp;amp; #CamilaCabello "Bad Things" #Mashup @radiodisney</w:t>
      </w:r>
    </w:p>
    <w:p>
      <w:r>
        <w:rPr>
          <w:b/>
          <w:u w:val="single"/>
        </w:rPr>
        <w:t xml:space="preserve">241034</w:t>
      </w:r>
    </w:p>
    <w:p>
      <w:r>
        <w:t xml:space="preserve">Roskainen persläpi ihminen. Vihaan häntä. https://t.co/x4UAPD8vYt</w:t>
      </w:r>
    </w:p>
    <w:p>
      <w:r>
        <w:rPr>
          <w:b/>
          <w:u w:val="single"/>
        </w:rPr>
        <w:t xml:space="preserve">241035</w:t>
      </w:r>
    </w:p>
    <w:p>
      <w:r>
        <w:t xml:space="preserve">RT @bieberdepth: I'M STILL LIVING FOR THIS SONG THOUGH I HATE HIS LEMON HEAD ASS FOR TRASHING IT https://t.co/ZZFUKQNJru</w:t>
      </w:r>
    </w:p>
    <w:p>
      <w:r>
        <w:rPr>
          <w:b/>
          <w:u w:val="single"/>
        </w:rPr>
        <w:t xml:space="preserve">241036</w:t>
      </w:r>
    </w:p>
    <w:p>
      <w:r>
        <w:t xml:space="preserve">RT @SuperButterBuns:</w:t>
        <w:t xml:space="preserve">P3: Kaikki aikuiset ovat hulluja</w:t>
        <w:br/>
        <w:t xml:space="preserve">P4: Kaikki aikuiset ovat tyhmiä</w:t>
        <w:br/>
        <w:t xml:space="preserve">P5: Kaikki aikuiset ovat kusipäitä</w:t>
      </w:r>
    </w:p>
    <w:p>
      <w:r>
        <w:rPr>
          <w:b/>
          <w:u w:val="single"/>
        </w:rPr>
        <w:t xml:space="preserve">241037</w:t>
      </w:r>
    </w:p>
    <w:p>
      <w:r>
        <w:t xml:space="preserve">Hän sanoi minulle, ettei pidä nartuistaan tylsä👎🏽🚮 Vedä ylös nartun kanssa, joka näyttää siltä kuin hän olisi ulkomaalainen... https://t.co/eNazhMXrd5</w:t>
      </w:r>
    </w:p>
    <w:p>
      <w:r>
        <w:rPr>
          <w:b/>
          <w:u w:val="single"/>
        </w:rPr>
        <w:t xml:space="preserve">241038</w:t>
      </w:r>
    </w:p>
    <w:p>
      <w:r>
        <w:t xml:space="preserve">@TakeThatCaps @Print2Fits @Van_Vagabond hups! Mun jätkä tutka meni taas päin vittua! Minulla on MINÄ, joten tiedän mistä olet tulossa. Anteeksi en ärsytä sinua enää. Liian väsynyt tekemään muuta.</w:t>
      </w:r>
    </w:p>
    <w:p>
      <w:r>
        <w:rPr>
          <w:b/>
          <w:u w:val="single"/>
        </w:rPr>
        <w:t xml:space="preserve">241039</w:t>
      </w:r>
    </w:p>
    <w:p>
      <w:r>
        <w:t xml:space="preserve">RT @coolfunnytshirt: Praveen Kumar näyttää aina turhautuneelta ja vihaiselta... kuin hän olisi Delhin pääministeri. #IPL</w:t>
      </w:r>
    </w:p>
    <w:p>
      <w:r>
        <w:rPr>
          <w:b/>
          <w:u w:val="single"/>
        </w:rPr>
        <w:t xml:space="preserve">241040</w:t>
      </w:r>
    </w:p>
    <w:p>
      <w:r>
        <w:t xml:space="preserve">RT @MaliiMyKING: Neekerit luulevat haluavansa minut niin kovasti, kunnes saavat maistaa tätä asennetta 🙄🙄🙄🙄</w:t>
      </w:r>
    </w:p>
    <w:p>
      <w:r>
        <w:rPr>
          <w:b/>
          <w:u w:val="single"/>
        </w:rPr>
        <w:t xml:space="preserve">241041</w:t>
      </w:r>
    </w:p>
    <w:p>
      <w:r>
        <w:t xml:space="preserve">RT @Africa_iam: Idiootit päästäkää heidät marssimaan 😩😩😩😂 https://t.co/6jPl5rpapG</w:t>
      </w:r>
    </w:p>
    <w:p>
      <w:r>
        <w:rPr>
          <w:b/>
          <w:u w:val="single"/>
        </w:rPr>
        <w:t xml:space="preserve">241042</w:t>
      </w:r>
    </w:p>
    <w:p>
      <w:r>
        <w:t xml:space="preserve">Olemme ampuneet itseämme jalkaan naisina... kasvattamalla näitä hyödyttömiä miehiä. Se on kamala kierre 🙄.</w:t>
      </w:r>
    </w:p>
    <w:p>
      <w:r>
        <w:rPr>
          <w:b/>
          <w:u w:val="single"/>
        </w:rPr>
        <w:t xml:space="preserve">241043</w:t>
      </w:r>
    </w:p>
    <w:p>
      <w:r>
        <w:t xml:space="preserve">@astrocrown Ne yksinään tekevät helvettiä myös kehollesi, ja lisäksi ne ovat emotionaalisesti tuhoisia. En voi kuvitellakaan, että joutuisin kantamaan kuollutta sikiötä loppuun asti.</w:t>
      </w:r>
    </w:p>
    <w:p>
      <w:r>
        <w:rPr>
          <w:b/>
          <w:u w:val="single"/>
        </w:rPr>
        <w:t xml:space="preserve">241044</w:t>
      </w:r>
    </w:p>
    <w:p>
      <w:r>
        <w:t xml:space="preserve">LOPETTAKAA VITTU TUO AMMUSKELU !!! Älä lähetä minulle viestiä! 💁🏽</w:t>
      </w:r>
    </w:p>
    <w:p>
      <w:r>
        <w:rPr>
          <w:b/>
          <w:u w:val="single"/>
        </w:rPr>
        <w:t xml:space="preserve">241045</w:t>
      </w:r>
    </w:p>
    <w:p>
      <w:r>
        <w:t xml:space="preserve">Ihmiset ovat helvetin ärsyttäviä. https://t.co/1xuNKXswjn</w:t>
      </w:r>
    </w:p>
    <w:p>
      <w:r>
        <w:rPr>
          <w:b/>
          <w:u w:val="single"/>
        </w:rPr>
        <w:t xml:space="preserve">241046</w:t>
      </w:r>
    </w:p>
    <w:p>
      <w:r>
        <w:t xml:space="preserve">GOAAAL EVERTON LETS FUCKING GO BLUES!!!! FUCK LIVERPOOL</w:t>
      </w:r>
    </w:p>
    <w:p>
      <w:r>
        <w:rPr>
          <w:b/>
          <w:u w:val="single"/>
        </w:rPr>
        <w:t xml:space="preserve">241047</w:t>
      </w:r>
    </w:p>
    <w:p>
      <w:r>
        <w:t xml:space="preserve">@LivEchoLFC säälittävä seura, joka tulee ulos paskapuhetta, kuten hän ei ole enää tavoite, koska meidät on lyöty jälleen.</w:t>
      </w:r>
    </w:p>
    <w:p>
      <w:r>
        <w:rPr>
          <w:b/>
          <w:u w:val="single"/>
        </w:rPr>
        <w:t xml:space="preserve">241048</w:t>
      </w:r>
    </w:p>
    <w:p>
      <w:r>
        <w:t xml:space="preserve">@YELLOWCLAW ON OLTAVA KAUPUNKI LUKITUSSA TILASSA TUON VITUN SAIRAAN PUDOTUKSEN TAKIA 🙌💯🔥</w:t>
      </w:r>
    </w:p>
    <w:p>
      <w:r>
        <w:rPr>
          <w:b/>
          <w:u w:val="single"/>
        </w:rPr>
        <w:t xml:space="preserve">241049</w:t>
      </w:r>
    </w:p>
    <w:p>
      <w:r>
        <w:t xml:space="preserve">RT @Jxnewton: @lauramariemusic @SovietSergey Pääosassa Adam Sandler Carter Page elokuvassa Idioottivakooja - Syksy 2023</w:t>
      </w:r>
    </w:p>
    <w:p>
      <w:r>
        <w:rPr>
          <w:b/>
          <w:u w:val="single"/>
        </w:rPr>
        <w:t xml:space="preserve">241050</w:t>
      </w:r>
    </w:p>
    <w:p>
      <w:r>
        <w:t xml:space="preserve">@BaltiPie1 ouch. Mulla on krooninen kipuongelma, joka myös vittuili massiivisesti uneeni. Se on kamalaa eikö olekin?</w:t>
      </w:r>
    </w:p>
    <w:p>
      <w:r>
        <w:rPr>
          <w:b/>
          <w:u w:val="single"/>
        </w:rPr>
        <w:t xml:space="preserve">241051</w:t>
      </w:r>
    </w:p>
    <w:p>
      <w:r>
        <w:t xml:space="preserve">@NBCNews Ja KENEN AUTORITEETIN???? KONGRESSI - SENAATTI???? SINÄ IDIOOTTI KUKAAN EI TIENNYT MITÄÄN MUUTA KUIN WH.  SE EI OLE NIIN... PAITSI SINUN SÄÄNTÖJESI MUKAAN.</w:t>
      </w:r>
    </w:p>
    <w:p>
      <w:r>
        <w:rPr>
          <w:b/>
          <w:u w:val="single"/>
        </w:rPr>
        <w:t xml:space="preserve">241052</w:t>
      </w:r>
    </w:p>
    <w:p>
      <w:r>
        <w:t xml:space="preserve">@OddSockTree Hitto vieköön lopeta hiusten halkominen nainen!!!!</w:t>
      </w:r>
    </w:p>
    <w:p>
      <w:r>
        <w:rPr>
          <w:b/>
          <w:u w:val="single"/>
        </w:rPr>
        <w:t xml:space="preserve">241053</w:t>
      </w:r>
    </w:p>
    <w:p>
      <w:r>
        <w:t xml:space="preserve">RT @taekIatte: KIM WONSIKIN HIUKSET OHMYGOD SEN VIOLETTI HOLY SHIT !!!!!! https://t.co/l5MhPjfzBE</w:t>
      </w:r>
    </w:p>
    <w:p>
      <w:r>
        <w:rPr>
          <w:b/>
          <w:u w:val="single"/>
        </w:rPr>
        <w:t xml:space="preserve">241054</w:t>
      </w:r>
    </w:p>
    <w:p>
      <w:r>
        <w:t xml:space="preserve">RT @Lol_oBobon:</w:t>
        <w:t xml:space="preserve">Brutal Carrero Blanco 'shooting stars' por @unosMemiyos</w:t>
        <w:br/>
        <w:t xml:space="preserve">https://t.co/Kd8jMD08H1 https://t.co/Kd8jMD08H1</w:t>
      </w:r>
    </w:p>
    <w:p>
      <w:r>
        <w:rPr>
          <w:b/>
          <w:u w:val="single"/>
        </w:rPr>
        <w:t xml:space="preserve">241055</w:t>
      </w:r>
    </w:p>
    <w:p>
      <w:r>
        <w:t xml:space="preserve">@teddy_horan_ kestää kaksi sekuntia etsiä avainsanoja twitteristä ja löytää kaltaisesi idiootit, jotka ovat loukkaantuneita.</w:t>
      </w:r>
    </w:p>
    <w:p>
      <w:r>
        <w:rPr>
          <w:b/>
          <w:u w:val="single"/>
        </w:rPr>
        <w:t xml:space="preserve">241056</w:t>
      </w:r>
    </w:p>
    <w:p>
      <w:r>
        <w:t xml:space="preserve">RT @z18_dj: Idc what these bitches say I won't have my girl out here looking stupid 😂.</w:t>
      </w:r>
    </w:p>
    <w:p>
      <w:r>
        <w:rPr>
          <w:b/>
          <w:u w:val="single"/>
        </w:rPr>
        <w:t xml:space="preserve">241057</w:t>
      </w:r>
    </w:p>
    <w:p>
      <w:r>
        <w:t xml:space="preserve">RT @JaydaAyanna: FUCK THAT!!!! https://t.co/iJAt5sIMp0 https://t.co/iJAt5sIMp0</w:t>
      </w:r>
    </w:p>
    <w:p>
      <w:r>
        <w:rPr>
          <w:b/>
          <w:u w:val="single"/>
        </w:rPr>
        <w:t xml:space="preserve">241058</w:t>
      </w:r>
    </w:p>
    <w:p>
      <w:r>
        <w:t xml:space="preserve">@Nadia_nakai We got you lady , we fucking got you !!!!!</w:t>
      </w:r>
    </w:p>
    <w:p>
      <w:r>
        <w:rPr>
          <w:b/>
          <w:u w:val="single"/>
        </w:rPr>
        <w:t xml:space="preserve">241059</w:t>
      </w:r>
    </w:p>
    <w:p>
      <w:r>
        <w:t xml:space="preserve">@aniesbaswedan Jälkeenjäänyt promovideo. Rasistinen &amp;amp; kiihkoilija!</w:t>
      </w:r>
    </w:p>
    <w:p>
      <w:r>
        <w:rPr>
          <w:b/>
          <w:u w:val="single"/>
        </w:rPr>
        <w:t xml:space="preserve">241060</w:t>
      </w:r>
    </w:p>
    <w:p>
      <w:r>
        <w:t xml:space="preserve">Springer ei pysty varastamaan pesää, mutta tuo kusipää osaa lyödä palloa! Helvetinmoinen peli! #ASTROS #SpringerDinger</w:t>
      </w:r>
    </w:p>
    <w:p>
      <w:r>
        <w:rPr>
          <w:b/>
          <w:u w:val="single"/>
        </w:rPr>
        <w:t xml:space="preserve">241061</w:t>
      </w:r>
    </w:p>
    <w:p>
      <w:r>
        <w:t xml:space="preserve">RT @YRNchasee: Hän on paha ja hän maksoi, se on minunlaiseni ämmä...</w:t>
      </w:r>
    </w:p>
    <w:p>
      <w:r>
        <w:rPr>
          <w:b/>
          <w:u w:val="single"/>
        </w:rPr>
        <w:t xml:space="preserve">241062</w:t>
      </w:r>
    </w:p>
    <w:p>
      <w:r>
        <w:t xml:space="preserve">RT @__itsdot: Neekerit luulevat, että ruoho &amp;amp; henny on elämää ja sitten ihmettelevät, miksi he ovat surkeita. Äidit eivät vittuile heille, eivät voi pitää ämmää, ovat rikki &amp;; likainen.....</w:t>
      </w:r>
    </w:p>
    <w:p>
      <w:r>
        <w:rPr>
          <w:b/>
          <w:u w:val="single"/>
        </w:rPr>
        <w:t xml:space="preserve">241063</w:t>
      </w:r>
    </w:p>
    <w:p>
      <w:r>
        <w:t xml:space="preserve">SIITÄ ON JO KAKSI TUNTIA, KAYLEE. TEE JOTAIN ITSELLESI. !!!! ...</w:t>
      </w:r>
    </w:p>
    <w:p>
      <w:r>
        <w:rPr>
          <w:b/>
          <w:u w:val="single"/>
        </w:rPr>
        <w:t xml:space="preserve">241064</w:t>
      </w:r>
    </w:p>
    <w:p>
      <w:r>
        <w:t xml:space="preserve">RT @antoniodelotero: when this damn bell gonna ring i'm so sick of school https://t.co/sVdERAg329</w:t>
      </w:r>
    </w:p>
    <w:p>
      <w:r>
        <w:rPr>
          <w:b/>
          <w:u w:val="single"/>
        </w:rPr>
        <w:t xml:space="preserve">241065</w:t>
      </w:r>
    </w:p>
    <w:p>
      <w:r>
        <w:t xml:space="preserve">RT @kindslut: kirjaimellisesti analysoin liikaa kaikkea, se on niin vitun ärsyttävää. voit olla päiväunilla ja päässäni ajattelen, että kasvamme....</w:t>
      </w:r>
    </w:p>
    <w:p>
      <w:r>
        <w:rPr>
          <w:b/>
          <w:u w:val="single"/>
        </w:rPr>
        <w:t xml:space="preserve">241066</w:t>
      </w:r>
    </w:p>
    <w:p>
      <w:r>
        <w:t xml:space="preserve">RT @ellawnee: Se on säälittävää, kun ihmiset eivät pysty myöntämään mokaansa.</w:t>
      </w:r>
    </w:p>
    <w:p>
      <w:r>
        <w:rPr>
          <w:b/>
          <w:u w:val="single"/>
        </w:rPr>
        <w:t xml:space="preserve">241067</w:t>
      </w:r>
    </w:p>
    <w:p>
      <w:r>
        <w:t xml:space="preserve">RT @peachisoda: [PANN] 170401 heol Eppis, me ollaan Melonin Hall of Fameissa!!! https://t.co/3O8etwtNlG https://t.co/3O8etwtNlG</w:t>
      </w:r>
    </w:p>
    <w:p>
      <w:r>
        <w:rPr>
          <w:b/>
          <w:u w:val="single"/>
        </w:rPr>
        <w:t xml:space="preserve">241068</w:t>
      </w:r>
    </w:p>
    <w:p>
      <w:r>
        <w:t xml:space="preserve">RT @Ms_Paws: 😭 https://t.co/vXBNWy81SZ https://t.co/vXBNWy81SZ.</w:t>
      </w:r>
    </w:p>
    <w:p>
      <w:r>
        <w:rPr>
          <w:b/>
          <w:u w:val="single"/>
        </w:rPr>
        <w:t xml:space="preserve">241069</w:t>
      </w:r>
    </w:p>
    <w:p>
      <w:r>
        <w:t xml:space="preserve">RT @danatkin5: Datkinatk: Voi helvetti! 🤣🤣🤣🤣👏🏻👏🏻👏🏻👏🏻👏🏻 https://t.co/jLzA3T8PPJ</w:t>
      </w:r>
    </w:p>
    <w:p>
      <w:r>
        <w:rPr>
          <w:b/>
          <w:u w:val="single"/>
        </w:rPr>
        <w:t xml:space="preserve">241070</w:t>
      </w:r>
    </w:p>
    <w:p>
      <w:r>
        <w:t xml:space="preserve">Mä vihaan tää kotisairaanhoito homma aina vittuilee mun shekkejä 😡😡😡</w:t>
      </w:r>
    </w:p>
    <w:p>
      <w:r>
        <w:rPr>
          <w:b/>
          <w:u w:val="single"/>
        </w:rPr>
        <w:t xml:space="preserve">241071</w:t>
      </w:r>
    </w:p>
    <w:p>
      <w:r>
        <w:t xml:space="preserve">puhdistaudun tuosta likaisesta ohjelmasta katsomalla jotain terveellistä ja homoa https://t.co/fCyrehXQ7a</w:t>
      </w:r>
    </w:p>
    <w:p>
      <w:r>
        <w:rPr>
          <w:b/>
          <w:u w:val="single"/>
        </w:rPr>
        <w:t xml:space="preserve">241072</w:t>
      </w:r>
    </w:p>
    <w:p>
      <w:r>
        <w:t xml:space="preserve">RT @DanyAllStar15: Joo, UCONNin naisten koripallojoukkue ei tehnyt 50 pistettä vuonna 07, ei edes lähellekään... idiootit!</w:t>
      </w:r>
    </w:p>
    <w:p>
      <w:r>
        <w:rPr>
          <w:b/>
          <w:u w:val="single"/>
        </w:rPr>
        <w:t xml:space="preserve">241073</w:t>
      </w:r>
    </w:p>
    <w:p>
      <w:r>
        <w:t xml:space="preserve">@GovMikeHuckabee @realDonaldTrump Toivottavasti he tekevät niitä sinun kokosi idiootti</w:t>
      </w:r>
    </w:p>
    <w:p>
      <w:r>
        <w:rPr>
          <w:b/>
          <w:u w:val="single"/>
        </w:rPr>
        <w:t xml:space="preserve">241074</w:t>
      </w:r>
    </w:p>
    <w:p>
      <w:r>
        <w:t xml:space="preserve">Niinpä Cummings vetosi Trumpin turhamaisuuteen kannustaakseen häntä muuttamaan kauheaa käytöstään. Trump kuuli sen kohteliaisuutena.</w:t>
        <w:br/>
        <w:br/>
        <w:t xml:space="preserve"> Jep, hän on sairas.</w:t>
      </w:r>
    </w:p>
    <w:p>
      <w:r>
        <w:rPr>
          <w:b/>
          <w:u w:val="single"/>
        </w:rPr>
        <w:t xml:space="preserve">241075</w:t>
      </w:r>
    </w:p>
    <w:p>
      <w:r>
        <w:t xml:space="preserve">RT @_ialiyah: you bitches not friends , y'all just hate alike 😝</w:t>
      </w:r>
    </w:p>
    <w:p>
      <w:r>
        <w:rPr>
          <w:b/>
          <w:u w:val="single"/>
        </w:rPr>
        <w:t xml:space="preserve">241076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241077</w:t>
      </w:r>
    </w:p>
    <w:p>
      <w:r>
        <w:t xml:space="preserve">Vihaan sinua ämmähhhhhh jee vihaan sinua ämmä en koskaan ajatellut sanoa sitä mutta vihaan sinua ämmä🎶</w:t>
      </w:r>
    </w:p>
    <w:p>
      <w:r>
        <w:rPr>
          <w:b/>
          <w:u w:val="single"/>
        </w:rPr>
        <w:t xml:space="preserve">241078</w:t>
      </w:r>
    </w:p>
    <w:p>
      <w:r>
        <w:t xml:space="preserve">RT @baddestbarb_: Haluan olla pahempi kuin se paha ämmä, joka jo olen.</w:t>
      </w:r>
    </w:p>
    <w:p>
      <w:r>
        <w:rPr>
          <w:b/>
          <w:u w:val="single"/>
        </w:rPr>
        <w:t xml:space="preserve">241079</w:t>
      </w:r>
    </w:p>
    <w:p>
      <w:r>
        <w:t xml:space="preserve">Kilpailullinen on vitun tikkaat järjestelmä, joka vastaa sinua perustuu ranked eikä taitotaso, S rank on kirjaimellisesti typerin</w:t>
      </w:r>
    </w:p>
    <w:p>
      <w:r>
        <w:rPr>
          <w:b/>
          <w:u w:val="single"/>
        </w:rPr>
        <w:t xml:space="preserve">241080</w:t>
      </w:r>
    </w:p>
    <w:p>
      <w:r>
        <w:t xml:space="preserve">RT @ColMorrisDavis: Idiootti ampuu idiootin idiootin päämajassa.</w:t>
        <w:br/>
        <w:br/>
        <w:t xml:space="preserve"> @NRA https://t.co/kz2xEYD0JG</w:t>
      </w:r>
    </w:p>
    <w:p>
      <w:r>
        <w:rPr>
          <w:b/>
          <w:u w:val="single"/>
        </w:rPr>
        <w:t xml:space="preserve">241081</w:t>
      </w:r>
    </w:p>
    <w:p>
      <w:r>
        <w:t xml:space="preserve">RT @Noworriezzzz: RT @MrPoonSoaker: Somebody said u retarded baby 😭😭 RT @MrPoonSoaker: I'm dying Niggas be in the comments talmbout "do u swallow" https://t....</w:t>
      </w:r>
    </w:p>
    <w:p>
      <w:r>
        <w:rPr>
          <w:b/>
          <w:u w:val="single"/>
        </w:rPr>
        <w:t xml:space="preserve">241082</w:t>
      </w:r>
    </w:p>
    <w:p>
      <w:r>
        <w:t xml:space="preserve">RT @CdotHoncho: Vihaan huoria, joiden asenne ei vastaa heidän ulkonäköään 😒.</w:t>
      </w:r>
    </w:p>
    <w:p>
      <w:r>
        <w:rPr>
          <w:b/>
          <w:u w:val="single"/>
        </w:rPr>
        <w:t xml:space="preserve">241083</w:t>
      </w:r>
    </w:p>
    <w:p>
      <w:r>
        <w:t xml:space="preserve">RT @fashion_mafia: Tätä kutsutaan vitun välipalaksi! &amp;amp; aamiainen, lounas &amp;amp; päivällinen. Ei voi unohtaa jälkiruokaa https://t.co/9UXpqpAHFM</w:t>
      </w:r>
    </w:p>
    <w:p>
      <w:r>
        <w:rPr>
          <w:b/>
          <w:u w:val="single"/>
        </w:rPr>
        <w:t xml:space="preserve">241084</w:t>
      </w:r>
    </w:p>
    <w:p>
      <w:r>
        <w:t xml:space="preserve">RT @th3j35t3r: ISIS:</w:t>
        <w:br/>
        <w:t xml:space="preserve">https://t.co/e64L4uLvmp https://t.co/e64L4uLvmp</w:t>
      </w:r>
    </w:p>
    <w:p>
      <w:r>
        <w:rPr>
          <w:b/>
          <w:u w:val="single"/>
        </w:rPr>
        <w:t xml:space="preserve">241085</w:t>
      </w:r>
    </w:p>
    <w:p>
      <w:r>
        <w:t xml:space="preserve">RT @OGRobGoblin: VIHAAN VIHAAN VIHAAN SINUA NARTTUJA, JOTKA KICK IT HELLA KAVEREIDEN KANSSA KERROTTELEVAT, ETTÄ SE ON SINUN LAUMASI NÄ OVAT SINUN VELJESI, KUN KAIKKI....</w:t>
      </w:r>
    </w:p>
    <w:p>
      <w:r>
        <w:rPr>
          <w:b/>
          <w:u w:val="single"/>
        </w:rPr>
        <w:t xml:space="preserve">241086</w:t>
      </w:r>
    </w:p>
    <w:p>
      <w:r>
        <w:t xml:space="preserve">RT @AminESPN: NBA ei voi pakottaa omistajaa myymään, koska hän on idiootti, mutta he voivat ja heidän pitäisi sakottaa/rangaista helvetinmoista...</w:t>
      </w:r>
    </w:p>
    <w:p>
      <w:r>
        <w:rPr>
          <w:b/>
          <w:u w:val="single"/>
        </w:rPr>
        <w:t xml:space="preserve">241087</w:t>
      </w:r>
    </w:p>
    <w:p>
      <w:r>
        <w:t xml:space="preserve">RT @danversaIIen: grantin tarina on söpöin asia ikinä omg omg</w:t>
        <w:br/>
        <w:t xml:space="preserve">en haluaisi olla se tyyppi, joka kutsui häntä mulkuksi</w:t>
      </w:r>
    </w:p>
    <w:p>
      <w:r>
        <w:rPr>
          <w:b/>
          <w:u w:val="single"/>
        </w:rPr>
        <w:t xml:space="preserve">241088</w:t>
      </w:r>
    </w:p>
    <w:p>
      <w:r>
        <w:t xml:space="preserve">Bad Ass Jam @Akeemlomoyen #GbemilekeByAkeemAdisa https://t.co/xS3bDGfAQM of @LRRTeamilta</w:t>
      </w:r>
    </w:p>
    <w:p>
      <w:r>
        <w:rPr>
          <w:b/>
          <w:u w:val="single"/>
        </w:rPr>
        <w:t xml:space="preserve">241089</w:t>
      </w:r>
    </w:p>
    <w:p>
      <w:r>
        <w:t xml:space="preserve">RT @wisdomprincthg: Derlesu (@derlesu): Retweeted Derlesu (@derlesu):</w:t>
        <w:br/>
        <w:br/>
        <w:t xml:space="preserve"> Kalifornian kansa ei äänestänyt tätä... Idiootti poliitikot tekivät, jotka haluavat ääniä... htt....</w:t>
      </w:r>
    </w:p>
    <w:p>
      <w:r>
        <w:rPr>
          <w:b/>
          <w:u w:val="single"/>
        </w:rPr>
        <w:t xml:space="preserve">241090</w:t>
      </w:r>
    </w:p>
    <w:p>
      <w:r>
        <w:t xml:space="preserve">RT @_TherealAdaBoo: Ottaa iPhone 7 on pahin ne olisi pitänyt tehdä hemmetin reikä minun kuulokkeet 🤦🏽♀️</w:t>
      </w:r>
    </w:p>
    <w:p>
      <w:r>
        <w:rPr>
          <w:b/>
          <w:u w:val="single"/>
        </w:rPr>
        <w:t xml:space="preserve">241091</w:t>
      </w:r>
    </w:p>
    <w:p>
      <w:r>
        <w:t xml:space="preserve">@WWWENetwork @WrestleMania @BrockLesnar @Goldberg Bullshit, miten helvetissä saat Goldbergin häviämään. Vitun paska.</w:t>
      </w:r>
    </w:p>
    <w:p>
      <w:r>
        <w:rPr>
          <w:b/>
          <w:u w:val="single"/>
        </w:rPr>
        <w:t xml:space="preserve">241092</w:t>
      </w:r>
    </w:p>
    <w:p>
      <w:r>
        <w:t xml:space="preserve">@PepsiCo #Pepsi NO.</w:t>
        <w:br/>
        <w:br/>
        <w:t xml:space="preserve"> EI, vitun idiootit.</w:t>
        <w:t xml:space="preserve">EI.</w:t>
        <w:br/>
        <w:br/>
        <w:t xml:space="preserve">w..t..H mitä ajattelitte?</w:t>
        <w:br/>
        <w:br/>
        <w:t xml:space="preserve"> HowGDdareyou?</w:t>
      </w:r>
    </w:p>
    <w:p>
      <w:r>
        <w:rPr>
          <w:b/>
          <w:u w:val="single"/>
        </w:rPr>
        <w:t xml:space="preserve">241093</w:t>
      </w:r>
    </w:p>
    <w:p>
      <w:r>
        <w:t xml:space="preserve">RT @KimKardashian: Kaikessa pitäisi olla muokkausnappi ja automaattisen korjauksen ei pitäisi olla vitun idiootti! Ja PS kukaan ei koskaan sano ducking....</w:t>
      </w:r>
    </w:p>
    <w:p>
      <w:r>
        <w:rPr>
          <w:b/>
          <w:u w:val="single"/>
        </w:rPr>
        <w:t xml:space="preserve">241094</w:t>
      </w:r>
    </w:p>
    <w:p>
      <w:r>
        <w:t xml:space="preserve">te kaikki huorat olette niin puolueellisia, että se on ällöttävää https://t.co/x56Bf8q1ts</w:t>
      </w:r>
    </w:p>
    <w:p>
      <w:r>
        <w:rPr>
          <w:b/>
          <w:u w:val="single"/>
        </w:rPr>
        <w:t xml:space="preserve">241095</w:t>
      </w:r>
    </w:p>
    <w:p>
      <w:r>
        <w:t xml:space="preserve">@DanNerdCubed FUCK YES DAN! OLIN ODOTTANUT, ETTÄ NÄET TÄMÄN!!!!</w:t>
      </w:r>
    </w:p>
    <w:p>
      <w:r>
        <w:rPr>
          <w:b/>
          <w:u w:val="single"/>
        </w:rPr>
        <w:t xml:space="preserve">241096</w:t>
      </w:r>
    </w:p>
    <w:p>
      <w:r>
        <w:t xml:space="preserve">RT @BirdGuides: (via @newscientist): https://t.co/nziYjPj6H4 https://t.c...</w:t>
      </w:r>
    </w:p>
    <w:p>
      <w:r>
        <w:rPr>
          <w:b/>
          <w:u w:val="single"/>
        </w:rPr>
        <w:t xml:space="preserve">241097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241098</w:t>
      </w:r>
    </w:p>
    <w:p>
      <w:r>
        <w:t xml:space="preserve">RT @WWECreative_ish: "Tämä on helvetin tyhmää. Tässä on RKO" - @RandyOrton #WrestleMania</w:t>
      </w:r>
    </w:p>
    <w:p>
      <w:r>
        <w:rPr>
          <w:b/>
          <w:u w:val="single"/>
        </w:rPr>
        <w:t xml:space="preserve">241099</w:t>
      </w:r>
    </w:p>
    <w:p>
      <w:r>
        <w:t xml:space="preserve">ISIS sanoo Yhdysvaltojen olevan "idiootin johtama" https://t.co/uF6gJkJMzm</w:t>
      </w:r>
    </w:p>
    <w:p>
      <w:r>
        <w:rPr>
          <w:b/>
          <w:u w:val="single"/>
        </w:rPr>
        <w:t xml:space="preserve">241100</w:t>
      </w:r>
    </w:p>
    <w:p>
      <w:r>
        <w:t xml:space="preserve">RT @AnimalsBelize: Oikeutta Budille - julmat oppilaat sytyttivät sytytyskeksejä hänen suuhunsa! Plz sign: https://t.co/3bbSIxxtnM https://t.co/CEdcDK....</w:t>
      </w:r>
    </w:p>
    <w:p>
      <w:r>
        <w:rPr>
          <w:b/>
          <w:u w:val="single"/>
        </w:rPr>
        <w:t xml:space="preserve">241101</w:t>
      </w:r>
    </w:p>
    <w:p>
      <w:r>
        <w:t xml:space="preserve">RT @nymd711: @owillis Muistatko, kun kaapeliuutisten idiootit olivat huolissaan Bushin ja Clintonin dynastioista? Nyt meillä on huijariperhe D....</w:t>
      </w:r>
    </w:p>
    <w:p>
      <w:r>
        <w:rPr>
          <w:b/>
          <w:u w:val="single"/>
        </w:rPr>
        <w:t xml:space="preserve">241102</w:t>
      </w:r>
    </w:p>
    <w:p>
      <w:r>
        <w:t xml:space="preserve">@botaleptic Q..HBR .high brow rhetorics ...her bot remixes ...her bloody rubbish Ooow honey beez bullshit :)p Mikä ihmeen HBR beta not b me :)p🐝✨✨</w:t>
      </w:r>
    </w:p>
    <w:p>
      <w:r>
        <w:rPr>
          <w:b/>
          <w:u w:val="single"/>
        </w:rPr>
        <w:t xml:space="preserve">241103</w:t>
      </w:r>
    </w:p>
    <w:p>
      <w:r>
        <w:t xml:space="preserve">@CSims45 @KellyannePolls @POTUS Sano mitä? ??????.....you are. sick bitch.</w:t>
      </w:r>
    </w:p>
    <w:p>
      <w:r>
        <w:rPr>
          <w:b/>
          <w:u w:val="single"/>
        </w:rPr>
        <w:t xml:space="preserve">241104</w:t>
      </w:r>
    </w:p>
    <w:p>
      <w:r>
        <w:t xml:space="preserve">RT @DanyAllStar15: Joo, Marchand juuri slashed kaveri gooch niin huono minä vain laittaa kuppi katsella loput tästä pelistä. Insane.</w:t>
      </w:r>
    </w:p>
    <w:p>
      <w:r>
        <w:rPr>
          <w:b/>
          <w:u w:val="single"/>
        </w:rPr>
        <w:t xml:space="preserve">241105</w:t>
      </w:r>
    </w:p>
    <w:p>
      <w:r>
        <w:t xml:space="preserve">@USATODAY Umm, ne eivät toimi lainkaan ja saavat Trumpin näyttämään idiootilta.</w:t>
      </w:r>
    </w:p>
    <w:p>
      <w:r>
        <w:rPr>
          <w:b/>
          <w:u w:val="single"/>
        </w:rPr>
        <w:t xml:space="preserve">241106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241107</w:t>
      </w:r>
    </w:p>
    <w:p>
      <w:r>
        <w:t xml:space="preserve">RT @TommieLHHATL: He Said He Need A Bad Bitch With A Alibi 👸🏽 https://t.co/9HH2ouyMh7</w:t>
      </w:r>
    </w:p>
    <w:p>
      <w:r>
        <w:rPr>
          <w:b/>
          <w:u w:val="single"/>
        </w:rPr>
        <w:t xml:space="preserve">241108</w:t>
      </w:r>
    </w:p>
    <w:p>
      <w:r>
        <w:t xml:space="preserve">RT @dontbrexitfixit: Hullu sekopäinen maailma, joka tuomitsee lasten raa'an kuoleman kemiallisilla aseilla, mutta ei raakaa kuolemaa konve...</w:t>
      </w:r>
    </w:p>
    <w:p>
      <w:r>
        <w:rPr>
          <w:b/>
          <w:u w:val="single"/>
        </w:rPr>
        <w:t xml:space="preserve">241109</w:t>
      </w:r>
    </w:p>
    <w:p>
      <w:r>
        <w:t xml:space="preserve">RT @BluntOfLoud: https://t.co/ixJD7B4ZDz 🤣🤣🤣🤣🤣 https://t.co/ixJD7B4ZDz</w:t>
      </w:r>
    </w:p>
    <w:p>
      <w:r>
        <w:rPr>
          <w:b/>
          <w:u w:val="single"/>
        </w:rPr>
        <w:t xml:space="preserve">241110</w:t>
      </w:r>
    </w:p>
    <w:p>
      <w:r>
        <w:t xml:space="preserve">Danielle meni sanomaan, että tämän tytön vagina on huonosti rakennettu 😂✌🏾✌🏾✌🏾✌🏾✌🏾✌🏾✌🏾✌🏾✌🏾✌🏾✌🏾✌🏾✌🏾✌🏾✌🏾✌🏾✌🏾✌🏾✌🏾✌🏾✌🏾✌🏾✌🏾✌🏾✌🏾😂</w:t>
      </w:r>
    </w:p>
    <w:p>
      <w:r>
        <w:rPr>
          <w:b/>
          <w:u w:val="single"/>
        </w:rPr>
        <w:t xml:space="preserve">241111</w:t>
      </w:r>
    </w:p>
    <w:p>
      <w:r>
        <w:t xml:space="preserve">Vanilla Ice olisi antanut minun potkaista Iggyä. Hän tietää, että vihaan koiria.</w:t>
      </w:r>
    </w:p>
    <w:p>
      <w:r>
        <w:rPr>
          <w:b/>
          <w:u w:val="single"/>
        </w:rPr>
        <w:t xml:space="preserve">241112</w:t>
      </w:r>
    </w:p>
    <w:p>
      <w:r>
        <w:t xml:space="preserve">RT @VaguelyFunnyDan: Täytyy antaa Trumpille tunnustusta perusteellisuudesta. Hän yrittää kirjaimellisesti tehdä KAIKKI kauheat asiat. Kuten KAIKKI VITTUJA...</w:t>
      </w:r>
    </w:p>
    <w:p>
      <w:r>
        <w:rPr>
          <w:b/>
          <w:u w:val="single"/>
        </w:rPr>
        <w:t xml:space="preserve">241113</w:t>
      </w:r>
    </w:p>
    <w:p>
      <w:r>
        <w:t xml:space="preserve">RT @kerouac741: Kuka keksi sanonnan "kahden jakkaran välissä"?</w:t>
        <w:br/>
        <w:br/>
        <w:t xml:space="preserve"> Heidän on täytynyt olla idiootti, kun eivät siirtyneet yhteen niistä.</w:t>
      </w:r>
    </w:p>
    <w:p>
      <w:r>
        <w:rPr>
          <w:b/>
          <w:u w:val="single"/>
        </w:rPr>
        <w:t xml:space="preserve">241114</w:t>
      </w:r>
    </w:p>
    <w:p>
      <w:r>
        <w:t xml:space="preserve">@jjasq jos aiot olla idiootti et seuraa minua, jos haluat 77k patriootit minun fb-sivulta tae dae sun nut in älä vaivaudu minua kaveri https://t.co/r4kRTIo927</w:t>
      </w:r>
    </w:p>
    <w:p>
      <w:r>
        <w:rPr>
          <w:b/>
          <w:u w:val="single"/>
        </w:rPr>
        <w:t xml:space="preserve">241115</w:t>
      </w:r>
    </w:p>
    <w:p>
      <w:r>
        <w:t xml:space="preserve">CUT THE CRAP AND STICK TOGETHER: INTERVIEW WITH KILL BITCHES TO DRESS FOXES https://t.co/60y9F6NxEq via @NorwichRadical</w:t>
      </w:r>
    </w:p>
    <w:p>
      <w:r>
        <w:rPr>
          <w:b/>
          <w:u w:val="single"/>
        </w:rPr>
        <w:t xml:space="preserve">241116</w:t>
      </w:r>
    </w:p>
    <w:p>
      <w:r>
        <w:t xml:space="preserve">RT @luigii249: https://t.co/ZbyO7AZHN9</w:t>
      </w:r>
    </w:p>
    <w:p>
      <w:r>
        <w:rPr>
          <w:b/>
          <w:u w:val="single"/>
        </w:rPr>
        <w:t xml:space="preserve">241117</w:t>
      </w:r>
    </w:p>
    <w:p>
      <w:r>
        <w:t xml:space="preserve">@RichardBurgon @RichardBurgon @RichardBurgon Ja tällä vitun porukalla on jotain tekemistä meidän edustamisen kanssa? Mikä joukko ääliöitä ja runkkareita!</w:t>
      </w:r>
    </w:p>
    <w:p>
      <w:r>
        <w:rPr>
          <w:b/>
          <w:u w:val="single"/>
        </w:rPr>
        <w:t xml:space="preserve">241118</w:t>
      </w:r>
    </w:p>
    <w:p>
      <w:r>
        <w:t xml:space="preserve">Vihaan kun tv-ohjelmissa ihmiset laittavat kenkänsä sohvalle ja vievät kengät pois istumapaikalta.</w:t>
      </w:r>
    </w:p>
    <w:p>
      <w:r>
        <w:rPr>
          <w:b/>
          <w:u w:val="single"/>
        </w:rPr>
        <w:t xml:space="preserve">241119</w:t>
      </w:r>
    </w:p>
    <w:p>
      <w:r>
        <w:t xml:space="preserve">Olivia on taas yksi kauhea kusipää.</w:t>
        <w:br/>
        <w:br/>
        <w:t xml:space="preserve"> Ottakaa hänetkin pois televisiosta.</w:t>
        <w:br/>
        <w:br/>
        <w:t xml:space="preserve"> #MadeInChelsea</w:t>
      </w:r>
    </w:p>
    <w:p>
      <w:r>
        <w:rPr>
          <w:b/>
          <w:u w:val="single"/>
        </w:rPr>
        <w:t xml:space="preserve">241120</w:t>
      </w:r>
    </w:p>
    <w:p>
      <w:r>
        <w:t xml:space="preserve">Vastasin "JUST SCREAM!" kaikkiin kysymyksiin, joita en tiennyt, koska kertausturvallisuuskurssit ovat niin pirun tylsiä.</w:t>
      </w:r>
    </w:p>
    <w:p>
      <w:r>
        <w:rPr>
          <w:b/>
          <w:u w:val="single"/>
        </w:rPr>
        <w:t xml:space="preserve">241121</w:t>
      </w:r>
    </w:p>
    <w:p>
      <w:r>
        <w:t xml:space="preserve">RT @MediaMattersZA: [BREAKING]: #FaithMuthambi viivyttää #SABCInterimboardia lähettämällä kirjeitä hallitukselle, jossa sanotaan, että he eivät voi suorittaa...</w:t>
      </w:r>
    </w:p>
    <w:p>
      <w:r>
        <w:rPr>
          <w:b/>
          <w:u w:val="single"/>
        </w:rPr>
        <w:t xml:space="preserve">241122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241123</w:t>
      </w:r>
    </w:p>
    <w:p>
      <w:r>
        <w:t xml:space="preserve">Päivän idiootti: https://t.co/PHxTCsFDGI via @YouTube</w:t>
      </w:r>
    </w:p>
    <w:p>
      <w:r>
        <w:rPr>
          <w:b/>
          <w:u w:val="single"/>
        </w:rPr>
        <w:t xml:space="preserve">241124</w:t>
      </w:r>
    </w:p>
    <w:p>
      <w:r>
        <w:t xml:space="preserve">@Jazzyfiizzle_ se ei ole edes paljon ne rumat huorat ovat triiiiippin</w:t>
      </w:r>
    </w:p>
    <w:p>
      <w:r>
        <w:rPr>
          <w:b/>
          <w:u w:val="single"/>
        </w:rPr>
        <w:t xml:space="preserve">241125</w:t>
      </w:r>
    </w:p>
    <w:p>
      <w:r>
        <w:t xml:space="preserve">RT @Phuthibabes: Goldfinger is sooo damn evil why kill people? #TheQueenMzansi</w:t>
      </w:r>
    </w:p>
    <w:p>
      <w:r>
        <w:rPr>
          <w:b/>
          <w:u w:val="single"/>
        </w:rPr>
        <w:t xml:space="preserve">241126</w:t>
      </w:r>
    </w:p>
    <w:p>
      <w:r>
        <w:t xml:space="preserve">Minua vihataan kuin Donald Trumpia. #Dolphhhhh @YoungDolph @YoungDolph</w:t>
      </w:r>
    </w:p>
    <w:p>
      <w:r>
        <w:rPr>
          <w:b/>
          <w:u w:val="single"/>
        </w:rPr>
        <w:t xml:space="preserve">241127</w:t>
      </w:r>
    </w:p>
    <w:p>
      <w:r>
        <w:t xml:space="preserve">RT @_eeazye: inhoan kun saan "luulin, että sanoit, ettet aio juoda enää" -viestejä, kuten "ämmä, tiesit, että valehtelin, pidä huoli omista asioistasi...".</w:t>
      </w:r>
    </w:p>
    <w:p>
      <w:r>
        <w:rPr>
          <w:b/>
          <w:u w:val="single"/>
        </w:rPr>
        <w:t xml:space="preserve">241128</w:t>
      </w:r>
    </w:p>
    <w:p>
      <w:r>
        <w:t xml:space="preserve">Voisiko tämä aivoton ääliö, joka väittää olevansa isäni, kiirehtiä kuolemaan?¿?¿¿¿???????</w:t>
      </w:r>
    </w:p>
    <w:p>
      <w:r>
        <w:rPr>
          <w:b/>
          <w:u w:val="single"/>
        </w:rPr>
        <w:t xml:space="preserve">241129</w:t>
      </w:r>
    </w:p>
    <w:p>
      <w:r>
        <w:t xml:space="preserve">@belly_ellyy nah mies im vain kyllästynyt näkemään, että "vitsi" joka helvetin vuosi lav</w:t>
      </w:r>
    </w:p>
    <w:p>
      <w:r>
        <w:rPr>
          <w:b/>
          <w:u w:val="single"/>
        </w:rPr>
        <w:t xml:space="preserve">241130</w:t>
      </w:r>
    </w:p>
    <w:p>
      <w:r>
        <w:t xml:space="preserve">RT @youngthug: Hevosnaama hoe lopeta leikkiminen ennen kuin näytän maailmalle yo lil ruma perse</w:t>
      </w:r>
    </w:p>
    <w:p>
      <w:r>
        <w:rPr>
          <w:b/>
          <w:u w:val="single"/>
        </w:rPr>
        <w:t xml:space="preserve">241131</w:t>
      </w:r>
    </w:p>
    <w:p>
      <w:r>
        <w:t xml:space="preserve">Vihaan kun ihmiset läimäyttävät ruokaansa, se on niin ärsyttävää...</w:t>
      </w:r>
    </w:p>
    <w:p>
      <w:r>
        <w:rPr>
          <w:b/>
          <w:u w:val="single"/>
        </w:rPr>
        <w:t xml:space="preserve">241132</w:t>
      </w:r>
    </w:p>
    <w:p>
      <w:r>
        <w:t xml:space="preserve">Miksi vitussa ihmiset ovat tällaisia?! Pojat olivat niin innoissaan näyttääkseen meille albumin, mutta ei, on näitä idiootteja, joiden täytyy vuotaa se!!! https://t.co/TnoZbuvVE3</w:t>
      </w:r>
    </w:p>
    <w:p>
      <w:r>
        <w:rPr>
          <w:b/>
          <w:u w:val="single"/>
        </w:rPr>
        <w:t xml:space="preserve">241133</w:t>
      </w:r>
    </w:p>
    <w:p>
      <w:r>
        <w:t xml:space="preserve">RT @CreativeMkhit: https://t.co/4jTy3KI8iv</w:t>
      </w:r>
    </w:p>
    <w:p>
      <w:r>
        <w:rPr>
          <w:b/>
          <w:u w:val="single"/>
        </w:rPr>
        <w:t xml:space="preserve">241134</w:t>
      </w:r>
    </w:p>
    <w:p>
      <w:r>
        <w:t xml:space="preserve">RT @YG_WINNER: [🎵] WINNER - FATE NUMBER FOR</w:t>
        <w:br/>
        <w:br/>
        <w:t xml:space="preserve">Melon https://t.co/hzZj18a4N3</w:t>
        <w:br/>
        <w:t xml:space="preserve">Mnet https://t.co/qUYf336tya</w:t>
        <w:br/>
        <w:t xml:space="preserve">Naver https://t.co/ceJjugsKfd</w:t>
      </w:r>
    </w:p>
    <w:p>
      <w:r>
        <w:rPr>
          <w:b/>
          <w:u w:val="single"/>
        </w:rPr>
        <w:t xml:space="preserve">241135</w:t>
      </w:r>
    </w:p>
    <w:p>
      <w:r>
        <w:t xml:space="preserve">@DaniOnTheWing ja Jeesus vitun Kristus vihaan heidän isoisäänsä</w:t>
      </w:r>
    </w:p>
    <w:p>
      <w:r>
        <w:rPr>
          <w:b/>
          <w:u w:val="single"/>
        </w:rPr>
        <w:t xml:space="preserve">241136</w:t>
      </w:r>
    </w:p>
    <w:p>
      <w:r>
        <w:t xml:space="preserve">Jalkapallo #Livescore: (VIE-VL1) #SongLamNgheAn vs #HoChiMinhCity: 1-1. Maali Ho Chi Minh Citylle ...</w:t>
      </w:r>
    </w:p>
    <w:p>
      <w:r>
        <w:rPr>
          <w:b/>
          <w:u w:val="single"/>
        </w:rPr>
        <w:t xml:space="preserve">241137</w:t>
      </w:r>
    </w:p>
    <w:p>
      <w:r>
        <w:t xml:space="preserve">RT @eringilfoy: damn snapchat spectacles r so sick https://t.co/1BWCvSKhoO</w:t>
      </w:r>
    </w:p>
    <w:p>
      <w:r>
        <w:rPr>
          <w:b/>
          <w:u w:val="single"/>
        </w:rPr>
        <w:t xml:space="preserve">241138</w:t>
      </w:r>
    </w:p>
    <w:p>
      <w:r>
        <w:t xml:space="preserve">@realDonaldTrump @FoxNews Ja vasemmiston idiootit hyppäävät heti mukaan.</w:t>
      </w:r>
    </w:p>
    <w:p>
      <w:r>
        <w:rPr>
          <w:b/>
          <w:u w:val="single"/>
        </w:rPr>
        <w:t xml:space="preserve">241139</w:t>
      </w:r>
    </w:p>
    <w:p>
      <w:r>
        <w:t xml:space="preserve">RT @daijonp: if you dont like me bitch hate me i give no fucks 😂</w:t>
      </w:r>
    </w:p>
    <w:p>
      <w:r>
        <w:rPr>
          <w:b/>
          <w:u w:val="single"/>
        </w:rPr>
        <w:t xml:space="preserve">241140</w:t>
      </w:r>
    </w:p>
    <w:p>
      <w:r>
        <w:t xml:space="preserve">@MetricButtload No, eihän tämä patapiirakka näyttänyt hetki sitten kovin pahalta. &amp;lt;heittää ulos ikkunasta&amp;gt;</w:t>
      </w:r>
    </w:p>
    <w:p>
      <w:r>
        <w:rPr>
          <w:b/>
          <w:u w:val="single"/>
        </w:rPr>
        <w:t xml:space="preserve">241141</w:t>
      </w:r>
    </w:p>
    <w:p>
      <w:r>
        <w:t xml:space="preserve">Nartut, jotka tekevät mitä tahansa juuri tapaamiensa neekereiden takia, saavat minut voimaan pahoin 🤢.</w:t>
      </w:r>
    </w:p>
    <w:p>
      <w:r>
        <w:rPr>
          <w:b/>
          <w:u w:val="single"/>
        </w:rPr>
        <w:t xml:space="preserve">241142</w:t>
      </w:r>
    </w:p>
    <w:p>
      <w:r>
        <w:t xml:space="preserve">RT @B_Rich33NO: Jossain päin #Syyriaa #ISIS pitää vitun juhlat! #ThanksTrump</w:t>
      </w:r>
    </w:p>
    <w:p>
      <w:r>
        <w:rPr>
          <w:b/>
          <w:u w:val="single"/>
        </w:rPr>
        <w:t xml:space="preserve">241143</w:t>
      </w:r>
    </w:p>
    <w:p>
      <w:r>
        <w:t xml:space="preserve">@CMyersOfficial_ kun äitisi nukkuu parturin kanssa, mutta pillu huono</w:t>
      </w:r>
    </w:p>
    <w:p>
      <w:r>
        <w:rPr>
          <w:b/>
          <w:u w:val="single"/>
        </w:rPr>
        <w:t xml:space="preserve">241144</w:t>
      </w:r>
    </w:p>
    <w:p>
      <w:r>
        <w:t xml:space="preserve">Oikeutta Budille - julmat opiskelijat sytyttivät sytykkeitä hänen suuhunsa! Allekirjoitus: https://t.co/3bbSIxxtnM https://t.co/GFIXObQQkz</w:t>
      </w:r>
    </w:p>
    <w:p>
      <w:r>
        <w:rPr>
          <w:b/>
          <w:u w:val="single"/>
        </w:rPr>
        <w:t xml:space="preserve">241145</w:t>
      </w:r>
    </w:p>
    <w:p>
      <w:r>
        <w:t xml:space="preserve">MITÄ JOS @brendonurie JA @piercetheveil COLLAB. Se olisi vitun sairasta</w:t>
      </w:r>
    </w:p>
    <w:p>
      <w:r>
        <w:rPr>
          <w:b/>
          <w:u w:val="single"/>
        </w:rPr>
        <w:t xml:space="preserve">241146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241147</w:t>
      </w:r>
    </w:p>
    <w:p>
      <w:r>
        <w:t xml:space="preserve">visit mi site Jav Idol Koulutytöt Naamioitunut mies siellä luokkahuoneessa Creampies kaikille törkeää: Jav Idol... https://t.co/vHD9fKVccq https://t.co/UAstdfdYgv</w:t>
      </w:r>
    </w:p>
    <w:p>
      <w:r>
        <w:rPr>
          <w:b/>
          <w:u w:val="single"/>
        </w:rPr>
        <w:t xml:space="preserve">241148</w:t>
      </w:r>
    </w:p>
    <w:p>
      <w:r>
        <w:t xml:space="preserve">Vihaan tätä biisiä😂😂😂😂 https://t.co/4WXDypKMMS https://t.co/4WXDypKMMS</w:t>
      </w:r>
    </w:p>
    <w:p>
      <w:r>
        <w:rPr>
          <w:b/>
          <w:u w:val="single"/>
        </w:rPr>
        <w:t xml:space="preserve">241149</w:t>
      </w:r>
    </w:p>
    <w:p>
      <w:r>
        <w:t xml:space="preserve">@USFreedomArmy Hän oli vain nukke idiootti narussa!!!</w:t>
      </w:r>
    </w:p>
    <w:p>
      <w:r>
        <w:rPr>
          <w:b/>
          <w:u w:val="single"/>
        </w:rPr>
        <w:t xml:space="preserve">241150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241151</w:t>
      </w:r>
    </w:p>
    <w:p>
      <w:r>
        <w:t xml:space="preserve">JUMALAUTA VIHAAN BROCK LESNARIA. HÄNEN OTTELUNSA OVAT VITUN TYLSIÄ.</w:t>
      </w:r>
    </w:p>
    <w:p>
      <w:r>
        <w:rPr>
          <w:b/>
          <w:u w:val="single"/>
        </w:rPr>
        <w:t xml:space="preserve">241152</w:t>
      </w:r>
    </w:p>
    <w:p>
      <w:r>
        <w:t xml:space="preserve">Olen kyllästynyt nukahtaa puhelimeni ja se kuolee unissani vituttaa mies pois nyt</w:t>
      </w:r>
    </w:p>
    <w:p>
      <w:r>
        <w:rPr>
          <w:b/>
          <w:u w:val="single"/>
        </w:rPr>
        <w:t xml:space="preserve">241153</w:t>
      </w:r>
    </w:p>
    <w:p>
      <w:r>
        <w:t xml:space="preserve">VOISIMMEKO KAIKKI ANTAA KATIE-TYTÖLLENI ANTEEKSI, KOSKA HÄN ON PAHA ÄMMÄ https://t.co/slr1QWrLF4 ...</w:t>
      </w:r>
    </w:p>
    <w:p>
      <w:r>
        <w:rPr>
          <w:b/>
          <w:u w:val="single"/>
        </w:rPr>
        <w:t xml:space="preserve">241154</w:t>
      </w:r>
    </w:p>
    <w:p>
      <w:r>
        <w:t xml:space="preserve">@TammyNederveld @EnglishRussia1 Hän on roskaa, ala-arvoinen idiootti ! Hän ja hänen ystävänsä...</w:t>
      </w:r>
    </w:p>
    <w:p>
      <w:r>
        <w:rPr>
          <w:b/>
          <w:u w:val="single"/>
        </w:rPr>
        <w:t xml:space="preserve">241155</w:t>
      </w:r>
    </w:p>
    <w:p>
      <w:r>
        <w:t xml:space="preserve">Ei ne myrskyt täällä ole ihan vitun hulluja! 🙁😳🌩⛈🌪 https://t.co/QQejvmSZWa</w:t>
      </w:r>
    </w:p>
    <w:p>
      <w:r>
        <w:rPr>
          <w:b/>
          <w:u w:val="single"/>
        </w:rPr>
        <w:t xml:space="preserve">241156</w:t>
      </w:r>
    </w:p>
    <w:p>
      <w:r>
        <w:t xml:space="preserve">RT @SyrianDeveloper:</w:t>
        <w:t xml:space="preserve">Tämä ei ole vain #Assadin käsissä, vaan myös tämän kurjan maailman käsissä</w:t>
        <w:br/>
        <w:t xml:space="preserve">Every country &amp;amp; every bastard president w..</w:t>
      </w:r>
    </w:p>
    <w:p>
      <w:r>
        <w:rPr>
          <w:b/>
          <w:u w:val="single"/>
        </w:rPr>
        <w:t xml:space="preserve">241157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241158</w:t>
      </w:r>
    </w:p>
    <w:p>
      <w:r>
        <w:t xml:space="preserve">@Phabo72 syy siihen, miksi emme tule toimeen Venäjän kanssa, on kennedyt. He halusivat perustaa tukikohdan Kuubaan ja hän sanoi, että ei helvetti.</w:t>
      </w:r>
    </w:p>
    <w:p>
      <w:r>
        <w:rPr>
          <w:b/>
          <w:u w:val="single"/>
        </w:rPr>
        <w:t xml:space="preserve">241159</w:t>
      </w:r>
    </w:p>
    <w:p>
      <w:r>
        <w:t xml:space="preserve">RT @WestHamMatters: HAMESHAMMES: Näen jo otsikot...</w:t>
        <w:br/>
        <w:br/>
        <w:t xml:space="preserve"> "Andy Carrollille ei ole palvelua Vodafone Stadiumilla tänä iltana".</w:t>
        <w:br/>
        <w:br/>
        <w:t xml:space="preserve"> En voi helvetissä odottaa!</w:t>
      </w:r>
    </w:p>
    <w:p>
      <w:r>
        <w:rPr>
          <w:b/>
          <w:u w:val="single"/>
        </w:rPr>
        <w:t xml:space="preserve">241160</w:t>
      </w:r>
    </w:p>
    <w:p>
      <w:r>
        <w:t xml:space="preserve">RT @BeyondInspirinq: Haluan vain meikata, kulmakarvat, kynnet ja hiukset. Heittää bad ass asu &amp;amp; mennä ulos ystävien kanssa. Drinks, danc...</w:t>
      </w:r>
    </w:p>
    <w:p>
      <w:r>
        <w:rPr>
          <w:b/>
          <w:u w:val="single"/>
        </w:rPr>
        <w:t xml:space="preserve">241161</w:t>
      </w:r>
    </w:p>
    <w:p>
      <w:r>
        <w:t xml:space="preserve">RT @DanyAllStar15: Joo, Marchand juuri slashed kaveri gooch niin huono minä vain laittaa kuppi katsella loput tästä pelistä. Insane.</w:t>
      </w:r>
    </w:p>
    <w:p>
      <w:r>
        <w:rPr>
          <w:b/>
          <w:u w:val="single"/>
        </w:rPr>
        <w:t xml:space="preserve">241162</w:t>
      </w:r>
    </w:p>
    <w:p>
      <w:r>
        <w:t xml:space="preserve">Ei ole aikaa syrjiä....</w:t>
        <w:br/>
        <w:t xml:space="preserve"> Vihaa jokaista kusipäätä, joka on tielläsi! 🤗</w:t>
      </w:r>
    </w:p>
    <w:p>
      <w:r>
        <w:rPr>
          <w:b/>
          <w:u w:val="single"/>
        </w:rPr>
        <w:t xml:space="preserve">241163</w:t>
      </w:r>
    </w:p>
    <w:p>
      <w:r>
        <w:t xml:space="preserve">Kenellä on tyttöystävä, joka ei vittuile tai kompastu heihin ? Ei kenelläkään! 😂 sitä on mahdoton löytää !</w:t>
      </w:r>
    </w:p>
    <w:p>
      <w:r>
        <w:rPr>
          <w:b/>
          <w:u w:val="single"/>
        </w:rPr>
        <w:t xml:space="preserve">241164</w:t>
      </w:r>
    </w:p>
    <w:p>
      <w:r>
        <w:t xml:space="preserve">ja sitten typerykset väittävät, että maalaus on huono. https://t.co/fljXO2B4pY</w:t>
      </w:r>
    </w:p>
    <w:p>
      <w:r>
        <w:rPr>
          <w:b/>
          <w:u w:val="single"/>
        </w:rPr>
        <w:t xml:space="preserve">241165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241166</w:t>
      </w:r>
    </w:p>
    <w:p>
      <w:r>
        <w:t xml:space="preserve">RT @Netstryke: HARDYS ON VITTU TAG-MESTARIT JATKOSSA!!!!!. TAKE YOUR PRESUMPTIONS AND DELETE THEM!!#Wrestlemania https://t.co/Yil6m4IFrW https://t.co/Yil6m4IFrW</w:t>
      </w:r>
    </w:p>
    <w:p>
      <w:r>
        <w:rPr>
          <w:b/>
          <w:u w:val="single"/>
        </w:rPr>
        <w:t xml:space="preserve">241167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241168</w:t>
      </w:r>
    </w:p>
    <w:p>
      <w:r>
        <w:t xml:space="preserve">Verinen helvetti Verinen taivas VERINEN KELLO超好聽!!!!!!!!!!!!!!!</w:t>
      </w:r>
    </w:p>
    <w:p>
      <w:r>
        <w:rPr>
          <w:b/>
          <w:u w:val="single"/>
        </w:rPr>
        <w:t xml:space="preserve">241169</w:t>
      </w:r>
    </w:p>
    <w:p>
      <w:r>
        <w:t xml:space="preserve">RT @cparham65: @ShermanTecumseh @SenateMajLdr @lor65 @POTUS Kyllä! Toivon, että kaikki idiootit, jotka lupasivat lähteä, pitäisivät kerrankin sanansa....</w:t>
      </w:r>
    </w:p>
    <w:p>
      <w:r>
        <w:rPr>
          <w:b/>
          <w:u w:val="single"/>
        </w:rPr>
        <w:t xml:space="preserve">241170</w:t>
      </w:r>
    </w:p>
    <w:p>
      <w:r>
        <w:t xml:space="preserve">Trump on yksi tyhmä idiootti https://t.co/KAzZfRDKhD</w:t>
      </w:r>
    </w:p>
    <w:p>
      <w:r>
        <w:rPr>
          <w:b/>
          <w:u w:val="single"/>
        </w:rPr>
        <w:t xml:space="preserve">241171</w:t>
      </w:r>
    </w:p>
    <w:p>
      <w:r>
        <w:t xml:space="preserve">RT @AntoineHailey35: She RETARDED 😂😂😂😂 https://t.co/npV8hEOR1v</w:t>
      </w:r>
    </w:p>
    <w:p>
      <w:r>
        <w:rPr>
          <w:b/>
          <w:u w:val="single"/>
        </w:rPr>
        <w:t xml:space="preserve">241172</w:t>
      </w:r>
    </w:p>
    <w:p>
      <w:r>
        <w:t xml:space="preserve">@Anoushae_ "Kasvissyöjä" muinainen heimoslangi kylähullulle, joka ei osaa metsästää, kalastaa tai ratsastaa!</w:t>
      </w:r>
    </w:p>
    <w:p>
      <w:r>
        <w:rPr>
          <w:b/>
          <w:u w:val="single"/>
        </w:rPr>
        <w:t xml:space="preserve">241173</w:t>
      </w:r>
    </w:p>
    <w:p>
      <w:r>
        <w:t xml:space="preserve">RT @BlakeWatson003: PSA: lopeta "kuka on vieraillut twitterissäsi" -jutut ärsyttävät. Kiitos.</w:t>
      </w:r>
    </w:p>
    <w:p>
      <w:r>
        <w:rPr>
          <w:b/>
          <w:u w:val="single"/>
        </w:rPr>
        <w:t xml:space="preserve">241174</w:t>
      </w:r>
    </w:p>
    <w:p>
      <w:r>
        <w:t xml:space="preserve">Älä ole se ämmä, joka on vihainen ikuisesti, koska neekerillä on paikka minulle sydämessään!</w:t>
      </w:r>
    </w:p>
    <w:p>
      <w:r>
        <w:rPr>
          <w:b/>
          <w:u w:val="single"/>
        </w:rPr>
        <w:t xml:space="preserve">241175</w:t>
      </w:r>
    </w:p>
    <w:p>
      <w:r>
        <w:t xml:space="preserve">RT @TheAnfieldWrap: Reds! #WTRWWAW https://t.co/47xmLYOqSI</w:t>
      </w:r>
    </w:p>
    <w:p>
      <w:r>
        <w:rPr>
          <w:b/>
          <w:u w:val="single"/>
        </w:rPr>
        <w:t xml:space="preserve">241176</w:t>
      </w:r>
    </w:p>
    <w:p>
      <w:r>
        <w:t xml:space="preserve">RT @usacsmret: Huolimatta siitä, että äänestäjät ovat läpsineet heitä kasvoihin ja potkineet perseeseen, MSM tyrkyttää edelleen rumia Trump- mielipiteitään o...</w:t>
      </w:r>
    </w:p>
    <w:p>
      <w:r>
        <w:rPr>
          <w:b/>
          <w:u w:val="single"/>
        </w:rPr>
        <w:t xml:space="preserve">241177</w:t>
      </w:r>
    </w:p>
    <w:p>
      <w:r>
        <w:t xml:space="preserve">John Wall lyö Rudya munille, mulkku!</w:t>
      </w:r>
    </w:p>
    <w:p>
      <w:r>
        <w:rPr>
          <w:b/>
          <w:u w:val="single"/>
        </w:rPr>
        <w:t xml:space="preserve">241178</w:t>
      </w:r>
    </w:p>
    <w:p>
      <w:r>
        <w:t xml:space="preserve">RT @BlackMilk_69x: https://t.co/zPKF3WFx....</w:t>
      </w:r>
    </w:p>
    <w:p>
      <w:r>
        <w:rPr>
          <w:b/>
          <w:u w:val="single"/>
        </w:rPr>
        <w:t xml:space="preserve">241179</w:t>
      </w:r>
    </w:p>
    <w:p>
      <w:r>
        <w:t xml:space="preserve">Tiesin sen, ajattoman joen autot ovat vitun hirviöitä ja vihaan niitä.</w:t>
      </w:r>
    </w:p>
    <w:p>
      <w:r>
        <w:rPr>
          <w:b/>
          <w:u w:val="single"/>
        </w:rPr>
        <w:t xml:space="preserve">241180</w:t>
      </w:r>
    </w:p>
    <w:p>
      <w:r>
        <w:t xml:space="preserve">RT @coletylercole: TÄMÄ ON HULLU! POJAT EIVÄT VOI KÄYTTÄÄ MEIKKIÄ!?!?? MIKSI TÄLLÄ ON EDES VÄLIÄ??? VITUT YHTEISKUNNALLISISTA RAKENTEISTA, OLEN V...</w:t>
      </w:r>
    </w:p>
    <w:p>
      <w:r>
        <w:rPr>
          <w:b/>
          <w:u w:val="single"/>
        </w:rPr>
        <w:t xml:space="preserve">241181</w:t>
      </w:r>
    </w:p>
    <w:p>
      <w:r>
        <w:t xml:space="preserve">RT @awrfbyedan: #PrayForSyria: #PrayForSyria inhoan rehellisesti sitä, että tätä tapahtuu niin paljon. En voi vittu kuvitella, miltä ihmisistä siellä tuntuu.</w:t>
      </w:r>
    </w:p>
    <w:p>
      <w:r>
        <w:rPr>
          <w:b/>
          <w:u w:val="single"/>
        </w:rPr>
        <w:t xml:space="preserve">241182</w:t>
      </w:r>
    </w:p>
    <w:p>
      <w:r>
        <w:t xml:space="preserve">RT @ImToExclusive: En puhu enkä vittuile kenellekään !!!!</w:t>
      </w:r>
    </w:p>
    <w:p>
      <w:r>
        <w:rPr>
          <w:b/>
          <w:u w:val="single"/>
        </w:rPr>
        <w:t xml:space="preserve">241183</w:t>
      </w:r>
    </w:p>
    <w:p>
      <w:r>
        <w:t xml:space="preserve">@RaysBaseball Ole hyvä ja voita Yankees. Vihaan jenkkejä.</w:t>
      </w:r>
    </w:p>
    <w:p>
      <w:r>
        <w:rPr>
          <w:b/>
          <w:u w:val="single"/>
        </w:rPr>
        <w:t xml:space="preserve">241184</w:t>
      </w:r>
    </w:p>
    <w:p>
      <w:r>
        <w:t xml:space="preserve">RT @clockedinDJ: Inhoan kun mfs koputtaa vessan oveen ja kysyy olenko vessassa ei ämmä olen lavuaarissa 🤦🏾♂️🙎🏾♂️</w:t>
      </w:r>
    </w:p>
    <w:p>
      <w:r>
        <w:rPr>
          <w:b/>
          <w:u w:val="single"/>
        </w:rPr>
        <w:t xml:space="preserve">241185</w:t>
      </w:r>
    </w:p>
    <w:p>
      <w:r>
        <w:t xml:space="preserve">Inhoan, kun neekerit heittävät "💍💍💍💍" kuvieni alle... En puhu emojia, hankitko minulle sormuksen? Aiotko ottaa minut vaimoksi? Kerro minulle, mitä se on? 🤦🏾♀️</w:t>
      </w:r>
    </w:p>
    <w:p>
      <w:r>
        <w:rPr>
          <w:b/>
          <w:u w:val="single"/>
        </w:rPr>
        <w:t xml:space="preserve">241186</w:t>
      </w:r>
    </w:p>
    <w:p>
      <w:r>
        <w:t xml:space="preserve">Joka kerta, kun kiero Tory-parlamentaarikko haukkuu Lontoon taksikauppaa, päätän, etten ikinä ota sitä mulkkua kyytiin.</w:t>
        <w:br/>
        <w:br/>
        <w:t xml:space="preserve"> #owngoal https://t.co/f9YHSstXWx</w:t>
      </w:r>
    </w:p>
    <w:p>
      <w:r>
        <w:rPr>
          <w:b/>
          <w:u w:val="single"/>
        </w:rPr>
        <w:t xml:space="preserve">241187</w:t>
      </w:r>
    </w:p>
    <w:p>
      <w:r>
        <w:t xml:space="preserve">Nämä huorat ovat kurjia, jos putoatte heidän ansoihinsa, niin tekin putoatte!</w:t>
      </w:r>
    </w:p>
    <w:p>
      <w:r>
        <w:rPr>
          <w:b/>
          <w:u w:val="single"/>
        </w:rPr>
        <w:t xml:space="preserve">241188</w:t>
      </w:r>
    </w:p>
    <w:p>
      <w:r>
        <w:t xml:space="preserve">Tämä peto titaani tulee olemaan vitun ongelma!!!!.</w:t>
      </w:r>
    </w:p>
    <w:p>
      <w:r>
        <w:rPr>
          <w:b/>
          <w:u w:val="single"/>
        </w:rPr>
        <w:t xml:space="preserve">241189</w:t>
      </w:r>
    </w:p>
    <w:p>
      <w:r>
        <w:t xml:space="preserve">RT @TeenTop_Global: [INFO]</w:t>
        <w:br/>
        <w:t xml:space="preserve">#틴탑 ja #재밌어 olivat molemmat trendejä Melonilla ja Daumilla!👏</w:t>
        <w:br/>
        <w:t xml:space="preserve">Via: Tksemfl320 &amp;amp; Chaem_mom https://t.co/nUyv9zkIWU</w:t>
      </w:r>
    </w:p>
    <w:p>
      <w:r>
        <w:rPr>
          <w:b/>
          <w:u w:val="single"/>
        </w:rPr>
        <w:t xml:space="preserve">241190</w:t>
      </w:r>
    </w:p>
    <w:p>
      <w:r>
        <w:t xml:space="preserve">@stanJhopennSuga @breathewithjin Jin : (se on ruokaa jumalauta, ei helvetissä hän päästäisi sinua sen takia pois🤣) https://t.co/sMl2fVRHo6</w:t>
      </w:r>
    </w:p>
    <w:p>
      <w:r>
        <w:rPr>
          <w:b/>
          <w:u w:val="single"/>
        </w:rPr>
        <w:t xml:space="preserve">241191</w:t>
      </w:r>
    </w:p>
    <w:p>
      <w:r>
        <w:t xml:space="preserve">Hän on vitun ääliö en voi 😂 https://t.co/7O29teltMg</w:t>
      </w:r>
    </w:p>
    <w:p>
      <w:r>
        <w:rPr>
          <w:b/>
          <w:u w:val="single"/>
        </w:rPr>
        <w:t xml:space="preserve">241192</w:t>
      </w:r>
    </w:p>
    <w:p>
      <w:r>
        <w:t xml:space="preserve">RT @YoungNino215_: I hate y'all stupid ass philky kids who started putting a "o" in "bul" its youngbul not youngboul 🙄.</w:t>
      </w:r>
    </w:p>
    <w:p>
      <w:r>
        <w:rPr>
          <w:b/>
          <w:u w:val="single"/>
        </w:rPr>
        <w:t xml:space="preserve">241193</w:t>
      </w:r>
    </w:p>
    <w:p>
      <w:r>
        <w:t xml:space="preserve">RT @Pantera: RHINO julkaisi 3 Vulgar Videos From Hellin uudelleen tänä päivänä vuonna 2006.  Nouda kopio täältä: https://t.co/Alfwm3wsxN https://....</w:t>
      </w:r>
    </w:p>
    <w:p>
      <w:r>
        <w:rPr>
          <w:b/>
          <w:u w:val="single"/>
        </w:rPr>
        <w:t xml:space="preserve">241194</w:t>
      </w:r>
    </w:p>
    <w:p>
      <w:r>
        <w:t xml:space="preserve">RT @WMOMG_ID: [LINKKI] OH MY GIRL 4th Mini Album #COLORINGBOOK</w:t>
        <w:br/>
        <w:t xml:space="preserve">Melon https://t.co/RzuRWZr5B7</w:t>
        <w:br/>
        <w:t xml:space="preserve">Naver https://t.co/LLBetYmOMh</w:t>
        <w:br/>
        <w:t xml:space="preserve">#OHMYGIRL #오마이걸_컬러.</w:t>
      </w:r>
    </w:p>
    <w:p>
      <w:r>
        <w:rPr>
          <w:b/>
          <w:u w:val="single"/>
        </w:rPr>
        <w:t xml:space="preserve">241195</w:t>
      </w:r>
    </w:p>
    <w:p>
      <w:r>
        <w:t xml:space="preserve">Nyt tajuan, että 13 syytä miksi on se tylsä kirja, jonka luin 6 vuotta sitten...</w:t>
      </w:r>
    </w:p>
    <w:p>
      <w:r>
        <w:rPr>
          <w:b/>
          <w:u w:val="single"/>
        </w:rPr>
        <w:t xml:space="preserve">241196</w:t>
      </w:r>
    </w:p>
    <w:p>
      <w:r>
        <w:t xml:space="preserve">@CashNastyGaming Stfu ur retarded cash katsotko edes raptorin ja pacerin pelejä 😂</w:t>
      </w:r>
    </w:p>
    <w:p>
      <w:r>
        <w:rPr>
          <w:b/>
          <w:u w:val="single"/>
        </w:rPr>
        <w:t xml:space="preserve">241197</w:t>
      </w:r>
    </w:p>
    <w:p>
      <w:r>
        <w:t xml:space="preserve">Alotta Niggas Hate &amp;amp; Sneak Dissing But I Missed Dat 🤔Catch Em In Traffic He Swear 🙌🏾 He Ain't Wit Dat</w:t>
      </w:r>
    </w:p>
    <w:p>
      <w:r>
        <w:rPr>
          <w:b/>
          <w:u w:val="single"/>
        </w:rPr>
        <w:t xml:space="preserve">241198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241199</w:t>
      </w:r>
    </w:p>
    <w:p>
      <w:r>
        <w:t xml:space="preserve">Rumat neekerit, jotka kieltäytyvät myöntämästä olevansa rumia, ovat pahimpia.</w:t>
      </w:r>
    </w:p>
    <w:p>
      <w:r>
        <w:rPr>
          <w:b/>
          <w:u w:val="single"/>
        </w:rPr>
        <w:t xml:space="preserve">241200</w:t>
      </w:r>
    </w:p>
    <w:p>
      <w:r>
        <w:t xml:space="preserve">RT @amadijuana: Ihmiset ärsyttävät ima b enkeli minun hemmetin itseäni</w:t>
      </w:r>
    </w:p>
    <w:p>
      <w:r>
        <w:rPr>
          <w:b/>
          <w:u w:val="single"/>
        </w:rPr>
        <w:t xml:space="preserve">241201</w:t>
      </w:r>
    </w:p>
    <w:p>
      <w:r>
        <w:t xml:space="preserve">RT @iamfreddyrojas: sike you got me fucked up!!! 😂😂</w:t>
      </w:r>
    </w:p>
    <w:p>
      <w:r>
        <w:rPr>
          <w:b/>
          <w:u w:val="single"/>
        </w:rPr>
        <w:t xml:space="preserve">241202</w:t>
      </w:r>
    </w:p>
    <w:p>
      <w:r>
        <w:t xml:space="preserve">RT @GylesB1: Tšehov tiistaina: "Kuka tahansa idiootti selviytyy kriisistä - se on päivittäinen elämä, joka väsyttää sinut."</w:t>
      </w:r>
    </w:p>
    <w:p>
      <w:r>
        <w:rPr>
          <w:b/>
          <w:u w:val="single"/>
        </w:rPr>
        <w:t xml:space="preserve">241203</w:t>
      </w:r>
    </w:p>
    <w:p>
      <w:r>
        <w:t xml:space="preserve">RT @WhatDev_Say: VITTU KIITOS !!!!! https://t.co/7SKDc3Npg9</w:t>
      </w:r>
    </w:p>
    <w:p>
      <w:r>
        <w:rPr>
          <w:b/>
          <w:u w:val="single"/>
        </w:rPr>
        <w:t xml:space="preserve">241204</w:t>
      </w:r>
    </w:p>
    <w:p>
      <w:r>
        <w:t xml:space="preserve">@NYPost_Brazille u ei pitäisi olla toimittaja, jos tuo on tapa u nähdä se saada vihje idiootti</w:t>
      </w:r>
    </w:p>
    <w:p>
      <w:r>
        <w:rPr>
          <w:b/>
          <w:u w:val="single"/>
        </w:rPr>
        <w:t xml:space="preserve">241205</w:t>
      </w:r>
    </w:p>
    <w:p>
      <w:r>
        <w:t xml:space="preserve">@realDonaldTrump @nytimes @nypost Donald Trump olet kirjaimellisesti harhainen ja Alex Jones on idiootti.</w:t>
      </w:r>
    </w:p>
    <w:p>
      <w:r>
        <w:rPr>
          <w:b/>
          <w:u w:val="single"/>
        </w:rPr>
        <w:t xml:space="preserve">241206</w:t>
      </w:r>
    </w:p>
    <w:p>
      <w:r>
        <w:t xml:space="preserve">RT @hneenie: Inhoan sitä, kun melkein jään auton alle, vittu viimeistelen sen teon.</w:t>
      </w:r>
    </w:p>
    <w:p>
      <w:r>
        <w:rPr>
          <w:b/>
          <w:u w:val="single"/>
        </w:rPr>
        <w:t xml:space="preserve">241207</w:t>
      </w:r>
    </w:p>
    <w:p>
      <w:r>
        <w:t xml:space="preserve">@ChrisLDnL @TulsiGabbard @realDonaldTrump Olet vitun hullu, jos luulet, että MITkään @POTUSin "verkkoturvallisuustoimenpiteet" ovat mitään muuta kuin tapoja "pitää silmällä" kaikkia "toisinajattelijoita"!!!</w:t>
      </w:r>
    </w:p>
    <w:p>
      <w:r>
        <w:rPr>
          <w:b/>
          <w:u w:val="single"/>
        </w:rPr>
        <w:t xml:space="preserve">241208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241209</w:t>
      </w:r>
    </w:p>
    <w:p>
      <w:r>
        <w:t xml:space="preserve">Soitan huomenna töistä. Olen vitun sairas.</w:t>
      </w:r>
    </w:p>
    <w:p>
      <w:r>
        <w:rPr>
          <w:b/>
          <w:u w:val="single"/>
        </w:rPr>
        <w:t xml:space="preserve">241210</w:t>
      </w:r>
    </w:p>
    <w:p>
      <w:r>
        <w:t xml:space="preserve">Inhoan sitä, kun James käyttäytyy jälkeenjääneenä kuin ei ymmärtäisi, mitä sanon. 🙄</w:t>
      </w:r>
    </w:p>
    <w:p>
      <w:r>
        <w:rPr>
          <w:b/>
          <w:u w:val="single"/>
        </w:rPr>
        <w:t xml:space="preserve">241211</w:t>
      </w:r>
    </w:p>
    <w:p>
      <w:r>
        <w:t xml:space="preserve">@fathiima_k Periaatteessa @fathiima_k sekä SA:n että USA:n presidentit ovat idiootteja 😂 End of story👍🏻</w:t>
      </w:r>
    </w:p>
    <w:p>
      <w:r>
        <w:rPr>
          <w:b/>
          <w:u w:val="single"/>
        </w:rPr>
        <w:t xml:space="preserve">241212</w:t>
      </w:r>
    </w:p>
    <w:p>
      <w:r>
        <w:t xml:space="preserve">RT @DPRK_News: "USA:n media nöyrästi kumartaa huomionarvoisen idiootin Trumpin edessä voimannäytöksen jälkeen, kuin arat porsaat, jotka kyyristelevät suden edessä, jolla on...</w:t>
      </w:r>
    </w:p>
    <w:p>
      <w:r>
        <w:rPr>
          <w:b/>
          <w:u w:val="single"/>
        </w:rPr>
        <w:t xml:space="preserve">241213</w:t>
      </w:r>
    </w:p>
    <w:p>
      <w:r>
        <w:t xml:space="preserve">RT @_NetteDgaf: 😩😂.</w:t>
      </w:r>
    </w:p>
    <w:p>
      <w:r>
        <w:rPr>
          <w:b/>
          <w:u w:val="single"/>
        </w:rPr>
        <w:t xml:space="preserve">241214</w:t>
      </w:r>
    </w:p>
    <w:p>
      <w:r>
        <w:t xml:space="preserve">RT @trev_up: I hate when a song reminds me of someone I give 0 fucks about</w:t>
      </w:r>
    </w:p>
    <w:p>
      <w:r>
        <w:rPr>
          <w:b/>
          <w:u w:val="single"/>
        </w:rPr>
        <w:t xml:space="preserve">241215</w:t>
      </w:r>
    </w:p>
    <w:p>
      <w:r>
        <w:t xml:space="preserve">"tavoittelee rapin kruunua"????? te idiootit hänellä on se jo https://t.co/L1NbsWyPqW</w:t>
      </w:r>
    </w:p>
    <w:p>
      <w:r>
        <w:rPr>
          <w:b/>
          <w:u w:val="single"/>
        </w:rPr>
        <w:t xml:space="preserve">241216</w:t>
      </w:r>
    </w:p>
    <w:p>
      <w:r>
        <w:t xml:space="preserve">En ole melodramaattinen! Minä vain totean vitun tosiasian, senkin kusipää! 😒</w:t>
      </w:r>
    </w:p>
    <w:p>
      <w:r>
        <w:rPr>
          <w:b/>
          <w:u w:val="single"/>
        </w:rPr>
        <w:t xml:space="preserve">241217</w:t>
      </w:r>
    </w:p>
    <w:p>
      <w:r>
        <w:t xml:space="preserve">RT @nguyenntina: fucking it up girl! 😛 https://t.co/QGwljkDTEK</w:t>
      </w:r>
    </w:p>
    <w:p>
      <w:r>
        <w:rPr>
          <w:b/>
          <w:u w:val="single"/>
        </w:rPr>
        <w:t xml:space="preserve">241218</w:t>
      </w:r>
    </w:p>
    <w:p>
      <w:r>
        <w:t xml:space="preserve">@livescifi Luulen, että me kaikki olimme peloissamme. Mutta niin friikkiä kuin se onkin..joku vittuilee sinulle..ja kaikille muillekin jotka soittavat!</w:t>
      </w:r>
    </w:p>
    <w:p>
      <w:r>
        <w:rPr>
          <w:b/>
          <w:u w:val="single"/>
        </w:rPr>
        <w:t xml:space="preserve">241219</w:t>
      </w:r>
    </w:p>
    <w:p>
      <w:r>
        <w:t xml:space="preserve">RT @th3j35t3r: ISIS:</w:t>
        <w:br/>
        <w:t xml:space="preserve">https://t.co/e64L4uLvmp https://t.co/e64L4uLvmp</w:t>
      </w:r>
    </w:p>
    <w:p>
      <w:r>
        <w:rPr>
          <w:b/>
          <w:u w:val="single"/>
        </w:rPr>
        <w:t xml:space="preserve">241220</w:t>
      </w:r>
    </w:p>
    <w:p>
      <w:r>
        <w:t xml:space="preserve">RT @matttogni: https://t.co/AKRZT3gnEy... https://t.co/AKRZT3gnEy</w:t>
      </w:r>
    </w:p>
    <w:p>
      <w:r>
        <w:rPr>
          <w:b/>
          <w:u w:val="single"/>
        </w:rPr>
        <w:t xml:space="preserve">241221</w:t>
      </w:r>
    </w:p>
    <w:p>
      <w:r>
        <w:t xml:space="preserve">Kaikki ystäväni saavat vauvoja, ja minä olen täällä ja joudun antamaan kalani pois, koska olen helvetin huono lemmikkieläinten omistaja!</w:t>
      </w:r>
    </w:p>
    <w:p>
      <w:r>
        <w:rPr>
          <w:b/>
          <w:u w:val="single"/>
        </w:rPr>
        <w:t xml:space="preserve">241222</w:t>
      </w:r>
    </w:p>
    <w:p>
      <w:r>
        <w:t xml:space="preserve">idiootit ja vaaralliset murhaavat valehtelijat https://t.co/ksYOf8ks6O</w:t>
      </w:r>
    </w:p>
    <w:p>
      <w:r>
        <w:rPr>
          <w:b/>
          <w:u w:val="single"/>
        </w:rPr>
        <w:t xml:space="preserve">241223</w:t>
      </w:r>
    </w:p>
    <w:p>
      <w:r>
        <w:t xml:space="preserve">Peruutettu Veljeni on idiootti ja kuten aina, minun täytyy mennä korjaamaan hänen ongelmansa! https://t.co/Sh70S1fkdz</w:t>
      </w:r>
    </w:p>
    <w:p>
      <w:r>
        <w:rPr>
          <w:b/>
          <w:u w:val="single"/>
        </w:rPr>
        <w:t xml:space="preserve">241224</w:t>
      </w:r>
    </w:p>
    <w:p>
      <w:r>
        <w:t xml:space="preserve">RT @Raeocchipinti: Well damn a bad bitch needs her beauty rest...</w:t>
      </w:r>
    </w:p>
    <w:p>
      <w:r>
        <w:rPr>
          <w:b/>
          <w:u w:val="single"/>
        </w:rPr>
        <w:t xml:space="preserve">241225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241226</w:t>
      </w:r>
    </w:p>
    <w:p>
      <w:r>
        <w:t xml:space="preserve">RT @_Aminah: Olet todellakin idioottien isä G.O. https://t.co/m71SdiowAF</w:t>
      </w:r>
    </w:p>
    <w:p>
      <w:r>
        <w:rPr>
          <w:b/>
          <w:u w:val="single"/>
        </w:rPr>
        <w:t xml:space="preserve">241227</w:t>
      </w:r>
    </w:p>
    <w:p>
      <w:r>
        <w:t xml:space="preserve">@heraldleader He ovat molemmat idiootteja eivätkä tiedä, ovatko he tulossa vai menossa.</w:t>
      </w:r>
    </w:p>
    <w:p>
      <w:r>
        <w:rPr>
          <w:b/>
          <w:u w:val="single"/>
        </w:rPr>
        <w:t xml:space="preserve">241228</w:t>
      </w:r>
    </w:p>
    <w:p>
      <w:r>
        <w:t xml:space="preserve">Jos tämä pitää paikkansa, se on helvetinmoinen katastrofi! https://t.co/ztUVKdUqre</w:t>
      </w:r>
    </w:p>
    <w:p>
      <w:r>
        <w:rPr>
          <w:b/>
          <w:u w:val="single"/>
        </w:rPr>
        <w:t xml:space="preserve">241229</w:t>
      </w:r>
    </w:p>
    <w:p>
      <w:r>
        <w:t xml:space="preserve">@BabiesWithGuns Pyhä vittu tämä on pahin painajaiseni.</w:t>
      </w:r>
    </w:p>
    <w:p>
      <w:r>
        <w:rPr>
          <w:b/>
          <w:u w:val="single"/>
        </w:rPr>
        <w:t xml:space="preserve">241230</w:t>
      </w:r>
    </w:p>
    <w:p>
      <w:r>
        <w:t xml:space="preserve">Vannon, että jos Trump pakottaa minut nousemaan perseeltäni ja menemään sotilaaksi, haluan, että tuo idiootti tuomitaan viraltapanolla.</w:t>
      </w:r>
    </w:p>
    <w:p>
      <w:r>
        <w:rPr>
          <w:b/>
          <w:u w:val="single"/>
        </w:rPr>
        <w:t xml:space="preserve">241231</w:t>
      </w:r>
    </w:p>
    <w:p>
      <w:r>
        <w:t xml:space="preserve">RT @XixoHS: Jos tämä saa 5k uudelleentwiittausta, pelaan Exodia Magea, jolla jotkut idiootit voittivat pelejä sijalla 15 Wienin TOC:ssa. 2 päivää pakan s...</w:t>
      </w:r>
    </w:p>
    <w:p>
      <w:r>
        <w:rPr>
          <w:b/>
          <w:u w:val="single"/>
        </w:rPr>
        <w:t xml:space="preserve">241232</w:t>
      </w:r>
    </w:p>
    <w:p>
      <w:r>
        <w:t xml:space="preserve">Niggas Don't Be Savages ; They Just Be Broke Niggas With Anger Problems 💯🙇🏼😂</w:t>
      </w:r>
    </w:p>
    <w:p>
      <w:r>
        <w:rPr>
          <w:b/>
          <w:u w:val="single"/>
        </w:rPr>
        <w:t xml:space="preserve">241233</w:t>
      </w:r>
    </w:p>
    <w:p>
      <w:r>
        <w:t xml:space="preserve">RT @bimmykimmy: [shark dick jokes] https://t.co/a4gLQ65Yiv</w:t>
      </w:r>
    </w:p>
    <w:p>
      <w:r>
        <w:rPr>
          <w:b/>
          <w:u w:val="single"/>
        </w:rPr>
        <w:t xml:space="preserve">241234</w:t>
      </w:r>
    </w:p>
    <w:p>
      <w:r>
        <w:t xml:space="preserve">RT @MannyMua733: HOLY SHIT JSCXMANNY TULOSSA HUOMENNA!!!! Aion huutaa! 10AM PST!  😍😩😍😩😍😍😩😍 https://t.co/BkoYPXicEz</w:t>
      </w:r>
    </w:p>
    <w:p>
      <w:r>
        <w:rPr>
          <w:b/>
          <w:u w:val="single"/>
        </w:rPr>
        <w:t xml:space="preserve">241235</w:t>
      </w:r>
    </w:p>
    <w:p>
      <w:r>
        <w:t xml:space="preserve">@WWWERomanReigns Ja tiedätkö mitä, poika, se on edelleen Undertakerin piha...........ei sinun, senkin ruma paskiainen!</w:t>
      </w:r>
    </w:p>
    <w:p>
      <w:r>
        <w:rPr>
          <w:b/>
          <w:u w:val="single"/>
        </w:rPr>
        <w:t xml:space="preserve">241236</w:t>
      </w:r>
    </w:p>
    <w:p>
      <w:r>
        <w:t xml:space="preserve">No, tästä päivästä tulikin varsinainen paskanjauhanta...</w:t>
      </w:r>
    </w:p>
    <w:p>
      <w:r>
        <w:rPr>
          <w:b/>
          <w:u w:val="single"/>
        </w:rPr>
        <w:t xml:space="preserve">241237</w:t>
      </w:r>
    </w:p>
    <w:p>
      <w:r>
        <w:t xml:space="preserve">RT @magicmike95:</w:t>
        <w:t xml:space="preserve">Omg im so ugly</w:t>
        <w:br/>
        <w:br/>
        <w:t xml:space="preserve">April fools bitch you thought</w:t>
      </w:r>
    </w:p>
    <w:p>
      <w:r>
        <w:rPr>
          <w:b/>
          <w:u w:val="single"/>
        </w:rPr>
        <w:t xml:space="preserve">241238</w:t>
      </w:r>
    </w:p>
    <w:p>
      <w:r>
        <w:t xml:space="preserve">BASKETLIGAN TÄÄLTÄ TULLAAN !!!!!!!! #AIKBasket #AIK</w:t>
      </w:r>
    </w:p>
    <w:p>
      <w:r>
        <w:rPr>
          <w:b/>
          <w:u w:val="single"/>
        </w:rPr>
        <w:t xml:space="preserve">241239</w:t>
      </w:r>
    </w:p>
    <w:p>
      <w:r>
        <w:t xml:space="preserve">RT @carterreynolds: POHJOIS-CAROLINA VOITTI!!! FUCK YEAH!!! #NationalChampionship</w:t>
      </w:r>
    </w:p>
    <w:p>
      <w:r>
        <w:rPr>
          <w:b/>
          <w:u w:val="single"/>
        </w:rPr>
        <w:t xml:space="preserve">241240</w:t>
      </w:r>
    </w:p>
    <w:p>
      <w:r>
        <w:t xml:space="preserve">Säästyisimme helvetinmoiselta omaisuudelta! https://t.co/Gtp3UoiahD</w:t>
      </w:r>
    </w:p>
    <w:p>
      <w:r>
        <w:rPr>
          <w:b/>
          <w:u w:val="single"/>
        </w:rPr>
        <w:t xml:space="preserve">241241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241242</w:t>
      </w:r>
    </w:p>
    <w:p>
      <w:r>
        <w:t xml:space="preserve">RT @Whitttneyy_: Jos minulla on koskaan ollut epäonnistunut ystävälaiva, se johtuu siitä, että nartut vihasivat &amp;amp; halusivat kilpailla kanssani sen sijaan, että söisivät kanssani...</w:t>
      </w:r>
    </w:p>
    <w:p>
      <w:r>
        <w:rPr>
          <w:b/>
          <w:u w:val="single"/>
        </w:rPr>
        <w:t xml:space="preserve">241243</w:t>
      </w:r>
    </w:p>
    <w:p>
      <w:r>
        <w:t xml:space="preserve">RT @KaylaLaray_: I hate a nigga that brag on what he got you tho🤦🏻♀️ I can buy myself whatever u brought me x3 I promise</w:t>
      </w:r>
    </w:p>
    <w:p>
      <w:r>
        <w:rPr>
          <w:b/>
          <w:u w:val="single"/>
        </w:rPr>
        <w:t xml:space="preserve">241244</w:t>
      </w:r>
    </w:p>
    <w:p>
      <w:r>
        <w:t xml:space="preserve">@YouBxstards "Ha! Epäilen, että voisit tehdä mitään, senkin tyhmä vitun juutalainen!"</w:t>
        <w:br/>
        <w:br/>
        <w:t xml:space="preserve"> Hän virnisti, mutta pysyi paikallaan.</w:t>
      </w:r>
    </w:p>
    <w:p>
      <w:r>
        <w:rPr>
          <w:b/>
          <w:u w:val="single"/>
        </w:rPr>
        <w:t xml:space="preserve">241245</w:t>
      </w:r>
    </w:p>
    <w:p>
      <w:r>
        <w:t xml:space="preserve">tämä ämmä väittää vihaavansa minua, mutta kyttää kaikkia retwiittejäni eikä edes seuraa minua🤔🤔🤔🤔</w:t>
      </w:r>
    </w:p>
    <w:p>
      <w:r>
        <w:rPr>
          <w:b/>
          <w:u w:val="single"/>
        </w:rPr>
        <w:t xml:space="preserve">241246</w:t>
      </w:r>
    </w:p>
    <w:p>
      <w:r>
        <w:t xml:space="preserve">Minulla on paha "hiiren ranne" ja se on helvetin tuskallista!</w:t>
      </w:r>
    </w:p>
    <w:p>
      <w:r>
        <w:rPr>
          <w:b/>
          <w:u w:val="single"/>
        </w:rPr>
        <w:t xml:space="preserve">241247</w:t>
      </w:r>
    </w:p>
    <w:p>
      <w:r>
        <w:t xml:space="preserve">Tässä The Force Awakens -elokuvan huonossa huuliltalukemisessa Mark Hamill esittää Han Soloa - ja hän onnistuu https://t.co/EW70HVaZku</w:t>
      </w:r>
    </w:p>
    <w:p>
      <w:r>
        <w:rPr>
          <w:b/>
          <w:u w:val="single"/>
        </w:rPr>
        <w:t xml:space="preserve">241248</w:t>
      </w:r>
    </w:p>
    <w:p>
      <w:r>
        <w:t xml:space="preserve">Soooooo kyllästynyt tähän paskaan mielialaan, jossa olen aina 😒😒😒😒😒😒</w:t>
      </w:r>
    </w:p>
    <w:p>
      <w:r>
        <w:rPr>
          <w:b/>
          <w:u w:val="single"/>
        </w:rPr>
        <w:t xml:space="preserve">241249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241250</w:t>
      </w:r>
    </w:p>
    <w:p>
      <w:r>
        <w:t xml:space="preserve">Boo Fucking hoo kusipää!</w:t>
        <w:br/>
        <w:t xml:space="preserve"> ⚡️ "Raportti:</w:t>
        <w:t xml:space="preserve">Steve Bannon uhkasi erota, jos hänet erotetaan kansallisesta turvallisuusneuvostosta</w:t>
        <w:t xml:space="preserve">"</w:t>
        <w:br/>
        <w:br/>
        <w:t xml:space="preserve"> https://t.co/iimuFQv8n1</w:t>
      </w:r>
    </w:p>
    <w:p>
      <w:r>
        <w:rPr>
          <w:b/>
          <w:u w:val="single"/>
        </w:rPr>
        <w:t xml:space="preserve">241251</w:t>
      </w:r>
    </w:p>
    <w:p>
      <w:r>
        <w:t xml:space="preserve">KINA JÄRKYTYNYT pääministeri Modin TIT FOR TAT -politiikasta enemmän kuin koskaan ennen..... lisätietoja sisällä.</w:t>
        <w:br/>
        <w:br/>
        <w:t xml:space="preserve"> Ole hyvä ja tykkää India Unitedista https://t.co/SKWa3wUYck</w:t>
      </w:r>
    </w:p>
    <w:p>
      <w:r>
        <w:rPr>
          <w:b/>
          <w:u w:val="single"/>
        </w:rPr>
        <w:t xml:space="preserve">241252</w:t>
      </w:r>
    </w:p>
    <w:p>
      <w:r>
        <w:t xml:space="preserve">RT @GylesB1: Tšehov tiistaina: "Kuka tahansa idiootti selviytyy kriisistä - se on päivittäinen elämä, joka väsyttää sinut."</w:t>
      </w:r>
    </w:p>
    <w:p>
      <w:r>
        <w:rPr>
          <w:b/>
          <w:u w:val="single"/>
        </w:rPr>
        <w:t xml:space="preserve">241253</w:t>
      </w:r>
    </w:p>
    <w:p>
      <w:r>
        <w:t xml:space="preserve">RT @xoLove_Kiana: Lauantai-iltana mennään ihan täysillä #MadeYaLookissa 👀 mun ämmät huonoja ja te tiedätte sen joten älkää jättäkö väliin #Modish 😈💅🏾</w:t>
      </w:r>
    </w:p>
    <w:p>
      <w:r>
        <w:rPr>
          <w:b/>
          <w:u w:val="single"/>
        </w:rPr>
        <w:t xml:space="preserve">241254</w:t>
      </w:r>
    </w:p>
    <w:p>
      <w:r>
        <w:t xml:space="preserve">RT @ishaantharoor: ISIS: ISIS lähettää viestin, jonka mukaan Yhdysvaltoja johtaa nyt "idiootti, joka ei tiedä, mitä Syyria tai Irak tai islam on" https://t...</w:t>
      </w:r>
    </w:p>
    <w:p>
      <w:r>
        <w:rPr>
          <w:b/>
          <w:u w:val="single"/>
        </w:rPr>
        <w:t xml:space="preserve">241255</w:t>
      </w:r>
    </w:p>
    <w:p>
      <w:r>
        <w:t xml:space="preserve">Ja he ovat kaikki jälkeenjääneitä hahahahahahahahaha https://t.co/shBFwi6NNo https://t.co/shBFwi6NNo</w:t>
      </w:r>
    </w:p>
    <w:p>
      <w:r>
        <w:rPr>
          <w:b/>
          <w:u w:val="single"/>
        </w:rPr>
        <w:t xml:space="preserve">241256</w:t>
      </w:r>
    </w:p>
    <w:p>
      <w:r>
        <w:t xml:space="preserve">@NatMansell @sturge18 @AllanNyom @WbaAwayTravel FUCK MY LIFE!!!!!! 😂😂😂😂😂😂😂</w:t>
      </w:r>
    </w:p>
    <w:p>
      <w:r>
        <w:rPr>
          <w:b/>
          <w:u w:val="single"/>
        </w:rPr>
        <w:t xml:space="preserve">241257</w:t>
      </w:r>
    </w:p>
    <w:p>
      <w:r>
        <w:t xml:space="preserve">Media vain vihaa meitä https://t.co/A0HDk0xXrw</w:t>
      </w:r>
    </w:p>
    <w:p>
      <w:r>
        <w:rPr>
          <w:b/>
          <w:u w:val="single"/>
        </w:rPr>
        <w:t xml:space="preserve">241258</w:t>
      </w:r>
    </w:p>
    <w:p>
      <w:r>
        <w:t xml:space="preserve">RT @taylordevore5: @QueenJessica10 "YOURE FUCKING STUPID BYE "</w:t>
      </w:r>
    </w:p>
    <w:p>
      <w:r>
        <w:rPr>
          <w:b/>
          <w:u w:val="single"/>
        </w:rPr>
        <w:t xml:space="preserve">241259</w:t>
      </w:r>
    </w:p>
    <w:p>
      <w:r>
        <w:t xml:space="preserve">RT @Sixwolf_: tämä on niin vitun ällöttävää https://t.co/RVKPjzIiML</w:t>
      </w:r>
    </w:p>
    <w:p>
      <w:r>
        <w:rPr>
          <w:b/>
          <w:u w:val="single"/>
        </w:rPr>
        <w:t xml:space="preserve">241260</w:t>
      </w:r>
    </w:p>
    <w:p>
      <w:r>
        <w:t xml:space="preserve">CHRISTY FUCKING HEMME ON SIELLÄ OLEN EMO ÄLÄ PUHU MINULLE OLEN POIS TÄÄLTÄ!!!!!</w:t>
      </w:r>
    </w:p>
    <w:p>
      <w:r>
        <w:rPr>
          <w:b/>
          <w:u w:val="single"/>
        </w:rPr>
        <w:t xml:space="preserve">241261</w:t>
      </w:r>
    </w:p>
    <w:p>
      <w:r>
        <w:t xml:space="preserve">@FoxNews Lisäksi #GOP:n ohjelmassa on kyse oikeuksien antamisesta osavaltioille, kaupungeille ja kansalle. Te idiootit olette tekopyhiä.</w:t>
      </w:r>
    </w:p>
    <w:p>
      <w:r>
        <w:rPr>
          <w:b/>
          <w:u w:val="single"/>
        </w:rPr>
        <w:t xml:space="preserve">241262</w:t>
      </w:r>
    </w:p>
    <w:p>
      <w:r>
        <w:t xml:space="preserve">@93aklee Mitä helvettiä kukaan voi saada aikaan yhdessä tunnissa.  Mikä idiootti tuo kaveri oli.   Vihasin ryhmätyöskentelyä.</w:t>
      </w:r>
    </w:p>
    <w:p>
      <w:r>
        <w:rPr>
          <w:b/>
          <w:u w:val="single"/>
        </w:rPr>
        <w:t xml:space="preserve">241263</w:t>
      </w:r>
    </w:p>
    <w:p>
      <w:r>
        <w:t xml:space="preserve">@AlohaSammi @WillSinge @alexaiono tajusimme twiitattuamme, että kuten idiootit olemme 😂😂😂😂</w:t>
      </w:r>
    </w:p>
    <w:p>
      <w:r>
        <w:rPr>
          <w:b/>
          <w:u w:val="single"/>
        </w:rPr>
        <w:t xml:space="preserve">241264</w:t>
      </w:r>
    </w:p>
    <w:p>
      <w:r>
        <w:t xml:space="preserve">RT @mattmfm: Mä oon kyllästynyt katsomaan, kun republikaaninen puolue palkitaan siitä, että se on törkeästi halventanut demokratiaamme.</w:t>
      </w:r>
    </w:p>
    <w:p>
      <w:r>
        <w:rPr>
          <w:b/>
          <w:u w:val="single"/>
        </w:rPr>
        <w:t xml:space="preserve">241265</w:t>
      </w:r>
    </w:p>
    <w:p>
      <w:r>
        <w:t xml:space="preserve">@jasonlytle Grrrr vittu minun näppäimistö !!!! #lastPLACE !! 😉😉😉😉</w:t>
      </w:r>
    </w:p>
    <w:p>
      <w:r>
        <w:rPr>
          <w:b/>
          <w:u w:val="single"/>
        </w:rPr>
        <w:t xml:space="preserve">241266</w:t>
      </w:r>
    </w:p>
    <w:p>
      <w:r>
        <w:t xml:space="preserve">@Jamieblog @ctrent Vain järkyttynyt, että se jäi kiinni. Ja järkyttynyt siitä, että Reds ei ole vielä varannut Ric Flairia. Pidän enemmän woo birds kuin boo birds</w:t>
      </w:r>
    </w:p>
    <w:p>
      <w:r>
        <w:rPr>
          <w:b/>
          <w:u w:val="single"/>
        </w:rPr>
        <w:t xml:space="preserve">241267</w:t>
      </w:r>
    </w:p>
    <w:p>
      <w:r>
        <w:t xml:space="preserve">@RealKyleMorris @GaetaSusan @SenWarren Hän on tyhmä idiootti.</w:t>
      </w:r>
    </w:p>
    <w:p>
      <w:r>
        <w:rPr>
          <w:b/>
          <w:u w:val="single"/>
        </w:rPr>
        <w:t xml:space="preserve">241268</w:t>
      </w:r>
    </w:p>
    <w:p>
      <w:r>
        <w:t xml:space="preserve">@Fundamentals345 Kuulin, että Scorpion piti olla paha perse ja ajattelin hankkia sen, kun se lanseerataan, mutta idk..ajattelen, että minun pitäisi rakentaa PC sen sijaan...</w:t>
      </w:r>
    </w:p>
    <w:p>
      <w:r>
        <w:rPr>
          <w:b/>
          <w:u w:val="single"/>
        </w:rPr>
        <w:t xml:space="preserve">241269</w:t>
      </w:r>
    </w:p>
    <w:p>
      <w:r>
        <w:t xml:space="preserve">@ClashofClans Olen näin lähellä poistaa vitun pelin!!!!</w:t>
      </w:r>
    </w:p>
    <w:p>
      <w:r>
        <w:rPr>
          <w:b/>
          <w:u w:val="single"/>
        </w:rPr>
        <w:t xml:space="preserve">241270</w:t>
      </w:r>
    </w:p>
    <w:p>
      <w:r>
        <w:t xml:space="preserve">RT @GameOverGreggy: THE FUCKING HARDY BOYZ?!</w:t>
        <w:br/>
        <w:t xml:space="preserve">https://t.co/Ya5SnRaOjL https://t.co/wnebBgmoL6 https://t.co/wnebBgmoL6</w:t>
      </w:r>
    </w:p>
    <w:p>
      <w:r>
        <w:rPr>
          <w:b/>
          <w:u w:val="single"/>
        </w:rPr>
        <w:t xml:space="preserve">241271</w:t>
      </w:r>
    </w:p>
    <w:p>
      <w:r>
        <w:t xml:space="preserve">RT @_CreativeSouls: *RT @KyreeKeepsIt100: "@_CreativeSouls: Kyree olet idiootti poistu maininnoistani." sen *aN idiootti. ei idti....</w:t>
      </w:r>
    </w:p>
    <w:p>
      <w:r>
        <w:rPr>
          <w:b/>
          <w:u w:val="single"/>
        </w:rPr>
        <w:t xml:space="preserve">241272</w:t>
      </w:r>
    </w:p>
    <w:p>
      <w:r>
        <w:t xml:space="preserve">RT @XtineVelez: Idiootti trump ei tiedä, missä tosi-tv-ohjelmassa hän on https://t.co/nLkZpEvQrO.</w:t>
      </w:r>
    </w:p>
    <w:p>
      <w:r>
        <w:rPr>
          <w:b/>
          <w:u w:val="single"/>
        </w:rPr>
        <w:t xml:space="preserve">241273</w:t>
      </w:r>
    </w:p>
    <w:p>
      <w:r>
        <w:t xml:space="preserve">Vihaan ihmisiä, jotka ovat passiivisen aggressiivisia, koska minä olen aggressiivinen ja kerron aggressiivisesti miten ja miksi ja millä tavoin ärsytät minua 😂.</w:t>
      </w:r>
    </w:p>
    <w:p>
      <w:r>
        <w:rPr>
          <w:b/>
          <w:u w:val="single"/>
        </w:rPr>
        <w:t xml:space="preserve">241274</w:t>
      </w:r>
    </w:p>
    <w:p>
      <w:r>
        <w:t xml:space="preserve">RT @OnlyLookAtMino: [!!] #WINNER #ReallyReally edelleen #1 in Melon &amp;amp; now trending in Melon Search https://t.co/sRtJTDCgck</w:t>
      </w:r>
    </w:p>
    <w:p>
      <w:r>
        <w:rPr>
          <w:b/>
          <w:u w:val="single"/>
        </w:rPr>
        <w:t xml:space="preserve">241275</w:t>
      </w:r>
    </w:p>
    <w:p>
      <w:r>
        <w:t xml:space="preserve">RT @xTheyHatingGIA_: Tämä on yksi tylsä perjantai-ilta.</w:t>
      </w:r>
    </w:p>
    <w:p>
      <w:r>
        <w:rPr>
          <w:b/>
          <w:u w:val="single"/>
        </w:rPr>
        <w:t xml:space="preserve">241276</w:t>
      </w:r>
    </w:p>
    <w:p>
      <w:r>
        <w:t xml:space="preserve">Vihaan itkupotkuraivareita ämmiä ugggh se tekee minut sairaaksi😂😂😂😂😂</w:t>
      </w:r>
    </w:p>
    <w:p>
      <w:r>
        <w:rPr>
          <w:b/>
          <w:u w:val="single"/>
        </w:rPr>
        <w:t xml:space="preserve">241277</w:t>
      </w:r>
    </w:p>
    <w:p>
      <w:r>
        <w:t xml:space="preserve">Huhut ovat vihaajien aloittamia, hölmöjen levittämiä ja idioottien hyväksymiä.</w:t>
      </w:r>
    </w:p>
    <w:p>
      <w:r>
        <w:rPr>
          <w:b/>
          <w:u w:val="single"/>
        </w:rPr>
        <w:t xml:space="preserve">241278</w:t>
      </w:r>
    </w:p>
    <w:p>
      <w:r>
        <w:t xml:space="preserve">@TimesNow Jos tämä idiootti Ravindra Gaikwad olisi pahoinpidellyt Air India -yhtiön edustajan Lontoon-lennolla, hänet olisi pidätetty ja hän olisi nyt vankilassa.</w:t>
      </w:r>
    </w:p>
    <w:p>
      <w:r>
        <w:rPr>
          <w:b/>
          <w:u w:val="single"/>
        </w:rPr>
        <w:t xml:space="preserve">241279</w:t>
      </w:r>
    </w:p>
    <w:p>
      <w:r>
        <w:t xml:space="preserve">RT @JjordaanJ: @BuffalosMom I DON'T THINK THE SULKING WILL STOP FOR 8 YEARS , THEY VE GOT NO BACKBONE , IDIOTS !!!</w:t>
      </w:r>
    </w:p>
    <w:p>
      <w:r>
        <w:rPr>
          <w:b/>
          <w:u w:val="single"/>
        </w:rPr>
        <w:t xml:space="preserve">241280</w:t>
      </w:r>
    </w:p>
    <w:p>
      <w:r>
        <w:t xml:space="preserve">RT @terri_heauxx: they hate me over a nigga or bc they "friend" don't like me 🤷🏾♀️ https://t.co/LgPWx7xZGK</w:t>
      </w:r>
    </w:p>
    <w:p>
      <w:r>
        <w:rPr>
          <w:b/>
          <w:u w:val="single"/>
        </w:rPr>
        <w:t xml:space="preserve">241281</w:t>
      </w:r>
    </w:p>
    <w:p>
      <w:r>
        <w:t xml:space="preserve">RT @whatmonetcanbuy: I betcha if Obama would've said some crap like Trump did, people would've dragged him to hell for saying it https://t....</w:t>
      </w:r>
    </w:p>
    <w:p>
      <w:r>
        <w:rPr>
          <w:b/>
          <w:u w:val="single"/>
        </w:rPr>
        <w:t xml:space="preserve">241282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241283</w:t>
      </w:r>
    </w:p>
    <w:p>
      <w:r>
        <w:t xml:space="preserve">Löysin tämän ruman tatuoinnin, jonka haluan, mutta en löydä sitä enää 🙄.</w:t>
      </w:r>
    </w:p>
    <w:p>
      <w:r>
        <w:rPr>
          <w:b/>
          <w:u w:val="single"/>
        </w:rPr>
        <w:t xml:space="preserve">241284</w:t>
      </w:r>
    </w:p>
    <w:p>
      <w:r>
        <w:t xml:space="preserve">@bastelligent @ToocoolRo @oksbaddest87 lmaoooo 😂😂😂😂 kyllä retard meri puhuu sinulle</w:t>
      </w:r>
    </w:p>
    <w:p>
      <w:r>
        <w:rPr>
          <w:b/>
          <w:u w:val="single"/>
        </w:rPr>
        <w:t xml:space="preserve">241285</w:t>
      </w:r>
    </w:p>
    <w:p>
      <w:r>
        <w:t xml:space="preserve">Power Rangers oli suuri pettymys. Penikseni kärki ei ollut yhtään jännittynyt, kun Jason sanoi "nyt on morphingin aika".</w:t>
      </w:r>
    </w:p>
    <w:p>
      <w:r>
        <w:rPr>
          <w:b/>
          <w:u w:val="single"/>
        </w:rPr>
        <w:t xml:space="preserve">241286</w:t>
      </w:r>
    </w:p>
    <w:p>
      <w:r>
        <w:t xml:space="preserve">RT @ArezSWC: Tiedetään, että olen joustanut kaikille ämmille, jotka yrittivät sanoa, että olen tylsä 🏋🏿.</w:t>
      </w:r>
    </w:p>
    <w:p>
      <w:r>
        <w:rPr>
          <w:b/>
          <w:u w:val="single"/>
        </w:rPr>
        <w:t xml:space="preserve">241287</w:t>
      </w:r>
    </w:p>
    <w:p>
      <w:r>
        <w:t xml:space="preserve">RT @nerdist: .@HamillHimself Bad Lip Reads Han Solo: https://t.co/9sQ2pRt1nS #StarWars https://t.co/u8pn7yJekY</w:t>
      </w:r>
    </w:p>
    <w:p>
      <w:r>
        <w:rPr>
          <w:b/>
          <w:u w:val="single"/>
        </w:rPr>
        <w:t xml:space="preserve">241288</w:t>
      </w:r>
    </w:p>
    <w:p>
      <w:r>
        <w:t xml:space="preserve">Idiootti petturi Trump vuonna 2013: https://t.co/qnH0GWO8y6</w:t>
      </w:r>
    </w:p>
    <w:p>
      <w:r>
        <w:rPr>
          <w:b/>
          <w:u w:val="single"/>
        </w:rPr>
        <w:t xml:space="preserve">241289</w:t>
      </w:r>
    </w:p>
    <w:p>
      <w:r>
        <w:t xml:space="preserve">ÄLKÄÄ OTTAKO HEIDÄN PASKAPUHEITAAN TODESTA. AINA ON JOKU, JOKA VIHAA SINUA, MUTTA SE JOHTUU SIITÄ, ETTÄ HÄN ON KATEELLINEN SIITÄ, MITEN HYVIN HÄN PÄRJÄÄ.</w:t>
      </w:r>
    </w:p>
    <w:p>
      <w:r>
        <w:rPr>
          <w:b/>
          <w:u w:val="single"/>
        </w:rPr>
        <w:t xml:space="preserve">241290</w:t>
      </w:r>
    </w:p>
    <w:p>
      <w:r>
        <w:t xml:space="preserve">@WLeeIII @Too_Luxury Tuo on aivan vitun tyhmää. Poika pitäisi erottaa.. Se on ongelma, että kaltaisesi ihmiset haluavat puolustaa tämän lapsen tekoja.</w:t>
      </w:r>
    </w:p>
    <w:p>
      <w:r>
        <w:rPr>
          <w:b/>
          <w:u w:val="single"/>
        </w:rPr>
        <w:t xml:space="preserve">241291</w:t>
      </w:r>
    </w:p>
    <w:p>
      <w:r>
        <w:t xml:space="preserve">RT @FlyyBeezy: Streets say they fucking wit me!</w:t>
        <w:t xml:space="preserve">#YungNigga 🐺 #BetterL8ThanNever🔜</w:t>
        <w:br/>
        <w:t xml:space="preserve"/>
        <w:t xml:space="preserve">E</w:t>
      </w:r>
    </w:p>
    <w:p>
      <w:r>
        <w:rPr>
          <w:b/>
          <w:u w:val="single"/>
        </w:rPr>
        <w:t xml:space="preserve">241292</w:t>
      </w:r>
    </w:p>
    <w:p>
      <w:r>
        <w:t xml:space="preserve">@Zilroh Tämä päivitys vittuuntui täysin automaattinen korjaus minulle minun luoja se on ärsyttävää</w:t>
      </w:r>
    </w:p>
    <w:p>
      <w:r>
        <w:rPr>
          <w:b/>
          <w:u w:val="single"/>
        </w:rPr>
        <w:t xml:space="preserve">241293</w:t>
      </w:r>
    </w:p>
    <w:p>
      <w:r>
        <w:t xml:space="preserve">RT @ScarletRaven_69: Ja koska olen vitun kyllästynyt valittamiseen hinnoistani @evakaylive @iamyevgeniya en vastaa siihen DM:ssä niin ma....</w:t>
      </w:r>
    </w:p>
    <w:p>
      <w:r>
        <w:rPr>
          <w:b/>
          <w:u w:val="single"/>
        </w:rPr>
        <w:t xml:space="preserve">241294</w:t>
      </w:r>
    </w:p>
    <w:p>
      <w:r>
        <w:t xml:space="preserve">Katson kaikki hänen videonsa IG:stä kuin vitun fani. Hän saa minut sekaisin! https://t.co/nMlFKUXZSV</w:t>
      </w:r>
    </w:p>
    <w:p>
      <w:r>
        <w:rPr>
          <w:b/>
          <w:u w:val="single"/>
        </w:rPr>
        <w:t xml:space="preserve">241295</w:t>
      </w:r>
    </w:p>
    <w:p>
      <w:r>
        <w:t xml:space="preserve">@billstas @lpackard @realDonaldTrump Vaalit yli 3 kuukautta sitten. Thats kaikki trumps idiootti äänestäjät do.Waiting tuhota Amerikka he silti sanovat good job.A huijari huijari oh boy https://t.co/9BUjVkPpPe https://t.co/9BUjVkPpPe</w:t>
      </w:r>
    </w:p>
    <w:p>
      <w:r>
        <w:rPr>
          <w:b/>
          <w:u w:val="single"/>
        </w:rPr>
        <w:t xml:space="preserve">241296</w:t>
      </w:r>
    </w:p>
    <w:p>
      <w:r>
        <w:t xml:space="preserve">Islamilainen valtio sanoo, että Yhdysvaltoja "johtaa idiootti" https://t.co/7B9FGpascv</w:t>
        <w:br/>
        <w:br/>
        <w:t xml:space="preserve">VOITTAJA ON #45</w:t>
      </w:r>
    </w:p>
    <w:p>
      <w:r>
        <w:rPr>
          <w:b/>
          <w:u w:val="single"/>
        </w:rPr>
        <w:t xml:space="preserve">241297</w:t>
      </w:r>
    </w:p>
    <w:p>
      <w:r>
        <w:t xml:space="preserve">@AnthemInc ASAP kiitos.  Idiootit DC:ssä eivät pysty siihen, joten anna Obamacare-järjestelmän romahtaa.  @POTUS @RandPaul , Ei uudelleen pakattua Ocarea Rcareiksi. https://t.co/ovigrsXto5.</w:t>
      </w:r>
    </w:p>
    <w:p>
      <w:r>
        <w:rPr>
          <w:b/>
          <w:u w:val="single"/>
        </w:rPr>
        <w:t xml:space="preserve">241298</w:t>
      </w:r>
    </w:p>
    <w:p>
      <w:r>
        <w:t xml:space="preserve">RT @AndyRichter: Get Out -elokuvan jatko-osa näyttää helvetin pelottavalta. https://t.co/cJRwj2QjzP</w:t>
      </w:r>
    </w:p>
    <w:p>
      <w:r>
        <w:rPr>
          <w:b/>
          <w:u w:val="single"/>
        </w:rPr>
        <w:t xml:space="preserve">241299</w:t>
      </w:r>
    </w:p>
    <w:p>
      <w:r>
        <w:t xml:space="preserve">RT @The_Menace__: Yo whoos girlfriend is this? Tää ämmä on hullu! https://t.co/nv808nE8wE</w:t>
      </w:r>
    </w:p>
    <w:p>
      <w:r>
        <w:rPr>
          <w:b/>
          <w:u w:val="single"/>
        </w:rPr>
        <w:t xml:space="preserve">241300</w:t>
      </w:r>
    </w:p>
    <w:p>
      <w:r>
        <w:t xml:space="preserve">Shepard Smith on pelkkä kyrpää imevä liberaali idiootti.</w:t>
      </w:r>
    </w:p>
    <w:p>
      <w:r>
        <w:rPr>
          <w:b/>
          <w:u w:val="single"/>
        </w:rPr>
        <w:t xml:space="preserve">241301</w:t>
      </w:r>
    </w:p>
    <w:p>
      <w:r>
        <w:t xml:space="preserve">RT @mallz: Inhoan todella vierittämistä ja näen sumean perseen kulman, sitten toisen sumean perseen kulman, sitten nenän....</w:t>
      </w:r>
    </w:p>
    <w:p>
      <w:r>
        <w:rPr>
          <w:b/>
          <w:u w:val="single"/>
        </w:rPr>
        <w:t xml:space="preserve">241302</w:t>
      </w:r>
    </w:p>
    <w:p>
      <w:r>
        <w:t xml:space="preserve">RT @andrew_donte: ya mans retarded @HoopingHeaven https://t.co/JGotyW9OKe</w:t>
      </w:r>
    </w:p>
    <w:p>
      <w:r>
        <w:rPr>
          <w:b/>
          <w:u w:val="single"/>
        </w:rPr>
        <w:t xml:space="preserve">241303</w:t>
      </w:r>
    </w:p>
    <w:p>
      <w:r>
        <w:t xml:space="preserve">RT @JeremyPlattform: "On ihailtava #HapAndLeonardia siitä, että hän ei koskaan kaihda sitä, miten rasismin ruma historia tässä maassa vaikuttaa t...</w:t>
      </w:r>
    </w:p>
    <w:p>
      <w:r>
        <w:rPr>
          <w:b/>
          <w:u w:val="single"/>
        </w:rPr>
        <w:t xml:space="preserve">241304</w:t>
      </w:r>
    </w:p>
    <w:p>
      <w:r>
        <w:t xml:space="preserve">RT @XXL: "Tiedätkö, olen niin pirun kyllästynyt saamaan 100 000 puhelua tästä."</w:t>
        <w:br/>
        <w:t xml:space="preserve">https://t.co/KIKwQSRKHi</w:t>
      </w:r>
    </w:p>
    <w:p>
      <w:r>
        <w:rPr>
          <w:b/>
          <w:u w:val="single"/>
        </w:rPr>
        <w:t xml:space="preserve">241305</w:t>
      </w:r>
    </w:p>
    <w:p>
      <w:r>
        <w:t xml:space="preserve">Paha osa matkoilla ya homie on kaikki hän gotta sanoa on lets slide out ya jump mutta ya bitch odottanut lomaa noin vuoden na</w:t>
      </w:r>
    </w:p>
    <w:p>
      <w:r>
        <w:rPr>
          <w:b/>
          <w:u w:val="single"/>
        </w:rPr>
        <w:t xml:space="preserve">241306</w:t>
      </w:r>
    </w:p>
    <w:p>
      <w:r>
        <w:t xml:space="preserve">Vihaan narttuja, jotka käyttävät korkokenkiä, mutta eivät osaa kävellä niillä ....</w:t>
      </w:r>
    </w:p>
    <w:p>
      <w:r>
        <w:rPr>
          <w:b/>
          <w:u w:val="single"/>
        </w:rPr>
        <w:t xml:space="preserve">241307</w:t>
      </w:r>
    </w:p>
    <w:p>
      <w:r>
        <w:t xml:space="preserve">Ja Trump on lähtenyt Maralagoon! https://t.co/9qC9vj6UBz</w:t>
      </w:r>
    </w:p>
    <w:p>
      <w:r>
        <w:rPr>
          <w:b/>
          <w:u w:val="single"/>
        </w:rPr>
        <w:t xml:space="preserve">241308</w:t>
      </w:r>
    </w:p>
    <w:p>
      <w:r>
        <w:t xml:space="preserve">@DavidJo52951951945 Sorosin rahat eivät lopu tulemasta tällaisille idiooteille.</w:t>
      </w:r>
    </w:p>
    <w:p>
      <w:r>
        <w:rPr>
          <w:b/>
          <w:u w:val="single"/>
        </w:rPr>
        <w:t xml:space="preserve">241309</w:t>
      </w:r>
    </w:p>
    <w:p>
      <w:r>
        <w:t xml:space="preserve">Hyvät naiset ja herrat: STAR WARS: Mark Hamill Han Solona: THE FORCE AWAKENS Bad Lip Reading Featuring Mark Hamill as Han Solo https://t.co/DELUFqH8oG via @YouTube</w:t>
      </w:r>
    </w:p>
    <w:p>
      <w:r>
        <w:rPr>
          <w:b/>
          <w:u w:val="single"/>
        </w:rPr>
        <w:t xml:space="preserve">241310</w:t>
      </w:r>
    </w:p>
    <w:p>
      <w:r>
        <w:t xml:space="preserve">RT @PrincessBravato: Olen todella inhottava, että tämä korruptoitunut sydämetön paskiainen on pirun presidentti. #TrumpVenäjä https://t.co/arTKRsP0kM</w:t>
      </w:r>
    </w:p>
    <w:p>
      <w:r>
        <w:rPr>
          <w:b/>
          <w:u w:val="single"/>
        </w:rPr>
        <w:t xml:space="preserve">241311</w:t>
      </w:r>
    </w:p>
    <w:p>
      <w:r>
        <w:t xml:space="preserve">RT @ParissaXo: Olen kyllästynyt teihin feministisiin ämmiin, koska tämä on aivan ällöttävää https://t.co/S91o478GJ2</w:t>
      </w:r>
    </w:p>
    <w:p>
      <w:r>
        <w:rPr>
          <w:b/>
          <w:u w:val="single"/>
        </w:rPr>
        <w:t xml:space="preserve">241312</w:t>
      </w:r>
    </w:p>
    <w:p>
      <w:r>
        <w:t xml:space="preserve">RT @BeardedGenius: En kestä katsoa Syyrian kauheita kuvia uutisissa tänä iltana. Niin vitun sydäntä särkevää.</w:t>
      </w:r>
    </w:p>
    <w:p>
      <w:r>
        <w:rPr>
          <w:b/>
          <w:u w:val="single"/>
        </w:rPr>
        <w:t xml:space="preserve">241313</w:t>
      </w:r>
    </w:p>
    <w:p>
      <w:r>
        <w:t xml:space="preserve">RT @TiaaGuwop_: Vihaan narttuja, jotka janoavat ystäviä, jotka ärsyttävät minua.</w:t>
      </w:r>
    </w:p>
    <w:p>
      <w:r>
        <w:rPr>
          <w:b/>
          <w:u w:val="single"/>
        </w:rPr>
        <w:t xml:space="preserve">241314</w:t>
      </w:r>
    </w:p>
    <w:p>
      <w:r>
        <w:t xml:space="preserve">RT @drillareese: I HATE FAT BITCHES CAUSE OF THIS ONEEEEEEEE FAT BITCH SHE RUINED IT!!!! 😭 https://t.co/kUpcQmYHij</w:t>
      </w:r>
    </w:p>
    <w:p>
      <w:r>
        <w:rPr>
          <w:b/>
          <w:u w:val="single"/>
        </w:rPr>
        <w:t xml:space="preserve">241315</w:t>
      </w:r>
    </w:p>
    <w:p>
      <w:r>
        <w:t xml:space="preserve">RT @AngryMichel: Miten se idiootti Clod voi?  Ha!  *checkches standings*. Mudder Fucker!!!</w:t>
      </w:r>
    </w:p>
    <w:p>
      <w:r>
        <w:rPr>
          <w:b/>
          <w:u w:val="single"/>
        </w:rPr>
        <w:t xml:space="preserve">241316</w:t>
      </w:r>
    </w:p>
    <w:p>
      <w:r>
        <w:t xml:space="preserve">Vihaan sitä, että hän pysyä popping ylös minun tl, kukaan ei halua nähdä, että ruma perse Bkad bkuilt bkitch bkitch</w:t>
      </w:r>
    </w:p>
    <w:p>
      <w:r>
        <w:rPr>
          <w:b/>
          <w:u w:val="single"/>
        </w:rPr>
        <w:t xml:space="preserve">241317</w:t>
      </w:r>
    </w:p>
    <w:p>
      <w:r>
        <w:t xml:space="preserve">RT @sarahkendzior: Grab Them By The Pussy Doctrine tulee osoittautumaan katastrofaaliseksi. Sen voi kuulla hänen ydinaseretoriikastaan: "Jos saamme heidät...</w:t>
      </w:r>
    </w:p>
    <w:p>
      <w:r>
        <w:rPr>
          <w:b/>
          <w:u w:val="single"/>
        </w:rPr>
        <w:t xml:space="preserve">241318</w:t>
      </w:r>
    </w:p>
    <w:p>
      <w:r>
        <w:t xml:space="preserve">RT @lesbiansoleil: Kunpa minäkin voisin kummitella fuckboisissa lesbovihani kanssa, Vira on todella ikoni.</w:t>
      </w:r>
    </w:p>
    <w:p>
      <w:r>
        <w:rPr>
          <w:b/>
          <w:u w:val="single"/>
        </w:rPr>
        <w:t xml:space="preserve">241319</w:t>
      </w:r>
    </w:p>
    <w:p>
      <w:r>
        <w:t xml:space="preserve">ÄÄLIÖ AIVAN KUTEN ISÄNSÄ!!!!!!!!!! https://t.co/6y3xODxzoq https://t.co/6y3xODxzoq</w:t>
      </w:r>
    </w:p>
    <w:p>
      <w:r>
        <w:rPr>
          <w:b/>
          <w:u w:val="single"/>
        </w:rPr>
        <w:t xml:space="preserve">241320</w:t>
      </w:r>
    </w:p>
    <w:p>
      <w:r>
        <w:t xml:space="preserve">TARVITSEN PERRIEN JA VITUN HARRYN TEKEMÄÄN DUETON YHDESSÄ HEIDÄN LAULUNSA KIRJAIMELLISESTI LÄHETTÄÄ MINUT VUORISTORATAAN HELVETTIIN JA TAIVAASEEN !!!!</w:t>
      </w:r>
    </w:p>
    <w:p>
      <w:r>
        <w:rPr>
          <w:b/>
          <w:u w:val="single"/>
        </w:rPr>
        <w:t xml:space="preserve">241321</w:t>
      </w:r>
    </w:p>
    <w:p>
      <w:r>
        <w:t xml:space="preserve">Joo, kaikki nämä pahat bey bey-kakarat ajavat pyörillä täällä https://t.co/GkOC7c6h2X ...</w:t>
      </w:r>
    </w:p>
    <w:p>
      <w:r>
        <w:rPr>
          <w:b/>
          <w:u w:val="single"/>
        </w:rPr>
        <w:t xml:space="preserve">241322</w:t>
      </w:r>
    </w:p>
    <w:p>
      <w:r>
        <w:t xml:space="preserve">RT @EleeshaGomez: Minulla on todella huono asenne, kun olen kännissä...</w:t>
      </w:r>
    </w:p>
    <w:p>
      <w:r>
        <w:rPr>
          <w:b/>
          <w:u w:val="single"/>
        </w:rPr>
        <w:t xml:space="preserve">241323</w:t>
      </w:r>
    </w:p>
    <w:p>
      <w:r>
        <w:t xml:space="preserve">RT @GaleTStrong: Älä unohda, että tämä idiootti kannattaa ydinaseiden käyttöä..... https://t.co/N1nHUJegau https://t.co/N1nHUJegau</w:t>
      </w:r>
    </w:p>
    <w:p>
      <w:r>
        <w:rPr>
          <w:b/>
          <w:u w:val="single"/>
        </w:rPr>
        <w:t xml:space="preserve">241324</w:t>
      </w:r>
    </w:p>
    <w:p>
      <w:r>
        <w:t xml:space="preserve">Drew Buckz X @ShareefDashaan X @RIPKEL_ - Fucking That Work Up Out Now !!!!!! 🔥🔥🔥🔥🎧✊🏽💉😈 https://t.co/zhIXcmGZLH https://t.co/jAht9X5yWh</w:t>
      </w:r>
    </w:p>
    <w:p>
      <w:r>
        <w:rPr>
          <w:b/>
          <w:u w:val="single"/>
        </w:rPr>
        <w:t xml:space="preserve">241325</w:t>
      </w:r>
    </w:p>
    <w:p>
      <w:r>
        <w:t xml:space="preserve">VOI HELVETIN JEESUS KRISTUS! MIKSI MICHELININ MIESKUVA... https://t.co/NUiY2SKeJk...</w:t>
      </w:r>
    </w:p>
    <w:p>
      <w:r>
        <w:rPr>
          <w:b/>
          <w:u w:val="single"/>
        </w:rPr>
        <w:t xml:space="preserve">241326</w:t>
      </w:r>
    </w:p>
    <w:p>
      <w:r>
        <w:t xml:space="preserve">En edes halua mennä töihin, koska he vetävät ärsyttäviä aprillipiloja...</w:t>
      </w:r>
    </w:p>
    <w:p>
      <w:r>
        <w:rPr>
          <w:b/>
          <w:u w:val="single"/>
        </w:rPr>
        <w:t xml:space="preserve">241327</w:t>
      </w:r>
    </w:p>
    <w:p>
      <w:r>
        <w:t xml:space="preserve">RT @ayobreezzy_: Ima still be trippin https://t.co/ds2bLQcIJD.</w:t>
      </w:r>
    </w:p>
    <w:p>
      <w:r>
        <w:rPr>
          <w:b/>
          <w:u w:val="single"/>
        </w:rPr>
        <w:t xml:space="preserve">241328</w:t>
      </w:r>
    </w:p>
    <w:p>
      <w:r>
        <w:t xml:space="preserve">RT @misfitstylinson: Louis ... bad ass in a flower crown .... https://t.co/rjR3Heb2P6</w:t>
      </w:r>
    </w:p>
    <w:p>
      <w:r>
        <w:rPr>
          <w:b/>
          <w:u w:val="single"/>
        </w:rPr>
        <w:t xml:space="preserve">241329</w:t>
      </w:r>
    </w:p>
    <w:p>
      <w:r>
        <w:t xml:space="preserve">@CIothesPorn FUCK MORGAN MAKSAMME 23 dollaria omastamme!!!! @morgan_blondie1</w:t>
      </w:r>
    </w:p>
    <w:p>
      <w:r>
        <w:rPr>
          <w:b/>
          <w:u w:val="single"/>
        </w:rPr>
        <w:t xml:space="preserve">241330</w:t>
      </w:r>
    </w:p>
    <w:p>
      <w:r>
        <w:t xml:space="preserve">RT @pussology_: kun tarkoituksella valitset Netflixistä tylsän elokuvan, jotta voit naida &amp;gt;&amp;gt;</w:t>
      </w:r>
    </w:p>
    <w:p>
      <w:r>
        <w:rPr>
          <w:b/>
          <w:u w:val="single"/>
        </w:rPr>
        <w:t xml:space="preserve">241331</w:t>
      </w:r>
    </w:p>
    <w:p>
      <w:r>
        <w:t xml:space="preserve">RT @MrRoss1999: Se on NAKAMURA!!!! VITUN SHINSUKE ON SMACKDOWNISSA!!!! #SDLive</w:t>
      </w:r>
    </w:p>
    <w:p>
      <w:r>
        <w:rPr>
          <w:b/>
          <w:u w:val="single"/>
        </w:rPr>
        <w:t xml:space="preserve">241332</w:t>
      </w:r>
    </w:p>
    <w:p>
      <w:r>
        <w:t xml:space="preserve">@itsalexney @norahsaurus_rex Turpa kiinni, ilkeä paskiainen.</w:t>
      </w:r>
    </w:p>
    <w:p>
      <w:r>
        <w:rPr>
          <w:b/>
          <w:u w:val="single"/>
        </w:rPr>
        <w:t xml:space="preserve">241333</w:t>
      </w:r>
    </w:p>
    <w:p>
      <w:r>
        <w:t xml:space="preserve">jos u tuoda esiin curry kun puhutaan mvp sitten olet todella jälkeenjäänyt</w:t>
      </w:r>
    </w:p>
    <w:p>
      <w:r>
        <w:rPr>
          <w:b/>
          <w:u w:val="single"/>
        </w:rPr>
        <w:t xml:space="preserve">241334</w:t>
      </w:r>
    </w:p>
    <w:p>
      <w:r>
        <w:t xml:space="preserve">lmfao neekeri kertoi minulle saada ObamaCare lmfao vittu ei!!!!!</w:t>
      </w:r>
    </w:p>
    <w:p>
      <w:r>
        <w:rPr>
          <w:b/>
          <w:u w:val="single"/>
        </w:rPr>
        <w:t xml:space="preserve">241335</w:t>
      </w:r>
    </w:p>
    <w:p>
      <w:r>
        <w:t xml:space="preserve">SENKIN TYPERÄ, RUMA, TYHMÄ, LÄSKI, ORANSSI, RASISTINEN, TEKOPYHÄ, TEKOPYHÄ, RASISTINEN, RASISTINEN, TEKOPYHÄ, TEKOPYHÄ https://t.co/NL4pYi0uX0</w:t>
      </w:r>
    </w:p>
    <w:p>
      <w:r>
        <w:rPr>
          <w:b/>
          <w:u w:val="single"/>
        </w:rPr>
        <w:t xml:space="preserve">241336</w:t>
      </w:r>
    </w:p>
    <w:p>
      <w:r>
        <w:t xml:space="preserve">@tonyposnanski @realDonaldTrump @foxandfriends Miksi aina joku ruma kusipää spämmää kaikki twiitit.</w:t>
      </w:r>
    </w:p>
    <w:p>
      <w:r>
        <w:rPr>
          <w:b/>
          <w:u w:val="single"/>
        </w:rPr>
        <w:t xml:space="preserve">241337</w:t>
      </w:r>
    </w:p>
    <w:p>
      <w:r>
        <w:t xml:space="preserve">En malta odottaa, että näen @Kid_Ink huomenna Newcastlessa! Eeeeek @lucyruddxo</w:t>
      </w:r>
    </w:p>
    <w:p>
      <w:r>
        <w:rPr>
          <w:b/>
          <w:u w:val="single"/>
        </w:rPr>
        <w:t xml:space="preserve">241338</w:t>
      </w:r>
    </w:p>
    <w:p>
      <w:r>
        <w:t xml:space="preserve">RT @dani_andersonxx: Miksi ihmiset käyttävät toisia ihmisiä hyväkseen yrittäessään päästä exänsä yli, se on vitun sairasta 😡😡😡😡</w:t>
      </w:r>
    </w:p>
    <w:p>
      <w:r>
        <w:rPr>
          <w:b/>
          <w:u w:val="single"/>
        </w:rPr>
        <w:t xml:space="preserve">241339</w:t>
      </w:r>
    </w:p>
    <w:p>
      <w:r>
        <w:t xml:space="preserve">Inhoan sitä, kun unohdan painaa lähetä ja istun siellä kuin idiootti odottamassa vastausta.</w:t>
      </w:r>
    </w:p>
    <w:p>
      <w:r>
        <w:rPr>
          <w:b/>
          <w:u w:val="single"/>
        </w:rPr>
        <w:t xml:space="preserve">241340</w:t>
      </w:r>
    </w:p>
    <w:p>
      <w:r>
        <w:t xml:space="preserve">@GeorgeTakei Onnittelut George! Mene vittu antamaan tuolle kaverille kyytiä!</w:t>
      </w:r>
    </w:p>
    <w:p>
      <w:r>
        <w:rPr>
          <w:b/>
          <w:u w:val="single"/>
        </w:rPr>
        <w:t xml:space="preserve">241341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241342</w:t>
      </w:r>
    </w:p>
    <w:p>
      <w:r>
        <w:t xml:space="preserve">RT @cloudysanvers: KATSO TÄTÄ TAIDETTA! MASTERPIECE! https://t.co/JztQiaHYhI</w:t>
      </w:r>
    </w:p>
    <w:p>
      <w:r>
        <w:rPr>
          <w:b/>
          <w:u w:val="single"/>
        </w:rPr>
        <w:t xml:space="preserve">241343</w:t>
      </w:r>
    </w:p>
    <w:p>
      <w:r>
        <w:t xml:space="preserve">RT @kangseunygoon: en voi uskoa, että fanitan näitä idiootteja https://t.co/no16ratCFB</w:t>
      </w:r>
    </w:p>
    <w:p>
      <w:r>
        <w:rPr>
          <w:b/>
          <w:u w:val="single"/>
        </w:rPr>
        <w:t xml:space="preserve">241344</w:t>
      </w:r>
    </w:p>
    <w:p>
      <w:r>
        <w:t xml:space="preserve">RT @tiniebeany: Bernie tee meille palvelus ja pidä turpasi kiinni!!! https://t.co/gk1YQOL7EO https://t.co/gk1YQOL7EO</w:t>
      </w:r>
    </w:p>
    <w:p>
      <w:r>
        <w:rPr>
          <w:b/>
          <w:u w:val="single"/>
        </w:rPr>
        <w:t xml:space="preserve">241345</w:t>
      </w:r>
    </w:p>
    <w:p>
      <w:r>
        <w:t xml:space="preserve">RT @MannyMua733: HOLY SHIT JSCXMANNY TULOSSA HUOMENNA!!!! Aion huutaa! 10AM PST!  😍😩😍😩😍😍😩😍 https://t.co/BkoYPXicEz</w:t>
      </w:r>
    </w:p>
    <w:p>
      <w:r>
        <w:rPr>
          <w:b/>
          <w:u w:val="single"/>
        </w:rPr>
        <w:t xml:space="preserve">241346</w:t>
      </w:r>
    </w:p>
    <w:p>
      <w:r>
        <w:t xml:space="preserve">@billmaher rupinaama, yhdistä kaikki ja kaikki Trumpin kanssa. Thats u n yyr fucked up MSM trending fashion. Rock on !</w:t>
      </w:r>
    </w:p>
    <w:p>
      <w:r>
        <w:rPr>
          <w:b/>
          <w:u w:val="single"/>
        </w:rPr>
        <w:t xml:space="preserve">241347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241348</w:t>
      </w:r>
    </w:p>
    <w:p>
      <w:r>
        <w:t xml:space="preserve">RT @_jadaaKRIS: fucking stupid bruh 😂😂😂😂 https://t.co/FVMDm5I2t0</w:t>
      </w:r>
    </w:p>
    <w:p>
      <w:r>
        <w:rPr>
          <w:b/>
          <w:u w:val="single"/>
        </w:rPr>
        <w:t xml:space="preserve">241349</w:t>
      </w:r>
    </w:p>
    <w:p>
      <w:r>
        <w:t xml:space="preserve">RT @BugheadUpdates: (IG) Skeet raahaa Colea pois Lilin tarinassa https://t.co/UhnknFR4Nj</w:t>
      </w:r>
    </w:p>
    <w:p>
      <w:r>
        <w:rPr>
          <w:b/>
          <w:u w:val="single"/>
        </w:rPr>
        <w:t xml:space="preserve">241350</w:t>
      </w:r>
    </w:p>
    <w:p>
      <w:r>
        <w:t xml:space="preserve">VIHAAN KUN IHMISET AIVASTAVAT EIVÄTKÄ PEITÄ SUUTA 😖LIKE EN HALUA ILKEITÄ BAKTEEREITASI https://t.co/egAp5fQ7uy</w:t>
      </w:r>
    </w:p>
    <w:p>
      <w:r>
        <w:rPr>
          <w:b/>
          <w:u w:val="single"/>
        </w:rPr>
        <w:t xml:space="preserve">241351</w:t>
      </w:r>
    </w:p>
    <w:p>
      <w:r>
        <w:t xml:space="preserve">RT @eyeisrobin: Jos valitat siitä, että ihmiset sairastuvat lapsesi lähellä, ja viet sitten lapsesi Walmarttiin kahdesti RSV:n kanssa, ehkä sinä olet se ongelma....</w:t>
      </w:r>
    </w:p>
    <w:p>
      <w:r>
        <w:rPr>
          <w:b/>
          <w:u w:val="single"/>
        </w:rPr>
        <w:t xml:space="preserve">241352</w:t>
      </w:r>
    </w:p>
    <w:p>
      <w:r>
        <w:t xml:space="preserve">Olen jaksossa 8 ja Claylla on yhä se vitun haava otsassaan!!!</w:t>
      </w:r>
    </w:p>
    <w:p>
      <w:r>
        <w:rPr>
          <w:b/>
          <w:u w:val="single"/>
        </w:rPr>
        <w:t xml:space="preserve">241353</w:t>
      </w:r>
    </w:p>
    <w:p>
      <w:r>
        <w:t xml:space="preserve">@lisarinna @Bravotv Mutta sinä olit ärsyttävä ja sekoitit potin tällä kaudella. #bagofpills</w:t>
      </w:r>
    </w:p>
    <w:p>
      <w:r>
        <w:rPr>
          <w:b/>
          <w:u w:val="single"/>
        </w:rPr>
        <w:t xml:space="preserve">241354</w:t>
      </w:r>
    </w:p>
    <w:p>
      <w:r>
        <w:t xml:space="preserve">RT @chukroxx: Hän on narttu, joka on narttu, joka on narttu, joka on narttu, joka on narttu.</w:t>
        <w:t xml:space="preserve">*Dab*</w:t>
        <w:br/>
        <w:br/>
        <w:t xml:space="preserve">Vihaan photoshoppausta ja pidän venytysjäljistä. *tyyppiä intersektionaalinen kritiikki*</w:t>
      </w:r>
    </w:p>
    <w:p>
      <w:r>
        <w:rPr>
          <w:b/>
          <w:u w:val="single"/>
        </w:rPr>
        <w:t xml:space="preserve">241355</w:t>
      </w:r>
    </w:p>
    <w:p>
      <w:r>
        <w:t xml:space="preserve">Voi helvetti, katsokaa näitä kolmea pääesiintyjää! Mitä paskaa!</w:t>
        <w:br/>
        <w:br/>
        <w:t xml:space="preserve"> Katy Perry tho 😻❤️ https://t.co/xReCaXsH50 https://t.co/xReCaXsH50</w:t>
      </w:r>
    </w:p>
    <w:p>
      <w:r>
        <w:rPr>
          <w:b/>
          <w:u w:val="single"/>
        </w:rPr>
        <w:t xml:space="preserve">241356</w:t>
      </w:r>
    </w:p>
    <w:p>
      <w:r>
        <w:t xml:space="preserve">Taisin kuulla, että se tikka yritti taas päästä tuuletusaukkooni. Siellä on lintuportti. Se nekru on laillisesti hullu.</w:t>
      </w:r>
    </w:p>
    <w:p>
      <w:r>
        <w:rPr>
          <w:b/>
          <w:u w:val="single"/>
        </w:rPr>
        <w:t xml:space="preserve">241357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241358</w:t>
      </w:r>
    </w:p>
    <w:p>
      <w:r>
        <w:t xml:space="preserve">RT @Catt0905: Tämä kaikki oli sinun perseesi suojelua....</w:t>
      </w:r>
    </w:p>
    <w:p>
      <w:r>
        <w:rPr>
          <w:b/>
          <w:u w:val="single"/>
        </w:rPr>
        <w:t xml:space="preserve">241359</w:t>
      </w:r>
    </w:p>
    <w:p>
      <w:r>
        <w:t xml:space="preserve">RT #WorstProduct: Dumbass Gizmo Gallery Gun-shaped iPhone case when gun violence in America is at a all-time peak - bad taste, bad marketi...</w:t>
      </w:r>
    </w:p>
    <w:p>
      <w:r>
        <w:rPr>
          <w:b/>
          <w:u w:val="single"/>
        </w:rPr>
        <w:t xml:space="preserve">241360</w:t>
      </w:r>
    </w:p>
    <w:p>
      <w:r>
        <w:t xml:space="preserve">@_shunao Pahinta oli, että käytimme Maceja, joten tuntui kuin ne olisivat lukkiutuneet joka päivä.</w:t>
      </w:r>
    </w:p>
    <w:p>
      <w:r>
        <w:rPr>
          <w:b/>
          <w:u w:val="single"/>
        </w:rPr>
        <w:t xml:space="preserve">241361</w:t>
      </w:r>
    </w:p>
    <w:p>
      <w:r>
        <w:t xml:space="preserve">@charleswalker15 bro se on se vitun paikka, kukaan ei tiedä bout sitä!!!!</w:t>
      </w:r>
    </w:p>
    <w:p>
      <w:r>
        <w:rPr>
          <w:b/>
          <w:u w:val="single"/>
        </w:rPr>
        <w:t xml:space="preserve">241362</w:t>
      </w:r>
    </w:p>
    <w:p>
      <w:r>
        <w:t xml:space="preserve">SIGINT? Joten MITÄ.... meillä on sähköposteja Hillaryn ja Podestan saamasta rahasta venäläisiltä.... olet idiootti, Seth.... https://t.co/2IihJboHCU.</w:t>
      </w:r>
    </w:p>
    <w:p>
      <w:r>
        <w:rPr>
          <w:b/>
          <w:u w:val="single"/>
        </w:rPr>
        <w:t xml:space="preserve">241363</w:t>
      </w:r>
    </w:p>
    <w:p>
      <w:r>
        <w:t xml:space="preserve">@RangeelaDesi @GordonRamsay GTFO täältä, jos et voi sulattaa Gordonin kritiikkiä! Hän puhuu lautasesta, ei ruoasta. Idiootti voileipä!</w:t>
      </w:r>
    </w:p>
    <w:p>
      <w:r>
        <w:rPr>
          <w:b/>
          <w:u w:val="single"/>
        </w:rPr>
        <w:t xml:space="preserve">241364</w:t>
      </w:r>
    </w:p>
    <w:p>
      <w:r>
        <w:t xml:space="preserve">@bradfogarty95 Ei, poissa kauden kauhea tapaus Sand hänen emättimessä</w:t>
      </w:r>
    </w:p>
    <w:p>
      <w:r>
        <w:rPr>
          <w:b/>
          <w:u w:val="single"/>
        </w:rPr>
        <w:t xml:space="preserve">241365</w:t>
      </w:r>
    </w:p>
    <w:p>
      <w:r>
        <w:t xml:space="preserve">RT @SPFD_HARDCORE: Cringe oli vitun mieletön tänään ja en malta odottaa, että näen heidät uudelleen!</w:t>
      </w:r>
    </w:p>
    <w:p>
      <w:r>
        <w:rPr>
          <w:b/>
          <w:u w:val="single"/>
        </w:rPr>
        <w:t xml:space="preserve">241366</w:t>
      </w:r>
    </w:p>
    <w:p>
      <w:r>
        <w:t xml:space="preserve">#mcfc Jatka pisteiden räjäyttämistä viikosta toiseen! Vittu helvetti!</w:t>
      </w:r>
    </w:p>
    <w:p>
      <w:r>
        <w:rPr>
          <w:b/>
          <w:u w:val="single"/>
        </w:rPr>
        <w:t xml:space="preserve">241367</w:t>
      </w:r>
    </w:p>
    <w:p>
      <w:r>
        <w:t xml:space="preserve">RT @Triciaduchess: He ovat varanneet keikkoja Efelle jo silloin, kun hän on vielä talossa.Ja joku idiootti, joka on juuri mallia payportissa, sanoi, että hän on tal...</w:t>
      </w:r>
    </w:p>
    <w:p>
      <w:r>
        <w:rPr>
          <w:b/>
          <w:u w:val="single"/>
        </w:rPr>
        <w:t xml:space="preserve">241368</w:t>
      </w:r>
    </w:p>
    <w:p>
      <w:r>
        <w:t xml:space="preserve">RT @cutcreasemom: Her app on vitun ärsyttävä tbh lmaoo lmaoo</w:t>
      </w:r>
    </w:p>
    <w:p>
      <w:r>
        <w:rPr>
          <w:b/>
          <w:u w:val="single"/>
        </w:rPr>
        <w:t xml:space="preserve">241369</w:t>
      </w:r>
    </w:p>
    <w:p>
      <w:r>
        <w:t xml:space="preserve">RT @kay_alanaa: 🗣 real fucking life 😂😭 https://t.co/MdrbAOl6hS</w:t>
      </w:r>
    </w:p>
    <w:p>
      <w:r>
        <w:rPr>
          <w:b/>
          <w:u w:val="single"/>
        </w:rPr>
        <w:t xml:space="preserve">241370</w:t>
      </w:r>
    </w:p>
    <w:p>
      <w:r>
        <w:t xml:space="preserve">Oli kauhea vahinko, että unohdin tänään 3 Dio, Judas Preast, Iron Maden ja Ozzy Osbourne CD:tä...😭😭😭😭</w:t>
      </w:r>
    </w:p>
    <w:p>
      <w:r>
        <w:rPr>
          <w:b/>
          <w:u w:val="single"/>
        </w:rPr>
        <w:t xml:space="preserve">241371</w:t>
      </w:r>
    </w:p>
    <w:p>
      <w:r>
        <w:t xml:space="preserve">RT @asiancrackbaby: U know I was mad that trump won but now I'm fucking HEATED!!!! Kuinka kehtaatte!!! Minä vittu varoitin kaikkia u!!! Nyt katsokaa mitä h...</w:t>
      </w:r>
    </w:p>
    <w:p>
      <w:r>
        <w:rPr>
          <w:b/>
          <w:u w:val="single"/>
        </w:rPr>
        <w:t xml:space="preserve">241372</w:t>
      </w:r>
    </w:p>
    <w:p>
      <w:r>
        <w:t xml:space="preserve">@IDoRoleplays Rin! Näetkö kaikki viiltoni, kaiken veren? Minun vitun silmäni!? Yukio teki tämän minulle!</w:t>
      </w:r>
    </w:p>
    <w:p>
      <w:r>
        <w:rPr>
          <w:b/>
          <w:u w:val="single"/>
        </w:rPr>
        <w:t xml:space="preserve">241373</w:t>
      </w:r>
    </w:p>
    <w:p>
      <w:r>
        <w:t xml:space="preserve">Jotenkin vihaan sitä, että satoi lunta, mutta kyllä, minulla ei ole töitä tänään, joten vittuilen sen kanssa 👌.</w:t>
      </w:r>
    </w:p>
    <w:p>
      <w:r>
        <w:rPr>
          <w:b/>
          <w:u w:val="single"/>
        </w:rPr>
        <w:t xml:space="preserve">241374</w:t>
      </w:r>
    </w:p>
    <w:p>
      <w:r>
        <w:t xml:space="preserve">@rubedoe Se, jolla on tämä idiootti https://t.co/QJc6awbiSb</w:t>
      </w:r>
    </w:p>
    <w:p>
      <w:r>
        <w:rPr>
          <w:b/>
          <w:u w:val="single"/>
        </w:rPr>
        <w:t xml:space="preserve">241375</w:t>
      </w:r>
    </w:p>
    <w:p>
      <w:r>
        <w:t xml:space="preserve">RT @MikeeKhoury: that's why u suck at mancala witcho stupid ass https://t.co/fecci3zMat</w:t>
      </w:r>
    </w:p>
    <w:p>
      <w:r>
        <w:rPr>
          <w:b/>
          <w:u w:val="single"/>
        </w:rPr>
        <w:t xml:space="preserve">241376</w:t>
      </w:r>
    </w:p>
    <w:p>
      <w:r>
        <w:t xml:space="preserve">Tämä on vitun säälittävää. En ole koskaan nähnyt toimitsijoiden haluavan ratkaista peliä näin pahasti. Sietämätöntä. #NationalChampionship</w:t>
      </w:r>
    </w:p>
    <w:p>
      <w:r>
        <w:rPr>
          <w:b/>
          <w:u w:val="single"/>
        </w:rPr>
        <w:t xml:space="preserve">241377</w:t>
      </w:r>
    </w:p>
    <w:p>
      <w:r>
        <w:t xml:space="preserve">RT @JaydaAyanna: FUCK THAT!!!! https://t.co/iJAt5sIMp0 https://t.co/iJAt5sIMp0</w:t>
      </w:r>
    </w:p>
    <w:p>
      <w:r>
        <w:rPr>
          <w:b/>
          <w:u w:val="single"/>
        </w:rPr>
        <w:t xml:space="preserve">241378</w:t>
      </w:r>
    </w:p>
    <w:p>
      <w:r>
        <w:t xml:space="preserve">RT @MJStarLover: POC ovat niin vitun rasistisia. Tämä on niin vitun ällöttävää. https://t.co/UiP2zGYRgr</w:t>
      </w:r>
    </w:p>
    <w:p>
      <w:r>
        <w:rPr>
          <w:b/>
          <w:u w:val="single"/>
        </w:rPr>
        <w:t xml:space="preserve">241379</w:t>
      </w:r>
    </w:p>
    <w:p>
      <w:r>
        <w:t xml:space="preserve">Teen hyvin pahoja asioita, ja teen ne hyvin.  😈. Kumpaa pidät enemmän, tissejä vai persettä? https://t.co/YgYVCXlSb5</w:t>
      </w:r>
    </w:p>
    <w:p>
      <w:r>
        <w:rPr>
          <w:b/>
          <w:u w:val="single"/>
        </w:rPr>
        <w:t xml:space="preserve">241380</w:t>
      </w:r>
    </w:p>
    <w:p>
      <w:r>
        <w:t xml:space="preserve">Kentuckyn hiilikaivosmuseo siirtyy käyttämään aurinkoenergiaa https://t.co/ALN5u0pt65 Ehkä Fla-saaren idioottijohtajamme keksivät sen.</w:t>
      </w:r>
    </w:p>
    <w:p>
      <w:r>
        <w:rPr>
          <w:b/>
          <w:u w:val="single"/>
        </w:rPr>
        <w:t xml:space="preserve">241381</w:t>
      </w:r>
    </w:p>
    <w:p>
      <w:r>
        <w:t xml:space="preserve">Olen vakuuttunut siitä, että ihmiset naivat minua vain helvetin takia ... Bad Idea Scrap ❗️</w:t>
      </w:r>
    </w:p>
    <w:p>
      <w:r>
        <w:rPr>
          <w:b/>
          <w:u w:val="single"/>
        </w:rPr>
        <w:t xml:space="preserve">241382</w:t>
      </w:r>
    </w:p>
    <w:p>
      <w:r>
        <w:t xml:space="preserve">Yang susah itu yang disini (dada;hati), tuo ruma tunne voi pysyä ties kuinka kauan.-Melbourne</w:t>
      </w:r>
    </w:p>
    <w:p>
      <w:r>
        <w:rPr>
          <w:b/>
          <w:u w:val="single"/>
        </w:rPr>
        <w:t xml:space="preserve">241383</w:t>
      </w:r>
    </w:p>
    <w:p>
      <w:r>
        <w:t xml:space="preserve">@thehill Tarvitaan idiootti uskomaan, että Susan tai Obama ei ollut osallisena tai ei tiennyt siitä tai ei ollut osallisena vuotoihin. He ovat kaikki mukana, lue hänen selkänsä.</w:t>
      </w:r>
    </w:p>
    <w:p>
      <w:r>
        <w:rPr>
          <w:b/>
          <w:u w:val="single"/>
        </w:rPr>
        <w:t xml:space="preserve">241384</w:t>
      </w:r>
    </w:p>
    <w:p>
      <w:r>
        <w:t xml:space="preserve">RT @kicklikelu: vihaan sitä, kun yhdessä twiitissäni on kirjoitusvirhe ja se saa minut näyttämään tyhmältä.</w:t>
      </w:r>
    </w:p>
    <w:p>
      <w:r>
        <w:rPr>
          <w:b/>
          <w:u w:val="single"/>
        </w:rPr>
        <w:t xml:space="preserve">241385</w:t>
      </w:r>
    </w:p>
    <w:p>
      <w:r>
        <w:t xml:space="preserve">Inhoan työpaikalla pidettäviä ruokapöytiä niin kuin en haluaisi tuoda ruokaa kenellekään teistä🙄🙄🙄🙄🙄</w:t>
      </w:r>
    </w:p>
    <w:p>
      <w:r>
        <w:rPr>
          <w:b/>
          <w:u w:val="single"/>
        </w:rPr>
        <w:t xml:space="preserve">241386</w:t>
      </w:r>
    </w:p>
    <w:p>
      <w:r>
        <w:t xml:space="preserve">RT @kingnickOJ: Damn fucking cringe !!! https://t.co/WupneHgBS2</w:t>
      </w:r>
    </w:p>
    <w:p>
      <w:r>
        <w:rPr>
          <w:b/>
          <w:u w:val="single"/>
        </w:rPr>
        <w:t xml:space="preserve">241387</w:t>
      </w:r>
    </w:p>
    <w:p>
      <w:r>
        <w:t xml:space="preserve">RT @larrymillzz: vihaan kun ämmä kuvaa itseään huorana ja sitten saa painostusta kun dm heitä😂😂😂😂väärää mainosta persaukinen ämmä</w:t>
      </w:r>
    </w:p>
    <w:p>
      <w:r>
        <w:rPr>
          <w:b/>
          <w:u w:val="single"/>
        </w:rPr>
        <w:t xml:space="preserve">241388</w:t>
      </w:r>
    </w:p>
    <w:p>
      <w:r>
        <w:t xml:space="preserve">kaikki ovat rumia OW:ssä ja minä sain paskan ryöstölaatikon,,,, on aika alkaa katsella show'ta...</w:t>
      </w:r>
    </w:p>
    <w:p>
      <w:r>
        <w:rPr>
          <w:b/>
          <w:u w:val="single"/>
        </w:rPr>
        <w:t xml:space="preserve">241389</w:t>
      </w:r>
    </w:p>
    <w:p>
      <w:r>
        <w:t xml:space="preserve">Vihaan sitä, kun aikuiset aikuiset käyttäytyvät kuin lapset.</w:t>
      </w:r>
    </w:p>
    <w:p>
      <w:r>
        <w:rPr>
          <w:b/>
          <w:u w:val="single"/>
        </w:rPr>
        <w:t xml:space="preserve">241390</w:t>
      </w:r>
    </w:p>
    <w:p>
      <w:r>
        <w:t xml:space="preserve">kun twiitti väittelyä jonkun kanssa, en tiedä, onko se, koska he ovat idiootti vai koska heidän &amp;amp; minun twiitit eivät ole ajallisesti synkronoitu. Prob.idiootti?</w:t>
      </w:r>
    </w:p>
    <w:p>
      <w:r>
        <w:rPr>
          <w:b/>
          <w:u w:val="single"/>
        </w:rPr>
        <w:t xml:space="preserve">241391</w:t>
      </w:r>
    </w:p>
    <w:p>
      <w:r>
        <w:t xml:space="preserve">Ämmillä on huono asenne eikä edes huono🙄😕.</w:t>
      </w:r>
    </w:p>
    <w:p>
      <w:r>
        <w:rPr>
          <w:b/>
          <w:u w:val="single"/>
        </w:rPr>
        <w:t xml:space="preserve">241392</w:t>
      </w:r>
    </w:p>
    <w:p>
      <w:r>
        <w:t xml:space="preserve">RT @keeleydaniellex: Oikeastaan inhottavaa, kuinka MINGIN näköiseltä näytän JOKAISESSA kuvassa, joka ei ole minun ottamani 🤙🏼😂 catfish 101</w:t>
      </w:r>
    </w:p>
    <w:p>
      <w:r>
        <w:rPr>
          <w:b/>
          <w:u w:val="single"/>
        </w:rPr>
        <w:t xml:space="preserve">241393</w:t>
      </w:r>
    </w:p>
    <w:p>
      <w:r>
        <w:t xml:space="preserve">Tämä idiootti ei voi odottaa sotaa tai laukaista ydinpommia!</w:t>
        <w:br/>
        <w:t xml:space="preserve"> Yhdysvallat toimii yksin Pohjois-Korean suhteen, jos Kiina ei auta, Trump sanoo https://t.co/GO1UHFo0Id</w:t>
      </w:r>
    </w:p>
    <w:p>
      <w:r>
        <w:rPr>
          <w:b/>
          <w:u w:val="single"/>
        </w:rPr>
        <w:t xml:space="preserve">241394</w:t>
      </w:r>
    </w:p>
    <w:p>
      <w:r>
        <w:t xml:space="preserve">RT @19alphard92: Tämä sattuu niin pahasti. Im niin vituttaa, että nämä haavat avattiin juuri uudelleen! 😭 #FifthHarmony #YouKnowYouLoveThem @radiodisney https://....</w:t>
      </w:r>
    </w:p>
    <w:p>
      <w:r>
        <w:rPr>
          <w:b/>
          <w:u w:val="single"/>
        </w:rPr>
        <w:t xml:space="preserve">241395</w:t>
      </w:r>
    </w:p>
    <w:p>
      <w:r>
        <w:t xml:space="preserve">RT @twinkfrank: "loukkaannun joka vitun päivä. olen idiootti." https://t.co/QvIhWOsrpI</w:t>
      </w:r>
    </w:p>
    <w:p>
      <w:r>
        <w:rPr>
          <w:b/>
          <w:u w:val="single"/>
        </w:rPr>
        <w:t xml:space="preserve">241396</w:t>
      </w:r>
    </w:p>
    <w:p>
      <w:r>
        <w:t xml:space="preserve">Kukaan ei vittuile minulle ja minä laitan sen heidän ÄITIENsä elämään!</w:t>
      </w:r>
    </w:p>
    <w:p>
      <w:r>
        <w:rPr>
          <w:b/>
          <w:u w:val="single"/>
        </w:rPr>
        <w:t xml:space="preserve">241397</w:t>
      </w:r>
    </w:p>
    <w:p>
      <w:r>
        <w:t xml:space="preserve">@purplePTSD Dude on idiootti, joka näyttää kirjaimellisesti pelkäävän matematiikkaa.</w:t>
      </w:r>
    </w:p>
    <w:p>
      <w:r>
        <w:rPr>
          <w:b/>
          <w:u w:val="single"/>
        </w:rPr>
        <w:t xml:space="preserve">241398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241399</w:t>
      </w:r>
    </w:p>
    <w:p>
      <w:r>
        <w:t xml:space="preserve">Himo, ahneus ja viha ovat kolme porttia helvettiin ja kärsimykseen. #Bhagavadgita</w:t>
      </w:r>
    </w:p>
    <w:p>
      <w:r>
        <w:rPr>
          <w:b/>
          <w:u w:val="single"/>
        </w:rPr>
        <w:t xml:space="preserve">241400</w:t>
      </w:r>
    </w:p>
    <w:p>
      <w:r>
        <w:t xml:space="preserve">RT @TeamLovaticNY: STREAM THE SHIT OUT OF THIS SONG!!!!!!!!! #NoPromises https://t.co/AJ4Mz9usod</w:t>
      </w:r>
    </w:p>
    <w:p>
      <w:r>
        <w:rPr>
          <w:b/>
          <w:u w:val="single"/>
        </w:rPr>
        <w:t xml:space="preserve">241401</w:t>
      </w:r>
    </w:p>
    <w:p>
      <w:r>
        <w:t xml:space="preserve">Elämäni on niin vitun tylsää, että tarvitsen jonkun tuomaan siihen vähän jännitystä...</w:t>
      </w:r>
    </w:p>
    <w:p>
      <w:r>
        <w:rPr>
          <w:b/>
          <w:u w:val="single"/>
        </w:rPr>
        <w:t xml:space="preserve">241402</w:t>
      </w:r>
    </w:p>
    <w:p>
      <w:r>
        <w:t xml:space="preserve">RT @Jerusal53393006: @onlymeindc @emilyslist Jos vastustat abortteja, vastaus on yksinkertainen: Älä helvetissä tee aborttia!</w:t>
        <w:br/>
        <w:t xml:space="preserve"> Republikaanimiesten pitäisi vaatia...</w:t>
      </w:r>
    </w:p>
    <w:p>
      <w:r>
        <w:rPr>
          <w:b/>
          <w:u w:val="single"/>
        </w:rPr>
        <w:t xml:space="preserve">241403</w:t>
      </w:r>
    </w:p>
    <w:p>
      <w:r>
        <w:t xml:space="preserve">@NarratedPOTUS @Rosie Harhainen vaarallinen idiootti, joka hän on!</w:t>
      </w:r>
    </w:p>
    <w:p>
      <w:r>
        <w:rPr>
          <w:b/>
          <w:u w:val="single"/>
        </w:rPr>
        <w:t xml:space="preserve">241404</w:t>
      </w:r>
    </w:p>
    <w:p>
      <w:r>
        <w:t xml:space="preserve">RT @requestGranted: I kirjaimellisesti inhoan jokaista teistä, jotka äänestitte tämän idiootin virkaan</w:t>
      </w:r>
    </w:p>
    <w:p>
      <w:r>
        <w:rPr>
          <w:b/>
          <w:u w:val="single"/>
        </w:rPr>
        <w:t xml:space="preserve">241405</w:t>
      </w:r>
    </w:p>
    <w:p>
      <w:r>
        <w:t xml:space="preserve">RT @HoodAcademic: https://t.co/4cMX2ql0J6 https://t.co/4cMX2ql0J6...</w:t>
      </w:r>
    </w:p>
    <w:p>
      <w:r>
        <w:rPr>
          <w:b/>
          <w:u w:val="single"/>
        </w:rPr>
        <w:t xml:space="preserve">241406</w:t>
      </w:r>
    </w:p>
    <w:p>
      <w:r>
        <w:t xml:space="preserve">Vihaan näitä nekruja kaikesta olemuksestani 😂😂😂😂</w:t>
      </w:r>
    </w:p>
    <w:p>
      <w:r>
        <w:rPr>
          <w:b/>
          <w:u w:val="single"/>
        </w:rPr>
        <w:t xml:space="preserve">241407</w:t>
      </w:r>
    </w:p>
    <w:p>
      <w:r>
        <w:t xml:space="preserve">Painu vittuun! Missä Hoops on?!?? https://t.co/Ee142LfuO0</w:t>
      </w:r>
    </w:p>
    <w:p>
      <w:r>
        <w:rPr>
          <w:b/>
          <w:u w:val="single"/>
        </w:rPr>
        <w:t xml:space="preserve">241408</w:t>
      </w:r>
    </w:p>
    <w:p>
      <w:r>
        <w:t xml:space="preserve">@micspam_navi Koska ABA on joukko arvottomia paskiaisia, jotka ovat päättäneet pilata ammatin.  JA ketään ei kiinnosta, jos he pitävät ehdokasta "epäpätevänä"...</w:t>
      </w:r>
    </w:p>
    <w:p>
      <w:r>
        <w:rPr>
          <w:b/>
          <w:u w:val="single"/>
        </w:rPr>
        <w:t xml:space="preserve">241409</w:t>
      </w:r>
    </w:p>
    <w:p>
      <w:r>
        <w:t xml:space="preserve">RT @__theRealKarma: On niin tuskallista saada emätin &amp;amp; lääkärit työntävät sinne välineitä. Miehet eivät tule koskaan ymmärtämään, että spekulumin venyttämistä....</w:t>
      </w:r>
    </w:p>
    <w:p>
      <w:r>
        <w:rPr>
          <w:b/>
          <w:u w:val="single"/>
        </w:rPr>
        <w:t xml:space="preserve">241410</w:t>
      </w:r>
    </w:p>
    <w:p>
      <w:r>
        <w:t xml:space="preserve">RT @dblocck: Tämä on ällöttävää! https://t....</w:t>
      </w:r>
    </w:p>
    <w:p>
      <w:r>
        <w:rPr>
          <w:b/>
          <w:u w:val="single"/>
        </w:rPr>
        <w:t xml:space="preserve">241411</w:t>
      </w:r>
    </w:p>
    <w:p>
      <w:r>
        <w:t xml:space="preserve">@CaliSyd .....ts looking a** fruit cake. Jos, et tunne mitä sanoin, en anna mitään FOOOOOCKK. Olen kyllästynyt teidän mofojen twiittailuun. D**k</w:t>
      </w:r>
    </w:p>
    <w:p>
      <w:r>
        <w:rPr>
          <w:b/>
          <w:u w:val="single"/>
        </w:rPr>
        <w:t xml:space="preserve">241412</w:t>
      </w:r>
    </w:p>
    <w:p>
      <w:r>
        <w:t xml:space="preserve">Vitun idiootit..... via /r/funny https://t.co/Qqby9iyrdS</w:t>
      </w:r>
    </w:p>
    <w:p>
      <w:r>
        <w:rPr>
          <w:b/>
          <w:u w:val="single"/>
        </w:rPr>
        <w:t xml:space="preserve">241413</w:t>
      </w:r>
    </w:p>
    <w:p>
      <w:r>
        <w:t xml:space="preserve">RT @jxmiexo: Tyler on sairas perse kaveri mies kuin perkeleen</w:t>
      </w:r>
    </w:p>
    <w:p>
      <w:r>
        <w:rPr>
          <w:b/>
          <w:u w:val="single"/>
        </w:rPr>
        <w:t xml:space="preserve">241414</w:t>
      </w:r>
    </w:p>
    <w:p>
      <w:r>
        <w:t xml:space="preserve">RT @richchigga: hei wassup u bad energy spreading Motherfucker</w:t>
      </w:r>
    </w:p>
    <w:p>
      <w:r>
        <w:rPr>
          <w:b/>
          <w:u w:val="single"/>
        </w:rPr>
        <w:t xml:space="preserve">241415</w:t>
      </w:r>
    </w:p>
    <w:p>
      <w:r>
        <w:t xml:space="preserve">ja sitten äitisi oli huora hahahahah</w:t>
        <w:br/>
        <w:t xml:space="preserve">vihaan äitiäni hahahahh https://t.co/4IlaCK8CKo</w:t>
      </w:r>
    </w:p>
    <w:p>
      <w:r>
        <w:rPr>
          <w:b/>
          <w:u w:val="single"/>
        </w:rPr>
        <w:t xml:space="preserve">241416</w:t>
      </w:r>
    </w:p>
    <w:p>
      <w:r>
        <w:t xml:space="preserve">"Ja arvaa mitä... tulet harrastamaan seksiä kanssani"😂😂😂😭 bad ass kids https://t.co/zdBbRyR2jv</w:t>
      </w:r>
    </w:p>
    <w:p>
      <w:r>
        <w:rPr>
          <w:b/>
          <w:u w:val="single"/>
        </w:rPr>
        <w:t xml:space="preserve">241417</w:t>
      </w:r>
    </w:p>
    <w:p>
      <w:r>
        <w:t xml:space="preserve">RT @BryonaNicole: vihasin tätä ennen, crack oli aina ihan pihalla. piti korjata housuja 3 minuutin välein, ne hemmetin kiristyshousut....</w:t>
      </w:r>
    </w:p>
    <w:p>
      <w:r>
        <w:rPr>
          <w:b/>
          <w:u w:val="single"/>
        </w:rPr>
        <w:t xml:space="preserve">241418</w:t>
      </w:r>
    </w:p>
    <w:p>
      <w:r>
        <w:t xml:space="preserve">@NoLayingUp Vitun tuskallista tietää, että he ovat siellä ja minä katson vaihtoehtoa.</w:t>
      </w:r>
    </w:p>
    <w:p>
      <w:r>
        <w:rPr>
          <w:b/>
          <w:u w:val="single"/>
        </w:rPr>
        <w:t xml:space="preserve">241419</w:t>
      </w:r>
    </w:p>
    <w:p>
      <w:r>
        <w:t xml:space="preserve">RT @imatoofbrush: Kaikilla naisilla on aivot, mutta kaikilla naisilla ei ole vaginaa. Idiootti, joka teki tämän, onnistui olemaan naisvihamielinen ja transf...</w:t>
      </w:r>
    </w:p>
    <w:p>
      <w:r>
        <w:rPr>
          <w:b/>
          <w:u w:val="single"/>
        </w:rPr>
        <w:t xml:space="preserve">241420</w:t>
      </w:r>
    </w:p>
    <w:p>
      <w:r>
        <w:t xml:space="preserve">8 vuotta OBAMAa valkoista syytettiin kaikista ongelmistamme, kun WHITY on poissa, ketä idiootit syyttävät!</w:t>
      </w:r>
    </w:p>
    <w:p>
      <w:r>
        <w:rPr>
          <w:b/>
          <w:u w:val="single"/>
        </w:rPr>
        <w:t xml:space="preserve">241421</w:t>
      </w:r>
    </w:p>
    <w:p>
      <w:r>
        <w:t xml:space="preserve">RT @_xRedBadAss: somebody get they bad ass lil cousins https://t.co/4YdAr1LFlW</w:t>
      </w:r>
    </w:p>
    <w:p>
      <w:r>
        <w:rPr>
          <w:b/>
          <w:u w:val="single"/>
        </w:rPr>
        <w:t xml:space="preserve">241422</w:t>
      </w:r>
    </w:p>
    <w:p>
      <w:r>
        <w:t xml:space="preserve">@danisnotonfire @howellslaptop why does club penguin hate penikset'</w:t>
      </w:r>
    </w:p>
    <w:p>
      <w:r>
        <w:rPr>
          <w:b/>
          <w:u w:val="single"/>
        </w:rPr>
        <w:t xml:space="preserve">241423</w:t>
      </w:r>
    </w:p>
    <w:p>
      <w:r>
        <w:t xml:space="preserve">@BenjySarlin Se johtuu siitä, että hän on niin tietämätön! Lakkaa antamasta hänelle luottoa vitun aivoista!</w:t>
      </w:r>
    </w:p>
    <w:p>
      <w:r>
        <w:rPr>
          <w:b/>
          <w:u w:val="single"/>
        </w:rPr>
        <w:t xml:space="preserve">241424</w:t>
      </w:r>
    </w:p>
    <w:p>
      <w:r>
        <w:t xml:space="preserve">RT @BeanieMinajj: Nartut haluavat niin kovasti naudanlihaa, etten tee sitä.</w:t>
      </w:r>
    </w:p>
    <w:p>
      <w:r>
        <w:rPr>
          <w:b/>
          <w:u w:val="single"/>
        </w:rPr>
        <w:t xml:space="preserve">241425</w:t>
      </w:r>
    </w:p>
    <w:p>
      <w:r>
        <w:t xml:space="preserve">Idiootti olisi voinut kutsua sitä miksi tahansa. päätti kutsua kissaa kissaksi. Mikä idiootti.</w:t>
      </w:r>
    </w:p>
    <w:p>
      <w:r>
        <w:rPr>
          <w:b/>
          <w:u w:val="single"/>
        </w:rPr>
        <w:t xml:space="preserve">241426</w:t>
      </w:r>
    </w:p>
    <w:p>
      <w:r>
        <w:t xml:space="preserve">5 Bad Ass Dogs I Cared for During House Sits tropiikissa https://t.co/ctEj2Zfn82 via @RyanBiddulph</w:t>
      </w:r>
    </w:p>
    <w:p>
      <w:r>
        <w:rPr>
          <w:b/>
          <w:u w:val="single"/>
        </w:rPr>
        <w:t xml:space="preserve">241427</w:t>
      </w:r>
    </w:p>
    <w:p>
      <w:r>
        <w:t xml:space="preserve">Haluan poistaa tämän ruman perseen ämmän ystäväni niin pahasti, mutta hän on serkkuni 😞</w:t>
      </w:r>
    </w:p>
    <w:p>
      <w:r>
        <w:rPr>
          <w:b/>
          <w:u w:val="single"/>
        </w:rPr>
        <w:t xml:space="preserve">241428</w:t>
      </w:r>
    </w:p>
    <w:p>
      <w:r>
        <w:t xml:space="preserve">RT @seulgisolomon: "Would U" nousee kaksi sijaa ja on MelOn 2PM-listan 15. sijalla! https://t.co/iLNF3qrPcl</w:t>
      </w:r>
    </w:p>
    <w:p>
      <w:r>
        <w:rPr>
          <w:b/>
          <w:u w:val="single"/>
        </w:rPr>
        <w:t xml:space="preserve">241429</w:t>
      </w:r>
    </w:p>
    <w:p>
      <w:r>
        <w:t xml:space="preserve">Tatuointi ei edes näytä pahalta smh, pelleilet ilman mitään syytä https://t.co/jM820ub8Nj</w:t>
      </w:r>
    </w:p>
    <w:p>
      <w:r>
        <w:rPr>
          <w:b/>
          <w:u w:val="single"/>
        </w:rPr>
        <w:t xml:space="preserve">241430</w:t>
      </w:r>
    </w:p>
    <w:p>
      <w:r>
        <w:t xml:space="preserve">RT @sfrucaart: https://t.co/s5PWewyqg1</w:t>
      </w:r>
    </w:p>
    <w:p>
      <w:r>
        <w:rPr>
          <w:b/>
          <w:u w:val="single"/>
        </w:rPr>
        <w:t xml:space="preserve">241431</w:t>
      </w:r>
    </w:p>
    <w:p>
      <w:r>
        <w:t xml:space="preserve">Olet todella niin vitun ärsyttävä. En tiedä miksi luotin sinuun.</w:t>
      </w:r>
    </w:p>
    <w:p>
      <w:r>
        <w:rPr>
          <w:b/>
          <w:u w:val="single"/>
        </w:rPr>
        <w:t xml:space="preserve">241432</w:t>
      </w:r>
    </w:p>
    <w:p>
      <w:r>
        <w:t xml:space="preserve">RT @juni_330: ANT (Prod. Doofdum) by IANSEWELLFANCLUB #LTO #np on #SoundCloud https://t.co/ViIch6MF....</w:t>
      </w:r>
    </w:p>
    <w:p>
      <w:r>
        <w:rPr>
          <w:b/>
          <w:u w:val="single"/>
        </w:rPr>
        <w:t xml:space="preserve">241433</w:t>
      </w:r>
    </w:p>
    <w:p>
      <w:r>
        <w:t xml:space="preserve">RT @vvvibbess: Jos neekerisi pettää sinua ja tarkistat nartun ennen kuin tarkistat neekerisi, olet tyhmä narttu, hän ei ole sinulle velkaa....</w:t>
      </w:r>
    </w:p>
    <w:p>
      <w:r>
        <w:rPr>
          <w:b/>
          <w:u w:val="single"/>
        </w:rPr>
        <w:t xml:space="preserve">241434</w:t>
      </w:r>
    </w:p>
    <w:p>
      <w:r>
        <w:t xml:space="preserve">RT @shikha_shrivas: Kejriwal tietää, että tuloksia ei ole peukaloitu. Hän vihjailee, koska hän tietää, että ympärillä on idiootteja, jotka...</w:t>
      </w:r>
    </w:p>
    <w:p>
      <w:r>
        <w:rPr>
          <w:b/>
          <w:u w:val="single"/>
        </w:rPr>
        <w:t xml:space="preserve">241435</w:t>
      </w:r>
    </w:p>
    <w:p>
      <w:r>
        <w:t xml:space="preserve">Ross Barkley on vitun likainen paskiainen! #LFC #EFC</w:t>
      </w:r>
    </w:p>
    <w:p>
      <w:r>
        <w:rPr>
          <w:b/>
          <w:u w:val="single"/>
        </w:rPr>
        <w:t xml:space="preserve">241436</w:t>
      </w:r>
    </w:p>
    <w:p>
      <w:r>
        <w:t xml:space="preserve">RT @ParissaXo: Olen kyllästynyt teihin feministisiin narttuihin, koska tämä on aivan ällöttävää https://t.co/S91o478GJ2</w:t>
      </w:r>
    </w:p>
    <w:p>
      <w:r>
        <w:rPr>
          <w:b/>
          <w:u w:val="single"/>
        </w:rPr>
        <w:t xml:space="preserve">241437</w:t>
      </w:r>
    </w:p>
    <w:p>
      <w:r>
        <w:t xml:space="preserve">@CowboysNation Joo, mitä ne idiootit ajattelivat, kun he palkkasivat Maddenin, Giffordin, Aikmanin, Collinsworthin jne jne jne jne.</w:t>
      </w:r>
    </w:p>
    <w:p>
      <w:r>
        <w:rPr>
          <w:b/>
          <w:u w:val="single"/>
        </w:rPr>
        <w:t xml:space="preserve">241438</w:t>
      </w:r>
    </w:p>
    <w:p>
      <w:r>
        <w:t xml:space="preserve">Minun täytyy ajaa aikuisen miehen perässä 40 dollarin takia, se on helvetin hullua!</w:t>
      </w:r>
    </w:p>
    <w:p>
      <w:r>
        <w:rPr>
          <w:b/>
          <w:u w:val="single"/>
        </w:rPr>
        <w:t xml:space="preserve">241439</w:t>
      </w:r>
    </w:p>
    <w:p>
      <w:r>
        <w:t xml:space="preserve">RT @TheBloodShow: BloodBoodShow: Ilmoitan sinulle nyt. Me ei protestoida, kun lait ampuu sun perseen tämän typerän puhelinkotelon takia 😂😂 https://t.co/IcSMsKpCrl.</w:t>
      </w:r>
    </w:p>
    <w:p>
      <w:r>
        <w:rPr>
          <w:b/>
          <w:u w:val="single"/>
        </w:rPr>
        <w:t xml:space="preserve">241440</w:t>
      </w:r>
    </w:p>
    <w:p>
      <w:r>
        <w:t xml:space="preserve">RT @tedtully: Tedtully: Teidän on pakko vitun pilailla kanssani! Auttaa Saudi-Arabiaa pommittamaan Jemenin unholaan, mutta valittaa Cadburyn munista. https://t.co....</w:t>
      </w:r>
    </w:p>
    <w:p>
      <w:r>
        <w:rPr>
          <w:b/>
          <w:u w:val="single"/>
        </w:rPr>
        <w:t xml:space="preserve">241441</w:t>
      </w:r>
    </w:p>
    <w:p>
      <w:r>
        <w:t xml:space="preserve">RT @EiramAydni: Olen ilkeä perseen friikki, kun pidän sinusta...</w:t>
      </w:r>
    </w:p>
    <w:p>
      <w:r>
        <w:rPr>
          <w:b/>
          <w:u w:val="single"/>
        </w:rPr>
        <w:t xml:space="preserve">241442</w:t>
      </w:r>
    </w:p>
    <w:p>
      <w:r>
        <w:t xml:space="preserve">te kaikki rikki te kaikki vihainen te kaikki kurja &amp;amp; UNHAPPY... &amp;amp; ämmä en voi istua tuolla penkillä kanssasi 🖕🏾</w:t>
      </w:r>
    </w:p>
    <w:p>
      <w:r>
        <w:rPr>
          <w:b/>
          <w:u w:val="single"/>
        </w:rPr>
        <w:t xml:space="preserve">241443</w:t>
      </w:r>
    </w:p>
    <w:p>
      <w:r>
        <w:t xml:space="preserve">RT @DopeChubbyChick: Miten te kaikki olette jääneet kiinni nussimasta Lil Dick -niggoja, jotka eivät tienneet, että se oli Lil, ennen kuin vedit coochie ulos?!</w:t>
      </w:r>
    </w:p>
    <w:p>
      <w:r>
        <w:rPr>
          <w:b/>
          <w:u w:val="single"/>
        </w:rPr>
        <w:t xml:space="preserve">241444</w:t>
      </w:r>
    </w:p>
    <w:p>
      <w:r>
        <w:t xml:space="preserve">Vihaan nähdä kuvia ihmisistä merijäällä täällä Newfoundlandissa.</w:t>
      </w:r>
    </w:p>
    <w:p>
      <w:r>
        <w:rPr>
          <w:b/>
          <w:u w:val="single"/>
        </w:rPr>
        <w:t xml:space="preserve">241445</w:t>
      </w:r>
    </w:p>
    <w:p>
      <w:r>
        <w:t xml:space="preserve">Kun ampuu 100 laukausta neekeriä kohti ja ampuu ohi, on kylmä gump! DOLPH kuningas Memphis @YoungDolph</w:t>
      </w:r>
    </w:p>
    <w:p>
      <w:r>
        <w:rPr>
          <w:b/>
          <w:u w:val="single"/>
        </w:rPr>
        <w:t xml:space="preserve">241446</w:t>
      </w:r>
    </w:p>
    <w:p>
      <w:r>
        <w:t xml:space="preserve">RT @adampena75: Inhoan sitä, kun ihmiset loukkaantuvat typerien asioiden takia😏.</w:t>
      </w:r>
    </w:p>
    <w:p>
      <w:r>
        <w:rPr>
          <w:b/>
          <w:u w:val="single"/>
        </w:rPr>
        <w:t xml:space="preserve">241447</w:t>
      </w:r>
    </w:p>
    <w:p>
      <w:r>
        <w:t xml:space="preserve">Oikeutta Budille - julmat opiskelijat sytyttivät sytykkeitä hänen suuhunsa! Allekirjoitus: https://t.co/GEMnucSy2K https://t.co/npU8a36AUP</w:t>
      </w:r>
    </w:p>
    <w:p>
      <w:r>
        <w:rPr>
          <w:b/>
          <w:u w:val="single"/>
        </w:rPr>
        <w:t xml:space="preserve">241448</w:t>
      </w:r>
    </w:p>
    <w:p>
      <w:r>
        <w:t xml:space="preserve">MITEN ANNOIMME TRUMPIN TULLA VALITUKSI IM NIIN VITUN INHOTTAVA, MITEN TÄMÄ ON TODELLISUUTTA?</w:t>
      </w:r>
    </w:p>
    <w:p>
      <w:r>
        <w:rPr>
          <w:b/>
          <w:u w:val="single"/>
        </w:rPr>
        <w:t xml:space="preserve">241449</w:t>
      </w:r>
    </w:p>
    <w:p>
      <w:r>
        <w:t xml:space="preserve">@HousePhon3 Nigga trynna vetää daisy duke näyttää niin huono smfh</w:t>
      </w:r>
    </w:p>
    <w:p>
      <w:r>
        <w:rPr>
          <w:b/>
          <w:u w:val="single"/>
        </w:rPr>
        <w:t xml:space="preserve">241450</w:t>
      </w:r>
    </w:p>
    <w:p>
      <w:r>
        <w:t xml:space="preserve">Ihoni puhkeaa niin helvetin pahasti !!!! Idk why</w:t>
      </w:r>
    </w:p>
    <w:p>
      <w:r>
        <w:rPr>
          <w:b/>
          <w:u w:val="single"/>
        </w:rPr>
        <w:t xml:space="preserve">241451</w:t>
      </w:r>
    </w:p>
    <w:p>
      <w:r>
        <w:t xml:space="preserve">RT @mmpadellan: Jos joku on unohtanut, IDIOTTI, joka syytti Obamaa tämänpäiväisestä Syyrian kemiallisesta hyökkäyksestä, vastusti Syyrian pommittamista vuonna 2013, kuten...</w:t>
      </w:r>
    </w:p>
    <w:p>
      <w:r>
        <w:rPr>
          <w:b/>
          <w:u w:val="single"/>
        </w:rPr>
        <w:t xml:space="preserve">241452</w:t>
      </w:r>
    </w:p>
    <w:p>
      <w:r>
        <w:t xml:space="preserve">..Sähköisen kauneuden kauhea hedelmä... Tiikerin ja haarniskan silmälasit... Ruudullinen paita ja rikki viikset...</w:t>
      </w:r>
    </w:p>
    <w:p>
      <w:r>
        <w:rPr>
          <w:b/>
          <w:u w:val="single"/>
        </w:rPr>
        <w:t xml:space="preserve">241453</w:t>
      </w:r>
    </w:p>
    <w:p>
      <w:r>
        <w:t xml:space="preserve">RT @breaw__: Everybody ain't gone like you🗣🗣🗣 But you're not for everybody to like, so fuck em!!!!</w:t>
      </w:r>
    </w:p>
    <w:p>
      <w:r>
        <w:rPr>
          <w:b/>
          <w:u w:val="single"/>
        </w:rPr>
        <w:t xml:space="preserve">241454</w:t>
      </w:r>
    </w:p>
    <w:p>
      <w:r>
        <w:t xml:space="preserve">RT @MannyMua733: HOLY SHIT JSCXMANNY TULOSSA HUOMENNA!!!! Aion huutaa! 10AM PST!  😍😩😍😩😍😍😩😍 https://t.co/BkoYPXicEz</w:t>
      </w:r>
    </w:p>
    <w:p>
      <w:r>
        <w:rPr>
          <w:b/>
          <w:u w:val="single"/>
        </w:rPr>
        <w:t xml:space="preserve">241455</w:t>
      </w:r>
    </w:p>
    <w:p>
      <w:r>
        <w:t xml:space="preserve">Onko se mielestäsi huono asia? Minä suututin sekä @Amanda_Leoa että @ClaudiaGadelha_ FB:ssä ja he ovat jättäneet minut huomiotta! 🤕#dontpissoffanmmafighter https://t.co/nWXPnMr2lm https://t.co/nWXPnMr2lm</w:t>
      </w:r>
    </w:p>
    <w:p>
      <w:r>
        <w:rPr>
          <w:b/>
          <w:u w:val="single"/>
        </w:rPr>
        <w:t xml:space="preserve">241456</w:t>
      </w:r>
    </w:p>
    <w:p>
      <w:r>
        <w:t xml:space="preserve">@realDonaldTrump /MR PREZ TELL THEM IDIOTS IN CONGRESS TO GROW TWO PAIR OF BALLS &amp;amp;GET THAT HC DONE,,BECAUSE THEY WILL BE GONE IN 2018 ELEC:)</w:t>
      </w:r>
    </w:p>
    <w:p>
      <w:r>
        <w:rPr>
          <w:b/>
          <w:u w:val="single"/>
        </w:rPr>
        <w:t xml:space="preserve">241457</w:t>
      </w:r>
    </w:p>
    <w:p>
      <w:r>
        <w:t xml:space="preserve">Se, että kukaan ei saa dm:ää tyhjästä paitsi silloin, kun jollakin on bday paitsi hänellä, on vitun traagista https://t.co/ZG4LLeEa5b</w:t>
      </w:r>
    </w:p>
    <w:p>
      <w:r>
        <w:rPr>
          <w:b/>
          <w:u w:val="single"/>
        </w:rPr>
        <w:t xml:space="preserve">241458</w:t>
      </w:r>
    </w:p>
    <w:p>
      <w:r>
        <w:t xml:space="preserve">⭐ BDSM 4009 Raaka suukapula, tuhoisat orgasmit, jalkoväli köysi helvetistä ➡ https://t.co/epnc7tdb6B https://t.co/IcDw8vmE9f https://t.co/IcDw8vmE9f</w:t>
      </w:r>
    </w:p>
    <w:p>
      <w:r>
        <w:rPr>
          <w:b/>
          <w:u w:val="single"/>
        </w:rPr>
        <w:t xml:space="preserve">241459</w:t>
      </w:r>
    </w:p>
    <w:p>
      <w:r>
        <w:t xml:space="preserve">@FeministaJones Kiitos kaunopuheisuudestasi. Tämä on kauheaa. Se on veren, hien ja taistelun häpäisemistä. Vittu @pepsi.</w:t>
      </w:r>
    </w:p>
    <w:p>
      <w:r>
        <w:rPr>
          <w:b/>
          <w:u w:val="single"/>
        </w:rPr>
        <w:t xml:space="preserve">241460</w:t>
      </w:r>
    </w:p>
    <w:p>
      <w:r>
        <w:t xml:space="preserve">@FoxNews Tee se! Vitut idiooteista, jotka yrittävät estää häntä!</w:t>
      </w:r>
    </w:p>
    <w:p>
      <w:r>
        <w:rPr>
          <w:b/>
          <w:u w:val="single"/>
        </w:rPr>
        <w:t xml:space="preserve">241461</w:t>
      </w:r>
    </w:p>
    <w:p>
      <w:r>
        <w:t xml:space="preserve">Katsokaa nyt tätä vitun ällöttävää hallitusta https://t.co/npiO4tsaEi ...</w:t>
      </w:r>
    </w:p>
    <w:p>
      <w:r>
        <w:rPr>
          <w:b/>
          <w:u w:val="single"/>
        </w:rPr>
        <w:t xml:space="preserve">241462</w:t>
      </w:r>
    </w:p>
    <w:p>
      <w:r>
        <w:t xml:space="preserve">RT @Stormzy1: #GSAP TOUR - DUBLIN - FUCKING HELL!!!! 🇮🇪❤️💪🏿 https://t.co/b6uzw8c3Ze</w:t>
      </w:r>
    </w:p>
    <w:p>
      <w:r>
        <w:rPr>
          <w:b/>
          <w:u w:val="single"/>
        </w:rPr>
        <w:t xml:space="preserve">241463</w:t>
      </w:r>
    </w:p>
    <w:p>
      <w:r>
        <w:t xml:space="preserve">spektri on vitun perseestä. Maailman huonoin internet. Smh shitty asf</w:t>
      </w:r>
    </w:p>
    <w:p>
      <w:r>
        <w:rPr>
          <w:b/>
          <w:u w:val="single"/>
        </w:rPr>
        <w:t xml:space="preserve">241464</w:t>
      </w:r>
    </w:p>
    <w:p>
      <w:r>
        <w:t xml:space="preserve">RT @mehdonny: 10 on paljon pahoja narttuja ollakseen kartanossa.</w:t>
      </w:r>
    </w:p>
    <w:p>
      <w:r>
        <w:rPr>
          <w:b/>
          <w:u w:val="single"/>
        </w:rPr>
        <w:t xml:space="preserve">241465</w:t>
      </w:r>
    </w:p>
    <w:p>
      <w:r>
        <w:t xml:space="preserve">RT @iAmShav: Ämmät väittävät aina, että lihavat ämmät ovat inhottavia, mutta meitä nussitaan, joten kuinka inhottavia me oikeasti olemme🤔.</w:t>
      </w:r>
    </w:p>
    <w:p>
      <w:r>
        <w:rPr>
          <w:b/>
          <w:u w:val="single"/>
        </w:rPr>
        <w:t xml:space="preserve">241466</w:t>
      </w:r>
    </w:p>
    <w:p>
      <w:r>
        <w:t xml:space="preserve">RT @shaterly_xo: https://t.co/vLLaoj61jF. https://t.co/vLLaoj61jF</w:t>
      </w:r>
    </w:p>
    <w:p>
      <w:r>
        <w:rPr>
          <w:b/>
          <w:u w:val="single"/>
        </w:rPr>
        <w:t xml:space="preserve">241467</w:t>
      </w:r>
    </w:p>
    <w:p>
      <w:r>
        <w:t xml:space="preserve">@JayS2629 Miksi mennä tuohon helvettiin - anna maiden siellä taistella - Iran yrittää ottaa vallan ja sitten maailma näkee todellisen pahan.</w:t>
      </w:r>
    </w:p>
    <w:p>
      <w:r>
        <w:rPr>
          <w:b/>
          <w:u w:val="single"/>
        </w:rPr>
        <w:t xml:space="preserve">241468</w:t>
      </w:r>
    </w:p>
    <w:p>
      <w:r>
        <w:t xml:space="preserve">RT @brianklaas: ABC News kertoo, että Syyria siirsi henkilöstöä, varusteita ja lentokoneita tukikohdasta ennen iskuja. https://t.co/LmvdFdp....</w:t>
      </w:r>
    </w:p>
    <w:p>
      <w:r>
        <w:rPr>
          <w:b/>
          <w:u w:val="single"/>
        </w:rPr>
        <w:t xml:space="preserve">241469</w:t>
      </w:r>
    </w:p>
    <w:p>
      <w:r>
        <w:t xml:space="preserve">RT @stevebeasant: Damning review for the government slams "erosion of trust" in cruel disability benefit tests https://t.co/0zskUjM5i5</w:t>
      </w:r>
    </w:p>
    <w:p>
      <w:r>
        <w:rPr>
          <w:b/>
          <w:u w:val="single"/>
        </w:rPr>
        <w:t xml:space="preserve">241470</w:t>
      </w:r>
    </w:p>
    <w:p>
      <w:r>
        <w:t xml:space="preserve">RT @Antonio34161115: Mustat afrikkalaiset ihmiset lautasella he huono neekerit lautasella tmz harvey on winne ei pitäisi olla lapsia pelkää mustia...</w:t>
      </w:r>
    </w:p>
    <w:p>
      <w:r>
        <w:rPr>
          <w:b/>
          <w:u w:val="single"/>
        </w:rPr>
        <w:t xml:space="preserve">241471</w:t>
      </w:r>
    </w:p>
    <w:p>
      <w:r>
        <w:t xml:space="preserve">#Grim</w:t>
        <w:br/>
        <w:t xml:space="preserve">Hell Bound ▲</w:t>
        <w:br/>
        <w:t xml:space="preserve">Missä pimeys pelkää loistaa</w:t>
        <w:br/>
        <w:t xml:space="preserve">https://t.co/1o1ARMYGmP https://t.co/kKJarkA4DL https://t.co/1o1ARMYGmP https://t.co/kKJarkA4DL</w:t>
      </w:r>
    </w:p>
    <w:p>
      <w:r>
        <w:rPr>
          <w:b/>
          <w:u w:val="single"/>
        </w:rPr>
        <w:t xml:space="preserve">241472</w:t>
      </w:r>
    </w:p>
    <w:p>
      <w:r>
        <w:t xml:space="preserve">RT @rodgerEvilmalik: @EminikOfficial I know it's so fucking sick before even I listen to it ....</w:t>
      </w:r>
    </w:p>
    <w:p>
      <w:r>
        <w:rPr>
          <w:b/>
          <w:u w:val="single"/>
        </w:rPr>
        <w:t xml:space="preserve">241473</w:t>
      </w:r>
    </w:p>
    <w:p>
      <w:r>
        <w:t xml:space="preserve">RT @BrandonTXNeely: Trump: @realDonaldTrump Et ole tehnyt mitään muuta kuin jakanut tätä maata ja saanut meidät näyttämään idiooteilta maailman silmissä.  #Thank...</w:t>
      </w:r>
    </w:p>
    <w:p>
      <w:r>
        <w:rPr>
          <w:b/>
          <w:u w:val="single"/>
        </w:rPr>
        <w:t xml:space="preserve">241474</w:t>
      </w:r>
    </w:p>
    <w:p>
      <w:r>
        <w:t xml:space="preserve">@JohnDaw3 @DaveKaval @Athletics 👍🎯💡😍tämä idea!!!! @DaveKaval heittäkäähän tuo bad ass @Athletics norsumuraali johonkin hattuihin, takkeihin, julisteisiin jne!</w:t>
        <w:br/>
        <w:t xml:space="preserve"> #RootedInOakland</w:t>
      </w:r>
    </w:p>
    <w:p>
      <w:r>
        <w:rPr>
          <w:b/>
          <w:u w:val="single"/>
        </w:rPr>
        <w:t xml:space="preserve">241475</w:t>
      </w:r>
    </w:p>
    <w:p>
      <w:r>
        <w:t xml:space="preserve">Käyttääkö Yhdysvallat veristä kauppasotaa Latinalaisessa Amerikassa? https://t.co/TxXvBb2nEQ by MariaBelen_Fdez https://t.co/YZRuEVJM2U</w:t>
      </w:r>
    </w:p>
    <w:p>
      <w:r>
        <w:rPr>
          <w:b/>
          <w:u w:val="single"/>
        </w:rPr>
        <w:t xml:space="preserve">241476</w:t>
      </w:r>
    </w:p>
    <w:p>
      <w:r>
        <w:t xml:space="preserve">RT @DrNinja_: Nähdä kaikki nämä ihmiset glo-upiensa kanssa ja minä olen vain täällä ruman perseeni kanssa kuten https://t.co/gmGmszNABG</w:t>
      </w:r>
    </w:p>
    <w:p>
      <w:r>
        <w:rPr>
          <w:b/>
          <w:u w:val="single"/>
        </w:rPr>
        <w:t xml:space="preserve">241477</w:t>
      </w:r>
    </w:p>
    <w:p>
      <w:r>
        <w:t xml:space="preserve">@JADR_94 se olisi vitun vittumaista, jos se on arkipäivän juttu 😤!!!!</w:t>
      </w:r>
    </w:p>
    <w:p>
      <w:r>
        <w:rPr>
          <w:b/>
          <w:u w:val="single"/>
        </w:rPr>
        <w:t xml:space="preserve">241478</w:t>
      </w:r>
    </w:p>
    <w:p>
      <w:r>
        <w:t xml:space="preserve">RT @alvarossanti: WHAAAAAAT 😍😍😍😩😩 that was insane gurls ❤️ finilly watched my four bitches 💕💕💕💕 so blessed 😘💅🏾 #LittleMix #LITTLEMIXLA @Litt....</w:t>
      </w:r>
    </w:p>
    <w:p>
      <w:r>
        <w:rPr>
          <w:b/>
          <w:u w:val="single"/>
        </w:rPr>
        <w:t xml:space="preserve">241479</w:t>
      </w:r>
    </w:p>
    <w:p>
      <w:r>
        <w:t xml:space="preserve">RT @ThatGuyTmoney:</w:t>
        <w:t xml:space="preserve">Hän: Sinun täytyy olla jälkeenjäänyt, jos luulet, että me vittu</w:t>
        <w:br/>
        <w:t xml:space="preserve">Minä: https://t.co/WexXJuRJfu</w:t>
      </w:r>
    </w:p>
    <w:p>
      <w:r>
        <w:rPr>
          <w:b/>
          <w:u w:val="single"/>
        </w:rPr>
        <w:t xml:space="preserve">241480</w:t>
      </w:r>
    </w:p>
    <w:p>
      <w:r>
        <w:t xml:space="preserve">@JordanSpieth kysyi juuri jäseneltä, voiko hän sanoa bad ass lehdistötilaisuudessaan 😂😂😂😂 #TheMasters2017</w:t>
      </w:r>
    </w:p>
    <w:p>
      <w:r>
        <w:rPr>
          <w:b/>
          <w:u w:val="single"/>
        </w:rPr>
        <w:t xml:space="preserve">241481</w:t>
      </w:r>
    </w:p>
    <w:p>
      <w:r>
        <w:t xml:space="preserve">RT @heyeyna: Me "org utagha" emme koskaan lausu gula kuin gulaq, apa kuin apaq &amp;amp; laita q jokaisen sanan loppuun. Lopeta. Puhuminen. Like. Idiootit</w:t>
      </w:r>
    </w:p>
    <w:p>
      <w:r>
        <w:rPr>
          <w:b/>
          <w:u w:val="single"/>
        </w:rPr>
        <w:t xml:space="preserve">241482</w:t>
      </w:r>
    </w:p>
    <w:p>
      <w:r>
        <w:t xml:space="preserve">KUKA ON HEREILLÄ? KLIKKAA SITÄ VITUN TYKKÄÄ-NAPPIA!</w:t>
      </w:r>
    </w:p>
    <w:p>
      <w:r>
        <w:rPr>
          <w:b/>
          <w:u w:val="single"/>
        </w:rPr>
        <w:t xml:space="preserve">241483</w:t>
      </w:r>
    </w:p>
    <w:p>
      <w:r>
        <w:t xml:space="preserve">miksi avokado-paahtoleipä maksaa 16$ mitä vittua voin tehdä sen kotona!!!!</w:t>
      </w:r>
    </w:p>
    <w:p>
      <w:r>
        <w:rPr>
          <w:b/>
          <w:u w:val="single"/>
        </w:rPr>
        <w:t xml:space="preserve">241484</w:t>
      </w:r>
    </w:p>
    <w:p>
      <w:r>
        <w:t xml:space="preserve">Ewww Ii Inhoan kun näen Aa BITCH ASS Nigga BLUFFING 😑</w:t>
      </w:r>
    </w:p>
    <w:p>
      <w:r>
        <w:rPr>
          <w:b/>
          <w:u w:val="single"/>
        </w:rPr>
        <w:t xml:space="preserve">241485</w:t>
      </w:r>
    </w:p>
    <w:p>
      <w:r>
        <w:t xml:space="preserve">RT @nothisanna: (voittaja ei päästä melonin ykkössijaa menemään ... miten he tekevät sen? olen hämmästynyt).</w:t>
      </w:r>
    </w:p>
    <w:p>
      <w:r>
        <w:rPr>
          <w:b/>
          <w:u w:val="single"/>
        </w:rPr>
        <w:t xml:space="preserve">241486</w:t>
      </w:r>
    </w:p>
    <w:p>
      <w:r>
        <w:t xml:space="preserve">RT @swaggmiiyaa: neekerit rakastaaeeeeeeeee rumia ämmiä😂🤦🏽♀️</w:t>
      </w:r>
    </w:p>
    <w:p>
      <w:r>
        <w:rPr>
          <w:b/>
          <w:u w:val="single"/>
        </w:rPr>
        <w:t xml:space="preserve">241487</w:t>
      </w:r>
    </w:p>
    <w:p>
      <w:r>
        <w:t xml:space="preserve">He eivät kuitenkaan ansaitse mitään noista vitun kättelyistä, ällöttävää käytöstä...</w:t>
      </w:r>
    </w:p>
    <w:p>
      <w:r>
        <w:rPr>
          <w:b/>
          <w:u w:val="single"/>
        </w:rPr>
        <w:t xml:space="preserve">241488</w:t>
      </w:r>
    </w:p>
    <w:p>
      <w:r>
        <w:t xml:space="preserve">Hitto 😂😂😂😂. Mutta eihän sitä kuitenkaan tapahtuisi, hyppiköön se ämmä tyhmänä huomenna?! 😈👊🏽 https://t.co/JQ1d1wvpZo https://t.co/JQ1d1wvpZo</w:t>
      </w:r>
    </w:p>
    <w:p>
      <w:r>
        <w:rPr>
          <w:b/>
          <w:u w:val="single"/>
        </w:rPr>
        <w:t xml:space="preserve">241489</w:t>
      </w:r>
    </w:p>
    <w:p>
      <w:r>
        <w:t xml:space="preserve">@baekhyuliar ODOTTAA FCKSKNSJAJJANA LATAA SITTEN LATAAMASSA HELL YEAH IM STUPID I KNOW FCK #5YearswithEXO</w:t>
      </w:r>
    </w:p>
    <w:p>
      <w:r>
        <w:rPr>
          <w:b/>
          <w:u w:val="single"/>
        </w:rPr>
        <w:t xml:space="preserve">241490</w:t>
      </w:r>
    </w:p>
    <w:p>
      <w:r>
        <w:t xml:space="preserve">@TheHappyKipper Puhutaan Nato-jäsenen kimppuun hyökkäämisestä. Oletko täysin vitun jälkeenjäänyt?</w:t>
      </w:r>
    </w:p>
    <w:p>
      <w:r>
        <w:rPr>
          <w:b/>
          <w:u w:val="single"/>
        </w:rPr>
        <w:t xml:space="preserve">241491</w:t>
      </w:r>
    </w:p>
    <w:p>
      <w:r>
        <w:t xml:space="preserve">RT @mexicutioner760: Pyhä vittu Hard Boyz!!!!!! #WrestleMania</w:t>
      </w:r>
    </w:p>
    <w:p>
      <w:r>
        <w:rPr>
          <w:b/>
          <w:u w:val="single"/>
        </w:rPr>
        <w:t xml:space="preserve">241492</w:t>
      </w:r>
    </w:p>
    <w:p>
      <w:r>
        <w:t xml:space="preserve">RT @Lizzz_aye: Tytöstä puhuminen pahaa sen jälkeen, kun hän on kurvannut sinua, on nartun ominaisuus.</w:t>
      </w:r>
    </w:p>
    <w:p>
      <w:r>
        <w:rPr>
          <w:b/>
          <w:u w:val="single"/>
        </w:rPr>
        <w:t xml:space="preserve">241493</w:t>
      </w:r>
    </w:p>
    <w:p>
      <w:r>
        <w:t xml:space="preserve">Harmi, että Skyrim on soitettu kuoliaaksi YouTubessa, koska minä, @JonnieGordiva ja ystävämme nauramme sille koko ajan 😂.</w:t>
      </w:r>
    </w:p>
    <w:p>
      <w:r>
        <w:rPr>
          <w:b/>
          <w:u w:val="single"/>
        </w:rPr>
        <w:t xml:space="preserve">241494</w:t>
      </w:r>
    </w:p>
    <w:p>
      <w:r>
        <w:t xml:space="preserve">@2charmss @xxxtentacion Fucked up!.... Sinä olet kusessa! Sinä vittuilit!</w:t>
      </w:r>
    </w:p>
    <w:p>
      <w:r>
        <w:rPr>
          <w:b/>
          <w:u w:val="single"/>
        </w:rPr>
        <w:t xml:space="preserve">241495</w:t>
      </w:r>
    </w:p>
    <w:p>
      <w:r>
        <w:t xml:space="preserve">RT @memestogan: PLEASE FUCKING RETWEET! https://t.co/05wkTZ6zNq</w:t>
      </w:r>
    </w:p>
    <w:p>
      <w:r>
        <w:rPr>
          <w:b/>
          <w:u w:val="single"/>
        </w:rPr>
        <w:t xml:space="preserve">241496</w:t>
      </w:r>
    </w:p>
    <w:p>
      <w:r>
        <w:t xml:space="preserve">@apdavenport85 @Sigglypuff @texanfan2002114 @tonyromo LMFAOOO, "76ers" Olet vitun ääliö, 😂😂😂</w:t>
      </w:r>
    </w:p>
    <w:p>
      <w:r>
        <w:rPr>
          <w:b/>
          <w:u w:val="single"/>
        </w:rPr>
        <w:t xml:space="preserve">241497</w:t>
      </w:r>
    </w:p>
    <w:p>
      <w:r>
        <w:t xml:space="preserve">RT @_ialiyah: you bitches not friends , y'all just hate alike 😝</w:t>
      </w:r>
    </w:p>
    <w:p>
      <w:r>
        <w:rPr>
          <w:b/>
          <w:u w:val="single"/>
        </w:rPr>
        <w:t xml:space="preserve">241498</w:t>
      </w:r>
    </w:p>
    <w:p>
      <w:r>
        <w:t xml:space="preserve">@jeonwwoos [wonwoo's voice] minun squishy idiootti voileipäni</w:t>
      </w:r>
    </w:p>
    <w:p>
      <w:r>
        <w:rPr>
          <w:b/>
          <w:u w:val="single"/>
        </w:rPr>
        <w:t xml:space="preserve">241499</w:t>
      </w:r>
    </w:p>
    <w:p>
      <w:r>
        <w:t xml:space="preserve">😭😭😭😭 nah fr tho bad singing ass https://t.co/lZwfvRR0Uk</w:t>
      </w:r>
    </w:p>
    <w:p>
      <w:r>
        <w:rPr>
          <w:b/>
          <w:u w:val="single"/>
        </w:rPr>
        <w:t xml:space="preserve">241500</w:t>
      </w:r>
    </w:p>
    <w:p>
      <w:r>
        <w:t xml:space="preserve">RT @toluDK: Mun ämmä paha ❤️ @RettsUK https://t.co/w7cDSCSMco</w:t>
      </w:r>
    </w:p>
    <w:p>
      <w:r>
        <w:rPr>
          <w:b/>
          <w:u w:val="single"/>
        </w:rPr>
        <w:t xml:space="preserve">241501</w:t>
      </w:r>
    </w:p>
    <w:p>
      <w:r>
        <w:t xml:space="preserve">Älkää edes linjatko idiootti Trumpia italialaisten kanssa. Vaikka se on kautta Mafioso. trump EI ole lähellä italialaista. Bad carma. https://t.co/4gk3Gk8Mso</w:t>
      </w:r>
    </w:p>
    <w:p>
      <w:r>
        <w:rPr>
          <w:b/>
          <w:u w:val="single"/>
        </w:rPr>
        <w:t xml:space="preserve">241502</w:t>
      </w:r>
    </w:p>
    <w:p>
      <w:r>
        <w:t xml:space="preserve">RT @MissLexyDiva: U nut in a PRETTY😍GIRL 500 kertaa mitään ei tapahdu, mutta SOOOOOON kun u liukastua &amp;amp; nut in a UGLY bitch BOOOM u juuttunut kanssa ruma a....</w:t>
      </w:r>
    </w:p>
    <w:p>
      <w:r>
        <w:rPr>
          <w:b/>
          <w:u w:val="single"/>
        </w:rPr>
        <w:t xml:space="preserve">241503</w:t>
      </w:r>
    </w:p>
    <w:p>
      <w:r>
        <w:t xml:space="preserve">RT @ThatDamnTwerk1: I'm a mothafuckin star, look at the paint on my car 😭😭RT @alleybbee: Rack City on ärsyttävä. Ei voi olla mahdollista, että te kuuntelette t....</w:t>
      </w:r>
    </w:p>
    <w:p>
      <w:r>
        <w:rPr>
          <w:b/>
          <w:u w:val="single"/>
        </w:rPr>
        <w:t xml:space="preserve">241504</w:t>
      </w:r>
    </w:p>
    <w:p>
      <w:r>
        <w:t xml:space="preserve">RT @mckinlay_liz: Hyvä @GuyVerhofstadt, auta minua. Olemme jumissa idioottien &amp;amp; fasistien kanssa, jotka hallitsevat maatamme. Tarvitsemme kiireellisesti pers...</w:t>
      </w:r>
    </w:p>
    <w:p>
      <w:r>
        <w:rPr>
          <w:b/>
          <w:u w:val="single"/>
        </w:rPr>
        <w:t xml:space="preserve">241505</w:t>
      </w:r>
    </w:p>
    <w:p>
      <w:r>
        <w:t xml:space="preserve">RT @RanwerS: Holokaustin tekivät puolalaiset. Ei. #GermanDeathCampien sijainti oli Puolassa, mutta tämä rikos oli hullu....</w:t>
      </w:r>
    </w:p>
    <w:p>
      <w:r>
        <w:rPr>
          <w:b/>
          <w:u w:val="single"/>
        </w:rPr>
        <w:t xml:space="preserve">241506</w:t>
      </w:r>
    </w:p>
    <w:p>
      <w:r>
        <w:t xml:space="preserve">vastaa tähän twiittiin, jos olet vitun kusipää! #bbcqt</w:t>
      </w:r>
    </w:p>
    <w:p>
      <w:r>
        <w:rPr>
          <w:b/>
          <w:u w:val="single"/>
        </w:rPr>
        <w:t xml:space="preserve">241507</w:t>
      </w:r>
    </w:p>
    <w:p>
      <w:r>
        <w:t xml:space="preserve">RT @jacob4kids: Trump University on esimerkki siitä, miten epärehellinen idiootti Valkoisessa talossa on. Istuvan presidentin on ratkaistava...</w:t>
      </w:r>
    </w:p>
    <w:p>
      <w:r>
        <w:rPr>
          <w:b/>
          <w:u w:val="single"/>
        </w:rPr>
        <w:t xml:space="preserve">241508</w:t>
      </w:r>
    </w:p>
    <w:p>
      <w:r>
        <w:t xml:space="preserve">RT @kay_mahapa: Dj Zinhle on kokeillut 2 valosilmäistä neekeriä ja molemmat ovat epäonnistuneet surkeasti https://t.co/enRwuclQfC</w:t>
      </w:r>
    </w:p>
    <w:p>
      <w:r>
        <w:rPr>
          <w:b/>
          <w:u w:val="single"/>
        </w:rPr>
        <w:t xml:space="preserve">241509</w:t>
      </w:r>
    </w:p>
    <w:p>
      <w:r>
        <w:t xml:space="preserve">Molemmat vanhemmat kutsuivat eilen ajamattomia jalkojani inhottaviksi. En aja niitä enää koskaan, joten VITTU SUCK IT.</w:t>
      </w:r>
    </w:p>
    <w:p>
      <w:r>
        <w:rPr>
          <w:b/>
          <w:u w:val="single"/>
        </w:rPr>
        <w:t xml:space="preserve">241510</w:t>
      </w:r>
    </w:p>
    <w:p>
      <w:r>
        <w:t xml:space="preserve">Niin kyllästynyt näkemään tuota hemmetin kiristysliivejä Instagramissa 🤦🏽♀️</w:t>
      </w:r>
    </w:p>
    <w:p>
      <w:r>
        <w:rPr>
          <w:b/>
          <w:u w:val="single"/>
        </w:rPr>
        <w:t xml:space="preserve">241511</w:t>
      </w:r>
    </w:p>
    <w:p>
      <w:r>
        <w:t xml:space="preserve">Ihmiskunta on niin pirun tyhmä. https://t.co/OPxQy3mQBi</w:t>
      </w:r>
    </w:p>
    <w:p>
      <w:r>
        <w:rPr>
          <w:b/>
          <w:u w:val="single"/>
        </w:rPr>
        <w:t xml:space="preserve">241512</w:t>
      </w:r>
    </w:p>
    <w:p>
      <w:r>
        <w:t xml:space="preserve">RT @shalensecute: @McDonalds_MY why u trynna fool me????!??? https://t.co/VEz042BuT2 https://t.co/VEz042BuT2</w:t>
      </w:r>
    </w:p>
    <w:p>
      <w:r>
        <w:rPr>
          <w:b/>
          <w:u w:val="single"/>
        </w:rPr>
        <w:t xml:space="preserve">241513</w:t>
      </w:r>
    </w:p>
    <w:p>
      <w:r>
        <w:t xml:space="preserve">Vihaan kun miehekkään näköinen ämmä sanoo haluavansa neekerin kuten shorty sinä olet neekeri</w:t>
      </w:r>
    </w:p>
    <w:p>
      <w:r>
        <w:rPr>
          <w:b/>
          <w:u w:val="single"/>
        </w:rPr>
        <w:t xml:space="preserve">241514</w:t>
      </w:r>
    </w:p>
    <w:p>
      <w:r>
        <w:t xml:space="preserve">Idiootteja kaikkialla... Kaikki mitä nyt tapahtuu on loukkaus L:n ja minun älykkyyttäni kohtaan...</w:t>
      </w:r>
    </w:p>
    <w:p>
      <w:r>
        <w:rPr>
          <w:b/>
          <w:u w:val="single"/>
        </w:rPr>
        <w:t xml:space="preserve">241515</w:t>
      </w:r>
    </w:p>
    <w:p>
      <w:r>
        <w:t xml:space="preserve">@GirlWHOisHe Hitto, olet kaukana ohitseni, mutta olen täysin vittuillut sen kanssa!</w:t>
      </w:r>
    </w:p>
    <w:p>
      <w:r>
        <w:rPr>
          <w:b/>
          <w:u w:val="single"/>
        </w:rPr>
        <w:t xml:space="preserve">241516</w:t>
      </w:r>
    </w:p>
    <w:p>
      <w:r>
        <w:t xml:space="preserve">RT @_MatthewGarciaa: älä koskaan anna huonojen kulmakarvojen omaavan ämmän tuomita sinua</w:t>
      </w:r>
    </w:p>
    <w:p>
      <w:r>
        <w:rPr>
          <w:b/>
          <w:u w:val="single"/>
        </w:rPr>
        <w:t xml:space="preserve">241517</w:t>
      </w:r>
    </w:p>
    <w:p>
      <w:r>
        <w:t xml:space="preserve">RT @illesttam: Tarvitsen pienen vauvan, joka kuuntelee minua, koska vihaan toistamista.</w:t>
      </w:r>
    </w:p>
    <w:p>
      <w:r>
        <w:rPr>
          <w:b/>
          <w:u w:val="single"/>
        </w:rPr>
        <w:t xml:space="preserve">241518</w:t>
      </w:r>
    </w:p>
    <w:p>
      <w:r>
        <w:t xml:space="preserve">Minä vittu HÄKYÄN!!!!!! 😂😂😂😂😂😭😭😭 https://t.co/ORmzfMb6mU</w:t>
      </w:r>
    </w:p>
    <w:p>
      <w:r>
        <w:rPr>
          <w:b/>
          <w:u w:val="single"/>
        </w:rPr>
        <w:t xml:space="preserve">241519</w:t>
      </w:r>
    </w:p>
    <w:p>
      <w:r>
        <w:t xml:space="preserve">RT @HerbalxEss_: Lopeta sanomasta y'all. Ne ämmä ärsyttää. Cus I rather a nigga fw w/o my face painted &amp;amp; my nails not done tf. https://t.co/u....</w:t>
      </w:r>
    </w:p>
    <w:p>
      <w:r>
        <w:rPr>
          <w:b/>
          <w:u w:val="single"/>
        </w:rPr>
        <w:t xml:space="preserve">241520</w:t>
      </w:r>
    </w:p>
    <w:p>
      <w:r>
        <w:t xml:space="preserve">@Miguelg1984 @CJDeuce_ @OBJ_3 Olet helvetin tyhmä poika, hän sanoi menevänsä LSU:hun...</w:t>
      </w:r>
    </w:p>
    <w:p>
      <w:r>
        <w:rPr>
          <w:b/>
          <w:u w:val="single"/>
        </w:rPr>
        <w:t xml:space="preserve">241521</w:t>
      </w:r>
    </w:p>
    <w:p>
      <w:r>
        <w:t xml:space="preserve">RT @MonnieDawggAss: Eikö olekin inhottavaa, kun ämmä sanoo, ettei voi tapella? 😂😂 niinku tule tänne ämmä anna mun nähdä missä sun kädet @</w:t>
      </w:r>
    </w:p>
    <w:p>
      <w:r>
        <w:rPr>
          <w:b/>
          <w:u w:val="single"/>
        </w:rPr>
        <w:t xml:space="preserve">241522</w:t>
      </w:r>
    </w:p>
    <w:p>
      <w:r>
        <w:t xml:space="preserve">RT @YG_WINNER: [🎵] WINNER - FATE NUMBER FOR</w:t>
        <w:br/>
        <w:br/>
        <w:t xml:space="preserve">Melon https://t.co/hzZj18a4N3</w:t>
        <w:br/>
        <w:t xml:space="preserve">Mnet https://t.co/qUYf336tya</w:t>
        <w:br/>
        <w:t xml:space="preserve">Naver https://t.co/ceJjugsKfd</w:t>
      </w:r>
    </w:p>
    <w:p>
      <w:r>
        <w:rPr>
          <w:b/>
          <w:u w:val="single"/>
        </w:rPr>
        <w:t xml:space="preserve">241523</w:t>
      </w:r>
    </w:p>
    <w:p>
      <w:r>
        <w:t xml:space="preserve">RT @KrishnaDharma: Himo, ahneus ja viha ovat kolme porttia helvettiin ja kärsimykseen. #Bhagavadgita</w:t>
      </w:r>
    </w:p>
    <w:p>
      <w:r>
        <w:rPr>
          <w:b/>
          <w:u w:val="single"/>
        </w:rPr>
        <w:t xml:space="preserve">241524</w:t>
      </w:r>
    </w:p>
    <w:p>
      <w:r>
        <w:t xml:space="preserve">Twiitti vuodelta 2013 idiootti @seanhannityltä, joka on sopivasti muuttanut äänensävyään nyt, kun hänen miesihastuksensa, #DonaldTrump, on johdossa. https://t.co/hg3GZ2zTcO</w:t>
      </w:r>
    </w:p>
    <w:p>
      <w:r>
        <w:rPr>
          <w:b/>
          <w:u w:val="single"/>
        </w:rPr>
        <w:t xml:space="preserve">241525</w:t>
      </w:r>
    </w:p>
    <w:p>
      <w:r>
        <w:t xml:space="preserve">RT @cody__313: Sain kansallisen haasteen ja tämä paska on mieletön wtffffff</w:t>
      </w:r>
    </w:p>
    <w:p>
      <w:r>
        <w:rPr>
          <w:b/>
          <w:u w:val="single"/>
        </w:rPr>
        <w:t xml:space="preserve">241526</w:t>
      </w:r>
    </w:p>
    <w:p>
      <w:r>
        <w:t xml:space="preserve">RT @ErinLOLiver: Isis julkaisi lausunnon, jossa sanottiin, että Trump oli idiootti, sitten syytämme Obamaa ja olemme Venäjän puolella kemiallisesta hyökkäyksestä Sy...</w:t>
      </w:r>
    </w:p>
    <w:p>
      <w:r>
        <w:rPr>
          <w:b/>
          <w:u w:val="single"/>
        </w:rPr>
        <w:t xml:space="preserve">241527</w:t>
      </w:r>
    </w:p>
    <w:p>
      <w:r>
        <w:t xml:space="preserve">Tämän päivän mieliala: Olen kyllästynyt sietämään miesten alentuvaa paskanjauhantaa. https://t.co/ScW47mrGrR</w:t>
      </w:r>
    </w:p>
    <w:p>
      <w:r>
        <w:rPr>
          <w:b/>
          <w:u w:val="single"/>
        </w:rPr>
        <w:t xml:space="preserve">241528</w:t>
      </w:r>
    </w:p>
    <w:p>
      <w:r>
        <w:t xml:space="preserve">ei kiinnosta onko se aitoa vai väärennöstä, kunhan tiedät, että perse on lihava.</w:t>
      </w:r>
    </w:p>
    <w:p>
      <w:r>
        <w:rPr>
          <w:b/>
          <w:u w:val="single"/>
        </w:rPr>
        <w:t xml:space="preserve">241529</w:t>
      </w:r>
    </w:p>
    <w:p>
      <w:r>
        <w:t xml:space="preserve">RT @ItsPoochFlair: https://t.co/W2pRfMEc86.</w:t>
      </w:r>
    </w:p>
    <w:p>
      <w:r>
        <w:rPr>
          <w:b/>
          <w:u w:val="single"/>
        </w:rPr>
        <w:t xml:space="preserve">241530</w:t>
      </w:r>
    </w:p>
    <w:p>
      <w:r>
        <w:t xml:space="preserve">Ei ole mitään.</w:t>
        <w:br/>
        <w:t xml:space="preserve"> Kuten ollenkaan.</w:t>
        <w:br/>
        <w:t xml:space="preserve">Frfr</w:t>
        <w:br/>
        <w:t xml:space="preserve">Vitun idiootit https://t</w:t>
      </w:r>
    </w:p>
    <w:p>
      <w:r>
        <w:rPr>
          <w:b/>
          <w:u w:val="single"/>
        </w:rPr>
        <w:t xml:space="preserve">241531</w:t>
      </w:r>
    </w:p>
    <w:p>
      <w:r>
        <w:t xml:space="preserve">@GlytchTech "Ohh some tech junk, let's photo that for a news article and claim it's a drone crash!" "Ohh some tech junk, let's photograph that for a news article and claim it's a drone crash!" -Joku idiootti</w:t>
      </w:r>
    </w:p>
    <w:p>
      <w:r>
        <w:rPr>
          <w:b/>
          <w:u w:val="single"/>
        </w:rPr>
        <w:t xml:space="preserve">241532</w:t>
      </w:r>
    </w:p>
    <w:p>
      <w:r>
        <w:t xml:space="preserve">RT @JaydaAyanna: FUCK THAT!!!! https://t.co/iJAt5sIMp0 https://t.co/iJAt5sIMp0</w:t>
      </w:r>
    </w:p>
    <w:p>
      <w:r>
        <w:rPr>
          <w:b/>
          <w:u w:val="single"/>
        </w:rPr>
        <w:t xml:space="preserve">241533</w:t>
      </w:r>
    </w:p>
    <w:p>
      <w:r>
        <w:t xml:space="preserve">En voi vittu uskoa tätä Jeff ja Matt Hardy Hardy #TheHardyBoyz RAW Tag Team Champs!!!! Hell yeah!!!! 🤙🤘👏🎊🎉</w:t>
      </w:r>
    </w:p>
    <w:p>
      <w:r>
        <w:rPr>
          <w:b/>
          <w:u w:val="single"/>
        </w:rPr>
        <w:t xml:space="preserve">241534</w:t>
      </w:r>
    </w:p>
    <w:p>
      <w:r>
        <w:t xml:space="preserve">Kim Burgess = bad ass 👊🏼💪🏼 @marinasqu @NBCChicagoPD</w:t>
      </w:r>
    </w:p>
    <w:p>
      <w:r>
        <w:rPr>
          <w:b/>
          <w:u w:val="single"/>
        </w:rPr>
        <w:t xml:space="preserve">241535</w:t>
      </w:r>
    </w:p>
    <w:p>
      <w:r>
        <w:t xml:space="preserve">Älä kysele minulta typeriä kysymyksiä, ellet yritä saada minua tulemaan henkesi edestä.</w:t>
      </w:r>
    </w:p>
    <w:p>
      <w:r>
        <w:rPr>
          <w:b/>
          <w:u w:val="single"/>
        </w:rPr>
        <w:t xml:space="preserve">241536</w:t>
      </w:r>
    </w:p>
    <w:p>
      <w:r>
        <w:t xml:space="preserve">Minkä takia pojat kasvattavat kainalo- ja säärikarvojaan? Se on ällöttävää, ämmä.</w:t>
      </w:r>
    </w:p>
    <w:p>
      <w:r>
        <w:rPr>
          <w:b/>
          <w:u w:val="single"/>
        </w:rPr>
        <w:t xml:space="preserve">241537</w:t>
      </w:r>
    </w:p>
    <w:p>
      <w:r>
        <w:t xml:space="preserve">Kun Arnold soittaa minulle vain kertoakseen, että olen tyhmä ämmä 😂😂😂</w:t>
      </w:r>
    </w:p>
    <w:p>
      <w:r>
        <w:rPr>
          <w:b/>
          <w:u w:val="single"/>
        </w:rPr>
        <w:t xml:space="preserve">241538</w:t>
      </w:r>
    </w:p>
    <w:p>
      <w:r>
        <w:t xml:space="preserve">RT @therealfaithane: En ole koskaan ollut vihaava ämmä, te ämmät ette voisi suututtaa minua, vaikka rukoilisitte sitä!</w:t>
      </w:r>
    </w:p>
    <w:p>
      <w:r>
        <w:rPr>
          <w:b/>
          <w:u w:val="single"/>
        </w:rPr>
        <w:t xml:space="preserve">241539</w:t>
      </w:r>
    </w:p>
    <w:p>
      <w:r>
        <w:t xml:space="preserve">RT @JackOffStation: https://t.co/72SPJDjFMT</w:t>
      </w:r>
    </w:p>
    <w:p>
      <w:r>
        <w:rPr>
          <w:b/>
          <w:u w:val="single"/>
        </w:rPr>
        <w:t xml:space="preserve">241540</w:t>
      </w:r>
    </w:p>
    <w:p>
      <w:r>
        <w:t xml:space="preserve">RT @cparham65: @ShermanTecumseh @SenateMajLdr @lor65 @POTUS Kyllä! Toivon, että kaikki idiootit, jotka lupasivat lähteä, pitäisivät kerrankin sanansa....</w:t>
      </w:r>
    </w:p>
    <w:p>
      <w:r>
        <w:rPr>
          <w:b/>
          <w:u w:val="single"/>
        </w:rPr>
        <w:t xml:space="preserve">241541</w:t>
      </w:r>
    </w:p>
    <w:p>
      <w:r>
        <w:t xml:space="preserve">RT @ExtremeGamer: Katson tätä 3 tuntia, jos hän vain seisoo siinä, kun nämä idiootit huutavat #RAWafterManiaa.</w:t>
      </w:r>
    </w:p>
    <w:p>
      <w:r>
        <w:rPr>
          <w:b/>
          <w:u w:val="single"/>
        </w:rPr>
        <w:t xml:space="preserve">241542</w:t>
      </w:r>
    </w:p>
    <w:p>
      <w:r>
        <w:t xml:space="preserve">@GeorgeSzamuely @DanielLMcAdams @nikkihaley Tämä idioottinainen on Whitehousen suurin hullu.  Sanokaa joku, että se on vain showta, jotta sudet pysyvät poissa, kunnes Trump voittaa heidät.</w:t>
      </w:r>
    </w:p>
    <w:p>
      <w:r>
        <w:rPr>
          <w:b/>
          <w:u w:val="single"/>
        </w:rPr>
        <w:t xml:space="preserve">241543</w:t>
      </w:r>
    </w:p>
    <w:p>
      <w:r>
        <w:t xml:space="preserve">Tunnen itseni rumaksi muhfuckeriksi ja sinä katsot disney-kanavaa !1! https://t.co/SC2af64Quj ...</w:t>
      </w:r>
    </w:p>
    <w:p>
      <w:r>
        <w:rPr>
          <w:b/>
          <w:u w:val="single"/>
        </w:rPr>
        <w:t xml:space="preserve">241544</w:t>
      </w:r>
    </w:p>
    <w:p>
      <w:r>
        <w:t xml:space="preserve">Miten nämä neekerit vihaavat toivon, että he saavat shekin siitä...</w:t>
      </w:r>
    </w:p>
    <w:p>
      <w:r>
        <w:rPr>
          <w:b/>
          <w:u w:val="single"/>
        </w:rPr>
        <w:t xml:space="preserve">241545</w:t>
      </w:r>
    </w:p>
    <w:p>
      <w:r>
        <w:t xml:space="preserve">RT @gabiekin_: I HATE PLAYERS DUDE YALL CAN GO TO HELL FOHHHHH: I HATE PLAYERS DUDE YALL GO TO HELL FOHHHH</w:t>
      </w:r>
    </w:p>
    <w:p>
      <w:r>
        <w:rPr>
          <w:b/>
          <w:u w:val="single"/>
        </w:rPr>
        <w:t xml:space="preserve">241546</w:t>
      </w:r>
    </w:p>
    <w:p>
      <w:r>
        <w:t xml:space="preserve">RT @Smook_Dawg: Ne ihmiset, jotka suuttuvat ja käyttäytyvät kuin eivät tietäisi, miksi perse on leikattu irti ! 😂😂😂😂 https://t.co/EUaeuWCZHN</w:t>
      </w:r>
    </w:p>
    <w:p>
      <w:r>
        <w:rPr>
          <w:b/>
          <w:u w:val="single"/>
        </w:rPr>
        <w:t xml:space="preserve">241547</w:t>
      </w:r>
    </w:p>
    <w:p>
      <w:r>
        <w:t xml:space="preserve">hänen pukunsa rakensivat LINTU-OLENTOJEN, te vitun idiootit</w:t>
        <w:br/>
        <w:br/>
        <w:t xml:space="preserve">miehet perseeni https://t.co/aObKPsdv3o</w:t>
      </w:r>
    </w:p>
    <w:p>
      <w:r>
        <w:rPr>
          <w:b/>
          <w:u w:val="single"/>
        </w:rPr>
        <w:t xml:space="preserve">241548</w:t>
      </w:r>
    </w:p>
    <w:p>
      <w:r>
        <w:t xml:space="preserve">Joka tapauksessa, en olisi ikinä uskonut, että serkkuni vittuilevat minulle niin kuin he tekevät!</w:t>
      </w:r>
    </w:p>
    <w:p>
      <w:r>
        <w:rPr>
          <w:b/>
          <w:u w:val="single"/>
        </w:rPr>
        <w:t xml:space="preserve">241549</w:t>
      </w:r>
    </w:p>
    <w:p>
      <w:r>
        <w:t xml:space="preserve">Huhtikuun kevätlomaseikkailut 17.-21. huhtikuuta avoinna kaikille tukikohdan omaaville asiakkaille https://t.co/suYRo4DQIN (401) 841-3127. https://t.co/hIpC2JHCdO. https://t.co/hIpC2JHCdO</w:t>
      </w:r>
    </w:p>
    <w:p>
      <w:r>
        <w:rPr>
          <w:b/>
          <w:u w:val="single"/>
        </w:rPr>
        <w:t xml:space="preserve">241550</w:t>
      </w:r>
    </w:p>
    <w:p>
      <w:r>
        <w:t xml:space="preserve">@Pheqes Hieno jakso kaiken kaikkiaan, olet uskomaton puhuja, ja on ollut ilo saada sinut analysoimaan pelejämme.</w:t>
      </w:r>
    </w:p>
    <w:p>
      <w:r>
        <w:rPr>
          <w:b/>
          <w:u w:val="single"/>
        </w:rPr>
        <w:t xml:space="preserve">241551</w:t>
      </w:r>
    </w:p>
    <w:p>
      <w:r>
        <w:t xml:space="preserve">On savuavan 🔥 diilin aika!  BoGo-kääreet 20 ensimmäiselle kommentoijalle...ja GO! - kahvia juoden</w:t>
      </w:r>
    </w:p>
    <w:p>
      <w:r>
        <w:rPr>
          <w:b/>
          <w:u w:val="single"/>
        </w:rPr>
        <w:t xml:space="preserve">241552</w:t>
      </w:r>
    </w:p>
    <w:p>
      <w:r>
        <w:t xml:space="preserve">LN Lego Harry Potter Tylypahkan linna 3862 Lautapeli Eläkkeellä HTF #3862 NICE! https://t.co/JEPH0G9XEz #lego #rakenna #palikat #rakenna #palikat</w:t>
      </w:r>
    </w:p>
    <w:p>
      <w:r>
        <w:rPr>
          <w:b/>
          <w:u w:val="single"/>
        </w:rPr>
        <w:t xml:space="preserve">241553</w:t>
      </w:r>
    </w:p>
    <w:p>
      <w:r>
        <w:t xml:space="preserve">En voisi sanoa sitä paremmin. Mutta me selvitämme tämän asian. #KuresoiDarkSecret https://t.co/NKTr3GDrTG https://t.co/NKTr3GDrTG</w:t>
      </w:r>
    </w:p>
    <w:p>
      <w:r>
        <w:rPr>
          <w:b/>
          <w:u w:val="single"/>
        </w:rPr>
        <w:t xml:space="preserve">241554</w:t>
      </w:r>
    </w:p>
    <w:p>
      <w:r>
        <w:t xml:space="preserve">Kaikki, mistä olet koskaan unelmoinut, ilmestyy usein eri pakkauksissa kuin mitä olet kuvitellut. - Brenden Dilley #quote</w:t>
      </w:r>
    </w:p>
    <w:p>
      <w:r>
        <w:rPr>
          <w:b/>
          <w:u w:val="single"/>
        </w:rPr>
        <w:t xml:space="preserve">241555</w:t>
      </w:r>
    </w:p>
    <w:p>
      <w:r>
        <w:t xml:space="preserve">Vakaumattoman päättäväisyytesi avulla saatat saada asiat kuntoon... Lisää Taurus https://t.co/NzB8LmXuAr</w:t>
      </w:r>
    </w:p>
    <w:p>
      <w:r>
        <w:rPr>
          <w:b/>
          <w:u w:val="single"/>
        </w:rPr>
        <w:t xml:space="preserve">241556</w:t>
      </w:r>
    </w:p>
    <w:p>
      <w:r>
        <w:t xml:space="preserve">Lähiympäristössäsi olevat ihmiset voivat olla tunteiden aiheuttajia.... Lisää aiheesta Kauris https://t.co/lAnitIbbXX</w:t>
      </w:r>
    </w:p>
    <w:p>
      <w:r>
        <w:rPr>
          <w:b/>
          <w:u w:val="single"/>
        </w:rPr>
        <w:t xml:space="preserve">241557</w:t>
      </w:r>
    </w:p>
    <w:p>
      <w:r>
        <w:t xml:space="preserve">@0121_pedro @london_sloane @NYtitanic1999 sinun täytyy tehdä tutkimusta,Wales äänesti ulos,raskaalla maanviljelijääänestyksellä!!!</w:t>
      </w:r>
    </w:p>
    <w:p>
      <w:r>
        <w:rPr>
          <w:b/>
          <w:u w:val="single"/>
        </w:rPr>
        <w:t xml:space="preserve">241558</w:t>
      </w:r>
    </w:p>
    <w:p>
      <w:r>
        <w:t xml:space="preserve">En voi ilmaista, kuinka onnellinen olen siitä, että pääsen virallisesti työskentelemään vankilassa, en malta odottaa, että pääsen valmistumaan akatemiasta kesällä.</w:t>
      </w:r>
    </w:p>
    <w:p>
      <w:r>
        <w:rPr>
          <w:b/>
          <w:u w:val="single"/>
        </w:rPr>
        <w:t xml:space="preserve">241559</w:t>
      </w:r>
    </w:p>
    <w:p>
      <w:r>
        <w:t xml:space="preserve">#MotoRPSHii sir olen erittäin suuri fani rpsj &amp;amp; pysty ostamaan ottelun lippu, joka pidetään 8. huhtikuuta voi u plz antaa minulle vain yhden lipun</w:t>
      </w:r>
    </w:p>
    <w:p>
      <w:r>
        <w:rPr>
          <w:b/>
          <w:u w:val="single"/>
        </w:rPr>
        <w:t xml:space="preserve">241560</w:t>
      </w:r>
    </w:p>
    <w:p>
      <w:r>
        <w:t xml:space="preserve">@nehaaggarwal Huomion taloudessa se on nollasummapeli. Joten kaikki haluavat mahdollisimman paljon sitoutumista alustalla. Panokset ovat valtavat.</w:t>
      </w:r>
    </w:p>
    <w:p>
      <w:r>
        <w:rPr>
          <w:b/>
          <w:u w:val="single"/>
        </w:rPr>
        <w:t xml:space="preserve">241561</w:t>
      </w:r>
    </w:p>
    <w:p>
      <w:r>
        <w:t xml:space="preserve">[Englemount - Lawrence] Forretress (F) (IV: 20%) 02:07:54PM asti osoitteessa 30 Wasdale Crescent https://t.co/zKoS2gPx8U https://t.co/OR5WBN3iPf https://t.co/OR5WBN3iPf</w:t>
      </w:r>
    </w:p>
    <w:p>
      <w:r>
        <w:rPr>
          <w:b/>
          <w:u w:val="single"/>
        </w:rPr>
        <w:t xml:space="preserve">241562</w:t>
      </w:r>
    </w:p>
    <w:p>
      <w:r>
        <w:t xml:space="preserve">Ja arvatkaa mitä, ystävät. Teidän ei tarvitse odottaa uuteen vuoteen. Joka kuukausi, joka päivä, joka hetki voit olla uusi ihminen. Hengitä. Keskittykää. ✌️🌻</w:t>
      </w:r>
    </w:p>
    <w:p>
      <w:r>
        <w:rPr>
          <w:b/>
          <w:u w:val="single"/>
        </w:rPr>
        <w:t xml:space="preserve">241563</w:t>
      </w:r>
    </w:p>
    <w:p>
      <w:r>
        <w:t xml:space="preserve">Allan Clark, mentori, kollega ja lopulta mies, jonka palkkasin tilalleni, kun jätin Cotton Ginnyn, on... https://t.co/tPWCGK2r59 ...</w:t>
      </w:r>
    </w:p>
    <w:p>
      <w:r>
        <w:rPr>
          <w:b/>
          <w:u w:val="single"/>
        </w:rPr>
        <w:t xml:space="preserve">241564</w:t>
      </w:r>
    </w:p>
    <w:p>
      <w:r>
        <w:t xml:space="preserve">@EmgMedDr @rationalbitch @AnthonyPiovesan Onneksi Fairfax on nyt poistanut loukkaavan artikkelin @theage ja @smh-sivustoilta.</w:t>
      </w:r>
    </w:p>
    <w:p>
      <w:r>
        <w:rPr>
          <w:b/>
          <w:u w:val="single"/>
        </w:rPr>
        <w:t xml:space="preserve">241565</w:t>
      </w:r>
    </w:p>
    <w:p>
      <w:r>
        <w:t xml:space="preserve">1/ Haukkojen on rauhoituttava.  Tämä ei ole #Irak, tämä ei ole #Libya.  Eikä tämä ole edes tilanne, jossa #Syyria oli elokuussa 2013.</w:t>
      </w:r>
    </w:p>
    <w:p>
      <w:r>
        <w:rPr>
          <w:b/>
          <w:u w:val="single"/>
        </w:rPr>
        <w:t xml:space="preserve">241566</w:t>
      </w:r>
    </w:p>
    <w:p>
      <w:r>
        <w:t xml:space="preserve">Uusi tutkimus osoittaa, että #evoluutiossa on kyse enemmänkin yhteistyöhaluisten selviytymisestä. @NautilusMag https://t.co/EUszAkkJwE</w:t>
      </w:r>
    </w:p>
    <w:p>
      <w:r>
        <w:rPr>
          <w:b/>
          <w:u w:val="single"/>
        </w:rPr>
        <w:t xml:space="preserve">241567</w:t>
      </w:r>
    </w:p>
    <w:p>
      <w:r>
        <w:t xml:space="preserve">ja kaikki ne tarinat, joita hän kertoi minulle, ja kuinka paljon olen velkaa tietämykseni opettajieni ja tiedonhaltijoideni viisaudelle ja tarinoille.</w:t>
      </w:r>
    </w:p>
    <w:p>
      <w:r>
        <w:rPr>
          <w:b/>
          <w:u w:val="single"/>
        </w:rPr>
        <w:t xml:space="preserve">241568</w:t>
      </w:r>
    </w:p>
    <w:p>
      <w:r>
        <w:t xml:space="preserve">Kauheat teinit tekevät yhä rasistisia promootioita ja tämä saattaa olla pahin tähän mennessä https://t.co/lLZsujQVZd https://t.co/OV2rPGpKm4</w:t>
      </w:r>
    </w:p>
    <w:p>
      <w:r>
        <w:rPr>
          <w:b/>
          <w:u w:val="single"/>
        </w:rPr>
        <w:t xml:space="preserve">241569</w:t>
      </w:r>
    </w:p>
    <w:p>
      <w:r>
        <w:t xml:space="preserve">Huuto @FOXSportsille ja @FS1:lle myös haastatteluni kattamisesta.  #mma #ufc https://t.co/Ik0VqvPBdd</w:t>
      </w:r>
    </w:p>
    <w:p>
      <w:r>
        <w:rPr>
          <w:b/>
          <w:u w:val="single"/>
        </w:rPr>
        <w:t xml:space="preserve">241570</w:t>
      </w:r>
    </w:p>
    <w:p>
      <w:r>
        <w:t xml:space="preserve">Vain kissa, joka kokeilee peruukkeja katselun iloksi https://t.co/tLpvTR5koa https://t.co/MeDHczSvKc</w:t>
      </w:r>
    </w:p>
    <w:p>
      <w:r>
        <w:rPr>
          <w:b/>
          <w:u w:val="single"/>
        </w:rPr>
        <w:t xml:space="preserve">241571</w:t>
      </w:r>
    </w:p>
    <w:p>
      <w:r>
        <w:t xml:space="preserve">Hän huutaa kivusta ja tarttuu tuskissaan tiukasti tuolin kylkiin. Kun prosessi oli ohi, hänen päänsä lyyhistyi eteenpäin. https://t.co/zfHmZ1euQQ.</w:t>
      </w:r>
    </w:p>
    <w:p>
      <w:r>
        <w:rPr>
          <w:b/>
          <w:u w:val="single"/>
        </w:rPr>
        <w:t xml:space="preserve">241572</w:t>
      </w:r>
    </w:p>
    <w:p>
      <w:r>
        <w:t xml:space="preserve">Tämän viikon Päivän sana -haaste - pystytkö voittamaan ennätyksesi? Sain 8 oikein 8:sta! https://t.co/RhOEpuPA8b via @Dictionarycom</w:t>
      </w:r>
    </w:p>
    <w:p>
      <w:r>
        <w:rPr>
          <w:b/>
          <w:u w:val="single"/>
        </w:rPr>
        <w:t xml:space="preserve">241573</w:t>
      </w:r>
    </w:p>
    <w:p>
      <w:r>
        <w:t xml:space="preserve">Myyty GBPCHF 1.2511 TP 1.2501 - Ansaitse ylimääräistä rahaa, liity kumppanuusohjelmaamme. Edut: https://t.co/c5od4BYDLY</w:t>
      </w:r>
    </w:p>
    <w:p>
      <w:r>
        <w:rPr>
          <w:b/>
          <w:u w:val="single"/>
        </w:rPr>
        <w:t xml:space="preserve">241574</w:t>
      </w:r>
    </w:p>
    <w:p>
      <w:r>
        <w:t xml:space="preserve">vilpittömät surunvalitteluni syyrialaisille erityisesti 10 tytölle, jotka kuolivat sariinikaasun leviämisen vuoksi 😢 Allah sijoitaakoon heidät jannahiin</w:t>
      </w:r>
    </w:p>
    <w:p>
      <w:r>
        <w:rPr>
          <w:b/>
          <w:u w:val="single"/>
        </w:rPr>
        <w:t xml:space="preserve">241575</w:t>
      </w:r>
    </w:p>
    <w:p>
      <w:r>
        <w:t xml:space="preserve">@jinxhand Sama täällä, jos he eivät tuo niitä.  Mä jotenkin tykkäsin ex3:n tag comboista . Ehkä variaatio siitä olisi sairasta, mutta Idk jos tämä...</w:t>
      </w:r>
    </w:p>
    <w:p>
      <w:r>
        <w:rPr>
          <w:b/>
          <w:u w:val="single"/>
        </w:rPr>
        <w:t xml:space="preserve">241576</w:t>
      </w:r>
    </w:p>
    <w:p>
      <w:r>
        <w:t xml:space="preserve">20 kuvaa #avokadotaiteesta, jotka räjäyttävät tajuntasi! https://t.co/ueO4jetszz #ruoka #valokuvaus #terveellinen</w:t>
      </w:r>
    </w:p>
    <w:p>
      <w:r>
        <w:rPr>
          <w:b/>
          <w:u w:val="single"/>
        </w:rPr>
        <w:t xml:space="preserve">241577</w:t>
      </w:r>
    </w:p>
    <w:p>
      <w:r>
        <w:t xml:space="preserve">@ItsJadaStevensin tili ei ole tilapäisesti käytettävissä, koska se rikkoo Twitterin mediakäytäntöä. Lue lisää.</w:t>
      </w:r>
    </w:p>
    <w:p>
      <w:r>
        <w:rPr>
          <w:b/>
          <w:u w:val="single"/>
        </w:rPr>
        <w:t xml:space="preserve">241578</w:t>
      </w:r>
    </w:p>
    <w:p>
      <w:r>
        <w:t xml:space="preserve">Näin yhden taannoin (jos näet tämän, olen pahoillani) ja äänestin sen puolesta, että ajelet hiuksesi pois. Äänestän myös satunnaisesti kilpailujen voittajia????</w:t>
      </w:r>
    </w:p>
    <w:p>
      <w:r>
        <w:rPr>
          <w:b/>
          <w:u w:val="single"/>
        </w:rPr>
        <w:t xml:space="preserve">241579</w:t>
      </w:r>
    </w:p>
    <w:p>
      <w:r>
        <w:t xml:space="preserve">@Glorygirlone @Khanoisseur @jack Odota .. voi joku vastaaminen nähdä tämän twiitin?  Siksikö kukaan ei näe twiittejäni .. luulin, että minut oli merkitty SPAMiksi!?!?? Apua mehhhhh</w:t>
      </w:r>
    </w:p>
    <w:p>
      <w:r>
        <w:rPr>
          <w:b/>
          <w:u w:val="single"/>
        </w:rPr>
        <w:t xml:space="preserve">241580</w:t>
      </w:r>
    </w:p>
    <w:p>
      <w:r>
        <w:t xml:space="preserve">@rationalwalk Pidän Dimonista, mutta hänen kirjeensä vain standardi Buffettin r ainutlaatuinen koulutus hän asetti standardit tekevät u ajattelemaan paremmin, Dimon-kirje ei voi tehdä sitä!</w:t>
      </w:r>
    </w:p>
    <w:p>
      <w:r>
        <w:rPr>
          <w:b/>
          <w:u w:val="single"/>
        </w:rPr>
        <w:t xml:space="preserve">241581</w:t>
      </w:r>
    </w:p>
    <w:p>
      <w:r>
        <w:t xml:space="preserve">Merkitse kalenteriisi. Mike Love on teidän. Auta levittämään sanaa jakamalla. https://t.co/qJxS2a8gVM.</w:t>
      </w:r>
    </w:p>
    <w:p>
      <w:r>
        <w:rPr>
          <w:b/>
          <w:u w:val="single"/>
        </w:rPr>
        <w:t xml:space="preserve">241582</w:t>
      </w:r>
    </w:p>
    <w:p>
      <w:r>
        <w:t xml:space="preserve">@LaurenJauregui Miten olet viihtynyt Filippiineillä tähän mennessä ? Pagmamahal filippiiniläisiltä faneiltasi ❤️❤️(love from your filipino fans) 😊</w:t>
      </w:r>
    </w:p>
    <w:p>
      <w:r>
        <w:rPr>
          <w:b/>
          <w:u w:val="single"/>
        </w:rPr>
        <w:t xml:space="preserve">241583</w:t>
      </w:r>
    </w:p>
    <w:p>
      <w:r>
        <w:t xml:space="preserve">6 ihmistä seurasi minua ja yksi henkilö jätti seuraamiseni // automaattisesti tarkistettu https://t.co/mHQaEORFf7 kautta.</w:t>
      </w:r>
    </w:p>
    <w:p>
      <w:r>
        <w:rPr>
          <w:b/>
          <w:u w:val="single"/>
        </w:rPr>
        <w:t xml:space="preserve">241584</w:t>
      </w:r>
    </w:p>
    <w:p>
      <w:r>
        <w:t xml:space="preserve">Lionsin paras linjapuolustaja... Todisti monet rekrytoijat vääriksi. https://t.co/D112nCmX2N #nfldraft2015 @nfldraft @nfldraft @nfl</w:t>
      </w:r>
    </w:p>
    <w:p>
      <w:r>
        <w:rPr>
          <w:b/>
          <w:u w:val="single"/>
        </w:rPr>
        <w:t xml:space="preserve">241585</w:t>
      </w:r>
    </w:p>
    <w:p>
      <w:r>
        <w:t xml:space="preserve">Loistava idea. Laittakaa @TonyAbbottMHR vastuuseen - hän voi tuoda kokemusta ajastaan #LOTO:na, hei @billshortenmp https://t.co/4seMvFRwuN</w:t>
      </w:r>
    </w:p>
    <w:p>
      <w:r>
        <w:rPr>
          <w:b/>
          <w:u w:val="single"/>
        </w:rPr>
        <w:t xml:space="preserve">241586</w:t>
      </w:r>
    </w:p>
    <w:p>
      <w:r>
        <w:t xml:space="preserve">Tottenhamin täytyy olla jämerin joukkue jonka olen koskaan nähnyt pudottavan Swansean heti onnekkaat kusipäät 😂#AFCvWHU #SWATOT</w:t>
      </w:r>
    </w:p>
    <w:p>
      <w:r>
        <w:rPr>
          <w:b/>
          <w:u w:val="single"/>
        </w:rPr>
        <w:t xml:space="preserve">241587</w:t>
      </w:r>
    </w:p>
    <w:p>
      <w:r>
        <w:t xml:space="preserve">Vau! Osallistuin juuri mahdollisuuteen voittaa "5 Gallon/20L Portable Water Carrier Bag,Colla..." by SUNDERPOWER. https://t.co/O9KZtL9DAD #giveaway</w:t>
      </w:r>
    </w:p>
    <w:p>
      <w:r>
        <w:rPr>
          <w:b/>
          <w:u w:val="single"/>
        </w:rPr>
        <w:t xml:space="preserve">241588</w:t>
      </w:r>
    </w:p>
    <w:p>
      <w:r>
        <w:t xml:space="preserve">Mutta @rogerfederer pitää tarjoilun ...nyt on aika lisätä sitä @NickKyrgiosille, joka tarjoilee 1 sarjaa varten ...#miamiopen2017 @ATPWorldTour</w:t>
      </w:r>
    </w:p>
    <w:p>
      <w:r>
        <w:rPr>
          <w:b/>
          <w:u w:val="single"/>
        </w:rPr>
        <w:t xml:space="preserve">241589</w:t>
      </w:r>
    </w:p>
    <w:p>
      <w:r>
        <w:t xml:space="preserve">The Hindu: https://t.co/xFMDvNu7Vg:... https://t.co/AZX4m4c8rx #NewsInTweets https://t.co/AZX4m4c8rx #NewsInTweets https://t.co/EE1Xdqy6sJ</w:t>
      </w:r>
    </w:p>
    <w:p>
      <w:r>
        <w:rPr>
          <w:b/>
          <w:u w:val="single"/>
        </w:rPr>
        <w:t xml:space="preserve">241590</w:t>
      </w:r>
    </w:p>
    <w:p>
      <w:r>
        <w:t xml:space="preserve">.... Ja hän voitti silti mestaruuden, johon kysyn jälleen kerran "mitä hänen olisi pitänyt tehdä parantaakseen sitä"? https://t.co/XV7tJPUmP0</w:t>
      </w:r>
    </w:p>
    <w:p>
      <w:r>
        <w:rPr>
          <w:b/>
          <w:u w:val="single"/>
        </w:rPr>
        <w:t xml:space="preserve">241591</w:t>
      </w:r>
    </w:p>
    <w:p>
      <w:r>
        <w:t xml:space="preserve">Target Chronopia Dwarves Warshield Standard Bearer Pack MINT https://t.co/wDmuHuMB1t https://t.co/m4fNGJ2Bcs https://t.co/m4fNGJ2Bcs</w:t>
      </w:r>
    </w:p>
    <w:p>
      <w:r>
        <w:rPr>
          <w:b/>
          <w:u w:val="single"/>
        </w:rPr>
        <w:t xml:space="preserve">241592</w:t>
      </w:r>
    </w:p>
    <w:p>
      <w:r>
        <w:t xml:space="preserve">Julistus:</w:t>
        <w:br/>
        <w:t xml:space="preserve"> #JumokeAdenowo #HarvestHouseNG #MotheringSunday</w:t>
      </w:r>
    </w:p>
    <w:p>
      <w:r>
        <w:rPr>
          <w:b/>
          <w:u w:val="single"/>
        </w:rPr>
        <w:t xml:space="preserve">241593</w:t>
      </w:r>
    </w:p>
    <w:p>
      <w:r>
        <w:t xml:space="preserve">@michaelianblack tässä hypoteettisessa - onko se republikaaninen vai demokraattinen hallitus, joka tekee kaasutuksen? kysyy ystävälle</w:t>
      </w:r>
    </w:p>
    <w:p>
      <w:r>
        <w:rPr>
          <w:b/>
          <w:u w:val="single"/>
        </w:rPr>
        <w:t xml:space="preserve">241594</w:t>
      </w:r>
    </w:p>
    <w:p>
      <w:r>
        <w:t xml:space="preserve">Tykkäsin @YouTube-videosta https://t.co/9HPXQbniOw CHEAP Subwoofer Find w/ EXO's 1st Car Audio Sub...12 tuuman Jensen XS121212 Subwoofer &amp;amp;</w:t>
      </w:r>
    </w:p>
    <w:p>
      <w:r>
        <w:rPr>
          <w:b/>
          <w:u w:val="single"/>
        </w:rPr>
        <w:t xml:space="preserve">241595</w:t>
      </w:r>
    </w:p>
    <w:p>
      <w:r>
        <w:t xml:space="preserve">Kaikki purjehdukset kulkevat 20 minuutin sisällä aikataulusta, kun tilaa on tällä hetkellä saatavilla. https://t.co/uKaCAkbVFB.</w:t>
      </w:r>
    </w:p>
    <w:p>
      <w:r>
        <w:rPr>
          <w:b/>
          <w:u w:val="single"/>
        </w:rPr>
        <w:t xml:space="preserve">241596</w:t>
      </w:r>
    </w:p>
    <w:p>
      <w:r>
        <w:t xml:space="preserve">@davidsoho1 Olet jo rikkonut lipputuloennätyksiä, ja tämä vahvistaa sitä entisestään. Hienon näköinen mainos 😊 X</w:t>
      </w:r>
    </w:p>
    <w:p>
      <w:r>
        <w:rPr>
          <w:b/>
          <w:u w:val="single"/>
        </w:rPr>
        <w:t xml:space="preserve">241597</w:t>
      </w:r>
    </w:p>
    <w:p>
      <w:r>
        <w:t xml:space="preserve">Drinking a Beer For Breakfast by @dogfishbeer @ Trooper Thorn's Irish Beef House - https://t.co/WH6arMMMqi</w:t>
      </w:r>
    </w:p>
    <w:p>
      <w:r>
        <w:rPr>
          <w:b/>
          <w:u w:val="single"/>
        </w:rPr>
        <w:t xml:space="preserve">241598</w:t>
      </w:r>
    </w:p>
    <w:p>
      <w:r>
        <w:t xml:space="preserve">Kuuntele hartaus aiheesta Varastaminen rikkaalta Jumalalta</w:t>
        <w:br/>
        <w:br/>
        <w:t xml:space="preserve">https://t.co/RIfjnKt31m</w:t>
        <w:br/>
        <w:t xml:space="preserve">#Bible https://t.co/bDasM6IJCs</w:t>
      </w:r>
    </w:p>
    <w:p>
      <w:r>
        <w:rPr>
          <w:b/>
          <w:u w:val="single"/>
        </w:rPr>
        <w:t xml:space="preserve">241599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https://t.co/j7AkS2Nwov #TreCru https://t.co/jg1nhu9j6N</w:t>
      </w:r>
    </w:p>
    <w:p>
      <w:r>
        <w:rPr>
          <w:b/>
          <w:u w:val="single"/>
        </w:rPr>
        <w:t xml:space="preserve">241600</w:t>
      </w:r>
    </w:p>
    <w:p>
      <w:r>
        <w:t xml:space="preserve">Eikö olekin mielenkiintoista, kuinka olemme kaikki kuin palapelin palasia ja jokaisella ihmisellä on jonkinlainen palanen, joka muodostaa loput kuvasta?</w:t>
      </w:r>
    </w:p>
    <w:p>
      <w:r>
        <w:rPr>
          <w:b/>
          <w:u w:val="single"/>
        </w:rPr>
        <w:t xml:space="preserve">241601</w:t>
      </w:r>
    </w:p>
    <w:p>
      <w:r>
        <w:t xml:space="preserve">Nappasin tänä aamuna kullanmuruni ja hän sanoi: "On liian aikaista tuolle asenteelle, oletko jo syönyt?" ja minä sanoin: "Ei, mistä sinä tiesit?" https://t.co/NWZtUdGF33</w:t>
      </w:r>
    </w:p>
    <w:p>
      <w:r>
        <w:rPr>
          <w:b/>
          <w:u w:val="single"/>
        </w:rPr>
        <w:t xml:space="preserve">241602</w:t>
      </w:r>
    </w:p>
    <w:p>
      <w:r>
        <w:t xml:space="preserve">@truebuggy Lähettäisin kuvakaappauksen kaikista heistä, mutta en tiedä, ovatko he sinun tyylisi / kaikki taidekoulussa / minkä ikäisiä he ovat.</w:t>
      </w:r>
    </w:p>
    <w:p>
      <w:r>
        <w:rPr>
          <w:b/>
          <w:u w:val="single"/>
        </w:rPr>
        <w:t xml:space="preserve">241603</w:t>
      </w:r>
    </w:p>
    <w:p>
      <w:r>
        <w:t xml:space="preserve">Anteeksi, sinun täytyy vaihtaa lan-liigan nimi, Oh_rhys sanoi, ettei se ole oikea liiga @CODWorldLeague.</w:t>
      </w:r>
    </w:p>
    <w:p>
      <w:r>
        <w:rPr>
          <w:b/>
          <w:u w:val="single"/>
        </w:rPr>
        <w:t xml:space="preserve">241604</w:t>
      </w:r>
    </w:p>
    <w:p>
      <w:r>
        <w:t xml:space="preserve">Et välttämättä ole ryhmäsi äänekkäin, mutta... Lisää Neitsyt https://t.co/eOlY8QQgJl</w:t>
      </w:r>
    </w:p>
    <w:p>
      <w:r>
        <w:rPr>
          <w:b/>
          <w:u w:val="single"/>
        </w:rPr>
        <w:t xml:space="preserve">241605</w:t>
      </w:r>
    </w:p>
    <w:p>
      <w:r>
        <w:t xml:space="preserve">@KatrinaManon Käyttäytymisanalyytikko? Ilmoittautuminen täyttyy: https://t.co/9L2f1b6RXO Online stream ja tallenteet saatavilla ;)</w:t>
      </w:r>
    </w:p>
    <w:p>
      <w:r>
        <w:rPr>
          <w:b/>
          <w:u w:val="single"/>
        </w:rPr>
        <w:t xml:space="preserve">241606</w:t>
      </w:r>
    </w:p>
    <w:p>
      <w:r>
        <w:t xml:space="preserve">@oreillyfactor @funder @CNN @MSNBC vielä pimping 4 Putinin nukke!Miten Venäjän &amp;amp; Syyrian laitteet &amp;amp; henkilöstöä varoitettiin, mitään ei osunut, miten väärennetty hyökkäys!</w:t>
      </w:r>
    </w:p>
    <w:p>
      <w:r>
        <w:rPr>
          <w:b/>
          <w:u w:val="single"/>
        </w:rPr>
        <w:t xml:space="preserve">241607</w:t>
      </w:r>
    </w:p>
    <w:p>
      <w:r>
        <w:t xml:space="preserve">@majorgauravarya Voimmeko odottaa PAK:n ymmärtävän, mitä Kiina ajattelee ja tekee, mikä hyödyttää vain heitä? https://t.co/gElcTQUBpu</w:t>
      </w:r>
    </w:p>
    <w:p>
      <w:r>
        <w:rPr>
          <w:b/>
          <w:u w:val="single"/>
        </w:rPr>
        <w:t xml:space="preserve">241608</w:t>
      </w:r>
    </w:p>
    <w:p>
      <w:r>
        <w:t xml:space="preserve">@NBCNightlyNews @RichardEngel Pyydän @POTUS Trump, ryhtykää toimiin. Nuo suloiset vauvat! Sydäntäsärkevää! 💔</w:t>
      </w:r>
    </w:p>
    <w:p>
      <w:r>
        <w:rPr>
          <w:b/>
          <w:u w:val="single"/>
        </w:rPr>
        <w:t xml:space="preserve">241609</w:t>
      </w:r>
    </w:p>
    <w:p>
      <w:r>
        <w:t xml:space="preserve">♣∂ LIVE AND LET LIVE XL VIHREÄ ARTSY DESIGN PYÖREÄ KAULA-AUKKO LYHYT HIHAINEN EDELLÄ... Going fast https://t.co/QAGNO0eREI https://t.co/muWLenFkx8</w:t>
      </w:r>
    </w:p>
    <w:p>
      <w:r>
        <w:rPr>
          <w:b/>
          <w:u w:val="single"/>
        </w:rPr>
        <w:t xml:space="preserve">241610</w:t>
      </w:r>
    </w:p>
    <w:p>
      <w:r>
        <w:t xml:space="preserve">30kpl Tiibetinhopea Leaf Spacer Helmet 17x13.5mm (Lyijytön) https://t.co/amEr0HHLKZ https://t.co/ZqJXeDO0AO https://t.co/ZqJXeDO0AO</w:t>
      </w:r>
    </w:p>
    <w:p>
      <w:r>
        <w:rPr>
          <w:b/>
          <w:u w:val="single"/>
        </w:rPr>
        <w:t xml:space="preserve">241611</w:t>
      </w:r>
    </w:p>
    <w:p>
      <w:r>
        <w:t xml:space="preserve">#blindspot @LukeMitchell__ @JaimieAlexander Roman &amp;amp; Jane ovat Wellerin tiimin "dynaaminen sisaruskaksikko" ~ He ovat super-duper FBI-aseita! https://t.co/vr38opctpO</w:t>
      </w:r>
    </w:p>
    <w:p>
      <w:r>
        <w:rPr>
          <w:b/>
          <w:u w:val="single"/>
        </w:rPr>
        <w:t xml:space="preserve">241612</w:t>
      </w:r>
    </w:p>
    <w:p>
      <w:r>
        <w:t xml:space="preserve">Jos haluat graafisen kannanoton, joka on yhtä ajaton kuin silmäänpistävä, harkitse raitaa: https://t.co/9jNDurmFXq</w:t>
        <w:br/>
        <w:br/>
        <w:t xml:space="preserve">Jos haluat graafisen kannanoton, joka.</w:t>
      </w:r>
    </w:p>
    <w:p>
      <w:r>
        <w:rPr>
          <w:b/>
          <w:u w:val="single"/>
        </w:rPr>
        <w:t xml:space="preserve">241613</w:t>
      </w:r>
    </w:p>
    <w:p>
      <w:r>
        <w:t xml:space="preserve">Tietääkö hän, että hänen twiittinsä ovat ristiriidassa puolet siitä, mitä hän sanoo? Toinen puoli on yleensä vain rohkeita valheita. https://t.co/mhx8d1OCjU.</w:t>
      </w:r>
    </w:p>
    <w:p>
      <w:r>
        <w:rPr>
          <w:b/>
          <w:u w:val="single"/>
        </w:rPr>
        <w:t xml:space="preserve">241614</w:t>
      </w:r>
    </w:p>
    <w:p>
      <w:r>
        <w:t xml:space="preserve">Kaikille Laurenia seuraaville: Vannon etten ole aina niin ruma kuin hänen postaamansa kuvat minusta ovat 😭😂😭😭👀😂😭🙃</w:t>
      </w:r>
    </w:p>
    <w:p>
      <w:r>
        <w:rPr>
          <w:b/>
          <w:u w:val="single"/>
        </w:rPr>
        <w:t xml:space="preserve">241615</w:t>
      </w:r>
    </w:p>
    <w:p>
      <w:r>
        <w:t xml:space="preserve">❤👑Kuningattaren historia👑.❤</w:t>
        <w:br/>
        <w:t xml:space="preserve">**"Yksi Korea - Yksi olympia - Yksi Yuna Kim!"** 💖</w:t>
        <w:br/>
        <w:t xml:space="preserve">*Yuna Kim - Sinä et ole... https://t.co/U8iDePlKmF</w:t>
      </w:r>
    </w:p>
    <w:p>
      <w:r>
        <w:rPr>
          <w:b/>
          <w:u w:val="single"/>
        </w:rPr>
        <w:t xml:space="preserve">241616</w:t>
      </w:r>
    </w:p>
    <w:p>
      <w:r>
        <w:t xml:space="preserve">@shebainpdx MCT tekee myös hienoa työtä! He järjestävät teatterityöpajoja lapsille ympäri maata, myös minun koululleni täällä OK:ssa! Kiitos MT Vols!</w:t>
      </w:r>
    </w:p>
    <w:p>
      <w:r>
        <w:rPr>
          <w:b/>
          <w:u w:val="single"/>
        </w:rPr>
        <w:t xml:space="preserve">241617</w:t>
      </w:r>
    </w:p>
    <w:p>
      <w:r>
        <w:t xml:space="preserve">"Kyllä.... olit vaikuttava, hikoilin, kun yksi nuoli sujahti kalloni ohi hänen kallonsa sijasta." https://t.co/mGmvLToPim.</w:t>
      </w:r>
    </w:p>
    <w:p>
      <w:r>
        <w:rPr>
          <w:b/>
          <w:u w:val="single"/>
        </w:rPr>
        <w:t xml:space="preserve">241618</w:t>
      </w:r>
    </w:p>
    <w:p>
      <w:r>
        <w:t xml:space="preserve">Mietitkö, miten kasvaa Twitterissä? Sain 1 seuraajan viimeisen päivän aikana. Tämä on sovellus: https://t.co/BxaLmSeYbc</w:t>
      </w:r>
    </w:p>
    <w:p>
      <w:r>
        <w:rPr>
          <w:b/>
          <w:u w:val="single"/>
        </w:rPr>
        <w:t xml:space="preserve">241619</w:t>
      </w:r>
    </w:p>
    <w:p>
      <w:r>
        <w:t xml:space="preserve">Allekirjoita vetoomus senaatin demokraateille: Lykkää kaikkea. Ehdottomasti kaikkea. https://t.co/uRj4rr2Nku</w:t>
      </w:r>
    </w:p>
    <w:p>
      <w:r>
        <w:rPr>
          <w:b/>
          <w:u w:val="single"/>
        </w:rPr>
        <w:t xml:space="preserve">241620</w:t>
      </w:r>
    </w:p>
    <w:p>
      <w:r>
        <w:t xml:space="preserve">Tämä järkytti minua, joten halusin tietää, mikä voi tehdä noin kauniista mallista itsemurhan, ja sitten sain selville, että hän on lääketieteen opiskelija. Nyt siinä on järkeä https://t.co/xh6rNpqDKx</w:t>
      </w:r>
    </w:p>
    <w:p>
      <w:r>
        <w:rPr>
          <w:b/>
          <w:u w:val="single"/>
        </w:rPr>
        <w:t xml:space="preserve">241621</w:t>
      </w:r>
    </w:p>
    <w:p>
      <w:r>
        <w:t xml:space="preserve">Rakastan sukeltaa uusiin yrityksiin ymmärtääkseni niiden arvon ja auttaakseni rakentamaan tehokkaita markkinointistrategioita sen ympärille. Aina kiehtovaa.</w:t>
      </w:r>
    </w:p>
    <w:p>
      <w:r>
        <w:rPr>
          <w:b/>
          <w:u w:val="single"/>
        </w:rPr>
        <w:t xml:space="preserve">241622</w:t>
      </w:r>
    </w:p>
    <w:p>
      <w:r>
        <w:t xml:space="preserve">Se on valmis #PDAANNUAL! Konferenssi oli tänä vuonna FIRE!  Hieno tapahtuma todellakin! Nähdään ensi vuonna Orlandossa, FL!</w:t>
      </w:r>
    </w:p>
    <w:p>
      <w:r>
        <w:rPr>
          <w:b/>
          <w:u w:val="single"/>
        </w:rPr>
        <w:t xml:space="preserve">241623</w:t>
      </w:r>
    </w:p>
    <w:p>
      <w:r>
        <w:t xml:space="preserve">Tässä on käteviä #neuvoja siitä, mitä paperitöitä #kiinteistönvälittäjältäsi saatetaan tarvita #talon #ostoprosessin aikana... https://t.co/dovHbt64JI...</w:t>
      </w:r>
    </w:p>
    <w:p>
      <w:r>
        <w:rPr>
          <w:b/>
          <w:u w:val="single"/>
        </w:rPr>
        <w:t xml:space="preserve">241624</w:t>
      </w:r>
    </w:p>
    <w:p>
      <w:r>
        <w:t xml:space="preserve">Olen NH:stä. Puretaanpa asiaa, MA:sta tulleet tulivat tänne laittomasti äänestämään, en ole varma miten, ja vaarassa on vankilatuomio ja 10 000 dollarin sakko?</w:t>
        <w:br/>
        <w:t xml:space="preserve">#Impeach45 https://t.co/iNXhsxPj58</w:t>
      </w:r>
    </w:p>
    <w:p>
      <w:r>
        <w:rPr>
          <w:b/>
          <w:u w:val="single"/>
        </w:rPr>
        <w:t xml:space="preserve">241625</w:t>
      </w:r>
    </w:p>
    <w:p>
      <w:r>
        <w:t xml:space="preserve">୨୧ Rakas auringonpaiste ୨୧</w:t>
        <w:br/>
        <w:br/>
        <w:t xml:space="preserve">Ei sanoja voi selittää</w:t>
        <w:br/>
        <w:t xml:space="preserve">kuinka KIITOLLINEN olen</w:t>
        <w:br/>
        <w:t xml:space="preserve">siitä, että olet elämässäni ❣</w:t>
        <w:br/>
        <w:br/>
        <w:t xml:space="preserve">seuraatko minua?</w:t>
        <w:br/>
        <w:t xml:space="preserve">➳ilysm @Harry_Styles</w:t>
        <w:br/>
        <w:t xml:space="preserve">-9547</w:t>
      </w:r>
    </w:p>
    <w:p>
      <w:r>
        <w:rPr>
          <w:b/>
          <w:u w:val="single"/>
        </w:rPr>
        <w:t xml:space="preserve">241626</w:t>
      </w:r>
    </w:p>
    <w:p>
      <w:r>
        <w:t xml:space="preserve">@photography @smallwars Luurankokaupungit ja tarkka-ampujat: järkyttävät valokuvat, jotka osoittavat Syyrian tappioiden laajuuden https://t.co/rvRIlCdKnO</w:t>
      </w:r>
    </w:p>
    <w:p>
      <w:r>
        <w:rPr>
          <w:b/>
          <w:u w:val="single"/>
        </w:rPr>
        <w:t xml:space="preserve">241627</w:t>
      </w:r>
    </w:p>
    <w:p>
      <w:r>
        <w:t xml:space="preserve">Itsearvostuksen kysymykset astuvat esiin varjoista, jos törmäät... Lisää Oinas https://t.co/jpkCj4N7k1</w:t>
      </w:r>
    </w:p>
    <w:p>
      <w:r>
        <w:rPr>
          <w:b/>
          <w:u w:val="single"/>
        </w:rPr>
        <w:t xml:space="preserve">241628</w:t>
      </w:r>
    </w:p>
    <w:p>
      <w:r>
        <w:t xml:space="preserve">Olen mukana voittamassa SIG SAUER - AR500 Armor Giveawayta @preppersupportin ansiosta #GunGiveaway https://t.co/VmLoW1958p</w:t>
      </w:r>
    </w:p>
    <w:p>
      <w:r>
        <w:rPr>
          <w:b/>
          <w:u w:val="single"/>
        </w:rPr>
        <w:t xml:space="preserve">241629</w:t>
      </w:r>
    </w:p>
    <w:p>
      <w:r>
        <w:t xml:space="preserve">Kuinka vetää Friends With Benefits *oikealla* tavalla</w:t>
        <w:br/>
        <w:t xml:space="preserve">https://t.co/HPJrOLO27i https://t.co/Wt4szlJiIL https://t.co/Wt4szlJiIL</w:t>
      </w:r>
    </w:p>
    <w:p>
      <w:r>
        <w:rPr>
          <w:b/>
          <w:u w:val="single"/>
        </w:rPr>
        <w:t xml:space="preserve">241630</w:t>
      </w:r>
    </w:p>
    <w:p>
      <w:r>
        <w:t xml:space="preserve">Valverde voittaa Tour de Francen? Uskomatonta hänen kuntonsa. Voitto sprintissä, ylämäkijuoksussa, TT:ssä, nousuissa ja GC:ssä.</w:t>
      </w:r>
    </w:p>
    <w:p>
      <w:r>
        <w:rPr>
          <w:b/>
          <w:u w:val="single"/>
        </w:rPr>
        <w:t xml:space="preserve">241631</w:t>
      </w:r>
    </w:p>
    <w:p>
      <w:r>
        <w:t xml:space="preserve">@TheHenryBravo @chaturbate @EXXXOTICA oi että lääkettä. Haha. hauskaa sitten. kaipasin jo tuollaista lääkettä. Haha.</w:t>
      </w:r>
    </w:p>
    <w:p>
      <w:r>
        <w:rPr>
          <w:b/>
          <w:u w:val="single"/>
        </w:rPr>
        <w:t xml:space="preserve">241632</w:t>
      </w:r>
    </w:p>
    <w:p>
      <w:r>
        <w:t xml:space="preserve">Valmentaja Thibs muistuttaa minua urheilubaarin kaveria, joka on viihdyttävä, mutta jota ei koskaan katso silmiin. https://t.co/E4WSTyJGzU</w:t>
      </w:r>
    </w:p>
    <w:p>
      <w:r>
        <w:rPr>
          <w:b/>
          <w:u w:val="single"/>
        </w:rPr>
        <w:t xml:space="preserve">241633</w:t>
      </w:r>
    </w:p>
    <w:p>
      <w:r>
        <w:t xml:space="preserve">@shegeekshow Yksi pelaajistani yrittää ottaa "vanhusten" kruunun! Hän on 90-vuotias ihminen nimeltä Diego! #OMGIcanteven</w:t>
      </w:r>
    </w:p>
    <w:p>
      <w:r>
        <w:rPr>
          <w:b/>
          <w:u w:val="single"/>
        </w:rPr>
        <w:t xml:space="preserve">241634</w:t>
      </w:r>
    </w:p>
    <w:p>
      <w:r>
        <w:t xml:space="preserve">⚡️ @LaurenJauregui tekee jokaisen sanan arvokkaaksi Instagram-postauksessaan ympäristöstä: https://t.co/Dd9DJzS9tk by #MTV via @c0nvey https://t.co/FdzYffgi0O</w:t>
      </w:r>
    </w:p>
    <w:p>
      <w:r>
        <w:rPr>
          <w:b/>
          <w:u w:val="single"/>
        </w:rPr>
        <w:t xml:space="preserve">241635</w:t>
      </w:r>
    </w:p>
    <w:p>
      <w:r>
        <w:t xml:space="preserve">Luuleeko kukaan muu, että Espanja yksinkertaisesti hylkää EU:n avun ja leivän; hakkaa hänet kuoliaaksi napa-appelsiinien kanssa, kun otetaan huomioon tämä vastustus? #OrangeIrony https://t.co/DAckluErhJ</w:t>
      </w:r>
    </w:p>
    <w:p>
      <w:r>
        <w:rPr>
          <w:b/>
          <w:u w:val="single"/>
        </w:rPr>
        <w:t xml:space="preserve">241636</w:t>
      </w:r>
    </w:p>
    <w:p>
      <w:r>
        <w:t xml:space="preserve">kaikki peitettynä ja lämpimänä valmiina myöhäisillan torkuille, kun muistan, että unohdin jättää illallisen ainekset sulatettavaksi myöhempää käyttöä varten https://t.co/YCdmfNx91N</w:t>
      </w:r>
    </w:p>
    <w:p>
      <w:r>
        <w:rPr>
          <w:b/>
          <w:u w:val="single"/>
        </w:rPr>
        <w:t xml:space="preserve">241637</w:t>
      </w:r>
    </w:p>
    <w:p>
      <w:r>
        <w:t xml:space="preserve">@mitchellvii Kutsukaa koolle suuri valamiehistö ja antakaa meidän aloittaa, mitään ei voi tapahtua ilman sitä. https://t.co/g8ZLEh9OkB</w:t>
      </w:r>
    </w:p>
    <w:p>
      <w:r>
        <w:rPr>
          <w:b/>
          <w:u w:val="single"/>
        </w:rPr>
        <w:t xml:space="preserve">241638</w:t>
      </w:r>
    </w:p>
    <w:p>
      <w:r>
        <w:t xml:space="preserve">Tänä iltana tapaamme uudelleen Jasminen, Aladdinin ja Arielin! Muista popcornit, juomat ja istahda alas... https://t.co/r9hkUay272 ...</w:t>
      </w:r>
    </w:p>
    <w:p>
      <w:r>
        <w:rPr>
          <w:b/>
          <w:u w:val="single"/>
        </w:rPr>
        <w:t xml:space="preserve">241639</w:t>
      </w:r>
    </w:p>
    <w:p>
      <w:r>
        <w:t xml:space="preserve">Lue Before I Fall ja mietit uudelleen kaikki pahat tekosi elämässäsi https://t.co/hOxT0os62G</w:t>
      </w:r>
    </w:p>
    <w:p>
      <w:r>
        <w:rPr>
          <w:b/>
          <w:u w:val="single"/>
        </w:rPr>
        <w:t xml:space="preserve">241640</w:t>
      </w:r>
    </w:p>
    <w:p>
      <w:r>
        <w:t xml:space="preserve">Boys Will Be Boys: Dallas Cowboysin dynastian loistopäivät ja juhlaillat (lyhentämätön) - ... #Sports https://t.co/TBH0LJcOiY</w:t>
      </w:r>
    </w:p>
    <w:p>
      <w:r>
        <w:rPr>
          <w:b/>
          <w:u w:val="single"/>
        </w:rPr>
        <w:t xml:space="preserve">241641</w:t>
      </w:r>
    </w:p>
    <w:p>
      <w:r>
        <w:t xml:space="preserve">@__EricMendez Bro Minulla on jotain paskaa meille tmm kaikki putis tulee olemaan kuten voinko saada joitakin plesseeeee Papi Eric 😂😂😂😂</w:t>
      </w:r>
    </w:p>
    <w:p>
      <w:r>
        <w:rPr>
          <w:b/>
          <w:u w:val="single"/>
        </w:rPr>
        <w:t xml:space="preserve">241642</w:t>
      </w:r>
    </w:p>
    <w:p>
      <w:r>
        <w:t xml:space="preserve">Olen iloinen, että voin jättää koulun väliin ja viettää koko päivän tanssikilpailussa. Onnellinen, että sain BANKin, minulla oli hauskaa, näin hyviä tansseja ja söin pastaa.</w:t>
      </w:r>
    </w:p>
    <w:p>
      <w:r>
        <w:rPr>
          <w:b/>
          <w:u w:val="single"/>
        </w:rPr>
        <w:t xml:space="preserve">241643</w:t>
      </w:r>
    </w:p>
    <w:p>
      <w:r>
        <w:t xml:space="preserve">@realDonaldTrump Onnittelut!!! Toisessa huomautuksessa pls ei lähetetä lisää joukkoja Syyriaan. Minulla on 19-vuotias merijalkaväen sotilasleirillä. Olisi inhottavaa nähdä hänet/muut siellä. 🇺🇸🙏🏼</w:t>
      </w:r>
    </w:p>
    <w:p>
      <w:r>
        <w:rPr>
          <w:b/>
          <w:u w:val="single"/>
        </w:rPr>
        <w:t xml:space="preserve">241644</w:t>
      </w:r>
    </w:p>
    <w:p>
      <w:r>
        <w:t xml:space="preserve">Etsitkö parasta syntymäpäivälahjaa, joka tekee sinusta uuden suosikin?!🎁🎉 AIR FORT on sinun turvasi!🎈https://t.co/DRf68vyAR4 https://t.co/rMJuCiO6eT</w:t>
      </w:r>
    </w:p>
    <w:p>
      <w:r>
        <w:rPr>
          <w:b/>
          <w:u w:val="single"/>
        </w:rPr>
        <w:t xml:space="preserve">241645</w:t>
      </w:r>
    </w:p>
    <w:p>
      <w:r>
        <w:t xml:space="preserve">Totuuden tiellä voi tehdä kaksi virhettä. Se, ettei mene koko matkaa, ja se, ettei aloita. -Siddhrtha Gautama</w:t>
      </w:r>
    </w:p>
    <w:p>
      <w:r>
        <w:rPr>
          <w:b/>
          <w:u w:val="single"/>
        </w:rPr>
        <w:t xml:space="preserve">241646</w:t>
      </w:r>
    </w:p>
    <w:p>
      <w:r>
        <w:t xml:space="preserve">Kukaan ei pidä meistä ja meidän pitäisi välittää https://t.co/lcGBbc9NPp by #JackyHolyoake via @c0nvey https://t.co/dk1it5pF2W</w:t>
      </w:r>
    </w:p>
    <w:p>
      <w:r>
        <w:rPr>
          <w:b/>
          <w:u w:val="single"/>
        </w:rPr>
        <w:t xml:space="preserve">241647</w:t>
      </w:r>
    </w:p>
    <w:p>
      <w:r>
        <w:t xml:space="preserve">@Unity_Coach Tämä on lopun alku. 1400 vuotta sitten ennustettiin, että Syyriassa on hyvin verinen sota ennen aikojen loppua.</w:t>
      </w:r>
    </w:p>
    <w:p>
      <w:r>
        <w:rPr>
          <w:b/>
          <w:u w:val="single"/>
        </w:rPr>
        <w:t xml:space="preserve">241648</w:t>
      </w:r>
    </w:p>
    <w:p>
      <w:r>
        <w:t xml:space="preserve">Ja sitten tapasin Chris Youngin tiistaina!!!!. #country #countrymusic #nashville @chrisyoungmusic.... https://t.co/4EyMnDwmUh</w:t>
      </w:r>
    </w:p>
    <w:p>
      <w:r>
        <w:rPr>
          <w:b/>
          <w:u w:val="single"/>
        </w:rPr>
        <w:t xml:space="preserve">241649</w:t>
      </w:r>
    </w:p>
    <w:p>
      <w:r>
        <w:t xml:space="preserve">12 kaveria, jotka ovat täysin naulan kantaan (sekä nainen ja koira)</w:t>
        <w:br/>
        <w:br/>
        <w:t xml:space="preserve">https://t.co/RObyLPLMll</w:t>
        <w:br/>
        <w:br/>
        <w:t xml:space="preserve">#epic #awesome #win https://t.co/Y08SX8LvE2</w:t>
      </w:r>
    </w:p>
    <w:p>
      <w:r>
        <w:rPr>
          <w:b/>
          <w:u w:val="single"/>
        </w:rPr>
        <w:t xml:space="preserve">241650</w:t>
      </w:r>
    </w:p>
    <w:p>
      <w:r>
        <w:t xml:space="preserve">Jonathon etsi &amp;amp; löysi 4 vaihtuva Remortgage korkoja £100,000 yli 25 vuotta: https://t.co/zOVrN2FAQl</w:t>
      </w:r>
    </w:p>
    <w:p>
      <w:r>
        <w:rPr>
          <w:b/>
          <w:u w:val="single"/>
        </w:rPr>
        <w:t xml:space="preserve">241651</w:t>
      </w:r>
    </w:p>
    <w:p>
      <w:r>
        <w:t xml:space="preserve">Kymmeniä ihmisiä seurasi minua ja 28 ihmistä jätti seuraamiseni pois // automaattisesti tarkistettu https://t.co/LYyBeVfL07.</w:t>
      </w:r>
    </w:p>
    <w:p>
      <w:r>
        <w:rPr>
          <w:b/>
          <w:u w:val="single"/>
        </w:rPr>
        <w:t xml:space="preserve">241652</w:t>
      </w:r>
    </w:p>
    <w:p>
      <w:r>
        <w:t xml:space="preserve">@kyrantitterton @CharityMaodza @matigary @elton_phiri @Mbuzana1 @mbhekindlela @Mambo_Nherera @ginothesaint U don't even need to bank on it or believe it. Anna niiden, jotka suunnittelevat ja toteuttavat, tehdä asiansa. Valittakaa korruptiosta oman tapanne mukaan.</w:t>
      </w:r>
    </w:p>
    <w:p>
      <w:r>
        <w:rPr>
          <w:b/>
          <w:u w:val="single"/>
        </w:rPr>
        <w:t xml:space="preserve">241653</w:t>
      </w:r>
    </w:p>
    <w:p>
      <w:r>
        <w:t xml:space="preserve">@JetsPrincipal 👍 Odotan innolla hienoja asioita @BrierCreekES #LeadWCPSS 💚💜 https://t.co/sA2NU1Kzvk</w:t>
      </w:r>
    </w:p>
    <w:p>
      <w:r>
        <w:rPr>
          <w:b/>
          <w:u w:val="single"/>
        </w:rPr>
        <w:t xml:space="preserve">241654</w:t>
      </w:r>
    </w:p>
    <w:p>
      <w:r>
        <w:t xml:space="preserve">@realDonaldTrump Tee minulle palvelus ja lue tämä artikkeli ennen kuin tapaat Xin. Kouluta itseäsi ja pls pls pls älä nolaa meitä. https://t.co/EAC00J9Y37. https://t.co/EAC00J9Y37</w:t>
      </w:r>
    </w:p>
    <w:p>
      <w:r>
        <w:rPr>
          <w:b/>
          <w:u w:val="single"/>
        </w:rPr>
        <w:t xml:space="preserve">241655</w:t>
      </w:r>
    </w:p>
    <w:p>
      <w:r>
        <w:t xml:space="preserve">Odotamme innolla, että pääsemme takaisin The World Bar Queenstowniin huomisiltana. Tulkaa kanssamme nauttimaan kylmästä... https://t.co/nKijeZCL0g...</w:t>
      </w:r>
    </w:p>
    <w:p>
      <w:r>
        <w:rPr>
          <w:b/>
          <w:u w:val="single"/>
        </w:rPr>
        <w:t xml:space="preserve">241656</w:t>
      </w:r>
    </w:p>
    <w:p>
      <w:r>
        <w:t xml:space="preserve">@tysabado @avillasenor_ En rehellisesti sanottuna edes tiennyt, että se oli Kygon biisi 😂 Kuulen sitä vain paljon radiosta.</w:t>
      </w:r>
    </w:p>
    <w:p>
      <w:r>
        <w:rPr>
          <w:b/>
          <w:u w:val="single"/>
        </w:rPr>
        <w:t xml:space="preserve">241657</w:t>
      </w:r>
    </w:p>
    <w:p>
      <w:r>
        <w:t xml:space="preserve">Idea 4)</w:t>
        <w:br/>
        <w:t xml:space="preserve">Tämä on tarkoitettu henkilölle, joka ei pidä promootioiden peleistä ja kikkailuista. Mutta haluat silti olla hauska. Tässä on kyse mehusta.</w:t>
      </w:r>
    </w:p>
    <w:p>
      <w:r>
        <w:rPr>
          <w:b/>
          <w:u w:val="single"/>
        </w:rPr>
        <w:t xml:space="preserve">241658</w:t>
      </w:r>
    </w:p>
    <w:p>
      <w:r>
        <w:t xml:space="preserve">Olen Pure Order Brewing - @pureorderbrewco Santa Barbarassa, CA https://t.co/8yC08GfSqb https://t.co/OHXFNHdNJy https://t.co/OHXFNHdNJy</w:t>
      </w:r>
    </w:p>
    <w:p>
      <w:r>
        <w:rPr>
          <w:b/>
          <w:u w:val="single"/>
        </w:rPr>
        <w:t xml:space="preserve">241659</w:t>
      </w:r>
    </w:p>
    <w:p>
      <w:r>
        <w:t xml:space="preserve">Vaikka saatat ryhtyä toimeen aikaisin päivällä korkealla ... Lisää Jousimiehelle https://t.co/x4Fj5EaHUW</w:t>
      </w:r>
    </w:p>
    <w:p>
      <w:r>
        <w:rPr>
          <w:b/>
          <w:u w:val="single"/>
        </w:rPr>
        <w:t xml:space="preserve">241660</w:t>
      </w:r>
    </w:p>
    <w:p>
      <w:r>
        <w:t xml:space="preserve">@BettyBakeBlog @CreateAStirSA @WOOLWORTHS_SA Se on vaikein osa. Ajatusmaailman muuttaminen sen jälkeen, kun on viettänyt koko elämänsä näännyttämällä itseään, on flippen vaikeaa. Minulla on huono suhde ruokaan</w:t>
      </w:r>
    </w:p>
    <w:p>
      <w:r>
        <w:rPr>
          <w:b/>
          <w:u w:val="single"/>
        </w:rPr>
        <w:t xml:space="preserve">241661</w:t>
      </w:r>
    </w:p>
    <w:p>
      <w:r>
        <w:t xml:space="preserve">Jos menetät hyvän naisen ja opit virheistäsi, onni hymyilee sinulle jälleen ja tapaat paremman naisen. @Khay_Gold</w:t>
      </w:r>
    </w:p>
    <w:p>
      <w:r>
        <w:rPr>
          <w:b/>
          <w:u w:val="single"/>
        </w:rPr>
        <w:t xml:space="preserve">241662</w:t>
      </w:r>
    </w:p>
    <w:p>
      <w:r>
        <w:t xml:space="preserve">Hanki tämä look: https://t.co/ltpghBD3Hh Lisää Katrina Jinin lookeja: https://t.co/ye9TxvHFte Items in... https://t.co/J6JVaT11Hl #Indonesia1Kata https://t.co/uCbacChjFB</w:t>
      </w:r>
    </w:p>
    <w:p>
      <w:r>
        <w:rPr>
          <w:b/>
          <w:u w:val="single"/>
        </w:rPr>
        <w:t xml:space="preserve">241663</w:t>
      </w:r>
    </w:p>
    <w:p>
      <w:r>
        <w:t xml:space="preserve">@AHMalcolm @EdMorrissey olen tarpeeksi vanha muistamaan, kun emme tienneet, mitä gov.had suunnitteli sotilaallisesti tai muuta, näyttävät toimivan, 3networks 1 tunti päivässä sanomalehti kerran päivässä.</w:t>
      </w:r>
    </w:p>
    <w:p>
      <w:r>
        <w:rPr>
          <w:b/>
          <w:u w:val="single"/>
        </w:rPr>
        <w:t xml:space="preserve">241664</w:t>
      </w:r>
    </w:p>
    <w:p>
      <w:r>
        <w:t xml:space="preserve">LED Lazer 3in1 Mini punainen laserosoitin 2 LED-taskulamppu UV-taskulamppu avaimenperä R US https://t.co/26wh8pGzqf https://t.co/qCPlXSEAVt</w:t>
      </w:r>
    </w:p>
    <w:p>
      <w:r>
        <w:rPr>
          <w:b/>
          <w:u w:val="single"/>
        </w:rPr>
        <w:t xml:space="preserve">241665</w:t>
      </w:r>
    </w:p>
    <w:p>
      <w:r>
        <w:t xml:space="preserve">Neljä viimeistä urheilulajia ja lahjakkaita urheilijoita, jotka on tunnustettava #nationalstudentathleteday</w:t>
        <w:br/>
        <w:t xml:space="preserve">Teette hyvää työtä. Olemme ylpeitä siitä, että olette Cycloneja. #GoClones https://t.co/hyJ3TUHxF9</w:t>
      </w:r>
    </w:p>
    <w:p>
      <w:r>
        <w:rPr>
          <w:b/>
          <w:u w:val="single"/>
        </w:rPr>
        <w:t xml:space="preserve">241666</w:t>
      </w:r>
    </w:p>
    <w:p>
      <w:r>
        <w:t xml:space="preserve">#Top_Stories Wrestlemania: Cena kosii, Gronk varastaa show'n - KTRK-TV https://t.co/yAVm5xDA7g https://t.co/a5YwjqGhoU https://t.co/a5YwjqGhoU</w:t>
      </w:r>
    </w:p>
    <w:p>
      <w:r>
        <w:rPr>
          <w:b/>
          <w:u w:val="single"/>
        </w:rPr>
        <w:t xml:space="preserve">241667</w:t>
      </w:r>
    </w:p>
    <w:p>
      <w:r>
        <w:t xml:space="preserve">Jos oikeat ihmiset eivät lähde politiikkaan, väärät ihmiset tekevät politiikkaa #NoSidonLook... #Wakethefuckup #NigerianSpring https://t.co/7IOD4yq1KM https://t.co/7IOD4yq1KM</w:t>
      </w:r>
    </w:p>
    <w:p>
      <w:r>
        <w:rPr>
          <w:b/>
          <w:u w:val="single"/>
        </w:rPr>
        <w:t xml:space="preserve">241668</w:t>
      </w:r>
    </w:p>
    <w:p>
      <w:r>
        <w:t xml:space="preserve">Kyynelkaasua taas #Venezuelassa, kun ihmiset osoittavat mieltään puolustaakseen demok. Elected assembly. https://t.co/HF03gwPF8R</w:t>
      </w:r>
    </w:p>
    <w:p>
      <w:r>
        <w:rPr>
          <w:b/>
          <w:u w:val="single"/>
        </w:rPr>
        <w:t xml:space="preserve">241669</w:t>
      </w:r>
    </w:p>
    <w:p>
      <w:r>
        <w:t xml:space="preserve">Tiukan päiväohjelman laatiminen on vain yksi osa työtä.... Lisää Pisces https://t.co/JFIU0AYbw3</w:t>
      </w:r>
    </w:p>
    <w:p>
      <w:r>
        <w:rPr>
          <w:b/>
          <w:u w:val="single"/>
        </w:rPr>
        <w:t xml:space="preserve">241670</w:t>
      </w:r>
    </w:p>
    <w:p>
      <w:r>
        <w:t xml:space="preserve">Nyt on rekisteröity 108 #YurisNight-tapahtumaa 29 maassa kaikilla mantereilla! Missä sinä juhlit? https://t.co/Gd1jXBYlNc https://t.co/oSVySN7x7m</w:t>
      </w:r>
    </w:p>
    <w:p>
      <w:r>
        <w:rPr>
          <w:b/>
          <w:u w:val="single"/>
        </w:rPr>
        <w:t xml:space="preserve">241671</w:t>
      </w:r>
    </w:p>
    <w:p>
      <w:r>
        <w:t xml:space="preserve">Tykkäsin @sahaj_techin @YouTube-videosta https://t.co/JxHbJCTEd2 S8? Miksi S7 on edelleen loistava laite</w:t>
      </w:r>
    </w:p>
    <w:p>
      <w:r>
        <w:rPr>
          <w:b/>
          <w:u w:val="single"/>
        </w:rPr>
        <w:t xml:space="preserve">241672</w:t>
      </w:r>
    </w:p>
    <w:p>
      <w:r>
        <w:t xml:space="preserve">Joseph Cohen, E.D., @ACLU_WV, vastustaa SB239:ää. "Ei vaadi osakkeenomistajia/osakkaita allekirjoittamaan lomaketta varojen käyttämisestä poliittiseen toimintaan."</w:t>
      </w:r>
    </w:p>
    <w:p>
      <w:r>
        <w:rPr>
          <w:b/>
          <w:u w:val="single"/>
        </w:rPr>
        <w:t xml:space="preserve">241673</w:t>
      </w:r>
    </w:p>
    <w:p>
      <w:r>
        <w:t xml:space="preserve">Trumpin määräys kumoaa naisten työpaikkasuojaa - Ivanka juhlii "samapalkkaisuuden päivää" https://t.co/6S3T8G0eij</w:t>
      </w:r>
    </w:p>
    <w:p>
      <w:r>
        <w:rPr>
          <w:b/>
          <w:u w:val="single"/>
        </w:rPr>
        <w:t xml:space="preserve">241674</w:t>
      </w:r>
    </w:p>
    <w:p>
      <w:r>
        <w:t xml:space="preserve">@Joe__Heartless @dgains1 @PAULLL1N Se on lol. Mutta kun tunnet, että kehosi vahvistuu &amp;amp; voit tehdä pidempiä etäisyyksiä haluat enemmän</w:t>
      </w:r>
    </w:p>
    <w:p>
      <w:r>
        <w:rPr>
          <w:b/>
          <w:u w:val="single"/>
        </w:rPr>
        <w:t xml:space="preserve">241675</w:t>
      </w:r>
    </w:p>
    <w:p>
      <w:r>
        <w:t xml:space="preserve">Mitä viikonlopun ohjelmassasi on? Katso perjantain 5 ideaa. #tapahtumat #TGIF #MetroDetroit https://t.co/eXC0wNCHU8 https://t.co/zZvjom9Ida https://t.co/zZvjom9Ida</w:t>
      </w:r>
    </w:p>
    <w:p>
      <w:r>
        <w:rPr>
          <w:b/>
          <w:u w:val="single"/>
        </w:rPr>
        <w:t xml:space="preserve">241676</w:t>
      </w:r>
    </w:p>
    <w:p>
      <w:r>
        <w:t xml:space="preserve">@coolairni @BelfastHourNI Oletko lajitellut toimistosi teetä &amp; amp; kahviautomaatti vielä? entä myyntiautomaatit? Meillä on hyviä terveellisiä vaihtoehtoja. Anna meidän auttaa! https://t.co/lZT9Qzn4un</w:t>
      </w:r>
    </w:p>
    <w:p>
      <w:r>
        <w:rPr>
          <w:b/>
          <w:u w:val="single"/>
        </w:rPr>
        <w:t xml:space="preserve">241677</w:t>
      </w:r>
    </w:p>
    <w:p>
      <w:r>
        <w:t xml:space="preserve">Miesten #Nike NFL ON FIELD CLEVELAND #Browns SIDELINE Parka WINTER JACKET 3XL NWT https://t.co/ZNn8b2wdpZ #NFL #Football https://t.co/ogsEq6ygMK</w:t>
      </w:r>
    </w:p>
    <w:p>
      <w:r>
        <w:rPr>
          <w:b/>
          <w:u w:val="single"/>
        </w:rPr>
        <w:t xml:space="preserve">241678</w:t>
      </w:r>
    </w:p>
    <w:p>
      <w:r>
        <w:t xml:space="preserve">@BrutusBernard Ensimmäisten joukossa olimme myös ensimmäinen turkiskustantaja/jakelija, joka tarjosi myös digitaalisen sarjakuva-, romaani- ja kirjakaupan!</w:t>
      </w:r>
    </w:p>
    <w:p>
      <w:r>
        <w:rPr>
          <w:b/>
          <w:u w:val="single"/>
        </w:rPr>
        <w:t xml:space="preserve">241679</w:t>
      </w:r>
    </w:p>
    <w:p>
      <w:r>
        <w:t xml:space="preserve">Voit kasvattaa myyntiä #eBay #Etsyllä alle 5 minuutissa päivittäin! Herees how! https://t.co/7JSzHzuGo1 https://t.co/RAiAJqbZMM</w:t>
      </w:r>
    </w:p>
    <w:p>
      <w:r>
        <w:rPr>
          <w:b/>
          <w:u w:val="single"/>
        </w:rPr>
        <w:t xml:space="preserve">241680</w:t>
      </w:r>
    </w:p>
    <w:p>
      <w:r>
        <w:t xml:space="preserve">Pomo (AKA Nugget) toteaa, että etsimme parhaillaan muutamia hyviä tyyppejä liittymään vuoden 2017 Lake Raystown... https://t.co/qc4fku184V...</w:t>
      </w:r>
    </w:p>
    <w:p>
      <w:r>
        <w:rPr>
          <w:b/>
          <w:u w:val="single"/>
        </w:rPr>
        <w:t xml:space="preserve">241681</w:t>
      </w:r>
    </w:p>
    <w:p>
      <w:r>
        <w:t xml:space="preserve">@TRanger57 @HunterJones007 Katso, tässä kohtaa se helvetin helvetin jee tulee peliin. Korvaa mikä tahansa substantiivi/verbi helvetin yeahilla (tai helvetin yeahing verbillä) &amp;amp; thats El Aye LA</w:t>
      </w:r>
    </w:p>
    <w:p>
      <w:r>
        <w:rPr>
          <w:b/>
          <w:u w:val="single"/>
        </w:rPr>
        <w:t xml:space="preserve">241682</w:t>
      </w:r>
    </w:p>
    <w:p>
      <w:r>
        <w:t xml:space="preserve">CVE-2017-5887 WebSocket.swift Starscreamissa ennen versiota 2.0.4 mahdollistaa SSL Pinning -ohituksen, koska pinning tapahtuu ... https://t.co/ClspR1pAAt</w:t>
      </w:r>
    </w:p>
    <w:p>
      <w:r>
        <w:rPr>
          <w:b/>
          <w:u w:val="single"/>
        </w:rPr>
        <w:t xml:space="preserve">241683</w:t>
      </w:r>
    </w:p>
    <w:p>
      <w:r>
        <w:t xml:space="preserve">Hulluudellasi on metodi, kun yrität pitää jokaisen... Lisää Leo https://t.co/pNqFfmtQtn</w:t>
      </w:r>
    </w:p>
    <w:p>
      <w:r>
        <w:rPr>
          <w:b/>
          <w:u w:val="single"/>
        </w:rPr>
        <w:t xml:space="preserve">241684</w:t>
      </w:r>
    </w:p>
    <w:p>
      <w:r>
        <w:t xml:space="preserve">Ja me aloitamme keskiviikkona tarkistamalla @LaReinaCole täydellisen käänteisen olkapääleikkauksen👍🏽 https://t.co/Lsr1wKquQQ https://t.co/Lsr1wKquQQ</w:t>
      </w:r>
    </w:p>
    <w:p>
      <w:r>
        <w:rPr>
          <w:b/>
          <w:u w:val="single"/>
        </w:rPr>
        <w:t xml:space="preserve">241685</w:t>
      </w:r>
    </w:p>
    <w:p>
      <w:r>
        <w:t xml:space="preserve">UUSI MARKKINOILLE!!! Tilava 2 / 2, 1900sqft ilman alla, Conquistador naapurustossa Stuart, FL! Tämä ranch... https://t.co/HmhQSmW8Bo</w:t>
      </w:r>
    </w:p>
    <w:p>
      <w:r>
        <w:rPr>
          <w:b/>
          <w:u w:val="single"/>
        </w:rPr>
        <w:t xml:space="preserve">241686</w:t>
      </w:r>
    </w:p>
    <w:p>
      <w:r>
        <w:t xml:space="preserve">@GazTankMotors @corozco7872 @Darylmatla @markracer007 @Cosito1Horacio @misshk87 @PrestigeDiesels @CarKeys_UK @Matzke_Marco @PetrolHers @Tato1979 @Leotrek2 @FAFBulldog @19Edg91 @v8_5000 @crazyfarm2015 @lexuspilot Ja ne ovat kaikki erinomaisessa kunnossa!</w:t>
      </w:r>
    </w:p>
    <w:p>
      <w:r>
        <w:rPr>
          <w:b/>
          <w:u w:val="single"/>
        </w:rPr>
        <w:t xml:space="preserve">241687</w:t>
      </w:r>
    </w:p>
    <w:p>
      <w:r>
        <w:t xml:space="preserve">Tykkäsin @YouTube-videosta @vezph https://t.co/xcXUfkkfkQ Red Vez | KIITOS 20 000 TILAAJASTA!</w:t>
      </w:r>
    </w:p>
    <w:p>
      <w:r>
        <w:rPr>
          <w:b/>
          <w:u w:val="single"/>
        </w:rPr>
        <w:t xml:space="preserve">241688</w:t>
      </w:r>
    </w:p>
    <w:p>
      <w:r>
        <w:t xml:space="preserve">Hei Mrsseals kiitos seuraamisesta! https://t.co/KCCbugn9DL #Philadelphia #Breakingnews #Breaking #Philly</w:t>
      </w:r>
    </w:p>
    <w:p>
      <w:r>
        <w:rPr>
          <w:b/>
          <w:u w:val="single"/>
        </w:rPr>
        <w:t xml:space="preserve">241689</w:t>
      </w:r>
    </w:p>
    <w:p>
      <w:r>
        <w:t xml:space="preserve">@RobGMacfarlane Monet onnittelut! Kirjoituksesi on niin mukaansatempaavaa ja inspiroivaa. Täysin ansaittu! The Wild Places on suosikkini.</w:t>
      </w:r>
    </w:p>
    <w:p>
      <w:r>
        <w:rPr>
          <w:b/>
          <w:u w:val="single"/>
        </w:rPr>
        <w:t xml:space="preserve">241690</w:t>
      </w:r>
    </w:p>
    <w:p>
      <w:r>
        <w:t xml:space="preserve">Maailmamme näyttää olleen jumissa ikuisessa palautesilmukassa 80 vuotta #Picasso #Guernica eikä loppua näy #modernart https://t.co/NRQQNuhAh7</w:t>
      </w:r>
    </w:p>
    <w:p>
      <w:r>
        <w:rPr>
          <w:b/>
          <w:u w:val="single"/>
        </w:rPr>
        <w:t xml:space="preserve">241691</w:t>
      </w:r>
    </w:p>
    <w:p>
      <w:r>
        <w:t xml:space="preserve">Epävarmuuteen vajoaminen on nykyään terveellinen matka, vaikka... Lisätietoja Gemini https://t.co/t6koVtRGUP</w:t>
      </w:r>
    </w:p>
    <w:p>
      <w:r>
        <w:rPr>
          <w:b/>
          <w:u w:val="single"/>
        </w:rPr>
        <w:t xml:space="preserve">241692</w:t>
      </w:r>
    </w:p>
    <w:p>
      <w:r>
        <w:t xml:space="preserve">Suuri yksityisetsivä. 6000(!) aseyhtiöiden lahjaa virkamiesosastolle DE&amp;amp;S. Lentokoneet, jotka eivät osaa lentää jne. Muutoksen aika</w:t>
      </w:r>
    </w:p>
    <w:p>
      <w:r>
        <w:rPr>
          <w:b/>
          <w:u w:val="single"/>
        </w:rPr>
        <w:t xml:space="preserve">241693</w:t>
      </w:r>
    </w:p>
    <w:p>
      <w:r>
        <w:t xml:space="preserve">@HollyHenderson9 @StinsonHunter Toivon niin @HollyHenderson9 @StinsonHunter Hänen kerskailevat twiittinsä ovat puhtaasti ilkeitä.</w:t>
      </w:r>
    </w:p>
    <w:p>
      <w:r>
        <w:rPr>
          <w:b/>
          <w:u w:val="single"/>
        </w:rPr>
        <w:t xml:space="preserve">241694</w:t>
      </w:r>
    </w:p>
    <w:p>
      <w:r>
        <w:t xml:space="preserve">#PaPaPaandi 14. huhtikuuta alkaen</w:t>
        <w:br/>
        <w:br/>
        <w:t xml:space="preserve">@RSeanRoldan @madonna_s @dhanushkraja</w:t>
        <w:br/>
        <w:t xml:space="preserve">@vinod_wunderbar @WunderbarFilms_</w:t>
        <w:br/>
        <w:t xml:space="preserve">@DhivyaDharshini @RIAZtheboss https://t.co/wCcanqTcoR</w:t>
      </w:r>
    </w:p>
    <w:p>
      <w:r>
        <w:rPr>
          <w:b/>
          <w:u w:val="single"/>
        </w:rPr>
        <w:t xml:space="preserve">241695</w:t>
      </w:r>
    </w:p>
    <w:p>
      <w:r>
        <w:t xml:space="preserve">Valmiina nousemaan ylös ja olemaan Chillin' It Down Home Boysin kanssa tänä lauantai-iltana! Haluamme vain sinut, @coleswindell!  (Katso mitä teimme...) https://t.co/0CulLg3Paq https://t.co/0CulLg3Paq</w:t>
      </w:r>
    </w:p>
    <w:p>
      <w:r>
        <w:rPr>
          <w:b/>
          <w:u w:val="single"/>
        </w:rPr>
        <w:t xml:space="preserve">241696</w:t>
      </w:r>
    </w:p>
    <w:p>
      <w:r>
        <w:t xml:space="preserve">Runsaasti kuvitettu &amp;amp; laaja-alainen, tämä on välttämätön opas jokaiselle naturalistille &amp;amp; birder: https://t.co/HOyaAKJfSZ @PrincetonNature https://t.co/kTZyTXzPIV</w:t>
      </w:r>
    </w:p>
    <w:p>
      <w:r>
        <w:rPr>
          <w:b/>
          <w:u w:val="single"/>
        </w:rPr>
        <w:t xml:space="preserve">241697</w:t>
      </w:r>
    </w:p>
    <w:p>
      <w:r>
        <w:t xml:space="preserve">Minua riipii oikeuksista. Jokainen ruumiini luu huutaa, että ole hiljaa ja kärsivällinen, ja jos sen on tarkoitus tapahtua, niin se tapahtuu. Kuuntele itseäsi</w:t>
      </w:r>
    </w:p>
    <w:p>
      <w:r>
        <w:rPr>
          <w:b/>
          <w:u w:val="single"/>
        </w:rPr>
        <w:t xml:space="preserve">241698</w:t>
      </w:r>
    </w:p>
    <w:p>
      <w:r>
        <w:t xml:space="preserve">Haluan palata Makassariin tämän valmistumisen jälkeen, kaipaan todella niitä ihmisiä siellä. Nähdään myöhemmin.</w:t>
      </w:r>
    </w:p>
    <w:p>
      <w:r>
        <w:rPr>
          <w:b/>
          <w:u w:val="single"/>
        </w:rPr>
        <w:t xml:space="preserve">241699</w:t>
      </w:r>
    </w:p>
    <w:p>
      <w:r>
        <w:t xml:space="preserve">@LordOfValla + ystävällisyys, lempeä hymy hänen kasvoillaan, kun hän seurasi häntä istumaan isoäitinsä patsaan viereen. "No... . Minulla on numero+</w:t>
      </w:r>
    </w:p>
    <w:p>
      <w:r>
        <w:rPr>
          <w:b/>
          <w:u w:val="single"/>
        </w:rPr>
        <w:t xml:space="preserve">241700</w:t>
      </w:r>
    </w:p>
    <w:p>
      <w:r>
        <w:t xml:space="preserve">@NicoleBergMN Hei, Nicole! Tiimimme jäsen on ottanut yhteyttä DM:n kautta. Tarkista viestisi päivitystä varten.</w:t>
      </w:r>
    </w:p>
    <w:p>
      <w:r>
        <w:rPr>
          <w:b/>
          <w:u w:val="single"/>
        </w:rPr>
        <w:t xml:space="preserve">241701</w:t>
      </w:r>
    </w:p>
    <w:p>
      <w:r>
        <w:t xml:space="preserve">Kirjoitin, että olin hämmentynyt esseen aiheesta tietovisassa ja että en tiennyt vastausta... professori antoi minulle 80 % rehellisyydestä 😂.</w:t>
      </w:r>
    </w:p>
    <w:p>
      <w:r>
        <w:rPr>
          <w:b/>
          <w:u w:val="single"/>
        </w:rPr>
        <w:t xml:space="preserve">241702</w:t>
      </w:r>
    </w:p>
    <w:p>
      <w:r>
        <w:t xml:space="preserve">@JonAlthamMusic kaikki tekee siitä erityisen. Jokainen askel aina siihen asti, kunnes ihmiset alkavat rakastaa musiikkiani b4 minua, tekee siitä erityisen...  Ja sinä...</w:t>
      </w:r>
    </w:p>
    <w:p>
      <w:r>
        <w:rPr>
          <w:b/>
          <w:u w:val="single"/>
        </w:rPr>
        <w:t xml:space="preserve">241703</w:t>
      </w:r>
    </w:p>
    <w:p>
      <w:r>
        <w:t xml:space="preserve">Liikalihavuudesta johtuvat sairaanhoitokustannukset ovat 147 miljardia dollaria vuodessa - se on enemmän kuin tupakointiin ja alkoholiin liittyvät sairaudet yhteensä.</w:t>
      </w:r>
    </w:p>
    <w:p>
      <w:r>
        <w:rPr>
          <w:b/>
          <w:u w:val="single"/>
        </w:rPr>
        <w:t xml:space="preserve">241704</w:t>
      </w:r>
    </w:p>
    <w:p>
      <w:r>
        <w:t xml:space="preserve">@_SarahCamp_ @LonelyTheBard Jos löydän terveellistä ruokaa, joka on nopea valmistaa, maistuu kunnolliselta eikä saa minua oksentamaan hallitsemattomasti, syön sitä.</w:t>
      </w:r>
    </w:p>
    <w:p>
      <w:r>
        <w:rPr>
          <w:b/>
          <w:u w:val="single"/>
        </w:rPr>
        <w:t xml:space="preserve">241705</w:t>
      </w:r>
    </w:p>
    <w:p>
      <w:r>
        <w:t xml:space="preserve">saan kauhuelokuvan sarjamurhaajan muotokuvia koko vartalolleni, joten Anthonyn täytyy käsitellä sitä, että hän on peloissaan, mutta myös kiihottunut, kun nussimme.</w:t>
      </w:r>
    </w:p>
    <w:p>
      <w:r>
        <w:rPr>
          <w:b/>
          <w:u w:val="single"/>
        </w:rPr>
        <w:t xml:space="preserve">241706</w:t>
      </w:r>
    </w:p>
    <w:p>
      <w:r>
        <w:t xml:space="preserve">Hyvät naiset ja herrat lämpimät aplodit The Standard Lampsille hemmetin hyvä tuki mahtavalle Who:lle tänään Hydrolla https://t.co/hpckvQBQx1</w:t>
      </w:r>
    </w:p>
    <w:p>
      <w:r>
        <w:rPr>
          <w:b/>
          <w:u w:val="single"/>
        </w:rPr>
        <w:t xml:space="preserve">241707</w:t>
      </w:r>
    </w:p>
    <w:p>
      <w:r>
        <w:t xml:space="preserve">#RT me UrQueenPanther https://t.co/LL20hZ5m16 #freechat @ https://t.co/LxiTSe7r3f https://t.co/pVYos0KCXZ https://t.co/pVYos0KCXZ</w:t>
      </w:r>
    </w:p>
    <w:p>
      <w:r>
        <w:rPr>
          <w:b/>
          <w:u w:val="single"/>
        </w:rPr>
        <w:t xml:space="preserve">241708</w:t>
      </w:r>
    </w:p>
    <w:p>
      <w:r>
        <w:t xml:space="preserve">Uusin Kaikki Introvertti!!! https://t.co/e5ue5ZrCbZ Kiitos @Arakicho @MichaelaChung1 @proudsolitude #introvertti #lukeminen</w:t>
      </w:r>
    </w:p>
    <w:p>
      <w:r>
        <w:rPr>
          <w:b/>
          <w:u w:val="single"/>
        </w:rPr>
        <w:t xml:space="preserve">241709</w:t>
      </w:r>
    </w:p>
    <w:p>
      <w:r>
        <w:t xml:space="preserve">Haluan loukkaantua. Mutta katson näitä kahta kuvaa ja olen vain, että "Se on ihan ok" 😴 https://t.co/0Zodg0IaGb.</w:t>
      </w:r>
    </w:p>
    <w:p>
      <w:r>
        <w:rPr>
          <w:b/>
          <w:u w:val="single"/>
        </w:rPr>
        <w:t xml:space="preserve">241710</w:t>
      </w:r>
    </w:p>
    <w:p>
      <w:r>
        <w:t xml:space="preserve">@AAPExpress @ArvindKejriwal @msisodia Bhai jub se tum aaye ho rahi R....Rona laga rakha .. mitä et voi vain työskennellä ja antaa sen puhua itsestään ...Jokerit , päästä eroon Kejusta.</w:t>
      </w:r>
    </w:p>
    <w:p>
      <w:r>
        <w:rPr>
          <w:b/>
          <w:u w:val="single"/>
        </w:rPr>
        <w:t xml:space="preserve">241711</w:t>
      </w:r>
    </w:p>
    <w:p>
      <w:r>
        <w:t xml:space="preserve">Mene auttamaan JimBoBobia!</w:t>
        <w:br/>
        <w:t xml:space="preserve">#MOAB #BOMBIT</w:t>
        <w:br/>
        <w:t xml:space="preserve">@DarkRTs1 @RogueRTs @NightRTs @AlienRTs @RTDNR @DNR_CREW @HyperRTs @FameRTs @6odlikeRTs @TacozRT @DevilRTs https://t.co/J1ZNzNnQOc</w:t>
      </w:r>
    </w:p>
    <w:p>
      <w:r>
        <w:rPr>
          <w:b/>
          <w:u w:val="single"/>
        </w:rPr>
        <w:t xml:space="preserve">241712</w:t>
      </w:r>
    </w:p>
    <w:p>
      <w:r>
        <w:t xml:space="preserve">Ripleyn piti kuolla alkuperäisessä Alien-elokuvassa, ja mitä elämä ylipäätään on https://t.co/fCKUartYga</w:t>
      </w:r>
    </w:p>
    <w:p>
      <w:r>
        <w:rPr>
          <w:b/>
          <w:u w:val="single"/>
        </w:rPr>
        <w:t xml:space="preserve">241713</w:t>
      </w:r>
    </w:p>
    <w:p>
      <w:r>
        <w:t xml:space="preserve">Viimeisin lukemani teos oli 'Immortal life of Henrietta Lacks': hieno muistutus siitä, että solut ovat osa ihmistä, eivät erillisiä kokonaisuuksia #scibloghubchat</w:t>
      </w:r>
    </w:p>
    <w:p>
      <w:r>
        <w:rPr>
          <w:b/>
          <w:u w:val="single"/>
        </w:rPr>
        <w:t xml:space="preserve">241714</w:t>
      </w:r>
    </w:p>
    <w:p>
      <w:r>
        <w:t xml:space="preserve">Olen mukana voittamassa Springfield 1911 -pistoolia kiitos @GunWinner #GunGiveaway #SpringfieldArmory https://t.co/4t0L7ki03K</w:t>
      </w:r>
    </w:p>
    <w:p>
      <w:r>
        <w:rPr>
          <w:b/>
          <w:u w:val="single"/>
        </w:rPr>
        <w:t xml:space="preserve">241715</w:t>
      </w:r>
    </w:p>
    <w:p>
      <w:r>
        <w:t xml:space="preserve">Yhdysvaltain BKT tarkistettu 2,1 prosenttiin: https://t.co/Xvhbmw27sJ... https://t.co/Xvhbmw27sJ</w:t>
      </w:r>
    </w:p>
    <w:p>
      <w:r>
        <w:rPr>
          <w:b/>
          <w:u w:val="single"/>
        </w:rPr>
        <w:t xml:space="preserve">241716</w:t>
      </w:r>
    </w:p>
    <w:p>
      <w:r>
        <w:t xml:space="preserve">Snow, Sun, and Everything else season is here @SkiFernie @KickingHorseMtn @SkiKimberley @Doc_Pow @IAmASnowSeeker @daxjustin @HelloBC https://t.co/DHDO1KrZHr</w:t>
      </w:r>
    </w:p>
    <w:p>
      <w:r>
        <w:rPr>
          <w:b/>
          <w:u w:val="single"/>
        </w:rPr>
        <w:t xml:space="preserve">241717</w:t>
      </w:r>
    </w:p>
    <w:p>
      <w:r>
        <w:t xml:space="preserve">"Kuinka rahaton #taikuri löysi kaavan, jolla saa aikaan 440% LISÄÄ MYYNTIÄ ja TUOTTOA seuraavan 30 päivän aikana." https://t.co/YGs4jFSodb https://t.co/YGs4jFSodb</w:t>
      </w:r>
    </w:p>
    <w:p>
      <w:r>
        <w:rPr>
          <w:b/>
          <w:u w:val="single"/>
        </w:rPr>
        <w:t xml:space="preserve">241718</w:t>
      </w:r>
    </w:p>
    <w:p>
      <w:r>
        <w:t xml:space="preserve">Myytävänä tai vaihdossa, tee minulle tarjous. Ne ovat 17s &amp;amp; 5x110! Puistot nörtti vain näyttää hinta yhdelle. Joten tee minulle tarjous https://t.co/TaCYrlGQAV</w:t>
      </w:r>
    </w:p>
    <w:p>
      <w:r>
        <w:rPr>
          <w:b/>
          <w:u w:val="single"/>
        </w:rPr>
        <w:t xml:space="preserve">241719</w:t>
      </w:r>
    </w:p>
    <w:p>
      <w:r>
        <w:t xml:space="preserve">Hollywood House Rental: https://t.co/rs0yw0Tvzq #VacationRental: Luxury Beach Home Santa Monica Adjacent https://t.co/rs0yw0Tvzq #VacationRental</w:t>
      </w:r>
    </w:p>
    <w:p>
      <w:r>
        <w:rPr>
          <w:b/>
          <w:u w:val="single"/>
        </w:rPr>
        <w:t xml:space="preserve">241720</w:t>
      </w:r>
    </w:p>
    <w:p>
      <w:r>
        <w:t xml:space="preserve">.@CFPB on liittolaisemme Wall Streetin ja suurten pankkien hyväksi manipuloitua järjestelmää vastaan. 281 ryhmää tukee #RipoffClause-sääntöä: https://t.co/Aetoulb4WZ.</w:t>
      </w:r>
    </w:p>
    <w:p>
      <w:r>
        <w:rPr>
          <w:b/>
          <w:u w:val="single"/>
        </w:rPr>
        <w:t xml:space="preserve">241721</w:t>
      </w:r>
    </w:p>
    <w:p>
      <w:r>
        <w:t xml:space="preserve">2 WNW Boykin [Marlboro Co, SC] DEPT OF HIGHWAYS raportoi TSTM WND DMG klo 17:55 EDT -- Puu kaatui RAODWAY:llä... https://t.co/NxseUkTvKJ</w:t>
      </w:r>
    </w:p>
    <w:p>
      <w:r>
        <w:rPr>
          <w:b/>
          <w:u w:val="single"/>
        </w:rPr>
        <w:t xml:space="preserve">241722</w:t>
      </w:r>
    </w:p>
    <w:p>
      <w:r>
        <w:t xml:space="preserve">Ymmärrät, että on tärkeää löytää tasapaino pe... Lisää aiheesta Kalat https://t.co/7l1XI27tcU</w:t>
      </w:r>
    </w:p>
    <w:p>
      <w:r>
        <w:rPr>
          <w:b/>
          <w:u w:val="single"/>
        </w:rPr>
        <w:t xml:space="preserve">241723</w:t>
      </w:r>
    </w:p>
    <w:p>
      <w:r>
        <w:t xml:space="preserve">Kuuntele Selena Gomezin, Charli XCX:n ja muiden coverointia Backstreet Boysin suosikkibiiseistä https://t.co/SxDujxRpVf</w:t>
      </w:r>
    </w:p>
    <w:p>
      <w:r>
        <w:rPr>
          <w:b/>
          <w:u w:val="single"/>
        </w:rPr>
        <w:t xml:space="preserve">241724</w:t>
      </w:r>
    </w:p>
    <w:p>
      <w:r>
        <w:t xml:space="preserve">.@BradEdwards5 aloitti #WOW &amp;amp; @WISEinDC College Leadership Series @GeorgeMasonU #WomenCrushingItWednesday 💪 https://t.co/Mnc7TElLK4</w:t>
      </w:r>
    </w:p>
    <w:p>
      <w:r>
        <w:rPr>
          <w:b/>
          <w:u w:val="single"/>
        </w:rPr>
        <w:t xml:space="preserve">241725</w:t>
      </w:r>
    </w:p>
    <w:p>
      <w:r>
        <w:t xml:space="preserve">Onnittelut ihanalle tyttärelleni, @alliesalazar99:lle, joka on sitoutunut @UofC University of Chicagon yliopistoon! Kaikki kova työ kannatti! #UChicago2021 https://t.co/y5Lp31AGUN</w:t>
      </w:r>
    </w:p>
    <w:p>
      <w:r>
        <w:rPr>
          <w:b/>
          <w:u w:val="single"/>
        </w:rPr>
        <w:t xml:space="preserve">241726</w:t>
      </w:r>
    </w:p>
    <w:p>
      <w:r>
        <w:t xml:space="preserve">Vau! Osallistuin juuri mahdollisuuteen voittaa "Wisewife A04 Knife Sharpener for Straight and S..." by Wise wife. https://t.co/2aoZQqIsPL #giveaway</w:t>
      </w:r>
    </w:p>
    <w:p>
      <w:r>
        <w:rPr>
          <w:b/>
          <w:u w:val="single"/>
        </w:rPr>
        <w:t xml:space="preserve">241727</w:t>
      </w:r>
    </w:p>
    <w:p>
      <w:r>
        <w:t xml:space="preserve">@qunqunspg1 Kiitos, että ilmoittauduit #AmexGift-tarjoukseen. Kuluta yhdistetyllä kortilla &amp;amp; saat hyvitystä. Ehdot: https://t.co/wl2hGhDhuz</w:t>
      </w:r>
    </w:p>
    <w:p>
      <w:r>
        <w:rPr>
          <w:b/>
          <w:u w:val="single"/>
        </w:rPr>
        <w:t xml:space="preserve">241728</w:t>
      </w:r>
    </w:p>
    <w:p>
      <w:r>
        <w:t xml:space="preserve">Vielä ei ole liian myöhäistä ilmoittautua Kogaracon 2017 Cosplay-kilpailuun!</w:t>
        <w:t xml:space="preserve">Jos olet kiinnostunut, katso alla oleva linkki!</w:t>
        <w:br/>
        <w:t xml:space="preserve">https://t.co/LBacFV03y2 https://t.co/LBacFV03y2</w:t>
      </w:r>
    </w:p>
    <w:p>
      <w:r>
        <w:rPr>
          <w:b/>
          <w:u w:val="single"/>
        </w:rPr>
        <w:t xml:space="preserve">241729</w:t>
      </w:r>
    </w:p>
    <w:p>
      <w:r>
        <w:t xml:space="preserve">Reservit pelaavat kotonaan cupin välierässä AFC Hurstia vastaan. Kello 13.30.</w:t>
        <w:br/>
        <w:t xml:space="preserve"> Tule mukaan ja kannusta poikia!</w:t>
      </w:r>
    </w:p>
    <w:p>
      <w:r>
        <w:rPr>
          <w:b/>
          <w:u w:val="single"/>
        </w:rPr>
        <w:t xml:space="preserve">241730</w:t>
      </w:r>
    </w:p>
    <w:p>
      <w:r>
        <w:t xml:space="preserve">@DrMatt1980 @Ric_Mellon @peddoc63 @Cory_1077 @JGuybee @BeauRyker @Shooters_Wife @CarmineZozzora @Norman_Outdoors TY...! Hyvää päivänjatkoa! 😃</w:t>
      </w:r>
    </w:p>
    <w:p>
      <w:r>
        <w:rPr>
          <w:b/>
          <w:u w:val="single"/>
        </w:rPr>
        <w:t xml:space="preserve">241731</w:t>
      </w:r>
    </w:p>
    <w:p>
      <w:r>
        <w:t xml:space="preserve">Avajaispäivä on huomenna ja Yankeesin pelaajaluettelo on valmis.</w:t>
        <w:t xml:space="preserve">Mukana on muutamia jännittäviä nimiä... mutta ei viidettä aloittajaa.</w:t>
        <w:br/>
        <w:br/>
        <w:t xml:space="preserve">https://t.co/8kJCrv2yAQ https://t.co/g0dPzQTsfm https://t.co/g0dPzQTsfm</w:t>
      </w:r>
    </w:p>
    <w:p>
      <w:r>
        <w:rPr>
          <w:b/>
          <w:u w:val="single"/>
        </w:rPr>
        <w:t xml:space="preserve">241732</w:t>
      </w:r>
    </w:p>
    <w:p>
      <w:r>
        <w:t xml:space="preserve">Yritän pitää mieleni avoimena tämän #uofiwebcon Snapchat-työpajan aikana, mutta saan kuin https://t.co/fyP6E0WwA8</w:t>
      </w:r>
    </w:p>
    <w:p>
      <w:r>
        <w:rPr>
          <w:b/>
          <w:u w:val="single"/>
        </w:rPr>
        <w:t xml:space="preserve">241733</w:t>
      </w:r>
    </w:p>
    <w:p>
      <w:r>
        <w:t xml:space="preserve">Moncada: Moncada: "Minusta tuntui todella hyvältä mailan ja swingin kanssa. Löin palloa auktoriteetilla koko kentällä. Jalkani olivat löysät"</w:t>
      </w:r>
    </w:p>
    <w:p>
      <w:r>
        <w:rPr>
          <w:b/>
          <w:u w:val="single"/>
        </w:rPr>
        <w:t xml:space="preserve">241734</w:t>
      </w:r>
    </w:p>
    <w:p>
      <w:r>
        <w:t xml:space="preserve">#Cavaliers #Cavs #CavsNation #GoCavs Quicken Loans Arena on ensimmäinen sertifioitu NBA-areena ... https://t.co/kKBLwAIZ8S https://t.co/rJBbxBGSQg</w:t>
      </w:r>
    </w:p>
    <w:p>
      <w:r>
        <w:rPr>
          <w:b/>
          <w:u w:val="single"/>
        </w:rPr>
        <w:t xml:space="preserve">241735</w:t>
      </w:r>
    </w:p>
    <w:p>
      <w:r>
        <w:t xml:space="preserve">Petey Green Tutoring Program Info Session https://t.co/SsMbPr8u3z kampuksen tapahtumat, CCJS, osa-aikainen, vapaaehtoinen</w:t>
      </w:r>
    </w:p>
    <w:p>
      <w:r>
        <w:rPr>
          <w:b/>
          <w:u w:val="single"/>
        </w:rPr>
        <w:t xml:space="preserve">241736</w:t>
      </w:r>
    </w:p>
    <w:p>
      <w:r>
        <w:t xml:space="preserve">.@AxiomExergy #RefrigerationBattery varastoi #jäähdytysjärjestelmistä saatavan #jäähdytyksen #supermarkettien myöhempää käyttöä varten: https://t.co/1B66d54nW0</w:t>
      </w:r>
    </w:p>
    <w:p>
      <w:r>
        <w:rPr>
          <w:b/>
          <w:u w:val="single"/>
        </w:rPr>
        <w:t xml:space="preserve">241737</w:t>
      </w:r>
    </w:p>
    <w:p>
      <w:r>
        <w:t xml:space="preserve">Vihaan 3. luokan minääni</w:t>
        <w:br/>
        <w:t xml:space="preserve">ajelin puolet kulmakarvastani pois, koska isäni piti partaveitsen suihkussa ja luulin, että tytötkin ajelivat kasvonsa +</w:t>
      </w:r>
    </w:p>
    <w:p>
      <w:r>
        <w:rPr>
          <w:b/>
          <w:u w:val="single"/>
        </w:rPr>
        <w:t xml:space="preserve">241738</w:t>
      </w:r>
    </w:p>
    <w:p>
      <w:r>
        <w:t xml:space="preserve">@GMBostonBruins @NHLBruins @Penguins @HackswithHaggs @NHL @NHLonNBCSports @PeteBlackburn @TonyMassarotti Kumpikaan Rask tai khudobin ei ole 2 mukana siellä # siellä villapaidat?</w:t>
      </w:r>
    </w:p>
    <w:p>
      <w:r>
        <w:rPr>
          <w:b/>
          <w:u w:val="single"/>
        </w:rPr>
        <w:t xml:space="preserve">241739</w:t>
      </w:r>
    </w:p>
    <w:p>
      <w:r>
        <w:t xml:space="preserve">NYT PALKATAAN:  Lawncare General Labor:</w:t>
        <w:br/>
        <w:t xml:space="preserve">Palkka: $8.93Tämä asema edellyttää manuaalista työtä torjunta- ja... https://t.co/RNcWDpdB6A</w:t>
      </w:r>
    </w:p>
    <w:p>
      <w:r>
        <w:rPr>
          <w:b/>
          <w:u w:val="single"/>
        </w:rPr>
        <w:t xml:space="preserve">241740</w:t>
      </w:r>
    </w:p>
    <w:p>
      <w:r>
        <w:t xml:space="preserve">Aurinkolämpöilmastimen prototyyppi voisi parantaa vesiviljelyä kehitysmaissa https://t.co/1H96EtngX5</w:t>
      </w:r>
    </w:p>
    <w:p>
      <w:r>
        <w:rPr>
          <w:b/>
          <w:u w:val="single"/>
        </w:rPr>
        <w:t xml:space="preserve">241741</w:t>
      </w:r>
    </w:p>
    <w:p>
      <w:r>
        <w:t xml:space="preserve">Työstän muutamia harjoitusdoodleja tyylistä, jolla työskentelen huomista live-piirustustani varten! Te voitte... https://t.co/y8olhmpOOs</w:t>
      </w:r>
    </w:p>
    <w:p>
      <w:r>
        <w:rPr>
          <w:b/>
          <w:u w:val="single"/>
        </w:rPr>
        <w:t xml:space="preserve">241742</w:t>
      </w:r>
    </w:p>
    <w:p>
      <w:r>
        <w:t xml:space="preserve">Sananlaskut 10:15</w:t>
        <w:br/>
        <w:t xml:space="preserve">Rikkaan rikkaus on hänen vahva kaupunkinsa; köyhän tuho on hänen köyhyytensä.</w:t>
      </w:r>
    </w:p>
    <w:p>
      <w:r>
        <w:rPr>
          <w:b/>
          <w:u w:val="single"/>
        </w:rPr>
        <w:t xml:space="preserve">241743</w:t>
      </w:r>
    </w:p>
    <w:p>
      <w:r>
        <w:t xml:space="preserve">Viimeisin The Canadian Golfers Digest! https://t.co/LQ17L0ohIX Kiitos @MitchellGCC @anniecan27 #themasters #dresden</w:t>
      </w:r>
    </w:p>
    <w:p>
      <w:r>
        <w:rPr>
          <w:b/>
          <w:u w:val="single"/>
        </w:rPr>
        <w:t xml:space="preserve">241744</w:t>
      </w:r>
    </w:p>
    <w:p>
      <w:r>
        <w:t xml:space="preserve">☀️</w:t>
        <w:br/>
        <w:br/>
        <w:t xml:space="preserve">joku sinunlaisesi, elämäni</w:t>
        <w:br/>
        <w:t xml:space="preserve">En löydä toista miestä maan päältä.</w:t>
        <w:br/>
        <w:t xml:space="preserve">Kultainen sydän @Harry_Styles 💝</w:t>
        <w:br/>
        <w:br/>
        <w:t xml:space="preserve">Voitko seurata minua</w:t>
        <w:br/>
        <w:br/>
        <w:t xml:space="preserve"> 🌴─ 116,391</w:t>
      </w:r>
    </w:p>
    <w:p>
      <w:r>
        <w:rPr>
          <w:b/>
          <w:u w:val="single"/>
        </w:rPr>
        <w:t xml:space="preserve">241745</w:t>
      </w:r>
    </w:p>
    <w:p>
      <w:r>
        <w:t xml:space="preserve">Viime viikolla matkustin Katpadista Dadariin. Katpadin ilmastoitu odotushuone oli erittäin siisti ja puhdas. Tuntui erittäin hyvältä.</w:t>
      </w:r>
    </w:p>
    <w:p>
      <w:r>
        <w:rPr>
          <w:b/>
          <w:u w:val="single"/>
        </w:rPr>
        <w:t xml:space="preserve">241746</w:t>
      </w:r>
    </w:p>
    <w:p>
      <w:r>
        <w:t xml:space="preserve">Saako kukaan muu naurettavaa kohtalon tuntua, kun twiitti päättyy ihmeellisesti ensimmäisellä kerralla 0 jäljellä olevaan merkkiin.... Vai olenko vain hullu?!??</w:t>
      </w:r>
    </w:p>
    <w:p>
      <w:r>
        <w:rPr>
          <w:b/>
          <w:u w:val="single"/>
        </w:rPr>
        <w:t xml:space="preserve">241747</w:t>
      </w:r>
    </w:p>
    <w:p>
      <w:r>
        <w:t xml:space="preserve">@caribou09 Mikä vika miehissä on, että heillä on tämä pakonomainen tarve "no, oikeastaan" kaikkeen, Istg. Olen pahoillani opettajasi poismenosta.</w:t>
      </w:r>
    </w:p>
    <w:p>
      <w:r>
        <w:rPr>
          <w:b/>
          <w:u w:val="single"/>
        </w:rPr>
        <w:t xml:space="preserve">241748</w:t>
      </w:r>
    </w:p>
    <w:p>
      <w:r>
        <w:t xml:space="preserve">regrann from bitches.of.karma - Saadakseni kaikki nimet ja numerot postiin minun piti... https://t.co/6KDNkU9Qr5...</w:t>
      </w:r>
    </w:p>
    <w:p>
      <w:r>
        <w:rPr>
          <w:b/>
          <w:u w:val="single"/>
        </w:rPr>
        <w:t xml:space="preserve">241749</w:t>
      </w:r>
    </w:p>
    <w:p>
      <w:r>
        <w:t xml:space="preserve">Hyvää eläkkeelle siirtymistä suurpäällikkö ....mutta jäähyväiset ensin. Toinen Tyynenmeren suurpäällikkö https://t.co/vR8ofHK1Ot</w:t>
      </w:r>
    </w:p>
    <w:p>
      <w:r>
        <w:rPr>
          <w:b/>
          <w:u w:val="single"/>
        </w:rPr>
        <w:t xml:space="preserve">241750</w:t>
      </w:r>
    </w:p>
    <w:p>
      <w:r>
        <w:t xml:space="preserve">Kun olet valvonut koko yön, koska Linda Blair Manaaja-elokuvasta päätti tunkeutua kehoosi... https://t.co/i5t8vGPvam ...</w:t>
      </w:r>
    </w:p>
    <w:p>
      <w:r>
        <w:rPr>
          <w:b/>
          <w:u w:val="single"/>
        </w:rPr>
        <w:t xml:space="preserve">241751</w:t>
      </w:r>
    </w:p>
    <w:p>
      <w:r>
        <w:t xml:space="preserve">Joten Im vihdoin saada olla pelaaja dnd taas pian mitä kohdistus minun pitäisi mennä kanssa? Ajattelen Chaotic Neutral Blep! https://t.co/XtYvIf55gu https://t.co/XtYvIf55gu</w:t>
      </w:r>
    </w:p>
    <w:p>
      <w:r>
        <w:rPr>
          <w:b/>
          <w:u w:val="single"/>
        </w:rPr>
        <w:t xml:space="preserve">241752</w:t>
      </w:r>
    </w:p>
    <w:p>
      <w:r>
        <w:t xml:space="preserve">E-sir @DrJoeAbah @FRSCNigeria</w:t>
        <w:br/>
        <w:t xml:space="preserve">Odotan yhä ajatuksiasi ajokorttini Waka tänään</w:t>
      </w:r>
    </w:p>
    <w:p>
      <w:r>
        <w:rPr>
          <w:b/>
          <w:u w:val="single"/>
        </w:rPr>
        <w:t xml:space="preserve">241753</w:t>
      </w:r>
    </w:p>
    <w:p>
      <w:r>
        <w:t xml:space="preserve">Tosin nyt voitte kaikki yhtyä siihen, mitä olen saarnannut: cheese-itz &amp;gt; cheese nips, coke &amp;gt; pepsi</w:t>
      </w:r>
    </w:p>
    <w:p>
      <w:r>
        <w:rPr>
          <w:b/>
          <w:u w:val="single"/>
        </w:rPr>
        <w:t xml:space="preserve">241754</w:t>
      </w:r>
    </w:p>
    <w:p>
      <w:r>
        <w:t xml:space="preserve">Nut Graf: Trumpin kampanja ja Trumpin siirtymäkausi joko juonivat pahaa, tai sitten eivät. https://t.co/5qnSsp8Z8K.</w:t>
      </w:r>
    </w:p>
    <w:p>
      <w:r>
        <w:rPr>
          <w:b/>
          <w:u w:val="single"/>
        </w:rPr>
        <w:t xml:space="preserve">241755</w:t>
      </w:r>
    </w:p>
    <w:p>
      <w:r>
        <w:t xml:space="preserve">[MYYNTI] Kahvipannu Edelstein Saksa (Baijeri) (8" korkea 6" leveä) UUSI https://t.co/Ee3CnkeYIO käy ebay myymälässämme https://t.co/cr4xb9TGg8</w:t>
      </w:r>
    </w:p>
    <w:p>
      <w:r>
        <w:rPr>
          <w:b/>
          <w:u w:val="single"/>
        </w:rPr>
        <w:t xml:space="preserve">241756</w:t>
      </w:r>
    </w:p>
    <w:p>
      <w:r>
        <w:t xml:space="preserve">@JmDaddy10 Joo me 3-0, mutta vielä on yli 100 peliä jäljellä, joten ei tarvitse hypätä vielä. Lindor on ollut tappava tho.</w:t>
      </w:r>
    </w:p>
    <w:p>
      <w:r>
        <w:rPr>
          <w:b/>
          <w:u w:val="single"/>
        </w:rPr>
        <w:t xml:space="preserve">241757</w:t>
      </w:r>
    </w:p>
    <w:p>
      <w:r>
        <w:t xml:space="preserve">International Summer School on Deep Learning</w:t>
        <w:br/>
        <w:t xml:space="preserve">17.-21. heinäkuuta 2017</w:t>
        <w:br/>
        <w:t xml:space="preserve">Bilbao, Espanja</w:t>
        <w:br/>
        <w:br/>
        <w:t xml:space="preserve">Varhainen ilmoittautumisaika: April 21... https://t.co/wXVWEKTSl8</w:t>
      </w:r>
    </w:p>
    <w:p>
      <w:r>
        <w:rPr>
          <w:b/>
          <w:u w:val="single"/>
        </w:rPr>
        <w:t xml:space="preserve">241758</w:t>
      </w:r>
    </w:p>
    <w:p>
      <w:r>
        <w:t xml:space="preserve">Tohtori Kate Goodrich kertoo @CMSGovin pitkästä suhteesta NQF:n kanssa #nqf17 #friendsofNQF https://t.co/UvBbNpVzEv</w:t>
      </w:r>
    </w:p>
    <w:p>
      <w:r>
        <w:rPr>
          <w:b/>
          <w:u w:val="single"/>
        </w:rPr>
        <w:t xml:space="preserve">241759</w:t>
      </w:r>
    </w:p>
    <w:p>
      <w:r>
        <w:t xml:space="preserve">@orestmahlay Joo, useimmat eivät enää tunne olevansa sidoksissa Venäjään (erityisesti Baltian maat, Georgia jne.), joten en näe heidän luopuvan ja maksavan valtavaa maksua.</w:t>
      </w:r>
    </w:p>
    <w:p>
      <w:r>
        <w:rPr>
          <w:b/>
          <w:u w:val="single"/>
        </w:rPr>
        <w:t xml:space="preserve">241760</w:t>
      </w:r>
    </w:p>
    <w:p>
      <w:r>
        <w:t xml:space="preserve">@realDonaldTrump @nytimes Kukaan, jolla on puolikkaat aivot, ei usko sinua. Jäljelle jäävät älyttömät kannattajasi. Luojan kiitos, että jotkut heistä ovat heräämässä.</w:t>
      </w:r>
    </w:p>
    <w:p>
      <w:r>
        <w:rPr>
          <w:b/>
          <w:u w:val="single"/>
        </w:rPr>
        <w:t xml:space="preserve">241761</w:t>
      </w:r>
    </w:p>
    <w:p>
      <w:r>
        <w:t xml:space="preserve">Miten löytää tasapaino työn, perhe-elämän ja harjoittelun välille! Tarvitsetko apua?</w:t>
        <w:br/>
        <w:br/>
        <w:t xml:space="preserve"> Lue lisää täältä: https://t.co/6Dzip6eeMa https://t.co/nmzoqHEwQf</w:t>
      </w:r>
    </w:p>
    <w:p>
      <w:r>
        <w:rPr>
          <w:b/>
          <w:u w:val="single"/>
        </w:rPr>
        <w:t xml:space="preserve">241762</w:t>
      </w:r>
    </w:p>
    <w:p>
      <w:r>
        <w:t xml:space="preserve">Liian pian?</w:t>
        <w:br/>
        <w:t xml:space="preserve">Mutta on myönnettävä, että koskaan ei ole ollut ilmaista pysäköintiä, paikallisia ravintoloita ja viehättäviä putiikkeja... https://t.co/YhxnFdjTiV</w:t>
      </w:r>
    </w:p>
    <w:p>
      <w:r>
        <w:rPr>
          <w:b/>
          <w:u w:val="single"/>
        </w:rPr>
        <w:t xml:space="preserve">241763</w:t>
      </w:r>
    </w:p>
    <w:p>
      <w:r>
        <w:t xml:space="preserve">Minulla on ongelmia. Yritän selvittää niitä. Pahoittelut odottelusta. Toivottavasti olen "pian" verkossa.</w:t>
      </w:r>
    </w:p>
    <w:p>
      <w:r>
        <w:rPr>
          <w:b/>
          <w:u w:val="single"/>
        </w:rPr>
        <w:t xml:space="preserve">241764</w:t>
      </w:r>
    </w:p>
    <w:p>
      <w:r>
        <w:t xml:space="preserve">Tarve suunnitella elämäänsä on niin tärkeä. Kiinteistöihin sijoittaminen on turvallisin sijoitus, jonka voi tehdä.</w:t>
      </w:r>
    </w:p>
    <w:p>
      <w:r>
        <w:rPr>
          <w:b/>
          <w:u w:val="single"/>
        </w:rPr>
        <w:t xml:space="preserve">241765</w:t>
      </w:r>
    </w:p>
    <w:p>
      <w:r>
        <w:t xml:space="preserve">@seanhannity @Austan_Goolsbee @AriFleischer Todellako @seanhannity?!?? Tästä sinä puhut tänä iltana? #TrumpRussia</w:t>
      </w:r>
    </w:p>
    <w:p>
      <w:r>
        <w:rPr>
          <w:b/>
          <w:u w:val="single"/>
        </w:rPr>
        <w:t xml:space="preserve">241766</w:t>
      </w:r>
    </w:p>
    <w:p>
      <w:r>
        <w:t xml:space="preserve">@RSS_Org Intia juoksee turhaan muslimien sydämien perässä, jos se ei perehdy muslimien mieleen!</w:t>
        <w:t xml:space="preserve">Mikä hukan takaa-ajo!</w:t>
        <w:br/>
        <w:t xml:space="preserve">https://t.co/Y2FlVLzgSo https://t.co/Y2FlVLzgSo</w:t>
      </w:r>
    </w:p>
    <w:p>
      <w:r>
        <w:rPr>
          <w:b/>
          <w:u w:val="single"/>
        </w:rPr>
        <w:t xml:space="preserve">241767</w:t>
      </w:r>
    </w:p>
    <w:p>
      <w:r>
        <w:t xml:space="preserve">- Olen seurustellut parin kaverin kanssa, jotka olivat vastakkaisia kuin minä. Kuten ei yhtään samoja kiinnostuksen kohteita... En usko, että haluan tehdä sitä uudestaan.</w:t>
      </w:r>
    </w:p>
    <w:p>
      <w:r>
        <w:rPr>
          <w:b/>
          <w:u w:val="single"/>
        </w:rPr>
        <w:t xml:space="preserve">241768</w:t>
      </w:r>
    </w:p>
    <w:p>
      <w:r>
        <w:t xml:space="preserve">@Harry_Styles baby #signofthetimes on niin kaunis, äänesi sanoitukset ovat kaikki kauniita. Olen niin ylpeä. Please Follow Me? Loveyou 243.012</w:t>
      </w:r>
    </w:p>
    <w:p>
      <w:r>
        <w:rPr>
          <w:b/>
          <w:u w:val="single"/>
        </w:rPr>
        <w:t xml:space="preserve">241769</w:t>
      </w:r>
    </w:p>
    <w:p>
      <w:r>
        <w:t xml:space="preserve">Ainekokeet voivat vahvistaa hakemusta, jos pärjäät hyvin, esim. matematiikka II &amp;amp; vieraat kielet. Ne voivat myös lisätä ansiotukea👍#collegetalk https://t.co/1H94GfzlXH https://t.co/1H94GfzlXH</w:t>
      </w:r>
    </w:p>
    <w:p>
      <w:r>
        <w:rPr>
          <w:b/>
          <w:u w:val="single"/>
        </w:rPr>
        <w:t xml:space="preserve">241770</w:t>
      </w:r>
    </w:p>
    <w:p>
      <w:r>
        <w:t xml:space="preserve">Hauska osa on Cules ovat vakuuttuneita, "Ramos on arvioitu hänen puolustaminen, koska hän tekee paljon maaleja.". 😂😂😂😂 https://t.co/CxMZyHFR22</w:t>
      </w:r>
    </w:p>
    <w:p>
      <w:r>
        <w:rPr>
          <w:b/>
          <w:u w:val="single"/>
        </w:rPr>
        <w:t xml:space="preserve">241771</w:t>
      </w:r>
    </w:p>
    <w:p>
      <w:r>
        <w:t xml:space="preserve">@KHOU Tämän pitäisi olla D.A.R.E.-juliste, ja se pitäisi laittaa kaikkiin kouluihin.Jos tämä ei pidä teitä poissa huumeista, en tiedä mikä pitää.</w:t>
      </w:r>
    </w:p>
    <w:p>
      <w:r>
        <w:rPr>
          <w:b/>
          <w:u w:val="single"/>
        </w:rPr>
        <w:t xml:space="preserve">241772</w:t>
      </w:r>
    </w:p>
    <w:p>
      <w:r>
        <w:t xml:space="preserve">.@barnumichael on #Periscope: Se on kevätloma! Laulan teille muutamia lauluja. #Musiikki 😏💁🏽 https://t.co/ewumOmuIc3 https://t.co/ewumOmuIc3</w:t>
      </w:r>
    </w:p>
    <w:p>
      <w:r>
        <w:rPr>
          <w:b/>
          <w:u w:val="single"/>
        </w:rPr>
        <w:t xml:space="preserve">241773</w:t>
      </w:r>
    </w:p>
    <w:p>
      <w:r>
        <w:t xml:space="preserve">Skotlannin itsenäisyyden taloudellisen perustelun on oltava "poliittisesti pomminvarma" #cnbc https://t.co/zRvPkHQAxC.</w:t>
      </w:r>
    </w:p>
    <w:p>
      <w:r>
        <w:rPr>
          <w:b/>
          <w:u w:val="single"/>
        </w:rPr>
        <w:t xml:space="preserve">241774</w:t>
      </w:r>
    </w:p>
    <w:p>
      <w:r>
        <w:t xml:space="preserve">vanguardngrnews: Biafra:</w:t>
        <w:t xml:space="preserve">Obi varoittaa FG:tä voimankäytöstä</w:t>
        <w:br/>
        <w:br/>
        <w:t xml:space="preserve">https://t.co/nHsypYMbuK https://t.co/tHIfmw8oC6 https://t.co/tHIfmw8oC6</w:t>
      </w:r>
    </w:p>
    <w:p>
      <w:r>
        <w:rPr>
          <w:b/>
          <w:u w:val="single"/>
        </w:rPr>
        <w:t xml:space="preserve">241775</w:t>
      </w:r>
    </w:p>
    <w:p>
      <w:r>
        <w:t xml:space="preserve">@TheCricketBlog https://t.co/1plokQ6fFY</w:t>
        <w:br/>
        <w:br/>
        <w:t xml:space="preserve">Intialainen kaveri keilaa/keilaa aivan kuten legendaarinen Muralitharan! Resepti tulevaan blogiin ehkä?</w:t>
      </w:r>
    </w:p>
    <w:p>
      <w:r>
        <w:rPr>
          <w:b/>
          <w:u w:val="single"/>
        </w:rPr>
        <w:t xml:space="preserve">241776</w:t>
      </w:r>
    </w:p>
    <w:p>
      <w:r>
        <w:t xml:space="preserve">Lupasin itselleni mainostaa työtäni joka päivä tänä vuonna. Olen tehnyt sen ovelasti. Tämän sanottuani, tässä on lanka siitä, mitä teen + työtä</w:t>
      </w:r>
    </w:p>
    <w:p>
      <w:r>
        <w:rPr>
          <w:b/>
          <w:u w:val="single"/>
        </w:rPr>
        <w:t xml:space="preserve">241777</w:t>
      </w:r>
    </w:p>
    <w:p>
      <w:r>
        <w:t xml:space="preserve">Näyttää olevan jumissa, haluan `derive (Show)` tietotyypissä #Haskellissa, mutta tyyppi on polymorfinen.</w:t>
      </w:r>
    </w:p>
    <w:p>
      <w:r>
        <w:rPr>
          <w:b/>
          <w:u w:val="single"/>
        </w:rPr>
        <w:t xml:space="preserve">241778</w:t>
      </w:r>
    </w:p>
    <w:p>
      <w:r>
        <w:t xml:space="preserve">Tykkäsin @laggin24x:n @YouTube-videosta https://t.co/dFr1Ijdi8u 10 SUURTA julkkista, jotka ovat Call Of Dutyssa...</w:t>
      </w:r>
    </w:p>
    <w:p>
      <w:r>
        <w:rPr>
          <w:b/>
          <w:u w:val="single"/>
        </w:rPr>
        <w:t xml:space="preserve">241779</w:t>
      </w:r>
    </w:p>
    <w:p>
      <w:r>
        <w:t xml:space="preserve">Öljy hyppää OPEC-sopimuksen jatkamisen tuen kasvaessa - https://t.co/38WQUN1xLW https://t.co/5lrl2fynfQ https://t.co/5lrl2fynfQ</w:t>
      </w:r>
    </w:p>
    <w:p>
      <w:r>
        <w:rPr>
          <w:b/>
          <w:u w:val="single"/>
        </w:rPr>
        <w:t xml:space="preserve">241780</w:t>
      </w:r>
    </w:p>
    <w:p>
      <w:r>
        <w:t xml:space="preserve">"5 asiaa, joita alistuminen ei tarkoita" on @John Piper -kirjoitus tästä uudesta 30 päivän @DesiringGod avioliittohartaudesta https://t.co/bivT9g2eRT.</w:t>
      </w:r>
    </w:p>
    <w:p>
      <w:r>
        <w:rPr>
          <w:b/>
          <w:u w:val="single"/>
        </w:rPr>
        <w:t xml:space="preserve">241781</w:t>
      </w:r>
    </w:p>
    <w:p>
      <w:r>
        <w:t xml:space="preserve">IAH - kotimaanlento kansainväliselle lennolle - unohdin sanoa, että molemmat lennot ovat Unitedin lennot. https://t.co/md2c7Akwfk.</w:t>
      </w:r>
    </w:p>
    <w:p>
      <w:r>
        <w:rPr>
          <w:b/>
          <w:u w:val="single"/>
        </w:rPr>
        <w:t xml:space="preserve">241782</w:t>
      </w:r>
    </w:p>
    <w:p>
      <w:r>
        <w:t xml:space="preserve">#Vancouver edelleen ykkönen vaikeasti saavutettavissa #asunnoissa: https://t.co/m0JRqeKaru #RealEstate https://t.co/4SXvnxB8i3</w:t>
      </w:r>
    </w:p>
    <w:p>
      <w:r>
        <w:rPr>
          <w:b/>
          <w:u w:val="single"/>
        </w:rPr>
        <w:t xml:space="preserve">241783</w:t>
      </w:r>
    </w:p>
    <w:p>
      <w:r>
        <w:t xml:space="preserve">@hermanziegerman 2 kaveria edessäni heitettiin ulos, koska he joivat olutta istuimillaan. Ei kylttejä istumapaikalle tultaessa...</w:t>
      </w:r>
    </w:p>
    <w:p>
      <w:r>
        <w:rPr>
          <w:b/>
          <w:u w:val="single"/>
        </w:rPr>
        <w:t xml:space="preserve">241784</w:t>
      </w:r>
    </w:p>
    <w:p>
      <w:r>
        <w:t xml:space="preserve">#Japanin tuomioistuin hylkäsi Ikatan ydinvoimalan kieltomääräyksen - Reuters https://t.co/zRd7jRq7fJ #EastAsia #EastAsia</w:t>
      </w:r>
    </w:p>
    <w:p>
      <w:r>
        <w:rPr>
          <w:b/>
          <w:u w:val="single"/>
        </w:rPr>
        <w:t xml:space="preserve">241785</w:t>
      </w:r>
    </w:p>
    <w:p>
      <w:r>
        <w:t xml:space="preserve">@FairWindsBrew etenee @FlyingDogia vastaan @rebelliondc 2017 Local Throwdownissa viime yönä - tule ulos hanahuoneeseen ja auta meitä juhlimaan! https://t.co/goYDHVqqNq</w:t>
      </w:r>
    </w:p>
    <w:p>
      <w:r>
        <w:rPr>
          <w:b/>
          <w:u w:val="single"/>
        </w:rPr>
        <w:t xml:space="preserve">241786</w:t>
      </w:r>
    </w:p>
    <w:p>
      <w:r>
        <w:t xml:space="preserve">@nathan_lewis Miltä sinusta tuntuu, koska näet suurimman osan 5AM:n sekavasta joukkueesta South Shieldsissä? Me olemme siellä tukemassa sinua ❤️</w:t>
      </w:r>
    </w:p>
    <w:p>
      <w:r>
        <w:rPr>
          <w:b/>
          <w:u w:val="single"/>
        </w:rPr>
        <w:t xml:space="preserve">241787</w:t>
      </w:r>
    </w:p>
    <w:p>
      <w:r>
        <w:t xml:space="preserve">Jeesus tunnistaa aina ihmiset, jotka etsivät häntä. @brianherring #harrisonfaithchurch #outcasts</w:t>
      </w:r>
    </w:p>
    <w:p>
      <w:r>
        <w:rPr>
          <w:b/>
          <w:u w:val="single"/>
        </w:rPr>
        <w:t xml:space="preserve">241788</w:t>
      </w:r>
    </w:p>
    <w:p>
      <w:r>
        <w:t xml:space="preserve">Russell Westbrook jää yhden levypallon päähän historiasta, hallitsee silti OKC:n voittoa https://t.co/Xg0Z8getfx</w:t>
      </w:r>
    </w:p>
    <w:p>
      <w:r>
        <w:rPr>
          <w:b/>
          <w:u w:val="single"/>
        </w:rPr>
        <w:t xml:space="preserve">241789</w:t>
      </w:r>
    </w:p>
    <w:p>
      <w:r>
        <w:t xml:space="preserve">Jos sinulla olisi kaikki aika ja raha maailmassa, mitä tekisit?https://t.co/9UDb6MVqbL #themotivatedmarketer https://t.co/GZI754EiUQ</w:t>
      </w:r>
    </w:p>
    <w:p>
      <w:r>
        <w:rPr>
          <w:b/>
          <w:u w:val="single"/>
        </w:rPr>
        <w:t xml:space="preserve">241790</w:t>
      </w:r>
    </w:p>
    <w:p>
      <w:r>
        <w:t xml:space="preserve">Innoissaan ottaa perheesi lomalle tänä pääsiäisenä, olipa kaupunki, ranta tai bush, paras räätälöityjä paketteja, Soita / WhatsApp 0733178565 https://t.co/PuOFIaFVB8</w:t>
      </w:r>
    </w:p>
    <w:p>
      <w:r>
        <w:rPr>
          <w:b/>
          <w:u w:val="single"/>
        </w:rPr>
        <w:t xml:space="preserve">241791</w:t>
      </w:r>
    </w:p>
    <w:p>
      <w:r>
        <w:t xml:space="preserve">@peluca_suelta V kateellinen, olen kirjoittanut muutaman kohtauksen, joissa on mukana tuliaseita, ja haluan oikean tuliaseen vakavuuden vuoksi. Muoviset eivät vain kelpaa!</w:t>
      </w:r>
    </w:p>
    <w:p>
      <w:r>
        <w:rPr>
          <w:b/>
          <w:u w:val="single"/>
        </w:rPr>
        <w:t xml:space="preserve">241792</w:t>
      </w:r>
    </w:p>
    <w:p>
      <w:r>
        <w:t xml:space="preserve">Viisi ihmistä haavoittui ammuskelussa Pohjois-Kalifornian juhlissa, epäilty pidätetty https://t.co/bgyMWBdsZg https://t.co/P71I81l9Il</w:t>
      </w:r>
    </w:p>
    <w:p>
      <w:r>
        <w:rPr>
          <w:b/>
          <w:u w:val="single"/>
        </w:rPr>
        <w:t xml:space="preserve">241793</w:t>
      </w:r>
    </w:p>
    <w:p>
      <w:r>
        <w:t xml:space="preserve">@tomblackshire Rakensimme sen, koska voisimme nähdä, että sivusto oli verhoutunut, mutta kamppaili työskennellä miten ja halusi tarkistaa oikean Gbot-pyynnön. Joka tapauksessa, he olivat!</w:t>
      </w:r>
    </w:p>
    <w:p>
      <w:r>
        <w:rPr>
          <w:b/>
          <w:u w:val="single"/>
        </w:rPr>
        <w:t xml:space="preserve">241794</w:t>
      </w:r>
    </w:p>
    <w:p>
      <w:r>
        <w:t xml:space="preserve">valmistautumassa puhumaan #diyacademicarchiving #britsoc17:ssä #clayoquotlives ja #omeka todella innolla!</w:t>
      </w:r>
    </w:p>
    <w:p>
      <w:r>
        <w:rPr>
          <w:b/>
          <w:u w:val="single"/>
        </w:rPr>
        <w:t xml:space="preserve">241795</w:t>
      </w:r>
    </w:p>
    <w:p>
      <w:r>
        <w:t xml:space="preserve">.@laursphile 🌻Shadows by Sabrina Carpenter.🌻</w:t>
        <w:br/>
        <w:t xml:space="preserve">"I don't mind your shadows cause they disappear in the light"</w:t>
      </w:r>
    </w:p>
    <w:p>
      <w:r>
        <w:rPr>
          <w:b/>
          <w:u w:val="single"/>
        </w:rPr>
        <w:t xml:space="preserve">241796</w:t>
      </w:r>
    </w:p>
    <w:p>
      <w:r>
        <w:t xml:space="preserve">@MsPottyMouth13 @OccupyDemocrats Jäljittelemällä GOP-sankari Reagania, joka puhutteli Nancya nimellä "Mommie" (ja kirjeissä Reagan kutsui vaimoa myös "Poo Pantsiksi", joten Pencellä on vielä matkaa).</w:t>
      </w:r>
    </w:p>
    <w:p>
      <w:r>
        <w:rPr>
          <w:b/>
          <w:u w:val="single"/>
        </w:rPr>
        <w:t xml:space="preserve">241797</w:t>
      </w:r>
    </w:p>
    <w:p>
      <w:r>
        <w:t xml:space="preserve">"Harvard, tiibetiläinen luostari, vaelluskenkä, ruokakulho, matto &amp;amp; käyrätorvi." Väärennetyn historian suullinen historia. https://t.co/rjIANrIYUI ...</w:t>
      </w:r>
    </w:p>
    <w:p>
      <w:r>
        <w:rPr>
          <w:b/>
          <w:u w:val="single"/>
        </w:rPr>
        <w:t xml:space="preserve">241798</w:t>
      </w:r>
    </w:p>
    <w:p>
      <w:r>
        <w:t xml:space="preserve">Mutta tänään vedin syvään henkeä enkä antanut sen vaikuttaa minuun. Olen päässyt liian pitkälle antaakseni sen...</w:t>
      </w:r>
    </w:p>
    <w:p>
      <w:r>
        <w:rPr>
          <w:b/>
          <w:u w:val="single"/>
        </w:rPr>
        <w:t xml:space="preserve">241799</w:t>
      </w:r>
    </w:p>
    <w:p>
      <w:r>
        <w:t xml:space="preserve">Kuten olemme nyt sitoutuneet:</w:t>
        <w:br/>
        <w:br/>
        <w:t xml:space="preserve">Jos Assad kiihdyttää, me kiihdytämme, parin tusinan pommin muodossa, jotka pudotetaan 500 metrin päähän hänen henkilökohtaisesta bunkkeristaan. https://t.co/OAfu0AnPz0</w:t>
      </w:r>
    </w:p>
    <w:p>
      <w:r>
        <w:rPr>
          <w:b/>
          <w:u w:val="single"/>
        </w:rPr>
        <w:t xml:space="preserve">241800</w:t>
      </w:r>
    </w:p>
    <w:p>
      <w:r>
        <w:t xml:space="preserve">Aika palata Monsanttiin &amp; ottaa tätä. sain tuoda kotiin vain mustat hihat &amp; nenäliinoja. oh. sekoitin &amp; olki. #notsorry https://t.co/4AtVQjUi1l</w:t>
      </w:r>
    </w:p>
    <w:p>
      <w:r>
        <w:rPr>
          <w:b/>
          <w:u w:val="single"/>
        </w:rPr>
        <w:t xml:space="preserve">241801</w:t>
      </w:r>
    </w:p>
    <w:p>
      <w:r>
        <w:t xml:space="preserve">Saanko loistavia suosituksia seuraavasta @NetflixUK:n katseltavasta asiasta #StrangerThingsin jälkeen #theOA #houseofcards &amp;amp; #OJ:n jälkeen?</w:t>
      </w:r>
    </w:p>
    <w:p>
      <w:r>
        <w:rPr>
          <w:b/>
          <w:u w:val="single"/>
        </w:rPr>
        <w:t xml:space="preserve">241802</w:t>
      </w:r>
    </w:p>
    <w:p>
      <w:r>
        <w:t xml:space="preserve">Katsoin juuri videon, jossa joukko valkoisia huutaa nigga &amp;amp; goin hulluna lauluihin, joissa mustat miehet tappavat toisiaan &amp;amp; se teki minut niin surulliseksi.</w:t>
      </w:r>
    </w:p>
    <w:p>
      <w:r>
        <w:rPr>
          <w:b/>
          <w:u w:val="single"/>
        </w:rPr>
        <w:t xml:space="preserve">241803</w:t>
      </w:r>
    </w:p>
    <w:p>
      <w:r>
        <w:t xml:space="preserve">@TheFive toinen debakki show bc Beckel; kun haastetaan hän vaihtaa aihetta tai osoittaa tietämättömyyttään yrittämällä väittää ilman faktoja.</w:t>
      </w:r>
    </w:p>
    <w:p>
      <w:r>
        <w:rPr>
          <w:b/>
          <w:u w:val="single"/>
        </w:rPr>
        <w:t xml:space="preserve">241804</w:t>
      </w:r>
    </w:p>
    <w:p>
      <w:r>
        <w:t xml:space="preserve">Istu taaksepäin, tee olosi mukavaksi ja ota muutama tarpeellinen päiväunet. Nämä 6 tuoksua edistävät rentoutumista. https://t.co/lyNNhhzqBD.</w:t>
      </w:r>
    </w:p>
    <w:p>
      <w:r>
        <w:rPr>
          <w:b/>
          <w:u w:val="single"/>
        </w:rPr>
        <w:t xml:space="preserve">241805</w:t>
      </w:r>
    </w:p>
    <w:p>
      <w:r>
        <w:t xml:space="preserve">@CitadelSecrets @KFC_Tube @TaIkingThrones @ThisGrayArea @SmokeScreenVids Oikeasti, tämä on all star cast kuin ryhmä, joka menee ison jutun taakse etsimään sitä yhtä asiaa kaudella 7.</w:t>
      </w:r>
    </w:p>
    <w:p>
      <w:r>
        <w:rPr>
          <w:b/>
          <w:u w:val="single"/>
        </w:rPr>
        <w:t xml:space="preserve">241806</w:t>
      </w:r>
    </w:p>
    <w:p>
      <w:r>
        <w:t xml:space="preserve">Tarjoamme valmiiksi pakattuja vähäkalorisia lämpimiä aterioita sinulle, olipa kyse sitten työstä tai kotoa</w:t>
        <w:br/>
        <w:br/>
        <w:t xml:space="preserve">Olimme esillä... https://t</w:t>
      </w:r>
    </w:p>
    <w:p>
      <w:r>
        <w:rPr>
          <w:b/>
          <w:u w:val="single"/>
        </w:rPr>
        <w:t xml:space="preserve">241807</w:t>
      </w:r>
    </w:p>
    <w:p>
      <w:r>
        <w:t xml:space="preserve">93,3 % Eevee!</w:t>
        <w:t xml:space="preserve">(15,15,12)</w:t>
        <w:br/>
        <w:t xml:space="preserve">Move1:</w:t>
        <w:br/>
        <w:t xml:space="preserve">Move2</w:t>
        <w:t xml:space="preserve">Dig</w:t>
        <w:br/>
        <w:t xml:space="preserve">Saatavilla 02:57:03pm (29m 22s) asti. https://t.co/eTCYbXQ7R5</w:t>
      </w:r>
    </w:p>
    <w:p>
      <w:r>
        <w:rPr>
          <w:b/>
          <w:u w:val="single"/>
        </w:rPr>
        <w:t xml:space="preserve">241808</w:t>
      </w:r>
    </w:p>
    <w:p>
      <w:r>
        <w:t xml:space="preserve">Voisit työskennellä tänään niin intohimoisesti, että... Lisää Pisces https://t.co/vn6xxRaK61</w:t>
      </w:r>
    </w:p>
    <w:p>
      <w:r>
        <w:rPr>
          <w:b/>
          <w:u w:val="single"/>
        </w:rPr>
        <w:t xml:space="preserve">241809</w:t>
      </w:r>
    </w:p>
    <w:p>
      <w:r>
        <w:t xml:space="preserve">Sinä rokkaat, @afigueiredo! Olen niin iloinen, että saimme yhteyden! Tein nopean videon sinulle vain sanoakseni "hei"! https://t.co/nuCxlMlDb3 ...</w:t>
      </w:r>
    </w:p>
    <w:p>
      <w:r>
        <w:rPr>
          <w:b/>
          <w:u w:val="single"/>
        </w:rPr>
        <w:t xml:space="preserve">241810</w:t>
      </w:r>
    </w:p>
    <w:p>
      <w:r>
        <w:t xml:space="preserve">Tietenkin haluat, että sinut tunnustetaan panoksestasi... Lisää Kaloille https://t.co/53JKwvCIFH</w:t>
      </w:r>
    </w:p>
    <w:p>
      <w:r>
        <w:rPr>
          <w:b/>
          <w:u w:val="single"/>
        </w:rPr>
        <w:t xml:space="preserve">241811</w:t>
      </w:r>
    </w:p>
    <w:p>
      <w:r>
        <w:t xml:space="preserve">Continental News: MPA hyväksyy Renishaw'n tutkimuksen kroonisesta lääkkeenjakelujärjestelmästä Parkinson-potilailla https://t.co/FmIhQ39wxx</w:t>
      </w:r>
    </w:p>
    <w:p>
      <w:r>
        <w:rPr>
          <w:b/>
          <w:u w:val="single"/>
        </w:rPr>
        <w:t xml:space="preserve">241812</w:t>
      </w:r>
    </w:p>
    <w:p>
      <w:r>
        <w:t xml:space="preserve">@mrjaycoles Tarkoitan, että luotan makuusi, mutta en ole varma, luotanko kaurapuuroon.</w:t>
        <w:br/>
        <w:t xml:space="preserve"> Se on pääkomponentti valheiden keksissä, kaurarouhe-rusinassa.</w:t>
      </w:r>
    </w:p>
    <w:p>
      <w:r>
        <w:rPr>
          <w:b/>
          <w:u w:val="single"/>
        </w:rPr>
        <w:t xml:space="preserve">241813</w:t>
      </w:r>
    </w:p>
    <w:p>
      <w:r>
        <w:t xml:space="preserve">@Withthewin @11BravoArmyVet @NPR En vain usko, että tiukka rangaistus on oikea tapa, kun emme rankaise tiukasti kaikkia rikoksiin syyllistyviä.</w:t>
      </w:r>
    </w:p>
    <w:p>
      <w:r>
        <w:rPr>
          <w:b/>
          <w:u w:val="single"/>
        </w:rPr>
        <w:t xml:space="preserve">241814</w:t>
      </w:r>
    </w:p>
    <w:p>
      <w:r>
        <w:t xml:space="preserve">Tule kertomaan meille, miltä täydellinen harjoitusrakennuksesi näyttäisi, ja voit voittaa Kindlen!</w:t>
        <w:br/>
        <w:t xml:space="preserve"> Ständi 917 #BSAVA-kongressi https://t.co/UioE5L0rSq</w:t>
      </w:r>
    </w:p>
    <w:p>
      <w:r>
        <w:rPr>
          <w:b/>
          <w:u w:val="single"/>
        </w:rPr>
        <w:t xml:space="preserve">241815</w:t>
      </w:r>
    </w:p>
    <w:p>
      <w:r>
        <w:t xml:space="preserve">@westofhouse 1. rockstars, sitten "trashtalk", myöhemmin finaalit. Kukaan ei voi voittaa korealaista eSport-skeneä (myös parhaiden valitsijoiden kanssa).</w:t>
      </w:r>
    </w:p>
    <w:p>
      <w:r>
        <w:rPr>
          <w:b/>
          <w:u w:val="single"/>
        </w:rPr>
        <w:t xml:space="preserve">241816</w:t>
      </w:r>
    </w:p>
    <w:p>
      <w:r>
        <w:t xml:space="preserve">DOST_PAGASA: Huhtikuun 03. huhtikuuta 2017 DOST-PAGASA sääennustaja: "Julkinen sääennuste annettu klo 5:00 AM 03. huhtikuuta 2017 DOST-PAGASA sääennustaja: DOST-PAGASA sääennuste: Sheilla Rey... https://t.co/XK40UoZJJx</w:t>
      </w:r>
    </w:p>
    <w:p>
      <w:r>
        <w:rPr>
          <w:b/>
          <w:u w:val="single"/>
        </w:rPr>
        <w:t xml:space="preserve">241817</w:t>
      </w:r>
    </w:p>
    <w:p>
      <w:r>
        <w:t xml:space="preserve">NatGeoTravel : Lähde pois kuljettujen polkujen varsilta näihin paikkoihin, jotka ansaitsevat enemmän rakkautta https://t.co/7lVX7x0I5n (via Twitt... https://t.co/8qRz5RjBF2 https://t.co/s3zXunkQs5</w:t>
      </w:r>
    </w:p>
    <w:p>
      <w:r>
        <w:rPr>
          <w:b/>
          <w:u w:val="single"/>
        </w:rPr>
        <w:t xml:space="preserve">241818</w:t>
      </w:r>
    </w:p>
    <w:p>
      <w:r>
        <w:t xml:space="preserve">@TorbayArtspace Kiitos. Se on silkkisen pehmeä, mutta näyttää tarkoituksenmukaiselta. 🤺😌</w:t>
      </w:r>
    </w:p>
    <w:p>
      <w:r>
        <w:rPr>
          <w:b/>
          <w:u w:val="single"/>
        </w:rPr>
        <w:t xml:space="preserve">241819</w:t>
      </w:r>
    </w:p>
    <w:p>
      <w:r>
        <w:t xml:space="preserve">Kirjekuori Kytkinlaukku kukkaro luumu violetti kontrasti kultainen leikata osapuoli häät tapahtuma UUSI https://t.co/rxLpIVyfoZ</w:t>
      </w:r>
    </w:p>
    <w:p>
      <w:r>
        <w:rPr>
          <w:b/>
          <w:u w:val="single"/>
        </w:rPr>
        <w:t xml:space="preserve">241820</w:t>
      </w:r>
    </w:p>
    <w:p>
      <w:r>
        <w:t xml:space="preserve">Seurataan voimakkaita ja ajoittain vakavien myrskyjen rajamailla olevia myrskyjä. Myrskyuhka jatkuu pitkälle klo 12:00 jälkeen. Vahingoittava tuuli mahdollinen https://t.co/yKZPmezMOh.</w:t>
      </w:r>
    </w:p>
    <w:p>
      <w:r>
        <w:rPr>
          <w:b/>
          <w:u w:val="single"/>
        </w:rPr>
        <w:t xml:space="preserve">241821</w:t>
      </w:r>
    </w:p>
    <w:p>
      <w:r>
        <w:t xml:space="preserve">Ukraina: Huhtikuun 5. päivään mennessä NBU:n varannot nousivat 16,7 miljardiin dollariin IMF:n 1,0 miljardin dollarin erän ja leiman myöntämisen jälkeen; EU:lta saatiin 0,6 miljardin euron budjettitukilaina. (NBU) Sound.</w:t>
      </w:r>
    </w:p>
    <w:p>
      <w:r>
        <w:rPr>
          <w:b/>
          <w:u w:val="single"/>
        </w:rPr>
        <w:t xml:space="preserve">241822</w:t>
      </w:r>
    </w:p>
    <w:p>
      <w:r>
        <w:t xml:space="preserve">Missä on sinun #kotisi #SecondLife ? Onko sinulla edes sellaista? #blogipostaus ajatuksille: https://t.co/zOZLErzgp9 https://t.co/B2zSZagzYe i</w:t>
      </w:r>
    </w:p>
    <w:p>
      <w:r>
        <w:rPr>
          <w:b/>
          <w:u w:val="single"/>
        </w:rPr>
        <w:t xml:space="preserve">241823</w:t>
      </w:r>
    </w:p>
    <w:p>
      <w:r>
        <w:t xml:space="preserve">.@ChrisMurphyCT: Trump vetää meidät toiseen sotaan, eikä kukaan puhu siitä https://t.co/jSE0Nlci4J by #LOLGOP via @c0nvey</w:t>
      </w:r>
    </w:p>
    <w:p>
      <w:r>
        <w:rPr>
          <w:b/>
          <w:u w:val="single"/>
        </w:rPr>
        <w:t xml:space="preserve">241824</w:t>
      </w:r>
    </w:p>
    <w:p>
      <w:r>
        <w:t xml:space="preserve">Venäjän vaalihäirintää koskevan raportin 10 tuhoisinta havaintoa</w:t>
        <w:br/>
        <w:br/>
        <w:t xml:space="preserve">Yhdysvaltain tiedusteluyhteisö päätteli t https://t.co/IaiR8RcfqJ</w:t>
      </w:r>
    </w:p>
    <w:p>
      <w:r>
        <w:rPr>
          <w:b/>
          <w:u w:val="single"/>
        </w:rPr>
        <w:t xml:space="preserve">241825</w:t>
      </w:r>
    </w:p>
    <w:p>
      <w:r>
        <w:t xml:space="preserve">Tämä on seurausta siitä, että sinulla on ammattitaitoinen puolustusasianajaja puolellasi</w:t>
        <w:br/>
        <w:br/>
        <w:t xml:space="preserve">#DrugDefenseAttorney #Arizona... https://t</w:t>
      </w:r>
    </w:p>
    <w:p>
      <w:r>
        <w:rPr>
          <w:b/>
          <w:u w:val="single"/>
        </w:rPr>
        <w:t xml:space="preserve">241826</w:t>
      </w:r>
    </w:p>
    <w:p>
      <w:r>
        <w:t xml:space="preserve">Tykkäsin @YouTube-videosta @dankestweaboo https://t.co/K1AzueTRSC Mutta vain Mecha (Atlantic Rim)</w:t>
      </w:r>
    </w:p>
    <w:p>
      <w:r>
        <w:rPr>
          <w:b/>
          <w:u w:val="single"/>
        </w:rPr>
        <w:t xml:space="preserve">241827</w:t>
      </w:r>
    </w:p>
    <w:p>
      <w:r>
        <w:t xml:space="preserve">Peridotinvihreät kukkien terälehdet, oliivinruusun terälehdet, vihreät pöydän koristeet, kukkatytön terälehdet... https://t.co/EoeeP7AJiU #bridetobe #love https://t.co/HhmiORMICk</w:t>
      </w:r>
    </w:p>
    <w:p>
      <w:r>
        <w:rPr>
          <w:b/>
          <w:u w:val="single"/>
        </w:rPr>
        <w:t xml:space="preserve">241828</w:t>
      </w:r>
    </w:p>
    <w:p>
      <w:r>
        <w:t xml:space="preserve">$NWGFF Käytä helppoja linkkejä (+Lisää) täällä https://t.co/ZsnOlQbydr aloittaaksesi $NWGFF DD https://t.co/VKdTq4B2hP</w:t>
      </w:r>
    </w:p>
    <w:p>
      <w:r>
        <w:rPr>
          <w:b/>
          <w:u w:val="single"/>
        </w:rPr>
        <w:t xml:space="preserve">241829</w:t>
      </w:r>
    </w:p>
    <w:p>
      <w:r>
        <w:t xml:space="preserve">🙏 Ihana nainen työskentelee ahkerasti pelastaakseen mahdollisimman monta koiraa #DogMeatTrade #SouthKorea #HelpNamiKim https://t.co/pM1v8vnapB</w:t>
      </w:r>
    </w:p>
    <w:p>
      <w:r>
        <w:rPr>
          <w:b/>
          <w:u w:val="single"/>
        </w:rPr>
        <w:t xml:space="preserve">241830</w:t>
      </w:r>
    </w:p>
    <w:p>
      <w:r>
        <w:t xml:space="preserve">Poikaystävä: Tiedätkö edes, kuinka vanhoja ihmiset, joiden kanssa rp:tät, ovat?</w:t>
        <w:br/>
        <w:t xml:space="preserve">Minä: No, olen 18-vuotias ja... mielestäni aika vanha rp:n pelaamiseen, joten</w:t>
      </w:r>
    </w:p>
    <w:p>
      <w:r>
        <w:rPr>
          <w:b/>
          <w:u w:val="single"/>
        </w:rPr>
        <w:t xml:space="preserve">241831</w:t>
      </w:r>
    </w:p>
    <w:p>
      <w:r>
        <w:t xml:space="preserve">Ja ihmiset luulivat, että demokraatit olivat vaalien jälkeen romahtamassa. Rkp on puolue, joka on sodassa itsensä kanssa, kun taas demarit ovat yhtenäisiä. Kuka näki sen tulevan? https://t.co/Adt0JRE7af</w:t>
      </w:r>
    </w:p>
    <w:p>
      <w:r>
        <w:rPr>
          <w:b/>
          <w:u w:val="single"/>
        </w:rPr>
        <w:t xml:space="preserve">241832</w:t>
      </w:r>
    </w:p>
    <w:p>
      <w:r>
        <w:t xml:space="preserve">Kyllä, uskon, että tämä lasketaan tutkimukseksi koe-esiintymisiä varten, jotka ovat tulossa @ThomasSanders https://t.co/pe93TkdH7y</w:t>
      </w:r>
    </w:p>
    <w:p>
      <w:r>
        <w:rPr>
          <w:b/>
          <w:u w:val="single"/>
        </w:rPr>
        <w:t xml:space="preserve">241833</w:t>
      </w:r>
    </w:p>
    <w:p>
      <w:r>
        <w:t xml:space="preserve">Vielä on aikaa päästä kuntoon ennen vuotta 2017: Kuinka kauan se todella kestää? #fitfam | https://t.co/LKZXxlwst4</w:t>
      </w:r>
    </w:p>
    <w:p>
      <w:r>
        <w:rPr>
          <w:b/>
          <w:u w:val="single"/>
        </w:rPr>
        <w:t xml:space="preserve">241834</w:t>
      </w:r>
    </w:p>
    <w:p>
      <w:r>
        <w:t xml:space="preserve">Ilmaiset Cam #Shows todellisissa #Sex #Webcams https://t.co/xQYn6vJ0si - Absoluuttinen yksityisyys taattu https://t.co/fZwIQNKNAb</w:t>
      </w:r>
    </w:p>
    <w:p>
      <w:r>
        <w:rPr>
          <w:b/>
          <w:u w:val="single"/>
        </w:rPr>
        <w:t xml:space="preserve">241835</w:t>
      </w:r>
    </w:p>
    <w:p>
      <w:r>
        <w:t xml:space="preserve">Mietitkö, miten kasvaa Twitterissä? Sain viime viikolla 209 seuraajaa. Tämä on sovellus: https://t.co/UdVELfMWxR</w:t>
      </w:r>
    </w:p>
    <w:p>
      <w:r>
        <w:rPr>
          <w:b/>
          <w:u w:val="single"/>
        </w:rPr>
        <w:t xml:space="preserve">241836</w:t>
      </w:r>
    </w:p>
    <w:p>
      <w:r>
        <w:t xml:space="preserve">"Jumala ei jätä meitä kuin hylättyjä lapsia ...</w:t>
        <w:t xml:space="preserve">@kellybalarie</w:t>
        <w:br/>
        <w:t xml:space="preserve">.https://t.co/TUIJ5zpwnL @lifelettercafe @DavidJBMiller https://t.co/OEJiXxi5OA</w:t>
      </w:r>
    </w:p>
    <w:p>
      <w:r>
        <w:rPr>
          <w:b/>
          <w:u w:val="single"/>
        </w:rPr>
        <w:t xml:space="preserve">241837</w:t>
      </w:r>
    </w:p>
    <w:p>
      <w:r>
        <w:t xml:space="preserve">Mahtaakohan hän vihata Yhdysvaltoja niin paljon, että nääntyisi nälkään? Laitetaan raukkaa vahtiin, ettei hän saa ruokaa. https://t.co/ulmM379k3T.</w:t>
      </w:r>
    </w:p>
    <w:p>
      <w:r>
        <w:rPr>
          <w:b/>
          <w:u w:val="single"/>
        </w:rPr>
        <w:t xml:space="preserve">241838</w:t>
      </w:r>
    </w:p>
    <w:p>
      <w:r>
        <w:t xml:space="preserve">taiteen ja parantavien menetelmien avulla, samalla kun se helpottaa perheenjäsenten huolta. Käytämme liikettä https://t.co/29LzELIXNb https://t.co/4MhhRyzpsh</w:t>
      </w:r>
    </w:p>
    <w:p>
      <w:r>
        <w:rPr>
          <w:b/>
          <w:u w:val="single"/>
        </w:rPr>
        <w:t xml:space="preserve">241839</w:t>
      </w:r>
    </w:p>
    <w:p>
      <w:r>
        <w:t xml:space="preserve">Ajoitus Affirmaatio: Aika: Aurinko tietää, milloin paistaa. Ruusu tietää milloin kukkii. Tiedän, että tämä on minun aikani!</w:t>
      </w:r>
    </w:p>
    <w:p>
      <w:r>
        <w:rPr>
          <w:b/>
          <w:u w:val="single"/>
        </w:rPr>
        <w:t xml:space="preserve">241840</w:t>
      </w:r>
    </w:p>
    <w:p>
      <w:r>
        <w:t xml:space="preserve">Tämä voisi olla ensimmäinen #työpaikkasi #apprentice Apteekkiassistenttina #Hovessa hae @Catch22AE https://t.co/otbwCOjZiH kanssa.</w:t>
      </w:r>
    </w:p>
    <w:p>
      <w:r>
        <w:rPr>
          <w:b/>
          <w:u w:val="single"/>
        </w:rPr>
        <w:t xml:space="preserve">241841</w:t>
      </w:r>
    </w:p>
    <w:p>
      <w:r>
        <w:t xml:space="preserve">Hassua, miten yksikään osavaltion ulkopuolisista #NELeg-senaattoreista ei koskaan juokse Leviticus-kirjaan puhuakseen maanviljelijöiden kivittämisestä tai heidän lastensa myymisestä orjuuteen.</w:t>
      </w:r>
    </w:p>
    <w:p>
      <w:r>
        <w:rPr>
          <w:b/>
          <w:u w:val="single"/>
        </w:rPr>
        <w:t xml:space="preserve">241842</w:t>
      </w:r>
    </w:p>
    <w:p>
      <w:r>
        <w:t xml:space="preserve">Löytyi transponderi etana!</w:t>
        <w:br/>
        <w:t xml:space="preserve">Kandidaattikuvia Alubarnan palatsin kylpylöistä!</w:t>
        <w:br/>
        <w:t xml:space="preserve">https://t.co/GZkpHMUrfC #TreCru https://t.co/cPetMnChUG</w:t>
      </w:r>
    </w:p>
    <w:p>
      <w:r>
        <w:rPr>
          <w:b/>
          <w:u w:val="single"/>
        </w:rPr>
        <w:t xml:space="preserve">241843</w:t>
      </w:r>
    </w:p>
    <w:p>
      <w:r>
        <w:t xml:space="preserve">Aikuisena naisena opit, että sinulla on autismi: Laura James, 47, on menestyvä toimittaja ja kirjailija. Hän on Timin vaimo ja... #WorldWide https://t.co/QDhdfDWDkH...</w:t>
      </w:r>
    </w:p>
    <w:p>
      <w:r>
        <w:rPr>
          <w:b/>
          <w:u w:val="single"/>
        </w:rPr>
        <w:t xml:space="preserve">241844</w:t>
      </w:r>
    </w:p>
    <w:p>
      <w:r>
        <w:t xml:space="preserve">Siitä on melkein 6 kuukautta ja olen niin kiitollinen siitä, että minulla on sinut rakastaja bug❤️ Rakastan sinua https://t.co/nIXqyJmhgm</w:t>
      </w:r>
    </w:p>
    <w:p>
      <w:r>
        <w:rPr>
          <w:b/>
          <w:u w:val="single"/>
        </w:rPr>
        <w:t xml:space="preserve">241845</w:t>
      </w:r>
    </w:p>
    <w:p>
      <w:r>
        <w:t xml:space="preserve">Päätyvätkö yritykset, joille tarjoat lisenssiharkintaa, vain huijaamaan sinua? https://t.co/h7LuuGybII #pelko #keksiminen</w:t>
      </w:r>
    </w:p>
    <w:p>
      <w:r>
        <w:rPr>
          <w:b/>
          <w:u w:val="single"/>
        </w:rPr>
        <w:t xml:space="preserve">241846</w:t>
      </w:r>
    </w:p>
    <w:p>
      <w:r>
        <w:t xml:space="preserve">60 prosenttia amerikkalaisista uskoo MSM:n raportoivan valeuutisia - kyselytutkimus https://t.co/XMZmem56ph https://t.co/ycjnMBtx5V https://t.co/ycjnMBtx5V</w:t>
      </w:r>
    </w:p>
    <w:p>
      <w:r>
        <w:rPr>
          <w:b/>
          <w:u w:val="single"/>
        </w:rPr>
        <w:t xml:space="preserve">241847</w:t>
      </w:r>
    </w:p>
    <w:p>
      <w:r>
        <w:t xml:space="preserve">Contreras-PH-Baez-Schwarber-Bryant-Rizzo. Jos aiomme palata takaisin tähän, se on vahva 6 tehdä se...</w:t>
      </w:r>
    </w:p>
    <w:p>
      <w:r>
        <w:rPr>
          <w:b/>
          <w:u w:val="single"/>
        </w:rPr>
        <w:t xml:space="preserve">241848</w:t>
      </w:r>
    </w:p>
    <w:p>
      <w:r>
        <w:t xml:space="preserve">@MarkWalker81 @NotTwickets @fanfairout @viagogo Selvästi liian monta laskettavaksi. Enemmän kuin ei yhtään on liikaa</w:t>
      </w:r>
    </w:p>
    <w:p>
      <w:r>
        <w:rPr>
          <w:b/>
          <w:u w:val="single"/>
        </w:rPr>
        <w:t xml:space="preserve">241849</w:t>
      </w:r>
    </w:p>
    <w:p>
      <w:r>
        <w:t xml:space="preserve">@ovipogo @swear_trek Elon Musk on vain yhden huonon päivän ja/tai laboratorio-onnettomuuden päässä siitä, että hän pukeutuu vihreään &amp;amp; violettiin trikooasuun ja laukaisee kaikki maapallon tulivuoret.</w:t>
      </w:r>
    </w:p>
    <w:p>
      <w:r>
        <w:rPr>
          <w:b/>
          <w:u w:val="single"/>
        </w:rPr>
        <w:t xml:space="preserve">241850</w:t>
      </w:r>
    </w:p>
    <w:p>
      <w:r>
        <w:t xml:space="preserve">Flanderin kierros: https://t.co/xVkFbeVu2l https://t.co/lEn9vmOEhl #w2t #sitaatteja #quotes</w:t>
      </w:r>
    </w:p>
    <w:p>
      <w:r>
        <w:rPr>
          <w:b/>
          <w:u w:val="single"/>
        </w:rPr>
        <w:t xml:space="preserve">241851</w:t>
      </w:r>
    </w:p>
    <w:p>
      <w:r>
        <w:t xml:space="preserve">Vain kuolleiden ruumiidemme yli, emme koskaan protestoi pelastajaamme Sarakia vastaan!!! Karkottakaa Boko Haram senaattori Ndume nyt!!! https://t.co/nEtXtvWNRD https://t.co/nEtXtvWNRD</w:t>
      </w:r>
    </w:p>
    <w:p>
      <w:r>
        <w:rPr>
          <w:b/>
          <w:u w:val="single"/>
        </w:rPr>
        <w:t xml:space="preserve">241852</w:t>
      </w:r>
    </w:p>
    <w:p>
      <w:r>
        <w:t xml:space="preserve">🌸#DolanTwinsNewVideo on julkaistu!</w:t>
        <w:t xml:space="preserve">He saivat toisensa hyvin😂</w:t>
        <w:br/>
        <w:t xml:space="preserve">🌸@EthanDolan @GraysonDolan follow pls?</w:t>
        <w:br/>
        <w:t xml:space="preserve"> 🌸https://t.co/66WnrLZmta 19</w:t>
      </w:r>
    </w:p>
    <w:p>
      <w:r>
        <w:rPr>
          <w:b/>
          <w:u w:val="single"/>
        </w:rPr>
        <w:t xml:space="preserve">241853</w:t>
      </w:r>
    </w:p>
    <w:p>
      <w:r>
        <w:t xml:space="preserve">Valene: Hengähdin ja katsoin häntä. Nana: https://t.co/ovLSuDeBLs... https://t.co/ovLSuDeBLs</w:t>
      </w:r>
    </w:p>
    <w:p>
      <w:r>
        <w:rPr>
          <w:b/>
          <w:u w:val="single"/>
        </w:rPr>
        <w:t xml:space="preserve">241854</w:t>
      </w:r>
    </w:p>
    <w:p>
      <w:r>
        <w:t xml:space="preserve">Ystävyyssuhteet kukoistavat, mutta ilman tukijoitamme tämä ei olisi mahdollista. Kiitos maaliskuun mestareillemme! https://t.co/7gR5POfbAL https://t.co/yLucSlyShv</w:t>
      </w:r>
    </w:p>
    <w:p>
      <w:r>
        <w:rPr>
          <w:b/>
          <w:u w:val="single"/>
        </w:rPr>
        <w:t xml:space="preserve">241855</w:t>
      </w:r>
    </w:p>
    <w:p>
      <w:r>
        <w:t xml:space="preserve">@JessicaSaxena @agentlinton Ja silti loput voivat tehdä niin suuren osan maastamme? Vaikuttaa oudolta.</w:t>
      </w:r>
    </w:p>
    <w:p>
      <w:r>
        <w:rPr>
          <w:b/>
          <w:u w:val="single"/>
        </w:rPr>
        <w:t xml:space="preserve">241856</w:t>
      </w:r>
    </w:p>
    <w:p>
      <w:r>
        <w:t xml:space="preserve">MassCasualty sivu vastaanotettu klo 18:10:35 on 03/30/17 https://t.co/1cWFHM0Sdk via @audioBoom #masscasual</w:t>
      </w:r>
    </w:p>
    <w:p>
      <w:r>
        <w:rPr>
          <w:b/>
          <w:u w:val="single"/>
        </w:rPr>
        <w:t xml:space="preserve">241857</w:t>
      </w:r>
    </w:p>
    <w:p>
      <w:r>
        <w:t xml:space="preserve">Etsitkö resursseja Ransomware-ohjelmien torjuntaan vuonna 2017 - Tutustu ilmaiseen oppaaseemme täällä https://t.co/midsqduHfS #Ransomware https://t.co/2U6NWZq6PB</w:t>
      </w:r>
    </w:p>
    <w:p>
      <w:r>
        <w:rPr>
          <w:b/>
          <w:u w:val="single"/>
        </w:rPr>
        <w:t xml:space="preserve">241858</w:t>
      </w:r>
    </w:p>
    <w:p>
      <w:r>
        <w:t xml:space="preserve">.@Immortalsin @NWhinston tulee mukaan podcastiin ensi viikolla!</w:t>
        <w:br/>
        <w:br/>
        <w:t xml:space="preserve"> Varmista, että virittäydyt mukaan!</w:t>
        <w:br/>
        <w:br/>
        <w:t xml:space="preserve"> Tilaa meidät iTunesista: https://t.co/Fsrrly7Jki https://t.co/uUyS5nahQJ</w:t>
      </w:r>
    </w:p>
    <w:p>
      <w:r>
        <w:rPr>
          <w:b/>
          <w:u w:val="single"/>
        </w:rPr>
        <w:t xml:space="preserve">241859</w:t>
      </w:r>
    </w:p>
    <w:p>
      <w:r>
        <w:t xml:space="preserve">Nik täällä! Tänään minulla on kunnia edustaa WLS-potilaiden yhteisöä National Academies of Science,... https://t.co/b01CZHQLvC ...</w:t>
      </w:r>
    </w:p>
    <w:p>
      <w:r>
        <w:rPr>
          <w:b/>
          <w:u w:val="single"/>
        </w:rPr>
        <w:t xml:space="preserve">241860</w:t>
      </w:r>
    </w:p>
    <w:p>
      <w:r>
        <w:t xml:space="preserve">menossa alaspäin, maan kosteisiin sisuksiin,</w:t>
        <w:br/>
        <w:t xml:space="preserve">ottaa ja ajattelee, syö joka päivä.</w:t>
        <w:br/>
        <w:br/>
        <w:t xml:space="preserve"> MAYWARD ForUnisilverTime</w:t>
      </w:r>
    </w:p>
    <w:p>
      <w:r>
        <w:rPr>
          <w:b/>
          <w:u w:val="single"/>
        </w:rPr>
        <w:t xml:space="preserve">241861</w:t>
      </w:r>
    </w:p>
    <w:p>
      <w:r>
        <w:t xml:space="preserve">Rohkea ja tungetteleva ja hieman vampyyrinen, mutta kukapa ei olisi joskus sellainen? Mene hakemaan hänet, tyttö! - Nasty Girl - #madamglam #mani #kevätkynnet https://t.co/VPPcCcNbtv</w:t>
      </w:r>
    </w:p>
    <w:p>
      <w:r>
        <w:rPr>
          <w:b/>
          <w:u w:val="single"/>
        </w:rPr>
        <w:t xml:space="preserve">241862</w:t>
      </w:r>
    </w:p>
    <w:p>
      <w:r>
        <w:t xml:space="preserve">On tärkeää saada lapset leikkimään ulkona, ja #GiantGazillionBubbles on loistava tapa tehdä se.</w:t>
      </w:r>
    </w:p>
    <w:p>
      <w:r>
        <w:rPr>
          <w:b/>
          <w:u w:val="single"/>
        </w:rPr>
        <w:t xml:space="preserve">241863</w:t>
      </w:r>
    </w:p>
    <w:p>
      <w:r>
        <w:t xml:space="preserve">@ChristyLennon @HeyMark88 @rynrbrts @CQgunner26 @IanJamison86 Ja minä kun luulin, että minulla on temperamentti! https://t.co/HimTQ3EY2l</w:t>
      </w:r>
    </w:p>
    <w:p>
      <w:r>
        <w:rPr>
          <w:b/>
          <w:u w:val="single"/>
        </w:rPr>
        <w:t xml:space="preserve">241864</w:t>
      </w:r>
    </w:p>
    <w:p>
      <w:r>
        <w:t xml:space="preserve">Putinin mielestä Yhdysvaltain hyökkäys Syyriaan rikkoo kansainvälistä oikeutta - tiedottaja - RT News</w:t>
        <w:br/>
        <w:t xml:space="preserve">https://t.co/bD0JO9yjns</w:t>
      </w:r>
    </w:p>
    <w:p>
      <w:r>
        <w:rPr>
          <w:b/>
          <w:u w:val="single"/>
        </w:rPr>
        <w:t xml:space="preserve">241865</w:t>
      </w:r>
    </w:p>
    <w:p>
      <w:r>
        <w:t xml:space="preserve">@cassus_org kutsuu sinut kirjoittamaan arvosteluja ilmaiseen indie-peliin | https://t.co/UFzMyLGhH9 #indiedev #indiegames #gamedev</w:t>
      </w:r>
    </w:p>
    <w:p>
      <w:r>
        <w:rPr>
          <w:b/>
          <w:u w:val="single"/>
        </w:rPr>
        <w:t xml:space="preserve">241866</w:t>
      </w:r>
    </w:p>
    <w:p>
      <w:r>
        <w:t xml:space="preserve">@SenatorHamilton @ShaunKing Toivomme, että teette kaikkenne tämän lainsäädännön hyväksymiseksi. #raisetheage</w:t>
      </w:r>
    </w:p>
    <w:p>
      <w:r>
        <w:rPr>
          <w:b/>
          <w:u w:val="single"/>
        </w:rPr>
        <w:t xml:space="preserve">241867</w:t>
      </w:r>
    </w:p>
    <w:p>
      <w:r>
        <w:t xml:space="preserve">Calily Life Organic Tea Tree Oil Foot Soak with Natural Dead Sea Minerals , 17.5 Oz. - Jalkakylpy poistaa hajut,... https://t.co/cdCkmwaByb https://t.co/DwlvSe8QB6 https://t.co/DwlvSe8QB6</w:t>
      </w:r>
    </w:p>
    <w:p>
      <w:r>
        <w:rPr>
          <w:b/>
          <w:u w:val="single"/>
        </w:rPr>
        <w:t xml:space="preserve">241868</w:t>
      </w:r>
    </w:p>
    <w:p>
      <w:r>
        <w:t xml:space="preserve">Land Rover Defender Hard Top TDCi seker perintö painos vain 39000 mailia uudesta VATQ £ 14950 https://t.co/uWXBIun5Na</w:t>
      </w:r>
    </w:p>
    <w:p>
      <w:r>
        <w:rPr>
          <w:b/>
          <w:u w:val="single"/>
        </w:rPr>
        <w:t xml:space="preserve">241869</w:t>
      </w:r>
    </w:p>
    <w:p>
      <w:r>
        <w:t xml:space="preserve">Hongkongin #Cathay Pacificin matkustajat joutuvat kärsimään voittojen tavoittelusta - @TheStreet_News : https://t.co/H9qS3NPOK3</w:t>
      </w:r>
    </w:p>
    <w:p>
      <w:r>
        <w:rPr>
          <w:b/>
          <w:u w:val="single"/>
        </w:rPr>
        <w:t xml:space="preserve">241870</w:t>
      </w:r>
    </w:p>
    <w:p>
      <w:r>
        <w:t xml:space="preserve">Älä anna sääntelyn purkamisesta puhumisen viedä huomiotasi pois laadunvalvonnasta https://t.co/YNzO0CZSF1 https://t.co/txOrwJP3ei</w:t>
      </w:r>
    </w:p>
    <w:p>
      <w:r>
        <w:rPr>
          <w:b/>
          <w:u w:val="single"/>
        </w:rPr>
        <w:t xml:space="preserve">241871</w:t>
      </w:r>
    </w:p>
    <w:p>
      <w:r>
        <w:t xml:space="preserve">Photography by photo.holic__ -</w:t>
        <w:br/>
        <w:t xml:space="preserve">DM mainostaa harrastusta ilmaiseksi</w:t>
        <w:br/>
        <w:br/>
        <w:t xml:space="preserve">U can follow my personal... https://t.co/HReBAtYTeG</w:t>
      </w:r>
    </w:p>
    <w:p>
      <w:r>
        <w:rPr>
          <w:b/>
          <w:u w:val="single"/>
        </w:rPr>
        <w:t xml:space="preserve">241872</w:t>
      </w:r>
    </w:p>
    <w:p>
      <w:r>
        <w:t xml:space="preserve">Onnittelut kaikille, jotka osallistuivat #DriveChipandPutt</w:t>
        <w:br/>
        <w:t xml:space="preserve">Mikä tilaisuus näille nuorille pelaajille</w:t>
        <w:br/>
        <w:t xml:space="preserve"> #growthegame https://t.co/34naeEdcQi</w:t>
      </w:r>
    </w:p>
    <w:p>
      <w:r>
        <w:rPr>
          <w:b/>
          <w:u w:val="single"/>
        </w:rPr>
        <w:t xml:space="preserve">241873</w:t>
      </w:r>
    </w:p>
    <w:p>
      <w:r>
        <w:t xml:space="preserve">Jännä päästä täysillä Forrest Gumpiin @PongSocialClub hienojen ihmisten kanssa. Pyydän etukäteen anteeksi sitä, miten aggressiiviseksi saatan muuttua.</w:t>
      </w:r>
    </w:p>
    <w:p>
      <w:r>
        <w:rPr>
          <w:b/>
          <w:u w:val="single"/>
        </w:rPr>
        <w:t xml:space="preserve">241874</w:t>
      </w:r>
    </w:p>
    <w:p>
      <w:r>
        <w:t xml:space="preserve">@PeppermintOllie Teit upeaa työtä! Se on ihana runo ja jaoin sen varmasti Twitterissä. I love it! Olet todella älykäs! ✌🙏 - Dante</w:t>
      </w:r>
    </w:p>
    <w:p>
      <w:r>
        <w:rPr>
          <w:b/>
          <w:u w:val="single"/>
        </w:rPr>
        <w:t xml:space="preserve">241875</w:t>
      </w:r>
    </w:p>
    <w:p>
      <w:r>
        <w:t xml:space="preserve">@ssydaboo @shyxiomara @Ricky_Axel_ Olen hillityssä humalassa autossani odottamassa ystäviäni! En ole vielä edes tapahtumassa 😢.</w:t>
      </w:r>
    </w:p>
    <w:p>
      <w:r>
        <w:rPr>
          <w:b/>
          <w:u w:val="single"/>
        </w:rPr>
        <w:t xml:space="preserve">241876</w:t>
      </w:r>
    </w:p>
    <w:p>
      <w:r>
        <w:t xml:space="preserve">Totta puhuen...tältä näytän suurimman osan ajasta😂</w:t>
        <w:br/>
        <w:t xml:space="preserve">Päivän ohjelma:</w:t>
        <w:br/>
        <w:t xml:space="preserve"> Päästä eroon ärsyttävistä mustapäistä... https://t.co/UnSZ32zYLu</w:t>
      </w:r>
    </w:p>
    <w:p>
      <w:r>
        <w:rPr>
          <w:b/>
          <w:u w:val="single"/>
        </w:rPr>
        <w:t xml:space="preserve">241877</w:t>
      </w:r>
    </w:p>
    <w:p>
      <w:r>
        <w:t xml:space="preserve">Kaksi miestä pidätettiin huumeiden bust, syytetään kaupankäynnin huumeita ruokakuponkeja - https://t.co/P8juR7ke0R https://t.co/6YRZJAQmri https://t.co/6YRZJAQmri</w:t>
      </w:r>
    </w:p>
    <w:p>
      <w:r>
        <w:rPr>
          <w:b/>
          <w:u w:val="single"/>
        </w:rPr>
        <w:t xml:space="preserve">241878</w:t>
      </w:r>
    </w:p>
    <w:p>
      <w:r>
        <w:t xml:space="preserve">@CronoTime @Rainfall_Dreams @Prottal Nah hän oli superseriaalinen siihen asti, kun rinoa päättää ottaa noitatorkut, sitten hän on mushy love sick kaveri</w:t>
      </w:r>
    </w:p>
    <w:p>
      <w:r>
        <w:rPr>
          <w:b/>
          <w:u w:val="single"/>
        </w:rPr>
        <w:t xml:space="preserve">241879</w:t>
      </w:r>
    </w:p>
    <w:p>
      <w:r>
        <w:t xml:space="preserve">Tämä takaisi sen, että Romo ei voi olla yhtään huonompi kuin analyytikko, jonka hän korvaa. https://t.co/ijHL5ysQmr</w:t>
      </w:r>
    </w:p>
    <w:p>
      <w:r>
        <w:rPr>
          <w:b/>
          <w:u w:val="single"/>
        </w:rPr>
        <w:t xml:space="preserve">241880</w:t>
      </w:r>
    </w:p>
    <w:p>
      <w:r>
        <w:t xml:space="preserve">Baofeng VB-29 7.4V 3800mAh Li-ion akku UV-5R / UV-5RTP / UV-5R Plus</w:t>
        <w:br/>
        <w:t xml:space="preserve">by Baofeng</w:t>
        <w:br/>
        <w:t xml:space="preserve">$17.99</w:t>
        <w:br/>
        <w:t xml:space="preserve">https://t.co/Z8CfKX7PXZ</w:t>
      </w:r>
    </w:p>
    <w:p>
      <w:r>
        <w:rPr>
          <w:b/>
          <w:u w:val="single"/>
        </w:rPr>
        <w:t xml:space="preserve">241881</w:t>
      </w:r>
    </w:p>
    <w:p>
      <w:r>
        <w:t xml:space="preserve">Et ole vielä valmis keräämään ihmisiä auttamaan sinua... Lisää Neitsyt https://t.co/9ideLAVyW5</w:t>
      </w:r>
    </w:p>
    <w:p>
      <w:r>
        <w:rPr>
          <w:b/>
          <w:u w:val="single"/>
        </w:rPr>
        <w:t xml:space="preserve">241882</w:t>
      </w:r>
    </w:p>
    <w:p>
      <w:r>
        <w:t xml:space="preserve">Vihdoinkin opin jotain mielenkiintoista biologiasta - evoluutiosta. Hauska nähdä oppilaiden väittelevän opettajan kanssa, että tämä on liian kiistanalaista.</w:t>
      </w:r>
    </w:p>
    <w:p>
      <w:r>
        <w:rPr>
          <w:b/>
          <w:u w:val="single"/>
        </w:rPr>
        <w:t xml:space="preserve">241883</w:t>
      </w:r>
    </w:p>
    <w:p>
      <w:r>
        <w:t xml:space="preserve">@JackFinlan1 Luulen, että heillä on kilpailu lähes jokaisen englantilaisen joukkueen kanssa, koska he ovat walesilaisia, mutta se oli hullua muutama vuosi sitten.</w:t>
      </w:r>
    </w:p>
    <w:p>
      <w:r>
        <w:rPr>
          <w:b/>
          <w:u w:val="single"/>
        </w:rPr>
        <w:t xml:space="preserve">241884</w:t>
      </w:r>
    </w:p>
    <w:p>
      <w:r>
        <w:t xml:space="preserve">5. huhtikuuta hyvää huomenta ihanien narsissien kanssa naapureillani keskiviikkona Kioton kaupungissa... https://t.co/3ixyBoRrwD</w:t>
      </w:r>
    </w:p>
    <w:p>
      <w:r>
        <w:rPr>
          <w:b/>
          <w:u w:val="single"/>
        </w:rPr>
        <w:t xml:space="preserve">241885</w:t>
      </w:r>
    </w:p>
    <w:p>
      <w:r>
        <w:t xml:space="preserve">@adamclistwynant @davestewart444444 Olet konservatiivi.  @FoxNews ei ole.</w:t>
        <w:br/>
        <w:t xml:space="preserve"> Se on demokratianvastainen... ja siinä on ero.</w:t>
      </w:r>
    </w:p>
    <w:p>
      <w:r>
        <w:rPr>
          <w:b/>
          <w:u w:val="single"/>
        </w:rPr>
        <w:t xml:space="preserve">241886</w:t>
      </w:r>
    </w:p>
    <w:p>
      <w:r>
        <w:t xml:space="preserve">Viemme afrikkalaisia kykyjä digitaalisesti maailmalle sa_onlinetv #we_promote_african_artists... https://t.co/K7jG4Eds3B</w:t>
      </w:r>
    </w:p>
    <w:p>
      <w:r>
        <w:rPr>
          <w:b/>
          <w:u w:val="single"/>
        </w:rPr>
        <w:t xml:space="preserve">241887</w:t>
      </w:r>
    </w:p>
    <w:p>
      <w:r>
        <w:t xml:space="preserve">@TheMilesLuna Kun joku tekee niin, sanon: "Näetkö minut?" Yleensä saa heidät perääntymään tai saa heidät haluamaan puhua tunteistasi 50/50 tulokset vaihtelee</w:t>
      </w:r>
    </w:p>
    <w:p>
      <w:r>
        <w:rPr>
          <w:b/>
          <w:u w:val="single"/>
        </w:rPr>
        <w:t xml:space="preserve">241888</w:t>
      </w:r>
    </w:p>
    <w:p>
      <w:r>
        <w:t xml:space="preserve">Eräänä päivänä istun @MichelleObama ja @HillaryClinton kanssa ja juomme yhdessä viiniä. Jep. Sen puhuminen olemassaoloon</w:t>
      </w:r>
    </w:p>
    <w:p>
      <w:r>
        <w:rPr>
          <w:b/>
          <w:u w:val="single"/>
        </w:rPr>
        <w:t xml:space="preserve">241889</w:t>
      </w:r>
    </w:p>
    <w:p>
      <w:r>
        <w:t xml:space="preserve">@tatumkdr oletko kuullut upouudesta edtech-tuotteesta, jonka avulla ihmiset voivat tuntea kirjoittamansa sanat? Now Live! https://t.co/W37mutpdqb</w:t>
      </w:r>
    </w:p>
    <w:p>
      <w:r>
        <w:rPr>
          <w:b/>
          <w:u w:val="single"/>
        </w:rPr>
        <w:t xml:space="preserve">241890</w:t>
      </w:r>
    </w:p>
    <w:p>
      <w:r>
        <w:t xml:space="preserve">Muovinen, painekyllästetty teippi vs. paperinen, vesiaktivoitu teippi https://t.co/gIscRuDqS7 @WATisbest #PlasticTape #PaperTape #ShippingTape https://t.co/7QygtUUyhD https://t.co/7QygtUUyhD</w:t>
      </w:r>
    </w:p>
    <w:p>
      <w:r>
        <w:rPr>
          <w:b/>
          <w:u w:val="single"/>
        </w:rPr>
        <w:t xml:space="preserve">241891</w:t>
      </w:r>
    </w:p>
    <w:p>
      <w:r>
        <w:t xml:space="preserve">Surullinen päivä Amatin perheelle, sillä hän oli yksi suosikkiopettajistani, mentorini ja onnellisena sanoakseni ystäväni... https://t.co/FvOurbpM8O ...</w:t>
      </w:r>
    </w:p>
    <w:p>
      <w:r>
        <w:rPr>
          <w:b/>
          <w:u w:val="single"/>
        </w:rPr>
        <w:t xml:space="preserve">241892</w:t>
      </w:r>
    </w:p>
    <w:p>
      <w:r>
        <w:t xml:space="preserve">@Truthdig @ChrisLynnHedges @mrfishcartoon @POTUS "Riippuvuudesta groteskiin,omaan versiomme Mugwumpsista, on tullut kansallinen patologiamme."</w:t>
        <w:br/>
        <w:t xml:space="preserve">tRiippuvuutta aiheuttava neste bHeidän pihtejään-penikset</w:t>
      </w:r>
    </w:p>
    <w:p>
      <w:r>
        <w:rPr>
          <w:b/>
          <w:u w:val="single"/>
        </w:rPr>
        <w:t xml:space="preserve">241893</w:t>
      </w:r>
    </w:p>
    <w:p>
      <w:r>
        <w:t xml:space="preserve">#SkyBarFilms 17 parasta supersankarilainausta sarjakuvaelokuvista https://t.co/m6Fm3ajISa #Followback https://t.co/lZ7GqlJ47Q</w:t>
      </w:r>
    </w:p>
    <w:p>
      <w:r>
        <w:rPr>
          <w:b/>
          <w:u w:val="single"/>
        </w:rPr>
        <w:t xml:space="preserve">241894</w:t>
      </w:r>
    </w:p>
    <w:p>
      <w:r>
        <w:t xml:space="preserve">Bruno Bernal &amp;amp; Ian Greene vuorotellen pohjalle Jaxton Wheelerille Raging Stallionissa - https://t.co/GOucf1789M https://t.co/t0d67qvDnP</w:t>
      </w:r>
    </w:p>
    <w:p>
      <w:r>
        <w:rPr>
          <w:b/>
          <w:u w:val="single"/>
        </w:rPr>
        <w:t xml:space="preserve">241895</w:t>
      </w:r>
    </w:p>
    <w:p>
      <w:r>
        <w:t xml:space="preserve">@seanflanery ...kun ei ole muuta sanottavaa kuin KIITOS!</w:t>
        <w:t xml:space="preserve">🙏 #JaneTwo #BookLove #JaneTwoAnniversary </w:t>
        <w:t xml:space="preserve">📕❤</w:t>
        <w:br/>
        <w:br/>
        <w:t xml:space="preserve"> https://t.co/pcimdJT4Di https://t.co/zjEv38tvx9</w:t>
      </w:r>
    </w:p>
    <w:p>
      <w:r>
        <w:rPr>
          <w:b/>
          <w:u w:val="single"/>
        </w:rPr>
        <w:t xml:space="preserve">241896</w:t>
      </w:r>
    </w:p>
    <w:p>
      <w:r>
        <w:t xml:space="preserve">Anna anteeksi niille, jotka pettivät sinut. Vaikka kyseessä olisi henkilö, joka veti nimesi ja maineesi mutaan, valitse anteeksianto ja siirry eteenpäin.</w:t>
      </w:r>
    </w:p>
    <w:p>
      <w:r>
        <w:rPr>
          <w:b/>
          <w:u w:val="single"/>
        </w:rPr>
        <w:t xml:space="preserve">241897</w:t>
      </w:r>
    </w:p>
    <w:p>
      <w:r>
        <w:t xml:space="preserve">JLP:n edesmenneen senaattorin kunniaksi julkistettiin miljoonan dollarin stipendi - Uutiset ... - Jamaica Observer https://t.co/7sgjoavPz9</w:t>
      </w:r>
    </w:p>
    <w:p>
      <w:r>
        <w:rPr>
          <w:b/>
          <w:u w:val="single"/>
        </w:rPr>
        <w:t xml:space="preserve">241898</w:t>
      </w:r>
    </w:p>
    <w:p>
      <w:r>
        <w:t xml:space="preserve">@S_Tiger_ @EleanorVarrot Rehellisesti sanottuna 360:n JP-katalogi lienee nyt suurempi kuin dc:n. En myöskään kaiva sitä vintiltä ;)</w:t>
      </w:r>
    </w:p>
    <w:p>
      <w:r>
        <w:rPr>
          <w:b/>
          <w:u w:val="single"/>
        </w:rPr>
        <w:t xml:space="preserve">241899</w:t>
      </w:r>
    </w:p>
    <w:p>
      <w:r>
        <w:t xml:space="preserve">@ARnews1936 @Human_Secular Kiitos, että jaoitte tämän kauhean silmiä avaavan katastrofin. Olkaa turvassa, Jumala siunatkoon teitä❤️</w:t>
      </w:r>
    </w:p>
    <w:p>
      <w:r>
        <w:rPr>
          <w:b/>
          <w:u w:val="single"/>
        </w:rPr>
        <w:t xml:space="preserve">241900</w:t>
      </w:r>
    </w:p>
    <w:p>
      <w:r>
        <w:t xml:space="preserve">@TheNationNews Kun kaikki maat karkottavat Nigeriaa, toivon, että Togo ja Beninin tasavalta eivät tee samaa pian.</w:t>
      </w:r>
    </w:p>
    <w:p>
      <w:r>
        <w:rPr>
          <w:b/>
          <w:u w:val="single"/>
        </w:rPr>
        <w:t xml:space="preserve">241901</w:t>
      </w:r>
    </w:p>
    <w:p>
      <w:r>
        <w:t xml:space="preserve">https://t.co/1ay8uJPN0F @ElementGames_ tarvitsen violetin pohjavärin, olisiko daemonette hide se, jota etsin?</w:t>
      </w:r>
    </w:p>
    <w:p>
      <w:r>
        <w:rPr>
          <w:b/>
          <w:u w:val="single"/>
        </w:rPr>
        <w:t xml:space="preserve">241902</w:t>
      </w:r>
    </w:p>
    <w:p>
      <w:r>
        <w:t xml:space="preserve">Hyvää huomenta!</w:t>
        <w:br/>
        <w:br/>
        <w:t xml:space="preserve"> Meillä on yhteinen listaus kaikille, jotka haluavat ansaita kiinteistöjen kautta!</w:t>
        <w:br/>
        <w:br/>
        <w:t xml:space="preserve"> Kategoria: Kiinteistövälitys: https://t.co/aPaJurdOzT</w:t>
      </w:r>
    </w:p>
    <w:p>
      <w:r>
        <w:rPr>
          <w:b/>
          <w:u w:val="single"/>
        </w:rPr>
        <w:t xml:space="preserve">241903</w:t>
      </w:r>
    </w:p>
    <w:p>
      <w:r>
        <w:t xml:space="preserve">se tunne, jonka saa, kun tajuaa, että BTS:llä on jokaisella tyttöystävä tulevaisuudessa fml fml fml fml fml fml</w:t>
      </w:r>
    </w:p>
    <w:p>
      <w:r>
        <w:rPr>
          <w:b/>
          <w:u w:val="single"/>
        </w:rPr>
        <w:t xml:space="preserve">241904</w:t>
      </w:r>
    </w:p>
    <w:p>
      <w:r>
        <w:t xml:space="preserve">@PhillipBrainy1 @CrusaderForce @Tony_Metalhead @MelissaDeane9 @ankitgoda @EncryptKunal Lopeta sitten hengittäminen läski https://t.co/g24Hz6gcrH</w:t>
      </w:r>
    </w:p>
    <w:p>
      <w:r>
        <w:rPr>
          <w:b/>
          <w:u w:val="single"/>
        </w:rPr>
        <w:t xml:space="preserve">241905</w:t>
      </w:r>
    </w:p>
    <w:p>
      <w:r>
        <w:t xml:space="preserve">✌ @Reading "Pitäisikö sinun saada guacamolea burritoosi? Suosikkiruokien hinta-analyysi" https://t.co/eGsZUyhVGA https://t.co/eGsZUyhVGA</w:t>
      </w:r>
    </w:p>
    <w:p>
      <w:r>
        <w:rPr>
          <w:b/>
          <w:u w:val="single"/>
        </w:rPr>
        <w:t xml:space="preserve">241906</w:t>
      </w:r>
    </w:p>
    <w:p>
      <w:r>
        <w:t xml:space="preserve">@KateAbbey1 Ahead really . Työnnetty altaaseen laivalla .. kahdesti 🌶 pizza . Spicy chicken burrito . Vasemman käden paino . Jatkanko vielä lol xx</w:t>
      </w:r>
    </w:p>
    <w:p>
      <w:r>
        <w:rPr>
          <w:b/>
          <w:u w:val="single"/>
        </w:rPr>
        <w:t xml:space="preserve">241907</w:t>
      </w:r>
    </w:p>
    <w:p>
      <w:r>
        <w:t xml:space="preserve">@AtkHeli ei lähetä signaalia näytölle, elgaton ohjelmisto sanoo "ei laitetta liitetty". yritti kaikkia vianmäärityskorjauksia sivustolla, mikään ei toimi.</w:t>
      </w:r>
    </w:p>
    <w:p>
      <w:r>
        <w:rPr>
          <w:b/>
          <w:u w:val="single"/>
        </w:rPr>
        <w:t xml:space="preserve">241908</w:t>
      </w:r>
    </w:p>
    <w:p>
      <w:r>
        <w:t xml:space="preserve">Mahdollisuus, että yksi tämän hyökkäyksen tavoite on provosoida Venäjää käyttämään ohjuspuolustusjärjestelmäänsä sen kykyjen haistelemiseksi.</w:t>
      </w:r>
    </w:p>
    <w:p>
      <w:r>
        <w:rPr>
          <w:b/>
          <w:u w:val="single"/>
        </w:rPr>
        <w:t xml:space="preserve">241909</w:t>
      </w:r>
    </w:p>
    <w:p>
      <w:r>
        <w:t xml:space="preserve">315-Count Avery 3/4" Round Color-Coding Labels 98¢ Amazonissa (tai 2-Sets + $ 1 No-Rush Credit 2 dollaria) - https://t.co/04mzMCOMkA https://t.co/7hsnPsGFbC</w:t>
      </w:r>
    </w:p>
    <w:p>
      <w:r>
        <w:rPr>
          <w:b/>
          <w:u w:val="single"/>
        </w:rPr>
        <w:t xml:space="preserve">241910</w:t>
      </w:r>
    </w:p>
    <w:p>
      <w:r>
        <w:t xml:space="preserve">Surullinen uutinen retkeilijälle, jossa käyn säännöllisesti. Tekee mieli mennä auttamaan @NicolePhillips2 https://t.co/WnR7JniJu8 https://t.co/WnR7JniJu8</w:t>
      </w:r>
    </w:p>
    <w:p>
      <w:r>
        <w:rPr>
          <w:b/>
          <w:u w:val="single"/>
        </w:rPr>
        <w:t xml:space="preserve">241911</w:t>
      </w:r>
    </w:p>
    <w:p>
      <w:r>
        <w:t xml:space="preserve">Mikä on suosikkisi motivoivasta juoksulaulusta?</w:t>
        <w:br/>
        <w:br/>
        <w:t xml:space="preserve"> #ABPRuns #RunChat #Running https://t.co/oJGQniYR6n https://t.co/oJGQniYR6n</w:t>
      </w:r>
    </w:p>
    <w:p>
      <w:r>
        <w:rPr>
          <w:b/>
          <w:u w:val="single"/>
        </w:rPr>
        <w:t xml:space="preserve">241912</w:t>
      </w:r>
    </w:p>
    <w:p>
      <w:r>
        <w:t xml:space="preserve">📷 Hyvää syntymäpäivää. Tänään 1.4.1952 - Annette O'Toole, yhdysvaltalainen näyttelijä syntyi.... https://t.co/r7KeNVEVYi https://t.co/r7KeNVEVYi</w:t>
      </w:r>
    </w:p>
    <w:p>
      <w:r>
        <w:rPr>
          <w:b/>
          <w:u w:val="single"/>
        </w:rPr>
        <w:t xml:space="preserve">241913</w:t>
      </w:r>
    </w:p>
    <w:p>
      <w:r>
        <w:t xml:space="preserve">#IC on osoittautunut epäluottamuksen arvoiseksi. Aivan kuten @CNN, #NSA:n big data -ohjelma on #peruutettava @RandPaul.</w:t>
      </w:r>
    </w:p>
    <w:p>
      <w:r>
        <w:rPr>
          <w:b/>
          <w:u w:val="single"/>
        </w:rPr>
        <w:t xml:space="preserve">241914</w:t>
      </w:r>
    </w:p>
    <w:p>
      <w:r>
        <w:t xml:space="preserve">uhkamittari: NA - CVE-2017-0560 - Tietojen paljastumisen aiheuttama haavoittuvuus... https://t.co/wvAb843Tn6... https://t.co/wvAb843Tn6</w:t>
      </w:r>
    </w:p>
    <w:p>
      <w:r>
        <w:rPr>
          <w:b/>
          <w:u w:val="single"/>
        </w:rPr>
        <w:t xml:space="preserve">241915</w:t>
      </w:r>
    </w:p>
    <w:p>
      <w:r>
        <w:t xml:space="preserve">Itse olen kuunnellut paljon Adelea erojen jälkeen, niin paljon, että yhdistän nämä kappaleet aina näihin suhteisiin. https://t.co/dbqIMnKIro.</w:t>
      </w:r>
    </w:p>
    <w:p>
      <w:r>
        <w:rPr>
          <w:b/>
          <w:u w:val="single"/>
        </w:rPr>
        <w:t xml:space="preserve">241916</w:t>
      </w:r>
    </w:p>
    <w:p>
      <w:r>
        <w:t xml:space="preserve">Magnemite 40.0% (12/6/0) Thunder Shock/Magnet Bomb Saatavilla 12:34:33 (27m 56s) asti. https://t.co/2GZVyDA2cD</w:t>
      </w:r>
    </w:p>
    <w:p>
      <w:r>
        <w:rPr>
          <w:b/>
          <w:u w:val="single"/>
        </w:rPr>
        <w:t xml:space="preserve">241917</w:t>
      </w:r>
    </w:p>
    <w:p>
      <w:r>
        <w:t xml:space="preserve">Kasvoni ennen peliä. Yritän näyttää hurjalta ja pelottavalta... toimiiko se? 😈🐔🔥😈 https://t.co/CVNeA2SXcO https://t.co/CVNeA2SXcO</w:t>
      </w:r>
    </w:p>
    <w:p>
      <w:r>
        <w:rPr>
          <w:b/>
          <w:u w:val="single"/>
        </w:rPr>
        <w:t xml:space="preserve">241918</w:t>
      </w:r>
    </w:p>
    <w:p>
      <w:r>
        <w:t xml:space="preserve">Liian monet tytöt ryntäävät suhteisiin sinkkuna olemisen pelon vuoksi, sitten alkavat tehdä kompromisseja, &amp;amp; menettävät identiteettinsä.Dontdothat</w:t>
      </w:r>
    </w:p>
    <w:p>
      <w:r>
        <w:rPr>
          <w:b/>
          <w:u w:val="single"/>
        </w:rPr>
        <w:t xml:space="preserve">241919</w:t>
      </w:r>
    </w:p>
    <w:p>
      <w:r>
        <w:t xml:space="preserve">16 ihmistä seurasi minua ja 3 ihmistä jätti minut seuraamatta // automaattisesti tarkistanut https://t.co/ulh22Oo2o3</w:t>
      </w:r>
    </w:p>
    <w:p>
      <w:r>
        <w:rPr>
          <w:b/>
          <w:u w:val="single"/>
        </w:rPr>
        <w:t xml:space="preserve">241920</w:t>
      </w:r>
    </w:p>
    <w:p>
      <w:r>
        <w:t xml:space="preserve">Yhdistyneen kuningaskunnan suurimmasta yksittäisestä ammattikunnasta olen kuullut hyvin vähän sairaanhoitajilta, jotka vastustavat #ESA:n loukkaavia leikkauksia.</w:t>
      </w:r>
    </w:p>
    <w:p>
      <w:r>
        <w:rPr>
          <w:b/>
          <w:u w:val="single"/>
        </w:rPr>
        <w:t xml:space="preserve">241921</w:t>
      </w:r>
    </w:p>
    <w:p>
      <w:r>
        <w:t xml:space="preserve">@sonic_hedgehog kaaos GWAAAAA sonic Hei kaaos syödä tämä antaa kaaos kaaos juoda kaaos GWAAAAA Oh Olen todella tarvitaan, että kiitos sonic np</w:t>
      </w:r>
    </w:p>
    <w:p>
      <w:r>
        <w:rPr>
          <w:b/>
          <w:u w:val="single"/>
        </w:rPr>
        <w:t xml:space="preserve">241922</w:t>
      </w:r>
    </w:p>
    <w:p>
      <w:r>
        <w:t xml:space="preserve">Haluan ostaa vähemmän ja se tarkoittaa parempaa laatua, mutta miten arvioit laadukasta vaatetta? Katsotaanpa... https://t.co/IK1GiFBmuW...</w:t>
      </w:r>
    </w:p>
    <w:p>
      <w:r>
        <w:rPr>
          <w:b/>
          <w:u w:val="single"/>
        </w:rPr>
        <w:t xml:space="preserve">241923</w:t>
      </w:r>
    </w:p>
    <w:p>
      <w:r>
        <w:t xml:space="preserve">MyFxAlertsin avulla seuraat suosikkivaluuttapareitasi tehokkaammin ja tuloksekkaammin, jolloin sinulla on enemmän... https://t.co/Axza3JPGU2 https://t.co/dcxLlHlzIi</w:t>
      </w:r>
    </w:p>
    <w:p>
      <w:r>
        <w:rPr>
          <w:b/>
          <w:u w:val="single"/>
        </w:rPr>
        <w:t xml:space="preserve">241924</w:t>
      </w:r>
    </w:p>
    <w:p>
      <w:r>
        <w:t xml:space="preserve">im tekee gifset Rebecca / r*bert kohtaus ja se kirjaimellisesti tekee minusta lowkey sick. en voi pukea sanoiksi miksi, mutta vihaan häntä sm</w:t>
      </w:r>
    </w:p>
    <w:p>
      <w:r>
        <w:rPr>
          <w:b/>
          <w:u w:val="single"/>
        </w:rPr>
        <w:t xml:space="preserve">241925</w:t>
      </w:r>
    </w:p>
    <w:p>
      <w:r>
        <w:t xml:space="preserve">@yescotland Hänen nimensä kertoo kaiken, jälleen yksi raivohullu brittien vihaama irlantilainen Nat. Heidän säälittävä vihansa on kaiken kuluttavaa.</w:t>
      </w:r>
    </w:p>
    <w:p>
      <w:r>
        <w:rPr>
          <w:b/>
          <w:u w:val="single"/>
        </w:rPr>
        <w:t xml:space="preserve">241926</w:t>
      </w:r>
    </w:p>
    <w:p>
      <w:r>
        <w:t xml:space="preserve">@seanhannity @Lrihendry Go get um Hanity haluamme Trump siivota siellä on oltava tapa estää CIA FBI tiedustelupalvelu ottaa haltuunsa maamme lopettaa valheet</w:t>
      </w:r>
    </w:p>
    <w:p>
      <w:r>
        <w:rPr>
          <w:b/>
          <w:u w:val="single"/>
        </w:rPr>
        <w:t xml:space="preserve">241927</w:t>
      </w:r>
    </w:p>
    <w:p>
      <w:r>
        <w:t xml:space="preserve">@ContraPoints, oletko lukenut "People's History of the United States" sen jälkeen, kun suosittelin sitä? Tietämättömyys menneistä yhteiskunnallisista liikkeistä on krooninen sairaus.</w:t>
      </w:r>
    </w:p>
    <w:p>
      <w:r>
        <w:rPr>
          <w:b/>
          <w:u w:val="single"/>
        </w:rPr>
        <w:t xml:space="preserve">241928</w:t>
      </w:r>
    </w:p>
    <w:p>
      <w:r>
        <w:t xml:space="preserve">Te ämmät jätätte ystävienne kanssa ja menette sitten levittämään salaisuuksia. Siksi en kerro kenellekään asioitani.</w:t>
      </w:r>
    </w:p>
    <w:p>
      <w:r>
        <w:rPr>
          <w:b/>
          <w:u w:val="single"/>
        </w:rPr>
        <w:t xml:space="preserve">241929</w:t>
      </w:r>
    </w:p>
    <w:p>
      <w:r>
        <w:t xml:space="preserve">Association of Corporate Counsel julkaisee kyberturvallisuusohjeet asianajotoimistoille https://t.co/akarRaNtW9</w:t>
      </w:r>
    </w:p>
    <w:p>
      <w:r>
        <w:rPr>
          <w:b/>
          <w:u w:val="single"/>
        </w:rPr>
        <w:t xml:space="preserve">241930</w:t>
      </w:r>
    </w:p>
    <w:p>
      <w:r>
        <w:t xml:space="preserve">@slick2435 @OpieRadio @JimNorton @AnthonyCumia Yksi Kelly Hansenin kanssa Foreignerista, jossa Jimmy wheeze nauraa ensimmäiset 45 sekuntia, on suosikkini.</w:t>
      </w:r>
    </w:p>
    <w:p>
      <w:r>
        <w:rPr>
          <w:b/>
          <w:u w:val="single"/>
        </w:rPr>
        <w:t xml:space="preserve">241931</w:t>
      </w:r>
    </w:p>
    <w:p>
      <w:r>
        <w:t xml:space="preserve">@13ReasonsWhy kertoo olennaisen tarinan ja tuo tietoisuutta itsemurha-ajatuksista kärsiville #onthehill https://t.co/HBx9iI6jBE</w:t>
      </w:r>
    </w:p>
    <w:p>
      <w:r>
        <w:rPr>
          <w:b/>
          <w:u w:val="single"/>
        </w:rPr>
        <w:t xml:space="preserve">241932</w:t>
      </w:r>
    </w:p>
    <w:p>
      <w:r>
        <w:t xml:space="preserve">@melizeche Hei! Tätä on hieman vaikea estää, kun luot Dropletin, mutta voit ottaa yhteyttä tukitiimiimme saadaksesi ohjeita!</w:t>
      </w:r>
    </w:p>
    <w:p>
      <w:r>
        <w:rPr>
          <w:b/>
          <w:u w:val="single"/>
        </w:rPr>
        <w:t xml:space="preserve">241933</w:t>
      </w:r>
    </w:p>
    <w:p>
      <w:r>
        <w:t xml:space="preserve">Jamie Dimon taktiikasta, 10 miljardin dollarin teknologialaskuista ja "liian suurista epäonnistumiseen" https://t.co/eVj4G6hd4n via @FinancialNews</w:t>
      </w:r>
    </w:p>
    <w:p>
      <w:r>
        <w:rPr>
          <w:b/>
          <w:u w:val="single"/>
        </w:rPr>
        <w:t xml:space="preserve">241934</w:t>
      </w:r>
    </w:p>
    <w:p>
      <w:r>
        <w:t xml:space="preserve">MATT STAFFINA VERY VERY BEAUTIFUL DANCE MUST WATCH AND LIKE IT UPLOADED BY GHAZIHAIDAR TV: https://t.co/ufvMdEaL3N via @YouTube</w:t>
      </w:r>
    </w:p>
    <w:p>
      <w:r>
        <w:rPr>
          <w:b/>
          <w:u w:val="single"/>
        </w:rPr>
        <w:t xml:space="preserve">241935</w:t>
      </w:r>
    </w:p>
    <w:p>
      <w:r>
        <w:t xml:space="preserve">Tämä japanilainen hengitystekniikka auttaa sinua menettämään vatsa rasvaa nopeasti! https://t.co/H30Objx8QY https://t.co/1Q09NnZHvR</w:t>
      </w:r>
    </w:p>
    <w:p>
      <w:r>
        <w:rPr>
          <w:b/>
          <w:u w:val="single"/>
        </w:rPr>
        <w:t xml:space="preserve">241936</w:t>
      </w:r>
    </w:p>
    <w:p>
      <w:r>
        <w:t xml:space="preserve">Tykkäsin @fourzer0sevenin @YouTube-videosta https://t.co/b2rlyxhxeF WILDCAT HAS FINALY LOST IT!!! - Mario Kart 8 hauskoja hetkiä</w:t>
      </w:r>
    </w:p>
    <w:p>
      <w:r>
        <w:rPr>
          <w:b/>
          <w:u w:val="single"/>
        </w:rPr>
        <w:t xml:space="preserve">241937</w:t>
      </w:r>
    </w:p>
    <w:p>
      <w:r>
        <w:t xml:space="preserve">"Twitter haastaa hallituksen oikeuteen estääkseen Trumpia arvostelevan tilin paljastamisen" MIKE ISAAC NYT:n kautta https://t.co/QLM3sasI6V https://t.co/lrtrLB1Vv1 https://t.co/lrtrLB1Vv1</w:t>
      </w:r>
    </w:p>
    <w:p>
      <w:r>
        <w:rPr>
          <w:b/>
          <w:u w:val="single"/>
        </w:rPr>
        <w:t xml:space="preserve">241938</w:t>
      </w:r>
    </w:p>
    <w:p>
      <w:r>
        <w:t xml:space="preserve">Nykyinen supervoimasi on kykysi erottaa, milloin kannattaa työntää... Lisää Leo https://t.co/IFc3uz4K5Z</w:t>
      </w:r>
    </w:p>
    <w:p>
      <w:r>
        <w:rPr>
          <w:b/>
          <w:u w:val="single"/>
        </w:rPr>
        <w:t xml:space="preserve">241939</w:t>
      </w:r>
    </w:p>
    <w:p>
      <w:r>
        <w:t xml:space="preserve">Suuri sysimusta ampiainen ilmestyy... Kuulen sen halloween-oranssien siipien huminan-https://t.co/dAyosHXnnm #trilleri #kindleunlimited https://t.co/LooJHravVA</w:t>
      </w:r>
    </w:p>
    <w:p>
      <w:r>
        <w:rPr>
          <w:b/>
          <w:u w:val="single"/>
        </w:rPr>
        <w:t xml:space="preserve">241940</w:t>
      </w:r>
    </w:p>
    <w:p>
      <w:r>
        <w:t xml:space="preserve">#paranormaali #romanssi #kirjat #kindle</w:t>
        <w:br/>
        <w:t xml:space="preserve">Piper - Once &amp;amp; Again</w:t>
        <w:br/>
        <w:t xml:space="preserve">by Caroline E. Zani</w:t>
        <w:br/>
        <w:t xml:space="preserve">@PiperOnceAgain</w:t>
        <w:br/>
        <w:t xml:space="preserve">https://t.co/REihnYcMKe https://t.co/NWX1jkIukd</w:t>
      </w:r>
    </w:p>
    <w:p>
      <w:r>
        <w:rPr>
          <w:b/>
          <w:u w:val="single"/>
        </w:rPr>
        <w:t xml:space="preserve">241941</w:t>
      </w:r>
    </w:p>
    <w:p>
      <w:r>
        <w:t xml:space="preserve">@realDonaldTrump @NBCNews Chicken Little -parka juoksee ympäri WH:n aluetta huutaen "taivas putoaa" ja juoksee sitten kertomaan Henny Pennylle. Valitettavasti se oli vain tammenterho. 🐔</w:t>
      </w:r>
    </w:p>
    <w:p>
      <w:r>
        <w:rPr>
          <w:b/>
          <w:u w:val="single"/>
        </w:rPr>
        <w:t xml:space="preserve">241942</w:t>
      </w:r>
    </w:p>
    <w:p>
      <w:r>
        <w:t xml:space="preserve">Miten treenata kun #matkustaa @fitnplus https://t.co/XA1oNSplh6 #fitnfiftyplus#fitfem#matkailuvinkit https://t.co/KE5RA5ucpv</w:t>
      </w:r>
    </w:p>
    <w:p>
      <w:r>
        <w:rPr>
          <w:b/>
          <w:u w:val="single"/>
        </w:rPr>
        <w:t xml:space="preserve">241943</w:t>
      </w:r>
    </w:p>
    <w:p>
      <w:r>
        <w:t xml:space="preserve">#OpenSource #Search, #Social &amp;amp; #Sharing Award https://t.co/DMFixUC0ru @Shareable @OpenSourceOrg @se230kent @RSS_Spinner @graywolf442</w:t>
      </w:r>
    </w:p>
    <w:p>
      <w:r>
        <w:rPr>
          <w:b/>
          <w:u w:val="single"/>
        </w:rPr>
        <w:t xml:space="preserve">241944</w:t>
      </w:r>
    </w:p>
    <w:p>
      <w:r>
        <w:t xml:space="preserve">Wikipedian päivän sana on elefantti : (sotilaallinen, historiallinen) Se armeijan haara, joka käyttää elefantteja.</w:t>
        <w:br/>
        <w:t xml:space="preserve"> Aprillipäivän kunniaksi...</w:t>
      </w:r>
    </w:p>
    <w:p>
      <w:r>
        <w:rPr>
          <w:b/>
          <w:u w:val="single"/>
        </w:rPr>
        <w:t xml:space="preserve">241945</w:t>
      </w:r>
    </w:p>
    <w:p>
      <w:r>
        <w:t xml:space="preserve">Osallistu @PfisterFaucets Allegan Giveawayyn ja voit voittaa keittiön palkintopaketin! #PfisterStyleSuite https://t.co/QhcS6amHXw</w:t>
      </w:r>
    </w:p>
    <w:p>
      <w:r>
        <w:rPr>
          <w:b/>
          <w:u w:val="single"/>
        </w:rPr>
        <w:t xml:space="preserve">241946</w:t>
      </w:r>
    </w:p>
    <w:p>
      <w:r>
        <w:t xml:space="preserve">Maareformi: YVES VANDERHAEGHEN @YvesVanH https://t.co/BS6JSY6rin YVES VANDERHAEGHEN @YvesVanH</w:t>
      </w:r>
    </w:p>
    <w:p>
      <w:r>
        <w:rPr>
          <w:b/>
          <w:u w:val="single"/>
        </w:rPr>
        <w:t xml:space="preserve">241947</w:t>
      </w:r>
    </w:p>
    <w:p>
      <w:r>
        <w:t xml:space="preserve">@takeaDailybreak Kiitos mahdollisuudesta voittaa!!!! Niin paljon minun täytyy ostaa Amazonista ja tämä todella auttaisi!!!!. #WinningWednesday</w:t>
      </w:r>
    </w:p>
    <w:p>
      <w:r>
        <w:rPr>
          <w:b/>
          <w:u w:val="single"/>
        </w:rPr>
        <w:t xml:space="preserve">241948</w:t>
      </w:r>
    </w:p>
    <w:p>
      <w:r>
        <w:t xml:space="preserve">Kuinka moni Vihollismediassa on CIA:n agenttipetturi?</w:t>
        <w:br/>
        <w:t xml:space="preserve">Tuokaa heidät sisään</w:t>
        <w:br/>
        <w:t xml:space="preserve">#ObamaGate</w:t>
        <w:br/>
        <w:t xml:space="preserve">@DevinNunes</w:t>
        <w:br/>
        <w:t xml:space="preserve">@TGowdySC</w:t>
        <w:br/>
        <w:t xml:space="preserve">@JohnCornyn</w:t>
        <w:br/>
        <w:t xml:space="preserve">#maga</w:t>
        <w:br/>
        <w:t xml:space="preserve">.@realDonaldTrump</w:t>
      </w:r>
    </w:p>
    <w:p>
      <w:r>
        <w:rPr>
          <w:b/>
          <w:u w:val="single"/>
        </w:rPr>
        <w:t xml:space="preserve">241949</w:t>
      </w:r>
    </w:p>
    <w:p>
      <w:r>
        <w:t xml:space="preserve">Patrik Berglund vastaa uransa korkeaa maalimäärää - Patrik Berglund (C) St Louis Blues https://t.co/auQTpbfLQU</w:t>
      </w:r>
    </w:p>
    <w:p>
      <w:r>
        <w:rPr>
          <w:b/>
          <w:u w:val="single"/>
        </w:rPr>
        <w:t xml:space="preserve">241950</w:t>
      </w:r>
    </w:p>
    <w:p>
      <w:r>
        <w:t xml:space="preserve">She by Harry Connick, Jr. (CD, heinäkuu-1994, Columbia (USA)) https://t.co/fZltxLXrKk https://t.co/Fh5n62lPuH</w:t>
      </w:r>
    </w:p>
    <w:p>
      <w:r>
        <w:rPr>
          <w:b/>
          <w:u w:val="single"/>
        </w:rPr>
        <w:t xml:space="preserve">241951</w:t>
      </w:r>
    </w:p>
    <w:p>
      <w:r>
        <w:t xml:space="preserve">Sisältömarkkinointi on yrityksesi salainen ase by @wetriggergrowth https://t.co/rCOhQhNitE https://t.co/fBI6eBumvF</w:t>
      </w:r>
    </w:p>
    <w:p>
      <w:r>
        <w:rPr>
          <w:b/>
          <w:u w:val="single"/>
        </w:rPr>
        <w:t xml:space="preserve">241952</w:t>
      </w:r>
    </w:p>
    <w:p>
      <w:r>
        <w:t xml:space="preserve">Indonesiassa on valtava verovoitto, kun rikkaat maksavat veronsa alennetuin hinn</w:t>
        <w:br/>
        <w:t xml:space="preserve">https://t.co/dmUmOmuYtP via @TheEconomist</w:t>
      </w:r>
    </w:p>
    <w:p>
      <w:r>
        <w:rPr>
          <w:b/>
          <w:u w:val="single"/>
        </w:rPr>
        <w:t xml:space="preserve">241953</w:t>
      </w:r>
    </w:p>
    <w:p>
      <w:r>
        <w:t xml:space="preserve">Löytyi transponderi etana!</w:t>
        <w:br/>
        <w:t xml:space="preserve">Upea tieteellinen laivaston yksikkö päämajassa!</w:t>
        <w:br/>
        <w:t xml:space="preserve">https://t.co/9lqKlhq8WY #TreCru https://t.co/ElJh3hes3i https://t.co/ElJh3hes3i</w:t>
      </w:r>
    </w:p>
    <w:p>
      <w:r>
        <w:rPr>
          <w:b/>
          <w:u w:val="single"/>
        </w:rPr>
        <w:t xml:space="preserve">241954</w:t>
      </w:r>
    </w:p>
    <w:p>
      <w:r>
        <w:t xml:space="preserve">Kokeilemme yhtä paikallisista oluista. #colorado #beerlover @ Mountain Toad Brewing https://t.co/V3DwQx0wcG https://t.co/V3DwQx0wcG</w:t>
      </w:r>
    </w:p>
    <w:p>
      <w:r>
        <w:rPr>
          <w:b/>
          <w:u w:val="single"/>
        </w:rPr>
        <w:t xml:space="preserve">241955</w:t>
      </w:r>
    </w:p>
    <w:p>
      <w:r>
        <w:t xml:space="preserve">käytä sitä, hänellä tarkoitan häntä ja scooteria lfndkdndnd, kaipaan vain kaikkia vanhoja juttuja kuten tätä :( https://t.co/nTlmSvsizc</w:t>
      </w:r>
    </w:p>
    <w:p>
      <w:r>
        <w:rPr>
          <w:b/>
          <w:u w:val="single"/>
        </w:rPr>
        <w:t xml:space="preserve">241956</w:t>
      </w:r>
    </w:p>
    <w:p>
      <w:r>
        <w:t xml:space="preserve">Kello on kolme aamulla, ja sain paniikkikohtauksen, koska se, miten sujuvasti kauppapaikkoja koskeva viittaus oli Amerikkaan tultaessa...</w:t>
      </w:r>
    </w:p>
    <w:p>
      <w:r>
        <w:rPr>
          <w:b/>
          <w:u w:val="single"/>
        </w:rPr>
        <w:t xml:space="preserve">241957</w:t>
      </w:r>
    </w:p>
    <w:p>
      <w:r>
        <w:t xml:space="preserve">@pooopskin Tarvitsen tämän kuvan HD:nä, jotta voin katsoa sitä pimeän aikana. ryu on gk:n salaisesti paras hahmo.</w:t>
      </w:r>
    </w:p>
    <w:p>
      <w:r>
        <w:rPr>
          <w:b/>
          <w:u w:val="single"/>
        </w:rPr>
        <w:t xml:space="preserve">241958</w:t>
      </w:r>
    </w:p>
    <w:p>
      <w:r>
        <w:t xml:space="preserve">Midnight Memories By One Direction (2013 Digibook) The Ultimate Edition UUSI CD https://t.co/jVFiHLbPW2 https://t.co/wtrpkXMD5D</w:t>
      </w:r>
    </w:p>
    <w:p>
      <w:r>
        <w:rPr>
          <w:b/>
          <w:u w:val="single"/>
        </w:rPr>
        <w:t xml:space="preserve">241959</w:t>
      </w:r>
    </w:p>
    <w:p>
      <w:r>
        <w:t xml:space="preserve">@Thatfreedomroad Ohh okei se kaikki käy järkeen lol se on siistiä ajattelin vain, että se oli helpompi poistaa tai jotain lol idk. kiitos 👌🏽.</w:t>
      </w:r>
    </w:p>
    <w:p>
      <w:r>
        <w:rPr>
          <w:b/>
          <w:u w:val="single"/>
        </w:rPr>
        <w:t xml:space="preserve">241960</w:t>
      </w:r>
    </w:p>
    <w:p>
      <w:r>
        <w:t xml:space="preserve">olen tahattomasti lyönyt joitakin ihmisiä konsertissa todella kovaa vain päästäkseni lähemmäs heitä ja kadun sitä, ja olen todella pahoillani heidän puolestaan :(((((( https://t.co/DpTxYJ8TsS</w:t>
      </w:r>
    </w:p>
    <w:p>
      <w:r>
        <w:rPr>
          <w:b/>
          <w:u w:val="single"/>
        </w:rPr>
        <w:t xml:space="preserve">241961</w:t>
      </w:r>
    </w:p>
    <w:p>
      <w:r>
        <w:t xml:space="preserve">Kun perinteiset ja modernit taistelulajit törmäävät</w:t>
        <w:br/>
        <w:t xml:space="preserve">&amp;lt;enclosure url="https://t.co/P7ticxXZoa" length="70071840" type="audio/mpeg" /&amp;gt;</w:t>
      </w:r>
    </w:p>
    <w:p>
      <w:r>
        <w:rPr>
          <w:b/>
          <w:u w:val="single"/>
        </w:rPr>
        <w:t xml:space="preserve">241962</w:t>
      </w:r>
    </w:p>
    <w:p>
      <w:r>
        <w:t xml:space="preserve">#Karnowskin täytyy käyttää isoa kroppaansa ja tukea heitä.hän pelaa liian pehmeästi pallon kanssa #NCAAChampionship #marchmadness</w:t>
      </w:r>
    </w:p>
    <w:p>
      <w:r>
        <w:rPr>
          <w:b/>
          <w:u w:val="single"/>
        </w:rPr>
        <w:t xml:space="preserve">241963</w:t>
      </w:r>
    </w:p>
    <w:p>
      <w:r>
        <w:t xml:space="preserve">@c_golden07 Kustannusten hallittu ratkaisu keskellä (Profar?) ja 1 SP-paikka ja he voisivat tehdä sen. Tulee olemaan kova juttu kuitenkin.</w:t>
      </w:r>
    </w:p>
    <w:p>
      <w:r>
        <w:rPr>
          <w:b/>
          <w:u w:val="single"/>
        </w:rPr>
        <w:t xml:space="preserve">241964</w:t>
      </w:r>
    </w:p>
    <w:p>
      <w:r>
        <w:t xml:space="preserve">#welovekey kiitos kun pelastit minut synkimmistä ajoistani ♡ en olisi täällä ilman sinua, rakastan sinua sydämeni joka kuidulla https://t.co/dFhTcAtl3v</w:t>
      </w:r>
    </w:p>
    <w:p>
      <w:r>
        <w:rPr>
          <w:b/>
          <w:u w:val="single"/>
        </w:rPr>
        <w:t xml:space="preserve">241965</w:t>
      </w:r>
    </w:p>
    <w:p>
      <w:r>
        <w:t xml:space="preserve">Monilinia fructicola -bakteerin saastuttamien kypsyvien persikoiden pektiiniset entsyymit https://t.co/HP5K52W66v #EurekaMag</w:t>
      </w:r>
    </w:p>
    <w:p>
      <w:r>
        <w:rPr>
          <w:b/>
          <w:u w:val="single"/>
        </w:rPr>
        <w:t xml:space="preserve">241966</w:t>
      </w:r>
    </w:p>
    <w:p>
      <w:r>
        <w:t xml:space="preserve">Verouudistus kesäkuukausina? Miltä se näyttää meidän kannaltamme? Forbesissa on lisää: https://t.co/hHAopZ7tQT</w:t>
      </w:r>
    </w:p>
    <w:p>
      <w:r>
        <w:rPr>
          <w:b/>
          <w:u w:val="single"/>
        </w:rPr>
        <w:t xml:space="preserve">241967</w:t>
      </w:r>
    </w:p>
    <w:p>
      <w:r>
        <w:t xml:space="preserve">Autistiset ihmiset seisovat yhdessä yhtenäisinä ympäri maailmaa #WorldAutismAcceptanceDAY! https://t.co/CdQQAHOTy5</w:t>
      </w:r>
    </w:p>
    <w:p>
      <w:r>
        <w:rPr>
          <w:b/>
          <w:u w:val="single"/>
        </w:rPr>
        <w:t xml:space="preserve">241968</w:t>
      </w:r>
    </w:p>
    <w:p>
      <w:r>
        <w:t xml:space="preserve">#viinilasi #korvarenkaat #WineWednesdays @14handswine @washingtonwineo @Winevaultpodcst @winewankers @klgandhoda https://t.co/AXdaOqB74n https://t.co/AXdaOqB74n</w:t>
      </w:r>
    </w:p>
    <w:p>
      <w:r>
        <w:rPr>
          <w:b/>
          <w:u w:val="single"/>
        </w:rPr>
        <w:t xml:space="preserve">241969</w:t>
      </w:r>
    </w:p>
    <w:p>
      <w:r>
        <w:t xml:space="preserve">Etsit erilaista viihdettä; min... Lisää Jousimiehelle https://t.co/qDPK3DDYxC</w:t>
      </w:r>
    </w:p>
    <w:p>
      <w:r>
        <w:rPr>
          <w:b/>
          <w:u w:val="single"/>
        </w:rPr>
        <w:t xml:space="preserve">241970</w:t>
      </w:r>
    </w:p>
    <w:p>
      <w:r>
        <w:t xml:space="preserve">Hyvin tehty lapsille, jotka ovat voittaneet KS2:n lounasajan käyttäytymispalkinnot tällä viikolla! https://t.co/t0QeNoHLmK</w:t>
      </w:r>
    </w:p>
    <w:p>
      <w:r>
        <w:rPr>
          <w:b/>
          <w:u w:val="single"/>
        </w:rPr>
        <w:t xml:space="preserve">241971</w:t>
      </w:r>
    </w:p>
    <w:p>
      <w:r>
        <w:t xml:space="preserve">Jos u kommunikoi seksuaalisesti millään tavalla w kaveri, joka on tyttö &amp;amp; u mennä ympäri kehuskelee kuin se on söpö u täytyy arvioida uudelleen👎🏼</w:t>
      </w:r>
    </w:p>
    <w:p>
      <w:r>
        <w:rPr>
          <w:b/>
          <w:u w:val="single"/>
        </w:rPr>
        <w:t xml:space="preserve">241972</w:t>
      </w:r>
    </w:p>
    <w:p>
      <w:r>
        <w:t xml:space="preserve">Vammaisten maalaaminen "työhaluttomiksi": siitä etuuksien leikkauksissa on kyse | Frances Ryan https://t.co/RiVEf9CGwx</w:t>
      </w:r>
    </w:p>
    <w:p>
      <w:r>
        <w:rPr>
          <w:b/>
          <w:u w:val="single"/>
        </w:rPr>
        <w:t xml:space="preserve">241973</w:t>
      </w:r>
    </w:p>
    <w:p>
      <w:r>
        <w:t xml:space="preserve">@politico @SaakashviliM @POLITICOMag Nyt näyttää siltä, että Putin auttoi myös Trumpia voittamaan republikaanien esivaalit.</w:t>
      </w:r>
    </w:p>
    <w:p>
      <w:r>
        <w:rPr>
          <w:b/>
          <w:u w:val="single"/>
        </w:rPr>
        <w:t xml:space="preserve">241974</w:t>
      </w:r>
    </w:p>
    <w:p>
      <w:r>
        <w:t xml:space="preserve">Äitini oli jo kihloissa isäni kanssa 21-vuotiaana, ja minä olen täällä vain suunnittelemassa, kuinka humalassa aion olla...</w:t>
      </w:r>
    </w:p>
    <w:p>
      <w:r>
        <w:rPr>
          <w:b/>
          <w:u w:val="single"/>
        </w:rPr>
        <w:t xml:space="preserve">241975</w:t>
      </w:r>
    </w:p>
    <w:p>
      <w:r>
        <w:t xml:space="preserve">Esi-isieni ääni tulee aina puhumaan minulle ja minun kauttani. "Ne, jotka eivät muista menneisyyden virheitä, ovat tuomittuja toistamaan ne.</w:t>
      </w:r>
    </w:p>
    <w:p>
      <w:r>
        <w:rPr>
          <w:b/>
          <w:u w:val="single"/>
        </w:rPr>
        <w:t xml:space="preserve">241976</w:t>
      </w:r>
    </w:p>
    <w:p>
      <w:r>
        <w:t xml:space="preserve">https://t.co/skJFCwrKpd - Taitoluistelu: Hanyu ei ole vieläkään löytänyt etsimäänsä https://t.co/sWYJNWgecp</w:t>
      </w:r>
    </w:p>
    <w:p>
      <w:r>
        <w:rPr>
          <w:b/>
          <w:u w:val="single"/>
        </w:rPr>
        <w:t xml:space="preserve">241977</w:t>
      </w:r>
    </w:p>
    <w:p>
      <w:r>
        <w:t xml:space="preserve">@park_noodle Hän muutti ladon, joten hän teki altaan itse. Ongelma on, että edes ranskalaiset eivät haluaisi ostaa hänen omaisuuttaan. Hän on yksi kolmesta kylän asukkaasta.</w:t>
      </w:r>
    </w:p>
    <w:p>
      <w:r>
        <w:rPr>
          <w:b/>
          <w:u w:val="single"/>
        </w:rPr>
        <w:t xml:space="preserve">241978</w:t>
      </w:r>
    </w:p>
    <w:p>
      <w:r>
        <w:t xml:space="preserve"/>
      </w:r>
    </w:p>
    <w:p>
      <w:r>
        <w:rPr>
          <w:b/>
          <w:u w:val="single"/>
        </w:rPr>
        <w:t xml:space="preserve">241979</w:t>
      </w:r>
    </w:p>
    <w:p>
      <w:r>
        <w:t xml:space="preserve">ylläpidä päivitystiliä heistä ja puhu samalla paskaa heistä heidän henkilökohtaisilla tileillään.</w:t>
        <w:br/>
        <w:br/>
        <w:t xml:space="preserve">he ovat walmart, darleny oli chanel.</w:t>
      </w:r>
    </w:p>
    <w:p>
      <w:r>
        <w:rPr>
          <w:b/>
          <w:u w:val="single"/>
        </w:rPr>
        <w:t xml:space="preserve">241980</w:t>
      </w:r>
    </w:p>
    <w:p>
      <w:r>
        <w:t xml:space="preserve">#MSNBC @maddow on syyttänyt #presidentti @realDonaldTrumpia (Putinin kanssa) #Assadin joukkotuhoaseiskun suunnittelusta! @maddow on DELUSIONAL &amp;amp; DANGEROUS!</w:t>
      </w:r>
    </w:p>
    <w:p>
      <w:r>
        <w:rPr>
          <w:b/>
          <w:u w:val="single"/>
        </w:rPr>
        <w:t xml:space="preserve">241981</w:t>
      </w:r>
    </w:p>
    <w:p>
      <w:r>
        <w:t xml:space="preserve">@RBI hei RBI minun kaksi kuvaa rupia 500 ovat pesu sateessa muste oli melkein pesu tietää, mitä teen plz auttaa minua Plz</w:t>
      </w:r>
    </w:p>
    <w:p>
      <w:r>
        <w:rPr>
          <w:b/>
          <w:u w:val="single"/>
        </w:rPr>
        <w:t xml:space="preserve">241982</w:t>
      </w:r>
    </w:p>
    <w:p>
      <w:r>
        <w:t xml:space="preserve">Bulbasaur</w:t>
        <w:br/>
        <w:t xml:space="preserve">IV:91.1%(13/13/15)</w:t>
        <w:br/>
        <w:t xml:space="preserve">Move Set:</w:t>
        <w:br/>
        <w:t xml:space="preserve"> Saatavilla 12:48:09 asti (11m 19s).</w:t>
        <w:br/>
        <w:t xml:space="preserve">https://t.co/vuvhD6djhx https://t.co/vuvhD6djhx</w:t>
      </w:r>
    </w:p>
    <w:p>
      <w:r>
        <w:rPr>
          <w:b/>
          <w:u w:val="single"/>
        </w:rPr>
        <w:t xml:space="preserve">241983</w:t>
      </w:r>
    </w:p>
    <w:p>
      <w:r>
        <w:t xml:space="preserve">Lyhyt pikakurssi siitä, miten demokraattinen puolue syntyi sellaisena kuin me sen tunnemme - koska asiayhteys on äärimmäisen tärkeä. https://t.co/HP7V1T3JC8</w:t>
      </w:r>
    </w:p>
    <w:p>
      <w:r>
        <w:rPr>
          <w:b/>
          <w:u w:val="single"/>
        </w:rPr>
        <w:t xml:space="preserve">241984</w:t>
      </w:r>
    </w:p>
    <w:p>
      <w:r>
        <w:t xml:space="preserve">Iseng mainan listrik :v || Saint Skill Build &amp;; Ladder Dragon Nest INA Cap 93 FunPlay: https://t.co/Ogig6Z6lZr melalui @YouTube</w:t>
      </w:r>
    </w:p>
    <w:p>
      <w:r>
        <w:rPr>
          <w:b/>
          <w:u w:val="single"/>
        </w:rPr>
        <w:t xml:space="preserve">241985</w:t>
      </w:r>
    </w:p>
    <w:p>
      <w:r>
        <w:t xml:space="preserve">Vielä hälyttävämpää on se, miten kongressi katseli sivusta, kun Obama teki likaisia tekojaan Amerikalle. Se on törkeää! https://t.co/XO4cDeu5QR</w:t>
      </w:r>
    </w:p>
    <w:p>
      <w:r>
        <w:rPr>
          <w:b/>
          <w:u w:val="single"/>
        </w:rPr>
        <w:t xml:space="preserve">241986</w:t>
      </w:r>
    </w:p>
    <w:p>
      <w:r>
        <w:t xml:space="preserve">@adriangrenier @lonelywhale @TheBigHundred @duneives @5gyres @UNEP @ashlancousteau @ayanaeliza @danniwashington @SCaquarium Wanna #StopSucking?  @kickstarter-päivitys @lonelywhale tukijoille.  Jos olet unohtanut sen, tässä: https://t.co/mAdo6v7EWX.</w:t>
      </w:r>
    </w:p>
    <w:p>
      <w:r>
        <w:rPr>
          <w:b/>
          <w:u w:val="single"/>
        </w:rPr>
        <w:t xml:space="preserve">241987</w:t>
      </w:r>
    </w:p>
    <w:p>
      <w:r>
        <w:t xml:space="preserve">Joskus tykkään tuijottaa Baekhyunin kuvia ja itkeä siitä, miten kaunis ja söpö hän on. https://t.co/5HTs48TUQv</w:t>
      </w:r>
    </w:p>
    <w:p>
      <w:r>
        <w:rPr>
          <w:b/>
          <w:u w:val="single"/>
        </w:rPr>
        <w:t xml:space="preserve">241988</w:t>
      </w:r>
    </w:p>
    <w:p>
      <w:r>
        <w:t xml:space="preserve">@dirtystopoutesx @Marco_P_Shite @paki_dave @PabloDeElmo @VanCommander Uskon, että se on kuitenkin hänen tietovisansa...</w:t>
      </w:r>
    </w:p>
    <w:p>
      <w:r>
        <w:rPr>
          <w:b/>
          <w:u w:val="single"/>
        </w:rPr>
        <w:t xml:space="preserve">241989</w:t>
      </w:r>
    </w:p>
    <w:p>
      <w:r>
        <w:t xml:space="preserve">@JerzyDudek05 Hei. Autamme sinua mielellämme kaikin tavoin. Tarkista tämä linkki Microsoft-tilisi lukituksen avaamiseksi: https://t.co/HaLyPouASD.</w:t>
      </w:r>
    </w:p>
    <w:p>
      <w:r>
        <w:rPr>
          <w:b/>
          <w:u w:val="single"/>
        </w:rPr>
        <w:t xml:space="preserve">241990</w:t>
      </w:r>
    </w:p>
    <w:p>
      <w:r>
        <w:t xml:space="preserve">Meksikolainen olutbuumi vie Constellation Brandsin osakkeet nousuun https://t.co/7s67OV4vny via @business</w:t>
      </w:r>
    </w:p>
    <w:p>
      <w:r>
        <w:rPr>
          <w:b/>
          <w:u w:val="single"/>
        </w:rPr>
        <w:t xml:space="preserve">241991</w:t>
      </w:r>
    </w:p>
    <w:p>
      <w:r>
        <w:t xml:space="preserve">"Älä koskaan kerro ongelmistasi kenellekään. 80 prosenttia ei välitä ja 20 prosenttia on iloinen, että sinulla on ongelmia. ' #ALDUBKSTourSaUS</w:t>
      </w:r>
    </w:p>
    <w:p>
      <w:r>
        <w:rPr>
          <w:b/>
          <w:u w:val="single"/>
        </w:rPr>
        <w:t xml:space="preserve">241992</w:t>
      </w:r>
    </w:p>
    <w:p>
      <w:r>
        <w:t xml:space="preserve">@AnilChoudharyIN pmo kirjoitettu MCA Secy ryhtyä toimiin PACL 10.2.15 mutta MCA ROC Jaipur nukkuu asti niin sebi harhaanjohtava PACL https://t.co/8BZfHoLHHI</w:t>
      </w:r>
    </w:p>
    <w:p>
      <w:r>
        <w:rPr>
          <w:b/>
          <w:u w:val="single"/>
        </w:rPr>
        <w:t xml:space="preserve">241993</w:t>
      </w:r>
    </w:p>
    <w:p>
      <w:r>
        <w:t xml:space="preserve">Tykkäsin @YouTube-videosta https://t.co/UlCWZwJw9x Come and See Me - PARTYNEXTDOOR ft. Drake / Eunho Kim Koreografia</w:t>
      </w:r>
    </w:p>
    <w:p>
      <w:r>
        <w:rPr>
          <w:b/>
          <w:u w:val="single"/>
        </w:rPr>
        <w:t xml:space="preserve">241994</w:t>
      </w:r>
    </w:p>
    <w:p>
      <w:r>
        <w:t xml:space="preserve">@romanianrosieee Hahahaha omg tiedän kenestä tässä on kyse melkein tukehduin kun hän kertoi sen minulle ennen vitun kaasua</w:t>
      </w:r>
    </w:p>
    <w:p>
      <w:r>
        <w:rPr>
          <w:b/>
          <w:u w:val="single"/>
        </w:rPr>
        <w:t xml:space="preserve">241995</w:t>
      </w:r>
    </w:p>
    <w:p>
      <w:r>
        <w:t xml:space="preserve">Pojat 3,200 relay - 1. Assumption (Grubbs, Guise, Brandt, Rolfstad) 8:38.32; 2. Dubuque Hempstead, 9:01.11; 3. Rochelle, 9:30.61 #iahstrk</w:t>
      </w:r>
    </w:p>
    <w:p>
      <w:r>
        <w:rPr>
          <w:b/>
          <w:u w:val="single"/>
        </w:rPr>
        <w:t xml:space="preserve">241996</w:t>
      </w:r>
    </w:p>
    <w:p>
      <w:r>
        <w:t xml:space="preserve">@CelebStarzNews Kiitos yhteydenotosta! Keep the Yukon Wild - voita seikkailumatka joella. https://t.co/OWCFLrFaxH.</w:t>
      </w:r>
    </w:p>
    <w:p>
      <w:r>
        <w:rPr>
          <w:b/>
          <w:u w:val="single"/>
        </w:rPr>
        <w:t xml:space="preserve">241997</w:t>
      </w:r>
    </w:p>
    <w:p>
      <w:r>
        <w:t xml:space="preserve">@SueChildress7 @Simms56Simms @Sherlen05886597 @stephwhite324 @suezzanne1965 @damen_reigns @fabiola_pizana @SalikSK4 @Yaskaradls @RomanSweetFan @Sarah199605 @DeantraGibson2 @dontcall_911 @fish83180424 @FARJAN_Empire @Fara23625011 @WWWERomanReigns Rehellisesti sanottuna.. se on ainoa syy miksi olen menossa koska Roman Reigns The King of the yard ja WWE.</w:t>
      </w:r>
    </w:p>
    <w:p>
      <w:r>
        <w:rPr>
          <w:b/>
          <w:u w:val="single"/>
        </w:rPr>
        <w:t xml:space="preserve">241998</w:t>
      </w:r>
    </w:p>
    <w:p>
      <w:r>
        <w:t xml:space="preserve">Onko sinulla hiusten taikaa? Kokeile Miracle Hair Serum -hiusseerumiamme jo tänään, se paksuntaa, vahvistaa ja auttaa kääntämään hiusten... https://t.co/iKliM24ISo</w:t>
      </w:r>
    </w:p>
    <w:p>
      <w:r>
        <w:rPr>
          <w:b/>
          <w:u w:val="single"/>
        </w:rPr>
        <w:t xml:space="preserve">241999</w:t>
      </w:r>
    </w:p>
    <w:p>
      <w:r>
        <w:t xml:space="preserve">Kauniit #EasterEggs For #EasterEggHunt From @ToyrifikToys https://t.co/vlY5fntzoS #easter https://t.co/uDVACKOs0M #giveawayn lahja</w:t>
      </w:r>
    </w:p>
    <w:p>
      <w:r>
        <w:rPr>
          <w:b/>
          <w:u w:val="single"/>
        </w:rPr>
        <w:t xml:space="preserve">242000</w:t>
      </w:r>
    </w:p>
    <w:p>
      <w:r>
        <w:t xml:space="preserve">Hei @deanofstudentsn 68663 seuraajaa - kiitos paljon seuraamisesta! Toivotan teille kaikille hyvää lauantaita! https://t.co/gG7NvqKF8u kautta.</w:t>
      </w:r>
    </w:p>
    <w:p>
      <w:r>
        <w:rPr>
          <w:b/>
          <w:u w:val="single"/>
        </w:rPr>
        <w:t xml:space="preserve">242001</w:t>
      </w:r>
    </w:p>
    <w:p>
      <w:r>
        <w:t xml:space="preserve">★❃ Mid Century Modern Stunning Scandinavian Blue Glass Vases @Duckwells #mcm #vintage #Etsy https://t.co/HkSdXgEl5b https://t.co/eZ35f32MVz</w:t>
      </w:r>
    </w:p>
    <w:p>
      <w:r>
        <w:rPr>
          <w:b/>
          <w:u w:val="single"/>
        </w:rPr>
        <w:t xml:space="preserve">242002</w:t>
      </w:r>
    </w:p>
    <w:p>
      <w:r>
        <w:t xml:space="preserve">@jkenney @CPC_HQ Tai jatka unelmaasi, että hänen valtikkansa antaa sinulle vallan tässä valtakunnassa. Olet kyllä ihan vitun hullu.</w:t>
      </w:r>
    </w:p>
    <w:p>
      <w:r>
        <w:rPr>
          <w:b/>
          <w:u w:val="single"/>
        </w:rPr>
        <w:t xml:space="preserve">242003</w:t>
      </w:r>
    </w:p>
    <w:p>
      <w:r>
        <w:t xml:space="preserve">@kaspencer108 Varmasti. Pelkäänpä, etten ihan jaa sitä kuolematonta rakkautta, joka sinulla ja @_AndreaVi:llä on sitä kohtaan, mutta se on aika siisti 😉 .</w:t>
      </w:r>
    </w:p>
    <w:p>
      <w:r>
        <w:rPr>
          <w:b/>
          <w:u w:val="single"/>
        </w:rPr>
        <w:t xml:space="preserve">242004</w:t>
      </w:r>
    </w:p>
    <w:p>
      <w:r>
        <w:t xml:space="preserve">Naimisissa ensisilmäyksellä Australia 2017: Susan sanoo, ettei Sean ole se mies, joksi ihmiset häntä luulevat https://t.co/GWGSIuY9j6 via @newscomauHQ</w:t>
      </w:r>
    </w:p>
    <w:p>
      <w:r>
        <w:rPr>
          <w:b/>
          <w:u w:val="single"/>
        </w:rPr>
        <w:t xml:space="preserve">242005</w:t>
      </w:r>
    </w:p>
    <w:p>
      <w:r>
        <w:t xml:space="preserve">SN: Jälkimmäinen häiritsee minua ehdottomasti enemmän. Inhoan mauttomia/superyksilöiviä kappaleita. https://t.co/Qywz2pUGLg.</w:t>
      </w:r>
    </w:p>
    <w:p>
      <w:r>
        <w:rPr>
          <w:b/>
          <w:u w:val="single"/>
        </w:rPr>
        <w:t xml:space="preserve">242006</w:t>
      </w:r>
    </w:p>
    <w:p>
      <w:r>
        <w:t xml:space="preserve">Valitse #liikuntasuunnitelma, johon olet valmis sitoutumaan vähintään kuukaudeksi, ja pidä siitä kiinni. Edistyt määrätietoisesti. https://t.co/veHd4spTJh</w:t>
      </w:r>
    </w:p>
    <w:p>
      <w:r>
        <w:rPr>
          <w:b/>
          <w:u w:val="single"/>
        </w:rPr>
        <w:t xml:space="preserve">242007</w:t>
      </w:r>
    </w:p>
    <w:p>
      <w:r>
        <w:t xml:space="preserve">Isäni varoitti minua osallistumasta kyberrikollisuuteen - 'Yahoo Boy' (Kuvat) https://t.co/xwVmI3eJbH @NL_Official https://t.co/JIBuKRF1e3</w:t>
      </w:r>
    </w:p>
    <w:p>
      <w:r>
        <w:rPr>
          <w:b/>
          <w:u w:val="single"/>
        </w:rPr>
        <w:t xml:space="preserve">242008</w:t>
      </w:r>
    </w:p>
    <w:p>
      <w:r>
        <w:t xml:space="preserve">Minulle on tuotu tietoon, että kahvilla on merkittävä rooli elämässäni, mutta on pahempiakin riippuvuuksia, lupaan sen 😅.</w:t>
      </w:r>
    </w:p>
    <w:p>
      <w:r>
        <w:rPr>
          <w:b/>
          <w:u w:val="single"/>
        </w:rPr>
        <w:t xml:space="preserve">242009</w:t>
      </w:r>
    </w:p>
    <w:p>
      <w:r>
        <w:t xml:space="preserve">@Being_Akbar @happn_india Kyllä... Hyvin totta...  Kyse on vain toisesta mahdollisuudesta #HappnLovesIndia @happn_india</w:t>
      </w:r>
    </w:p>
    <w:p>
      <w:r>
        <w:rPr>
          <w:b/>
          <w:u w:val="single"/>
        </w:rPr>
        <w:t xml:space="preserve">242010</w:t>
      </w:r>
    </w:p>
    <w:p>
      <w:r>
        <w:t xml:space="preserve">@henryfadimo @nowthisnews Kaipaan pelokkaiden, protektionistien, muukalaisvihamielisten, kansallismielisten ja kiihkottomien, sydämettömien ihmisyyden halveksunnan loppua. Ei enää GOP:tä.</w:t>
      </w:r>
    </w:p>
    <w:p>
      <w:r>
        <w:rPr>
          <w:b/>
          <w:u w:val="single"/>
        </w:rPr>
        <w:t xml:space="preserve">242011</w:t>
      </w:r>
    </w:p>
    <w:p>
      <w:r>
        <w:t xml:space="preserve">Advisory Application Developer - .Net Full Stack: CIBC (Toronto): "https://t.co/aJlyIqUFv8 #toronto #työ #työpaikat #jobs</w:t>
      </w:r>
    </w:p>
    <w:p>
      <w:r>
        <w:rPr>
          <w:b/>
          <w:u w:val="single"/>
        </w:rPr>
        <w:t xml:space="preserve">242012</w:t>
      </w:r>
    </w:p>
    <w:p>
      <w:r>
        <w:t xml:space="preserve">@moxymtg "Kaksikymmentäyksi salaisuutta siitä, miten parantaa Essence Vortexiäsi! Et tule uskomaan numeroa Kaksikymmentäviisi!" #WOTCstaff</w:t>
      </w:r>
    </w:p>
    <w:p>
      <w:r>
        <w:rPr>
          <w:b/>
          <w:u w:val="single"/>
        </w:rPr>
        <w:t xml:space="preserve">242013</w:t>
      </w:r>
    </w:p>
    <w:p>
      <w:r>
        <w:t xml:space="preserve">#DIY kukkarot, 1 tuuman D-renkaat 4kpl setti Ainutlaatuinen litteä D-renkaat viistetty reuna 1in kukkaron hihnan liittimet vain $ 3,49 https://t.co/KozOTpfPo5</w:t>
      </w:r>
    </w:p>
    <w:p>
      <w:r>
        <w:rPr>
          <w:b/>
          <w:u w:val="single"/>
        </w:rPr>
        <w:t xml:space="preserve">242014</w:t>
      </w:r>
    </w:p>
    <w:p>
      <w:r>
        <w:t xml:space="preserve">Kunnioita muiden ihmisten tunteita. Se ei ehkä merkitse sinulle mitään, mutta heille se voi merkitä kaikkea.#MAYWARDFlyHigh.</w:t>
      </w:r>
    </w:p>
    <w:p>
      <w:r>
        <w:rPr>
          <w:b/>
          <w:u w:val="single"/>
        </w:rPr>
        <w:t xml:space="preserve">242015</w:t>
      </w:r>
    </w:p>
    <w:p>
      <w:r>
        <w:t xml:space="preserve">Me kysyimme, ja te vastasitte ihanalla nimivalikoimalla. Ottaen huomioon sen kauniin värityksen, sen oli oltava... RUSTY!</w:t>
        <w:br/>
        <w:t xml:space="preserve"> #coosday https://t.co/wGV1eg9vbz</w:t>
      </w:r>
    </w:p>
    <w:p>
      <w:r>
        <w:rPr>
          <w:b/>
          <w:u w:val="single"/>
        </w:rPr>
        <w:t xml:space="preserve">242016</w:t>
      </w:r>
    </w:p>
    <w:p>
      <w:r>
        <w:t xml:space="preserve">@lew_shoujaa Hahaha Tarkoitin Martin Atkinsonia.</w:t>
        <w:br/>
        <w:t xml:space="preserve"> No Rowan voi myös painua vittuun, hän on englantilainen ja näyttää Arsenelta.</w:t>
      </w:r>
    </w:p>
    <w:p>
      <w:r>
        <w:rPr>
          <w:b/>
          <w:u w:val="single"/>
        </w:rPr>
        <w:t xml:space="preserve">242017</w:t>
      </w:r>
    </w:p>
    <w:p>
      <w:r>
        <w:t xml:space="preserve">"Mikään tässä maailmassa ei voi korvata sinnikkyyttä. Lahjakkuus ei; mikään ei ole yleisempää kuin... https://t.co/tmvSEXPLQ0...</w:t>
      </w:r>
    </w:p>
    <w:p>
      <w:r>
        <w:rPr>
          <w:b/>
          <w:u w:val="single"/>
        </w:rPr>
        <w:t xml:space="preserve">242018</w:t>
      </w:r>
    </w:p>
    <w:p>
      <w:r>
        <w:t xml:space="preserve">@Crocky_God @helring @Lethalintent @JagexNin ei. Aitoa naudanlihaa ja kaikkea. Se on pikaruokaa siinä mielessä, että saat ruokasi nopeasti (ja halvalla).</w:t>
      </w:r>
    </w:p>
    <w:p>
      <w:r>
        <w:rPr>
          <w:b/>
          <w:u w:val="single"/>
        </w:rPr>
        <w:t xml:space="preserve">242019</w:t>
      </w:r>
    </w:p>
    <w:p>
      <w:r>
        <w:t xml:space="preserve">Näyttävä luettelo maailman parhaista häämatkakohteista:</w:t>
        <w:br/>
        <w:t xml:space="preserve">https://t.co/aCyQAknQNU https://t.co/RprxSnx4LL</w:t>
      </w:r>
    </w:p>
    <w:p>
      <w:r>
        <w:rPr>
          <w:b/>
          <w:u w:val="single"/>
        </w:rPr>
        <w:t xml:space="preserve">242020</w:t>
      </w:r>
    </w:p>
    <w:p>
      <w:r>
        <w:t xml:space="preserve">Lähdössä huomenna Birminghamiin viikonlopuksi pikku hirviöni kanssa 😊 ja lauantaina @Draytonmanoriin 😊 rakastan perheretkiä ❤.</w:t>
      </w:r>
    </w:p>
    <w:p>
      <w:r>
        <w:rPr>
          <w:b/>
          <w:u w:val="single"/>
        </w:rPr>
        <w:t xml:space="preserve">242021</w:t>
      </w:r>
    </w:p>
    <w:p>
      <w:r>
        <w:t xml:space="preserve">Jamice kuvateksti tähän kuvaan</w:t>
        <w:br/>
        <w:t xml:space="preserve">*näyttää kuvan sarjasta*</w:t>
        <w:br/>
        <w:t xml:space="preserve">"So u dressed like Sherlock Holmes but im embarrassing u?"</w:t>
        <w:br/>
        <w:t xml:space="preserve"> Lmaooooo love her</w:t>
      </w:r>
    </w:p>
    <w:p>
      <w:r>
        <w:rPr>
          <w:b/>
          <w:u w:val="single"/>
        </w:rPr>
        <w:t xml:space="preserve">242022</w:t>
      </w:r>
    </w:p>
    <w:p>
      <w:r>
        <w:t xml:space="preserve">15 pelaajaa, jotka ansaitsevat vähemmän kuin Manchester Unitedin Jesse ... https://t.co/zGknXdka41 via @sportbible https://t.co/XHMgCycNkh</w:t>
      </w:r>
    </w:p>
    <w:p>
      <w:r>
        <w:rPr>
          <w:b/>
          <w:u w:val="single"/>
        </w:rPr>
        <w:t xml:space="preserve">242023</w:t>
      </w:r>
    </w:p>
    <w:p>
      <w:r>
        <w:t xml:space="preserve">Katso ensimmäinen esillä oleva parivaljakko @ANAinspirationin viimeisen kierroksen tiillä: @InbeePark &amp;amp; @1soyeonryu https://t.co/X1DO6qowrI https://t.co/X1DO6qowrI</w:t>
      </w:r>
    </w:p>
    <w:p>
      <w:r>
        <w:rPr>
          <w:b/>
          <w:u w:val="single"/>
        </w:rPr>
        <w:t xml:space="preserve">242024</w:t>
      </w:r>
    </w:p>
    <w:p>
      <w:r>
        <w:t xml:space="preserve">Työmatkalaiset!! Ymmärrän tuskasi, mutta se ei ole bussinkuljettajien vika. @Shane_RossTD - tule ulos piilostasi 😡.</w:t>
      </w:r>
    </w:p>
    <w:p>
      <w:r>
        <w:rPr>
          <w:b/>
          <w:u w:val="single"/>
        </w:rPr>
        <w:t xml:space="preserve">242025</w:t>
      </w:r>
    </w:p>
    <w:p>
      <w:r>
        <w:t xml:space="preserve">#Improv Stage Take Over @AlonsoHS Improv Team tänä torstaina $5 7-9 @BoxImprov #Tampa #Ybor https://t.co/eRI1zE4QsN https://t.co/nUOOE6QfwJ</w:t>
      </w:r>
    </w:p>
    <w:p>
      <w:r>
        <w:rPr>
          <w:b/>
          <w:u w:val="single"/>
        </w:rPr>
        <w:t xml:space="preserve">242026</w:t>
      </w:r>
    </w:p>
    <w:p>
      <w:r>
        <w:t xml:space="preserve">Etelä-Afrikan presidentti erotti arvostetun valtiovarainministerinsä - ja nyt randi romahtaa https://t.co/L2Yyd8vG9t https://t.co/6WPxhULzhA</w:t>
      </w:r>
    </w:p>
    <w:p>
      <w:r>
        <w:rPr>
          <w:b/>
          <w:u w:val="single"/>
        </w:rPr>
        <w:t xml:space="preserve">242027</w:t>
      </w:r>
    </w:p>
    <w:p>
      <w:r>
        <w:t xml:space="preserve">EY piti vuoden 2017 auringonkukan satoennusteensa EU:ssa 9,078 miljoonassa tonnissa, mikä on 6,8 prosenttia enemmän kuin 8,502 miljoonassa tonnissa vuonna 2016. https://t.co/Ltw79tIZ2v</w:t>
      </w:r>
    </w:p>
    <w:p>
      <w:r>
        <w:rPr>
          <w:b/>
          <w:u w:val="single"/>
        </w:rPr>
        <w:t xml:space="preserve">242028</w:t>
      </w:r>
    </w:p>
    <w:p>
      <w:r>
        <w:t xml:space="preserve">Kaikki linnassa olevat viholliset kukistetaan @PixelGun3D:ssä! Liity seikkailuihini nyt! #pixelgun3d #pixelgun #pg3d https://t.co/cPW7Tp5Up4 https://t.co/cPW7Tp5Up4</w:t>
      </w:r>
    </w:p>
    <w:p>
      <w:r>
        <w:rPr>
          <w:b/>
          <w:u w:val="single"/>
        </w:rPr>
        <w:t xml:space="preserve">242029</w:t>
      </w:r>
    </w:p>
    <w:p>
      <w:r>
        <w:t xml:space="preserve">Tämä valtava mato oli rennosti jäänyt jalkakäytävälle. Rysäytin sen kuitenkin multaan. https://t.co/ZBsylvY8IH ...</w:t>
      </w:r>
    </w:p>
    <w:p>
      <w:r>
        <w:rPr>
          <w:b/>
          <w:u w:val="single"/>
        </w:rPr>
        <w:t xml:space="preserve">242030</w:t>
      </w:r>
    </w:p>
    <w:p>
      <w:r>
        <w:t xml:space="preserve">Muistan, kun kerran kirjoitin tarinaideoita käteeni ja joku kysyi, mitä ne olivat, ja minä sanoin, että ööh * vetää hihan käden peittoon*.</w:t>
      </w:r>
    </w:p>
    <w:p>
      <w:r>
        <w:rPr>
          <w:b/>
          <w:u w:val="single"/>
        </w:rPr>
        <w:t xml:space="preserve">242031</w:t>
      </w:r>
    </w:p>
    <w:p>
      <w:r>
        <w:t xml:space="preserve">@akansha1403 @SekhonPuneet @SushilaKaria @RandeepRinku123 @priyaraj2014 @MOUMITAMAZUMDE4 @alminas49 @GURUGGANG @HpTweety @nefret1911💜Gm🙌day😘 https://t.co/9hm2wrOs51</w:t>
      </w:r>
    </w:p>
    <w:p>
      <w:r>
        <w:rPr>
          <w:b/>
          <w:u w:val="single"/>
        </w:rPr>
        <w:t xml:space="preserve">242032</w:t>
      </w:r>
    </w:p>
    <w:p>
      <w:r>
        <w:t xml:space="preserve">Uusi @dawnrichard musiikkivideo ulos tänään w/ yours truly!!! :) kauniisti kuvattu video koko... https://t.co/cLzlAhiSsm...</w:t>
      </w:r>
    </w:p>
    <w:p>
      <w:r>
        <w:rPr>
          <w:b/>
          <w:u w:val="single"/>
        </w:rPr>
        <w:t xml:space="preserve">242033</w:t>
      </w:r>
    </w:p>
    <w:p>
      <w:r>
        <w:t xml:space="preserve">Valokuvaaja: opiskelijamme Aarjav Jain</w:t>
        <w:br/>
        <w:t xml:space="preserve">Tämä kuva on tehty osana kaupallista pilottitehtävää toisena ... https://t.co/NaLRjKnXP4 ... https://t.co/1WixGtmQwE</w:t>
      </w:r>
    </w:p>
    <w:p>
      <w:r>
        <w:rPr>
          <w:b/>
          <w:u w:val="single"/>
        </w:rPr>
        <w:t xml:space="preserve">242034</w:t>
      </w:r>
    </w:p>
    <w:p>
      <w:r>
        <w:t xml:space="preserve">Jos olet onneton, se johtuu siitä, että olet itse valinnut sen, ja aina on olemassa keino, jolla voit muuttaa sen. Täytyy vain oppia uskomaan itseensä</w:t>
      </w:r>
    </w:p>
    <w:p>
      <w:r>
        <w:rPr>
          <w:b/>
          <w:u w:val="single"/>
        </w:rPr>
        <w:t xml:space="preserve">242035</w:t>
      </w:r>
    </w:p>
    <w:p>
      <w:r>
        <w:t xml:space="preserve">@visualbrony1 Visual, halusin tietää, oletko saanut Project Horizonsin valmiiksi. Minulla saattaa olla kansitaidetta, jota voit käyttää. Jos et pahastu.</w:t>
      </w:r>
    </w:p>
    <w:p>
      <w:r>
        <w:rPr>
          <w:b/>
          <w:u w:val="single"/>
        </w:rPr>
        <w:t xml:space="preserve">242036</w:t>
      </w:r>
    </w:p>
    <w:p>
      <w:r>
        <w:t xml:space="preserve">@ClemsonTom @dariusrucker Kiitos, että osoitit luokkaasi. En ymmärrä mustasukkaisuutta alumnin konsertista, kaikki ovat kutsuttuja.</w:t>
      </w:r>
    </w:p>
    <w:p>
      <w:r>
        <w:rPr>
          <w:b/>
          <w:u w:val="single"/>
        </w:rPr>
        <w:t xml:space="preserve">242037</w:t>
      </w:r>
    </w:p>
    <w:p>
      <w:r>
        <w:t xml:space="preserve">Ja silti hän tukee miestä, jolla ei ole minkäänlaisia tunnontuskia tai moraalia. nämä ihmiset ovat surkeita. https://t.co/AAR56AMF8v.</w:t>
      </w:r>
    </w:p>
    <w:p>
      <w:r>
        <w:rPr>
          <w:b/>
          <w:u w:val="single"/>
        </w:rPr>
        <w:t xml:space="preserve">242038</w:t>
      </w:r>
    </w:p>
    <w:p>
      <w:r>
        <w:t xml:space="preserve">@PabloChanda Seurajalkapallo on palannut SuperSportin valtavan pelivalikoiman myötä.</w:t>
        <w:t xml:space="preserve">Katso otteluohjelmat täältä.</w:t>
        <w:br/>
        <w:t xml:space="preserve">https://t.co/a4BAAKCxCV https://t.co/a4BAAKCxCV</w:t>
      </w:r>
    </w:p>
    <w:p>
      <w:r>
        <w:rPr>
          <w:b/>
          <w:u w:val="single"/>
        </w:rPr>
        <w:t xml:space="preserve">242039</w:t>
      </w:r>
    </w:p>
    <w:p>
      <w:r>
        <w:t xml:space="preserve">Tsekkaa #kilpailut @frazzledmumblog nyt! Osallistun #voittaakseni tähden https://t.co/XhdV8hDB1x.</w:t>
      </w:r>
    </w:p>
    <w:p>
      <w:r>
        <w:rPr>
          <w:b/>
          <w:u w:val="single"/>
        </w:rPr>
        <w:t xml:space="preserve">242040</w:t>
      </w:r>
    </w:p>
    <w:p>
      <w:r>
        <w:t xml:space="preserve">Ja ihmettelen, miksi ihmiset luulevat minua opiskelijaksi, kun olen niin SELKEÄsti tiedekunta 🙃 #teacherlife #teaching... https://t.co/wWVKg2j8A8...</w:t>
      </w:r>
    </w:p>
    <w:p>
      <w:r>
        <w:rPr>
          <w:b/>
          <w:u w:val="single"/>
        </w:rPr>
        <w:t xml:space="preserve">242041</w:t>
      </w:r>
    </w:p>
    <w:p>
      <w:r>
        <w:t xml:space="preserve">@flatassss niin koko tekosyy, että "juhlat olivat käynnissä" Olen katsonut elokuvia useita kertoja, kun juhlat olivat käynnissä. Ei vaikeaa.</w:t>
      </w:r>
    </w:p>
    <w:p>
      <w:r>
        <w:rPr>
          <w:b/>
          <w:u w:val="single"/>
        </w:rPr>
        <w:t xml:space="preserve">242042</w:t>
      </w:r>
    </w:p>
    <w:p>
      <w:r>
        <w:t xml:space="preserve">Donegal Hub Letterkennyssä järjestää lastenohjelmaa kaikille kiinnostuneille vanhemmille 25. huhtikuuta alkaen. https://t.co/97hiHoYhKS https://t.co/xer2smSxb2</w:t>
      </w:r>
    </w:p>
    <w:p>
      <w:r>
        <w:rPr>
          <w:b/>
          <w:u w:val="single"/>
        </w:rPr>
        <w:t xml:space="preserve">242043</w:t>
      </w:r>
    </w:p>
    <w:p>
      <w:r>
        <w:t xml:space="preserve">Kaverit, herrasmiehet, miehet ja kaikki, jotka tunnistavat itsensä sellaisiksi... olkaa harkitsevaisia treffejä tavoitellessanne!... https://t.co/ou58G7g7my...</w:t>
      </w:r>
    </w:p>
    <w:p>
      <w:r>
        <w:rPr>
          <w:b/>
          <w:u w:val="single"/>
        </w:rPr>
        <w:t xml:space="preserve">242044</w:t>
      </w:r>
    </w:p>
    <w:p>
      <w:r>
        <w:t xml:space="preserve">Juokse Ricky Run - ESPN Films: 30 for 30 | Urheilu |369927708|... #Sports https://t.co/RBX0aFGPsm #Sports</w:t>
      </w:r>
    </w:p>
    <w:p>
      <w:r>
        <w:rPr>
          <w:b/>
          <w:u w:val="single"/>
        </w:rPr>
        <w:t xml:space="preserve">242045</w:t>
      </w:r>
    </w:p>
    <w:p>
      <w:r>
        <w:t xml:space="preserve">Nyt he ovat poissa, mutta luulen silti, että he tulevat takaisin ja juhlivat koko taloa wallah olen todella itkuinen vihaan perhettäni niin paljon</w:t>
      </w:r>
    </w:p>
    <w:p>
      <w:r>
        <w:rPr>
          <w:b/>
          <w:u w:val="single"/>
        </w:rPr>
        <w:t xml:space="preserve">242046</w:t>
      </w:r>
    </w:p>
    <w:p>
      <w:r>
        <w:t xml:space="preserve">Eikö Flynn huutanut kuin härkä, että "Lukitkaa hänet" ja nyt hän valittaa kuin pieni ämmä "Älkää lukitko minua!".</w:t>
      </w:r>
    </w:p>
    <w:p>
      <w:r>
        <w:rPr>
          <w:b/>
          <w:u w:val="single"/>
        </w:rPr>
        <w:t xml:space="preserve">242047</w:t>
      </w:r>
    </w:p>
    <w:p>
      <w:r>
        <w:t xml:space="preserve">jokaisella "ystävälläni", joka minulla on koskaan ollut, on jo ollut oma ystävänsä, jonka kanssa he puhuvat joka päivä, heillä on jo ollut paras ystävänsä, ja minut on aina jätetty ulkopuolelle.</w:t>
      </w:r>
    </w:p>
    <w:p>
      <w:r>
        <w:rPr>
          <w:b/>
          <w:u w:val="single"/>
        </w:rPr>
        <w:t xml:space="preserve">242048</w:t>
      </w:r>
    </w:p>
    <w:p>
      <w:r>
        <w:t xml:space="preserve">Retweeted First Flight ENT 🛩 (@TeamFirstFlight):</w:t>
        <w:br/>
        <w:br/>
        <w:t xml:space="preserve"> [🌎✈️🌊 🌎✈️🌊 "... https://t.co/k8SqePCDpR ...</w:t>
      </w:r>
    </w:p>
    <w:p>
      <w:r>
        <w:rPr>
          <w:b/>
          <w:u w:val="single"/>
        </w:rPr>
        <w:t xml:space="preserve">242049</w:t>
      </w:r>
    </w:p>
    <w:p>
      <w:r>
        <w:t xml:space="preserve">"Trump Completes Repeal of Online Privacy Protections From Obama Era" by STEVE LOHR via NYT https://t.co/UfyE2QXrov https://t.co/Yjg7GBwxU5 https://t.co/Yjg7GBwxU5</w:t>
      </w:r>
    </w:p>
    <w:p>
      <w:r>
        <w:rPr>
          <w:b/>
          <w:u w:val="single"/>
        </w:rPr>
        <w:t xml:space="preserve">242050</w:t>
      </w:r>
    </w:p>
    <w:p>
      <w:r>
        <w:t xml:space="preserve">Uusi juttu #NPR:ssä: Mississippi State, South Carolina Set to Square Off in Women's NCAA Championship https://t.co/oDcmySKQaq https://t.co/KAGkKM6dRE https://t.co/KAGkKM6dRE</w:t>
      </w:r>
    </w:p>
    <w:p>
      <w:r>
        <w:rPr>
          <w:b/>
          <w:u w:val="single"/>
        </w:rPr>
        <w:t xml:space="preserve">242051</w:t>
      </w:r>
    </w:p>
    <w:p>
      <w:r>
        <w:t xml:space="preserve">#PL hoy:</w:t>
        <w:br/>
        <w:t xml:space="preserve">Tottenham- Watford</w:t>
        <w:br/>
        <w:t xml:space="preserve">West Ham- Swansea City</w:t>
        <w:br/>
        <w:t xml:space="preserve">West Bromwich- Southampton</w:t>
        <w:br/>
        <w:t xml:space="preserve">Manchester City- Hull City</w:t>
        <w:br/>
        <w:t xml:space="preserve">Stoke City- Chelsea</w:t>
        <w:br/>
        <w:t xml:space="preserve">Boro- Burnley</w:t>
      </w:r>
    </w:p>
    <w:p>
      <w:r>
        <w:rPr>
          <w:b/>
          <w:u w:val="single"/>
        </w:rPr>
        <w:t xml:space="preserve">242052</w:t>
      </w:r>
    </w:p>
    <w:p>
      <w:r>
        <w:t xml:space="preserve">@Laura_Jennaro @hmz1505 @Sallie_mrsB @MrsMiles200 @harbortt @Ruschweiland30 @JackieKas1 liity mukaan! #MMSreadsonsb https://t.co/IqaY5LibzK</w:t>
      </w:r>
    </w:p>
    <w:p>
      <w:r>
        <w:rPr>
          <w:b/>
          <w:u w:val="single"/>
        </w:rPr>
        <w:t xml:space="preserve">242053</w:t>
      </w:r>
    </w:p>
    <w:p>
      <w:r>
        <w:t xml:space="preserve">Toivon todella, että @RealKurtAngle Raw GM:nä on vain harjoitus presidenttiehdokkuutta varten. #Angleforpresident #President</w:t>
      </w:r>
    </w:p>
    <w:p>
      <w:r>
        <w:rPr>
          <w:b/>
          <w:u w:val="single"/>
        </w:rPr>
        <w:t xml:space="preserve">242054</w:t>
      </w:r>
    </w:p>
    <w:p>
      <w:r>
        <w:t xml:space="preserve">Timehopin lukeminen joinain päivinä vain muistuttaa minua siitä, kuinka paljon haluaisin palata ajassa taaksepäin edes yhdeksi päiväksi 💔❤️🌹</w:t>
      </w:r>
    </w:p>
    <w:p>
      <w:r>
        <w:rPr>
          <w:b/>
          <w:u w:val="single"/>
        </w:rPr>
        <w:t xml:space="preserve">242055</w:t>
      </w:r>
    </w:p>
    <w:p>
      <w:r>
        <w:t xml:space="preserve">#AABA mies tämä albumi on niin hyvä ja niin tärkeä! @joeyBADASS kiitos herra. https://t.co/Tr8RGXnYwi https://t.co/Tr8RGXnYwi</w:t>
      </w:r>
    </w:p>
    <w:p>
      <w:r>
        <w:rPr>
          <w:b/>
          <w:u w:val="single"/>
        </w:rPr>
        <w:t xml:space="preserve">242056</w:t>
      </w:r>
    </w:p>
    <w:p>
      <w:r>
        <w:t xml:space="preserve">T6 | Kerrataanpa McConnellin matka tukikohdan ympäri:</w:t>
        <w:br/>
        <w:br/>
        <w:t xml:space="preserve">Wild pitch</w:t>
        <w:br/>
        <w:t xml:space="preserve">- Balk</w:t>
        <w:br/>
        <w:t xml:space="preserve">- Wild pitch</w:t>
        <w:br/>
        <w:br/>
        <w:t xml:space="preserve">NU johtaa Towsonia 6-1</w:t>
        <w:t xml:space="preserve"> #GoNU</w:t>
      </w:r>
    </w:p>
    <w:p>
      <w:r>
        <w:rPr>
          <w:b/>
          <w:u w:val="single"/>
        </w:rPr>
        <w:t xml:space="preserve">242057</w:t>
      </w:r>
    </w:p>
    <w:p>
      <w:r>
        <w:t xml:space="preserve">Mid Century Modern Rosewood Credenza, Media Console by Mcintosh, Rich Grain,MCM | eBay https://t.co/Crhp8V7eyy</w:t>
      </w:r>
    </w:p>
    <w:p>
      <w:r>
        <w:rPr>
          <w:b/>
          <w:u w:val="single"/>
        </w:rPr>
        <w:t xml:space="preserve">242058</w:t>
      </w:r>
    </w:p>
    <w:p>
      <w:r>
        <w:t xml:space="preserve">@IIamaface Minulla on halu kirjoittaa tämä, mutta myös halu kynsiä kasvojani, koska en pysty siihen.</w:t>
      </w:r>
    </w:p>
    <w:p>
      <w:r>
        <w:rPr>
          <w:b/>
          <w:u w:val="single"/>
        </w:rPr>
        <w:t xml:space="preserve">242059</w:t>
      </w:r>
    </w:p>
    <w:p>
      <w:r>
        <w:t xml:space="preserve">Ämmä en välitä vittuakaan sinusta 😂 mene tapaamaan häntä , mutta kenen luo hän tulee kotiin ? Ämmä olet tyhmä 😂😂😂</w:t>
      </w:r>
    </w:p>
    <w:p>
      <w:r>
        <w:rPr>
          <w:b/>
          <w:u w:val="single"/>
        </w:rPr>
        <w:t xml:space="preserve">242060</w:t>
      </w:r>
    </w:p>
    <w:p>
      <w:r>
        <w:t xml:space="preserve">Trump esittelee 1 biljoonan dollarin infrastruktuurisuunnitelman vuonna 2017: https://t.co/WlrZ9661jk #WallStreet #CNBC https://t.co/jqvGvSfaLf https://t.co/jqvGvSfaLf</w:t>
      </w:r>
    </w:p>
    <w:p>
      <w:r>
        <w:rPr>
          <w:b/>
          <w:u w:val="single"/>
        </w:rPr>
        <w:t xml:space="preserve">242061</w:t>
      </w:r>
    </w:p>
    <w:p>
      <w:r>
        <w:t xml:space="preserve">Vastikään sinkku ystäväni on saanut täysin murskattu (cant syyttää häntä tbf) Siksi tänä iltana on katsomassa yli työtä</w:t>
      </w:r>
    </w:p>
    <w:p>
      <w:r>
        <w:rPr>
          <w:b/>
          <w:u w:val="single"/>
        </w:rPr>
        <w:t xml:space="preserve">242062</w:t>
      </w:r>
    </w:p>
    <w:p>
      <w:r>
        <w:t xml:space="preserve">Uusi postaus blogissani: https://t.co/RWpdXL4fcb https://t.co/RWpdXL4fcb: Mitkä uraaniyhtiöt ovat vipuvaikutuksessa ydinenergian kysynnän kasvuun?</w:t>
      </w:r>
    </w:p>
    <w:p>
      <w:r>
        <w:rPr>
          <w:b/>
          <w:u w:val="single"/>
        </w:rPr>
        <w:t xml:space="preserve">242063</w:t>
      </w:r>
    </w:p>
    <w:p>
      <w:r>
        <w:t xml:space="preserve">Avajaispäivä! Ensimmäinen, joka löytää minut, saa ilmaiset leggingsit! #lularoe #lularoesarah #lularoeirma... https://t.co/MhEn73qWSN...</w:t>
      </w:r>
    </w:p>
    <w:p>
      <w:r>
        <w:rPr>
          <w:b/>
          <w:u w:val="single"/>
        </w:rPr>
        <w:t xml:space="preserve">242064</w:t>
      </w:r>
    </w:p>
    <w:p>
      <w:r>
        <w:t xml:space="preserve">$1,800.00</w:t>
        <w:br/>
        <w:t xml:space="preserve">End Date:</w:t>
        <w:br/>
        <w:t xml:space="preserve"> Osta se nyt vain: $1,800.00</w:t>
        <w:br/>
        <w:t xml:space="preserve">Osta se... https://t.co/IcuTNfWy2A</w:t>
      </w:r>
    </w:p>
    <w:p>
      <w:r>
        <w:rPr>
          <w:b/>
          <w:u w:val="single"/>
        </w:rPr>
        <w:t xml:space="preserve">242065</w:t>
      </w:r>
    </w:p>
    <w:p>
      <w:r>
        <w:t xml:space="preserve">Avoin #Terveys &amp;amp; #Hyvinvointipalkinto https://t.co/1LXzFjfIR2 #Ageing #Disability @NHSopensource @NHSchoices @Odessa_Ageing @KieranJGarland</w:t>
      </w:r>
    </w:p>
    <w:p>
      <w:r>
        <w:rPr>
          <w:b/>
          <w:u w:val="single"/>
        </w:rPr>
        <w:t xml:space="preserve">242066</w:t>
      </w:r>
    </w:p>
    <w:p>
      <w:r>
        <w:t xml:space="preserve">[ Uusi jakso ] @StanfordRockin David Larcker keskustelee hallituksen arviointeja koskevan tuoreen tutkimuksen tuloksista: https://t.co/Me4twji1QS #CorpGov https://t.co/yZl5Ge2KXx</w:t>
      </w:r>
    </w:p>
    <w:p>
      <w:r>
        <w:rPr>
          <w:b/>
          <w:u w:val="single"/>
        </w:rPr>
        <w:t xml:space="preserve">242067</w:t>
      </w:r>
    </w:p>
    <w:p>
      <w:r>
        <w:t xml:space="preserve">Kaikki mitä halusit tietää #Statcast w/@Mike_Petriello uusimmassa podcastissani, katso se! https://t.co/BIlJeKbbOB</w:t>
      </w:r>
    </w:p>
    <w:p>
      <w:r>
        <w:rPr>
          <w:b/>
          <w:u w:val="single"/>
        </w:rPr>
        <w:t xml:space="preserve">242068</w:t>
      </w:r>
    </w:p>
    <w:p>
      <w:r>
        <w:t xml:space="preserve">@JeffreeStar Sain nipun! Tietokoneellani, kun mieheni nukkuu vieressäni. Potkaisin hänet ulos, koska hän liikkui liikaa! #JSCManny</w:t>
      </w:r>
    </w:p>
    <w:p>
      <w:r>
        <w:rPr>
          <w:b/>
          <w:u w:val="single"/>
        </w:rPr>
        <w:t xml:space="preserve">242069</w:t>
      </w:r>
    </w:p>
    <w:p>
      <w:r>
        <w:t xml:space="preserve">Länsi-Bali tehostaa henkilöllisyystarkastuksia Lebaranin jälkeen - Coconuts Bali https://t.co/ROnFnUXc1g #jembrana #balitoday</w:t>
      </w:r>
    </w:p>
    <w:p>
      <w:r>
        <w:rPr>
          <w:b/>
          <w:u w:val="single"/>
        </w:rPr>
        <w:t xml:space="preserve">242070</w:t>
      </w:r>
    </w:p>
    <w:p>
      <w:r>
        <w:t xml:space="preserve">Tykkäsin @YouTube-videosta https://t.co/7mj5GV7WLi G Herbo &amp;amp; Dave Eastin 2016 XXL Freshmen Cypher- REAKTIIVISUUS</w:t>
      </w:r>
    </w:p>
    <w:p>
      <w:r>
        <w:rPr>
          <w:b/>
          <w:u w:val="single"/>
        </w:rPr>
        <w:t xml:space="preserve">242071</w:t>
      </w:r>
    </w:p>
    <w:p>
      <w:r>
        <w:t xml:space="preserve">#Photo #Black &amp;amp; #White Doll Head by milone20017 - https://t.co/vf1MiAEIun https://t.co/ZaQqgbMt2m</w:t>
      </w:r>
    </w:p>
    <w:p>
      <w:r>
        <w:rPr>
          <w:b/>
          <w:u w:val="single"/>
        </w:rPr>
        <w:t xml:space="preserve">242072</w:t>
      </w:r>
    </w:p>
    <w:p>
      <w:r>
        <w:t xml:space="preserve">#NewMusic @Gospel_Haven</w:t>
        <w:br/>
        <w:t xml:space="preserve">Tsekkaa #BeautifulGirl by @edycradio</w:t>
        <w:br/>
        <w:t xml:space="preserve">https://t.co/ZvZc0HIg19</w:t>
        <w:br/>
        <w:t xml:space="preserve">#StillGospel</w:t>
        <w:br/>
        <w:t xml:space="preserve">#CoC</w:t>
      </w:r>
    </w:p>
    <w:p>
      <w:r>
        <w:rPr>
          <w:b/>
          <w:u w:val="single"/>
        </w:rPr>
        <w:t xml:space="preserve">242073</w:t>
      </w:r>
    </w:p>
    <w:p>
      <w:r>
        <w:t xml:space="preserve">@amelialikespie Olen ajatellut mennä @CTStorytelling työpajoihin! #DSMuse17 https://t.co/ad4faKzsS1</w:t>
      </w:r>
    </w:p>
    <w:p>
      <w:r>
        <w:rPr>
          <w:b/>
          <w:u w:val="single"/>
        </w:rPr>
        <w:t xml:space="preserve">242074</w:t>
      </w:r>
    </w:p>
    <w:p>
      <w:r>
        <w:t xml:space="preserve">Koulutuskoordinaattori Avoin työpaikka Lonadekissa</w:t>
        <w:br/>
        <w:t xml:space="preserve">https://t.co/jdBlyDDoul</w:t>
        <w:br/>
        <w:t xml:space="preserve">Lonadek, https://t.co/0d51PKKDdM</w:t>
      </w:r>
    </w:p>
    <w:p>
      <w:r>
        <w:rPr>
          <w:b/>
          <w:u w:val="single"/>
        </w:rPr>
        <w:t xml:space="preserve">242075</w:t>
      </w:r>
    </w:p>
    <w:p>
      <w:r>
        <w:t xml:space="preserve">PA Core -standardien tavoitteena on auttaa oppilaita ymmärtämään uusia käsitteitä &amp;amp; opettajat kohtaavat kysymyksiä. @AlleghenyIU3 #IUSpotlight https://t.co/VMIDoArR04 https://t.co/VMIDoArR04</w:t>
      </w:r>
    </w:p>
    <w:p>
      <w:r>
        <w:rPr>
          <w:b/>
          <w:u w:val="single"/>
        </w:rPr>
        <w:t xml:space="preserve">242076</w:t>
      </w:r>
    </w:p>
    <w:p>
      <w:r>
        <w:t xml:space="preserve">Tekoälytutkijat kouluttavat järjestelmiä hallitsemaan monimutkaisia fantasiamaailmoja tieteen nimissä https://t.co/qaa3fFhQ8s https://t.co/iEaCawuyOv</w:t>
      </w:r>
    </w:p>
    <w:p>
      <w:r>
        <w:rPr>
          <w:b/>
          <w:u w:val="single"/>
        </w:rPr>
        <w:t xml:space="preserve">242077</w:t>
      </w:r>
    </w:p>
    <w:p>
      <w:r>
        <w:t xml:space="preserve">Kerro demokraateille: https://t.co/h8iHhtkquJ | cc @@SenateDems @HouseDemocrats #p2</w:t>
      </w:r>
    </w:p>
    <w:p>
      <w:r>
        <w:rPr>
          <w:b/>
          <w:u w:val="single"/>
        </w:rPr>
        <w:t xml:space="preserve">242078</w:t>
      </w:r>
    </w:p>
    <w:p>
      <w:r>
        <w:t xml:space="preserve">Kuinka järjestää täydellinen kotonaan #WineTasting by @vicki_denig https://t.co/oXIVADKKEd https://t.co/FhkY2V68oN</w:t>
      </w:r>
    </w:p>
    <w:p>
      <w:r>
        <w:rPr>
          <w:b/>
          <w:u w:val="single"/>
        </w:rPr>
        <w:t xml:space="preserve">242079</w:t>
      </w:r>
    </w:p>
    <w:p>
      <w:r>
        <w:t xml:space="preserve">Chesterin poliisi twiittailee kolmesti viikossa siitä, kuinka he ajavat nopeusvalvontaa Lache Lanella. Heidän täytyy todella välittää turvallisuudesta (£££).</w:t>
      </w:r>
    </w:p>
    <w:p>
      <w:r>
        <w:rPr>
          <w:b/>
          <w:u w:val="single"/>
        </w:rPr>
        <w:t xml:space="preserve">242080</w:t>
      </w:r>
    </w:p>
    <w:p>
      <w:r>
        <w:t xml:space="preserve"/>
      </w:r>
    </w:p>
    <w:p>
      <w:r>
        <w:rPr>
          <w:b/>
          <w:u w:val="single"/>
        </w:rPr>
        <w:t xml:space="preserve">242081</w:t>
      </w:r>
    </w:p>
    <w:p>
      <w:r>
        <w:t xml:space="preserve">Jim Nantz, muistojen kauppias, pyrkii parantamaan Alzheimerin taudin https://t.co/8TNrJN4otY https://t.co/iAPtnTbJG2 https://t.co/iAPtnTbJG2</w:t>
      </w:r>
    </w:p>
    <w:p>
      <w:r>
        <w:rPr>
          <w:b/>
          <w:u w:val="single"/>
        </w:rPr>
        <w:t xml:space="preserve">242082</w:t>
      </w:r>
    </w:p>
    <w:p>
      <w:r>
        <w:t xml:space="preserve">Pistäydy ja sano hei upouudessa myymälässämme Westville Centralissa - ANGLER FISHING GEAR, Angler Apparel &amp;amp; Gifts koti. https://t.co/9fljVYGD48</w:t>
      </w:r>
    </w:p>
    <w:p>
      <w:r>
        <w:rPr>
          <w:b/>
          <w:u w:val="single"/>
        </w:rPr>
        <w:t xml:space="preserve">242083</w:t>
      </w:r>
    </w:p>
    <w:p>
      <w:r>
        <w:t xml:space="preserve">3. Pepin leijonat: 10 englantilaista, jotka sopisivat täydellisesti Pep Guardiolan systeemiin - https://t.co/N7xMJofEyT https://t.co/b5PMchrpUr https://t.co/b5PMchrpUr</w:t>
      </w:r>
    </w:p>
    <w:p>
      <w:r>
        <w:rPr>
          <w:b/>
          <w:u w:val="single"/>
        </w:rPr>
        <w:t xml:space="preserve">242084</w:t>
      </w:r>
    </w:p>
    <w:p>
      <w:r>
        <w:t xml:space="preserve">Sosiaaliset aktiviteetit saattavat olla kalenterissa tänään, mutta et ole... Lisää Neitsyt https://t.co/MAMOhdAcsd</w:t>
      </w:r>
    </w:p>
    <w:p>
      <w:r>
        <w:rPr>
          <w:b/>
          <w:u w:val="single"/>
        </w:rPr>
        <w:t xml:space="preserve">242085</w:t>
      </w:r>
    </w:p>
    <w:p>
      <w:r>
        <w:t xml:space="preserve">@WSJ -&amp;gt; Huomaa, että hallitus on keskellä kaikkien niiden maiden käyttämiä malleja, jotka menestyvät Yhdysvaltoja paremmin. https://t.co/eOkZcKJyNi.</w:t>
      </w:r>
    </w:p>
    <w:p>
      <w:r>
        <w:rPr>
          <w:b/>
          <w:u w:val="single"/>
        </w:rPr>
        <w:t xml:space="preserve">242086</w:t>
      </w:r>
    </w:p>
    <w:p>
      <w:r>
        <w:t xml:space="preserve">@ScottieMaples hänen nimensä on Bruce Lee me kiusasimme häntä 30yrs kentällä vastasi 2 pahin puhelu kotiväkivalta &amp;amp; hänet ammuttiin kohtalokkaasti sankari</w:t>
      </w:r>
    </w:p>
    <w:p>
      <w:r>
        <w:rPr>
          <w:b/>
          <w:u w:val="single"/>
        </w:rPr>
        <w:t xml:space="preserve">242087</w:t>
      </w:r>
    </w:p>
    <w:p>
      <w:r>
        <w:t xml:space="preserve">Master SID:n Data Science -linja toivottaa kansainväliset opiskelijat tervetulleiksi! englanninkieliset kurssit.Levitä sanaa! https://t.co/D9I5qRNaC3</w:t>
      </w:r>
    </w:p>
    <w:p>
      <w:r>
        <w:rPr>
          <w:b/>
          <w:u w:val="single"/>
        </w:rPr>
        <w:t xml:space="preserve">242088</w:t>
      </w:r>
    </w:p>
    <w:p>
      <w:r>
        <w:t xml:space="preserve">Hän aina sanoa minulle saada minun aikuisten naisten paskaa ja sanoa vittu ne muut nartut ja nyt se juuttunut minulle idc noin seuraava narttu</w:t>
      </w:r>
    </w:p>
    <w:p>
      <w:r>
        <w:rPr>
          <w:b/>
          <w:u w:val="single"/>
        </w:rPr>
        <w:t xml:space="preserve">242089</w:t>
      </w:r>
    </w:p>
    <w:p>
      <w:r>
        <w:t xml:space="preserve">TFW pelaat ranked, internet kuolee ja saat bannia siitä LMAO @RocketLeague https://t.co/qaaVzGib23</w:t>
      </w:r>
    </w:p>
    <w:p>
      <w:r>
        <w:rPr>
          <w:b/>
          <w:u w:val="single"/>
        </w:rPr>
        <w:t xml:space="preserve">242090</w:t>
      </w:r>
    </w:p>
    <w:p>
      <w:r>
        <w:t xml:space="preserve">@selfienomenal kysyy "miksi @LaurenJauregui ei seuraa takaisin aasialaisia faneja kuten @hiatous? se on niin surullista :(" #OuijaMovie Own it Now https://t.co/VojTFs9VfD https://t.co/VojTFs9VfD</w:t>
      </w:r>
    </w:p>
    <w:p>
      <w:r>
        <w:rPr>
          <w:b/>
          <w:u w:val="single"/>
        </w:rPr>
        <w:t xml:space="preserve">242091</w:t>
      </w:r>
    </w:p>
    <w:p>
      <w:r>
        <w:t xml:space="preserve">@selfienomenal kysyy "miksi @LaurenJauregui ei seuraa takaisin aasialaisia faneja kuten @hiatous? se on niin surullista :(" #OuijaMovie Own it Now https://t.co/VojTFs9VfD https://t.co/VojTFs9VfD</w:t>
      </w:r>
    </w:p>
    <w:p>
      <w:r>
        <w:rPr>
          <w:b/>
          <w:u w:val="single"/>
        </w:rPr>
        <w:t xml:space="preserve">242092</w:t>
      </w:r>
    </w:p>
    <w:p>
      <w:r>
        <w:t xml:space="preserve">#dragrace @rupaul @LogoTV @WOWPresents voisiko joku tällä vitun planeetalla kertoa minulle, mistä voin kuunnella uuden " CATEGORY IS" kiitotiebiisin🙄.</w:t>
      </w:r>
    </w:p>
    <w:p>
      <w:r>
        <w:rPr>
          <w:b/>
          <w:u w:val="single"/>
        </w:rPr>
        <w:t xml:space="preserve">242093</w:t>
      </w:r>
    </w:p>
    <w:p>
      <w:r>
        <w:t xml:space="preserve">Kaupunkimme antaa tunnustusta @AmeriCorpsille, @SeniorCorpsille ja muille vapaaehtoisille siitä arvosta, jonka vapaaehtoiset antavat kaupungistamme paremman paikan. #Mayor4Service https://t.co/ZLRihsEZa3</w:t>
      </w:r>
    </w:p>
    <w:p>
      <w:r>
        <w:rPr>
          <w:b/>
          <w:u w:val="single"/>
        </w:rPr>
        <w:t xml:space="preserve">242094</w:t>
      </w:r>
    </w:p>
    <w:p>
      <w:r>
        <w:t xml:space="preserve">@courtneyciaban Älä tunne huonoa omaatuntoa, kun olin toissapäivänä jumissa kohteessa tunnin ajan, koska lukitsin avaimeni autoon, joka oli vielä virtalukossa🙄.</w:t>
      </w:r>
    </w:p>
    <w:p>
      <w:r>
        <w:rPr>
          <w:b/>
          <w:u w:val="single"/>
        </w:rPr>
        <w:t xml:space="preserve">242095</w:t>
      </w:r>
    </w:p>
    <w:p>
      <w:r>
        <w:t xml:space="preserve">Tänään on oikeastaan hyvä syy olla kansallinen olutpäivä #NationalBeerDay #NationalBeerDay https://t.co/sjbESKfpoQ #nationalbeerday</w:t>
      </w:r>
    </w:p>
    <w:p>
      <w:r>
        <w:rPr>
          <w:b/>
          <w:u w:val="single"/>
        </w:rPr>
        <w:t xml:space="preserve">242096</w:t>
      </w:r>
    </w:p>
    <w:p>
      <w:r>
        <w:t xml:space="preserve">Bucks saa pisteitä!</w:t>
        <w:br/>
        <w:t xml:space="preserve"> Melton: 15.050!!!!</w:t>
        <w:br/>
        <w:t xml:space="preserve">Dastrup: 14.450</w:t>
        <w:br/>
        <w:t xml:space="preserve">Martin: 14.200</w:t>
        <w:br/>
        <w:t xml:space="preserve">Bonanno: 13.750</w:t>
        <w:br/>
        <w:t xml:space="preserve">Delbridge: 13.600</w:t>
      </w:r>
    </w:p>
    <w:p>
      <w:r>
        <w:rPr>
          <w:b/>
          <w:u w:val="single"/>
        </w:rPr>
        <w:t xml:space="preserve">242097</w:t>
      </w:r>
    </w:p>
    <w:p>
      <w:r>
        <w:t xml:space="preserve">Olen kuunnellut vanhempien valitusta lapsista, jotka he ovat menettäneet peruslääkkeiden, ruoan ja suojan puutteen vuoksi.</w:t>
      </w:r>
    </w:p>
    <w:p>
      <w:r>
        <w:rPr>
          <w:b/>
          <w:u w:val="single"/>
        </w:rPr>
        <w:t xml:space="preserve">242098</w:t>
      </w:r>
    </w:p>
    <w:p>
      <w:r>
        <w:t xml:space="preserve">Carter Page -- Trumpin entinen neuvonantaja tapasi venäläisen vakoojan.</w:t>
        <w:br/>
        <w:br/>
        <w:t xml:space="preserve">#hardball #inners #maddow #lastword</w:t>
        <w:br/>
        <w:br/>
        <w:t xml:space="preserve">https://t.co/9N1CuY9HdJ</w:t>
      </w:r>
    </w:p>
    <w:p>
      <w:r>
        <w:rPr>
          <w:b/>
          <w:u w:val="single"/>
        </w:rPr>
        <w:t xml:space="preserve">242099</w:t>
      </w:r>
    </w:p>
    <w:p>
      <w:r>
        <w:t xml:space="preserve">Kun kertoo jollekin työskentelevänsä analyyttisen ja fysikaalisen kemian laboratoriossa, ihmiset järkyttyvät #BlackWomenAtWork</w:t>
      </w:r>
    </w:p>
    <w:p>
      <w:r>
        <w:rPr>
          <w:b/>
          <w:u w:val="single"/>
        </w:rPr>
        <w:t xml:space="preserve">242100</w:t>
      </w:r>
    </w:p>
    <w:p>
      <w:r>
        <w:t xml:space="preserve">@Mack_Gretzky Heillä on älykkäät ja aggressiiviset vartijat.  Tätä he tekevät.  He todella uppoaa uppoaa iso saa pallon.. hän on hyvä syöttäjä.</w:t>
      </w:r>
    </w:p>
    <w:p>
      <w:r>
        <w:rPr>
          <w:b/>
          <w:u w:val="single"/>
        </w:rPr>
        <w:t xml:space="preserve">242101</w:t>
      </w:r>
    </w:p>
    <w:p>
      <w:r>
        <w:t xml:space="preserve">En ole koskaan pyytänyt paskaa kaikki mitä minulla on, on tullut riskeistä, joita minun on pitänyt ottaa, tai kovasta työstä... Säästä se vittuilu, jota kutsut kamppailuksi</w:t>
      </w:r>
    </w:p>
    <w:p>
      <w:r>
        <w:rPr>
          <w:b/>
          <w:u w:val="single"/>
        </w:rPr>
        <w:t xml:space="preserve">242102</w:t>
      </w:r>
    </w:p>
    <w:p>
      <w:r>
        <w:t xml:space="preserve">Pelkästään se, että teit tuon, osoittaa, kuinka lähellä olemme paljastamasta kriittistä massaa Trumpin leirin salaliitosta. Nämä kaksi? Ei ole kysymys. Ryhdistäydy. https://t.co/s4SAMt6b0t</w:t>
      </w:r>
    </w:p>
    <w:p>
      <w:r>
        <w:rPr>
          <w:b/>
          <w:u w:val="single"/>
        </w:rPr>
        <w:t xml:space="preserve">242103</w:t>
      </w:r>
    </w:p>
    <w:p>
      <w:r>
        <w:t xml:space="preserve">Huvittavaa katsella #LyingLiarsLie epäpätevyydestä samalla kun ovat niin tietämättömiä siitä, kuinka epäpäteviä he itse ovat #maddow #resist</w:t>
      </w:r>
    </w:p>
    <w:p>
      <w:r>
        <w:rPr>
          <w:b/>
          <w:u w:val="single"/>
        </w:rPr>
        <w:t xml:space="preserve">242104</w:t>
      </w:r>
    </w:p>
    <w:p>
      <w:r>
        <w:t xml:space="preserve">@BBCWorld kuvia on kaikkialla. Siellä siitä tuli normi, aivan kuin sateiseen päivään herääminen. Hän saattoi jopa antaa käskyn</w:t>
      </w:r>
    </w:p>
    <w:p>
      <w:r>
        <w:rPr>
          <w:b/>
          <w:u w:val="single"/>
        </w:rPr>
        <w:t xml:space="preserve">242105</w:t>
      </w:r>
    </w:p>
    <w:p>
      <w:r>
        <w:t xml:space="preserve">Analyytikot odottavat, että Aegean Marine Petroleum Network Inc. (ANW) julkaisee 0,36 dollaria EPS https://t.co/oNeAoh3Mlq</w:t>
      </w:r>
    </w:p>
    <w:p>
      <w:r>
        <w:rPr>
          <w:b/>
          <w:u w:val="single"/>
        </w:rPr>
        <w:t xml:space="preserve">242106</w:t>
      </w:r>
    </w:p>
    <w:p>
      <w:r>
        <w:t xml:space="preserve">Anna @Super6 ennusteet tänään....</w:t>
        <w:br/>
        <w:br/>
        <w:t xml:space="preserve"> KO klo 15.00!</w:t>
        <w:br/>
        <w:br/>
        <w:t xml:space="preserve"> Login/Register 👉 https://t.co/FuRjmibpCI https://t.co/rYFWmXJDVu https://t.co/rYFWmXJDVu</w:t>
      </w:r>
    </w:p>
    <w:p>
      <w:r>
        <w:rPr>
          <w:b/>
          <w:u w:val="single"/>
        </w:rPr>
        <w:t xml:space="preserve">242107</w:t>
      </w:r>
    </w:p>
    <w:p>
      <w:r>
        <w:t xml:space="preserve">upea polka-dot tylli maxi mekko Brittany-Snows 2013 Much Music Video Music Awardsin inspiroimana https://t.co/rHO9a2O7YV</w:t>
      </w:r>
    </w:p>
    <w:p>
      <w:r>
        <w:rPr>
          <w:b/>
          <w:u w:val="single"/>
        </w:rPr>
        <w:t xml:space="preserve">242108</w:t>
      </w:r>
    </w:p>
    <w:p>
      <w:r>
        <w:t xml:space="preserve">To Sir, with Love by E.R. Braithwaite Paperback Book (Finnish) https://t.co/CTR1hj5Ugm https://t.co/iRYtG4axdp</w:t>
      </w:r>
    </w:p>
    <w:p>
      <w:r>
        <w:rPr>
          <w:b/>
          <w:u w:val="single"/>
        </w:rPr>
        <w:t xml:space="preserve">242109</w:t>
      </w:r>
    </w:p>
    <w:p>
      <w:r>
        <w:t xml:space="preserve">#Sooners @TheKylerMurray puhuu jalkapallosta ja myös baseballista; hullu aikataulu BB-Austin, FB-Norman, BB-Austin. https://t.co/vvwjRkkkav https://t.co/zwyH147VKY</w:t>
      </w:r>
    </w:p>
    <w:p>
      <w:r>
        <w:rPr>
          <w:b/>
          <w:u w:val="single"/>
        </w:rPr>
        <w:t xml:space="preserve">242110</w:t>
      </w:r>
    </w:p>
    <w:p>
      <w:r>
        <w:t xml:space="preserve">Luovat mahdollisuudet kukoistavat tänään kaikkialla ympärilläsi. Bu... Lisää Neitsyt https://t.co/byTkfANCfJ</w:t>
      </w:r>
    </w:p>
    <w:p>
      <w:r>
        <w:rPr>
          <w:b/>
          <w:u w:val="single"/>
        </w:rPr>
        <w:t xml:space="preserve">242111</w:t>
      </w:r>
    </w:p>
    <w:p>
      <w:r>
        <w:t xml:space="preserve">&amp;lt;The Cheating Saga: Vaimoni ystävä ñ Aisha Osa 2 - Fuck minua, että iso kyrpä, haluan sen insde minulle https://t.co/gLO8qRAB5z</w:t>
      </w:r>
    </w:p>
    <w:p>
      <w:r>
        <w:rPr>
          <w:b/>
          <w:u w:val="single"/>
        </w:rPr>
        <w:t xml:space="preserve">242112</w:t>
      </w:r>
    </w:p>
    <w:p>
      <w:r>
        <w:t xml:space="preserve">Käytettyjen autojen online-markkinapaikka #Carvana pyrkii keräämään 100 miljoonaa dollaria listautumisannissa. Lue lisää: https://t.co/1w3Dg5WlRg</w:t>
      </w:r>
    </w:p>
    <w:p>
      <w:r>
        <w:rPr>
          <w:b/>
          <w:u w:val="single"/>
        </w:rPr>
        <w:t xml:space="preserve">242113</w:t>
      </w:r>
    </w:p>
    <w:p>
      <w:r>
        <w:t xml:space="preserve">Trump otti juuri 14 lomaa 10 viikon aikana Yhdysvaltain golfkentillään ! Kustannukset veronmaksajille ovat tähän mennessä 44 miljoonaa dollaria! Naurettavaa !</w:t>
      </w:r>
    </w:p>
    <w:p>
      <w:r>
        <w:rPr>
          <w:b/>
          <w:u w:val="single"/>
        </w:rPr>
        <w:t xml:space="preserve">242114</w:t>
      </w:r>
    </w:p>
    <w:p>
      <w:r>
        <w:t xml:space="preserve">Voi, Nicole! Sinun pyörteisyydelläsi ja imartelevalla A-linjaisella siluettisi. 😍😍😍 Yksi suosikeistani... https://t.co/HjCzzTEBsc...</w:t>
      </w:r>
    </w:p>
    <w:p>
      <w:r>
        <w:rPr>
          <w:b/>
          <w:u w:val="single"/>
        </w:rPr>
        <w:t xml:space="preserve">242115</w:t>
      </w:r>
    </w:p>
    <w:p>
      <w:r>
        <w:t xml:space="preserve">Entisellä kansallisen turvallisuuden neuvonantajalla Michael Flynnillä "on tarina kerrottavana" https://t.co/BRiMJrqM2v https://t.co/GvBcwEsujW</w:t>
      </w:r>
    </w:p>
    <w:p>
      <w:r>
        <w:rPr>
          <w:b/>
          <w:u w:val="single"/>
        </w:rPr>
        <w:t xml:space="preserve">242116</w:t>
      </w:r>
    </w:p>
    <w:p>
      <w:r>
        <w:t xml:space="preserve">Alex Kopcon kanssa Target Centerissä viimeisellä syntymäpäivävierailullani Minneapolisissa ... https://t.co/Qc98OXbVaZ ...</w:t>
      </w:r>
    </w:p>
    <w:p>
      <w:r>
        <w:rPr>
          <w:b/>
          <w:u w:val="single"/>
        </w:rPr>
        <w:t xml:space="preserve">242117</w:t>
      </w:r>
    </w:p>
    <w:p>
      <w:r>
        <w:t xml:space="preserve">@BrettRichey Armahdat Perkinsin ja myönnät, että se oli väärä liike. Oli vielä yksi vuosi rookie-sopimuksessa, mutta RFA-oikeudet takaavat vähintään vuoden 5.</w:t>
      </w:r>
    </w:p>
    <w:p>
      <w:r>
        <w:rPr>
          <w:b/>
          <w:u w:val="single"/>
        </w:rPr>
        <w:t xml:space="preserve">242118</w:t>
      </w:r>
    </w:p>
    <w:p>
      <w:r>
        <w:t xml:space="preserve">Tavoita enemmän lukijoita!</w:t>
        <w:br/>
        <w:t xml:space="preserve">🎉 Uudet #bookpromo megatarjoukset @TweetYourBooksilta 🎉</w:t>
        <w:br/>
        <w:t xml:space="preserve">#kirjamarkkinointi #pubtip #bookboost</w:t>
        <w:br/>
        <w:t xml:space="preserve">➡ https://t.co/096mfe60mj https://t.co/GZEJrFHPLn</w:t>
      </w:r>
    </w:p>
    <w:p>
      <w:r>
        <w:rPr>
          <w:b/>
          <w:u w:val="single"/>
        </w:rPr>
        <w:t xml:space="preserve">242119</w:t>
      </w:r>
    </w:p>
    <w:p>
      <w:r>
        <w:t xml:space="preserve">@AmazingPhil @danisnotonfire .....I'm leaving twitter.... Mutta jos jompikumpi teistä onnistuu twiittaamaan minulle syntymäpäiväkutsun...se olisi kiva.... Goodbye</w:t>
      </w:r>
    </w:p>
    <w:p>
      <w:r>
        <w:rPr>
          <w:b/>
          <w:u w:val="single"/>
        </w:rPr>
        <w:t xml:space="preserve">242120</w:t>
      </w:r>
    </w:p>
    <w:p>
      <w:r>
        <w:t xml:space="preserve">#NowPlaying No Money [1oNi] - Galantis Vs Planet Funk.</w:t>
        <w:t xml:space="preserve">(&amp;gt;*_*)&amp;gt;</w:t>
        <w:br/>
        <w:t xml:space="preserve">Tune in at https://t.co/vZf55mwl8q</w:t>
        <w:br/>
        <w:t xml:space="preserve">#itsjustradio #radio #radio</w:t>
      </w:r>
    </w:p>
    <w:p>
      <w:r>
        <w:rPr>
          <w:b/>
          <w:u w:val="single"/>
        </w:rPr>
        <w:t xml:space="preserve">242121</w:t>
      </w:r>
    </w:p>
    <w:p>
      <w:r>
        <w:t xml:space="preserve">@DeBrosClothing Bugzy OPM - Fuck Boy [musiikkivideo] @BugzyOPM | Link UP TV https://t.co/PhPox2NfRJ via @YouTube</w:t>
      </w:r>
    </w:p>
    <w:p>
      <w:r>
        <w:rPr>
          <w:b/>
          <w:u w:val="single"/>
        </w:rPr>
        <w:t xml:space="preserve">242122</w:t>
      </w:r>
    </w:p>
    <w:p>
      <w:r>
        <w:t xml:space="preserve">Mitä tämä tarkoittaa?!?!?!  Katsokaa, kenellä oli äkillinen värimaailman muutos.</w:t>
        <w:br/>
        <w:br/>
        <w:t xml:space="preserve"> #Encantadia2016 #DMR #Tease https://t.co/PeDWrFh5PJ https://t.co/PeDWrFh5PJ</w:t>
      </w:r>
    </w:p>
    <w:p>
      <w:r>
        <w:rPr>
          <w:b/>
          <w:u w:val="single"/>
        </w:rPr>
        <w:t xml:space="preserve">242123</w:t>
      </w:r>
    </w:p>
    <w:p>
      <w:r>
        <w:t xml:space="preserve">No verrattaessa oman maani politiikkaan pfft kunto on surkea istg liian paljon kaksi kasvot &amp;amp; media pelaa piste idk kuka on rehellinen / ei ole</w:t>
      </w:r>
    </w:p>
    <w:p>
      <w:r>
        <w:rPr>
          <w:b/>
          <w:u w:val="single"/>
        </w:rPr>
        <w:t xml:space="preserve">242124</w:t>
      </w:r>
    </w:p>
    <w:p>
      <w:r>
        <w:t xml:space="preserve">Joskus paras lääke levottomaan mieleen on hiljainen yö.... Lisää Pisces https://t.co/C3Gw4rFjrz</w:t>
      </w:r>
    </w:p>
    <w:p>
      <w:r>
        <w:rPr>
          <w:b/>
          <w:u w:val="single"/>
        </w:rPr>
        <w:t xml:space="preserve">242125</w:t>
      </w:r>
    </w:p>
    <w:p>
      <w:r>
        <w:t xml:space="preserve">11-vuotias afrikkalaista syntyperää oleva brittipoika on maan kaikkien aikojen nuorin orkesterin kapellimestari https://t.co/Xt1fboX56F #gist #news https://t.co/52WTll3mMW</w:t>
      </w:r>
    </w:p>
    <w:p>
      <w:r>
        <w:rPr>
          <w:b/>
          <w:u w:val="single"/>
        </w:rPr>
        <w:t xml:space="preserve">242126</w:t>
      </w:r>
    </w:p>
    <w:p>
      <w:r>
        <w:t xml:space="preserve">#GzEnter10ment: [{{{https://t.co/eXZz9STBmw}}}] Vahvista uusi sähköpostiosoitteesi https://t.co/tcO9TYTL3q</w:t>
      </w:r>
    </w:p>
    <w:p>
      <w:r>
        <w:rPr>
          <w:b/>
          <w:u w:val="single"/>
        </w:rPr>
        <w:t xml:space="preserve">242127</w:t>
      </w:r>
    </w:p>
    <w:p>
      <w:r>
        <w:t xml:space="preserve">Olen periaatteessa lähdössä turistimatkalle ahahahah tämä on kultaista</w:t>
        <w:br/>
        <w:br/>
        <w:t xml:space="preserve">Kiitos perustuva akatemia</w:t>
        <w:br/>
        <w:br/>
        <w:t xml:space="preserve">Olet paska mutta joskus et ole niin paska</w:t>
      </w:r>
    </w:p>
    <w:p>
      <w:r>
        <w:rPr>
          <w:b/>
          <w:u w:val="single"/>
        </w:rPr>
        <w:t xml:space="preserve">242128</w:t>
      </w:r>
    </w:p>
    <w:p>
      <w:r>
        <w:t xml:space="preserve">Itsenäinen kaapissa oleminen on hyvin, hyvin eri asia kuin sopimuksellinen kaapissa oleminen. https://t.co/ukGHvgxVq2.</w:t>
      </w:r>
    </w:p>
    <w:p>
      <w:r>
        <w:rPr>
          <w:b/>
          <w:u w:val="single"/>
        </w:rPr>
        <w:t xml:space="preserve">242129</w:t>
      </w:r>
    </w:p>
    <w:p>
      <w:r>
        <w:t xml:space="preserve">Halvemmat Microsoftin mixed reality -kuulokkeet ovat tulossa</w:t>
        <w:br/>
        <w:br/>
        <w:t xml:space="preserve">Microsoftin sekoitetun todellisuuden brändi on tulossa halpaan PC-käyttöön... https://t.co/rATyeO8bhW</w:t>
      </w:r>
    </w:p>
    <w:p>
      <w:r>
        <w:rPr>
          <w:b/>
          <w:u w:val="single"/>
        </w:rPr>
        <w:t xml:space="preserve">242130</w:t>
      </w:r>
    </w:p>
    <w:p>
      <w:r>
        <w:t xml:space="preserve">Demokraattiset naissenaattorit ovat puhumassa siitä, miksi #Gorsuch on väärin amerikkalaisten kannalta. Seuraa meitä suorana: https://t.co/dAT7pScq4N.</w:t>
      </w:r>
    </w:p>
    <w:p>
      <w:r>
        <w:rPr>
          <w:b/>
          <w:u w:val="single"/>
        </w:rPr>
        <w:t xml:space="preserve">242131</w:t>
      </w:r>
    </w:p>
    <w:p>
      <w:r>
        <w:t xml:space="preserve">W-139 FINAL FANTASY LIGHTNING Cosplay Peruukki vaaleanpunainen ruusu 21 11/16in lämmönkestävä https://t.co/EWo69232lT https://t.co/orDvHfLv96</w:t>
      </w:r>
    </w:p>
    <w:p>
      <w:r>
        <w:rPr>
          <w:b/>
          <w:u w:val="single"/>
        </w:rPr>
        <w:t xml:space="preserve">242132</w:t>
      </w:r>
    </w:p>
    <w:p>
      <w:r>
        <w:t xml:space="preserve">Miten voidaan edes määritellä, mitä "hyvännäköinen" on? Se on subjektiivista. Puhumattakaan täysin arvottomasta näkökulmasta ja/tai keskustelusta.</w:t>
      </w:r>
    </w:p>
    <w:p>
      <w:r>
        <w:rPr>
          <w:b/>
          <w:u w:val="single"/>
        </w:rPr>
        <w:t xml:space="preserve">242133</w:t>
      </w:r>
    </w:p>
    <w:p>
      <w:r>
        <w:t xml:space="preserve">Voit aina luottaa siihen, että tarjoamme sinulle ansaitsemaasi laatua ja ammattitaitoa! #everyshingletime #reliantroofing https://t.co/Dmx4Fsn4Id</w:t>
      </w:r>
    </w:p>
    <w:p>
      <w:r>
        <w:rPr>
          <w:b/>
          <w:u w:val="single"/>
        </w:rPr>
        <w:t xml:space="preserve">242134</w:t>
      </w:r>
    </w:p>
    <w:p>
      <w:r>
        <w:t xml:space="preserve">@T3AM_DISTURB3D Mutta toinen joukkue on tietoinen kyseisestä ajoneuvosta, joten sen pitäisi käyttää tankkia/lentokonetta, vaikka rohkea paholainen jalkaisin yrittäisi ottaa sen pois....I do</w:t>
      </w:r>
    </w:p>
    <w:p>
      <w:r>
        <w:rPr>
          <w:b/>
          <w:u w:val="single"/>
        </w:rPr>
        <w:t xml:space="preserve">242135</w:t>
      </w:r>
    </w:p>
    <w:p>
      <w:r>
        <w:t xml:space="preserve">@alfrdjsph Hänen odotuksensa kostautuu ratkaisevia aikoja ..</w:t>
        <w:br/>
        <w:t xml:space="preserve">Finger crossed though .</w:t>
        <w:t xml:space="preserve">.</w:t>
        <w:t xml:space="preserve">.</w:t>
        <w:br/>
        <w:t xml:space="preserve"> @ToiletTheFilm tulee olemaan erityinen &amp;amp; tehdä ihmeitä</w:t>
      </w:r>
    </w:p>
    <w:p>
      <w:r>
        <w:rPr>
          <w:b/>
          <w:u w:val="single"/>
        </w:rPr>
        <w:t xml:space="preserve">242136</w:t>
      </w:r>
    </w:p>
    <w:p>
      <w:r>
        <w:t xml:space="preserve">Joten Jeesus sai kuolemantuomion ja kuoli teidän puolestanne, ja te yhä annatte ongelmanne hänen ratkaistavakseen?</w:t>
        <w:br/>
        <w:br/>
        <w:t xml:space="preserve"> Jeesus kuin... https://t.co/0GlcD53SFM</w:t>
      </w:r>
    </w:p>
    <w:p>
      <w:r>
        <w:rPr>
          <w:b/>
          <w:u w:val="single"/>
        </w:rPr>
        <w:t xml:space="preserve">242137</w:t>
      </w:r>
    </w:p>
    <w:p>
      <w:r>
        <w:t xml:space="preserve">@VidCon @hankgreen @johngreen Onko #VidConEU:n nerdfightereita, jotka haluavat olla edustettuina The Road to Nerdfighteria -projektissa? https://t.co/MlEOVfFqzL</w:t>
      </w:r>
    </w:p>
    <w:p>
      <w:r>
        <w:rPr>
          <w:b/>
          <w:u w:val="single"/>
        </w:rPr>
        <w:t xml:space="preserve">242138</w:t>
      </w:r>
    </w:p>
    <w:p>
      <w:r>
        <w:t xml:space="preserve">@realDonaldTrump Kunnes laitat ihmisten tarpeet yritysten ahneuden edelle, epäonnistut. Kuten ennenkin, niin nytkin. Epäonnistuminen.</w:t>
      </w:r>
    </w:p>
    <w:p>
      <w:r>
        <w:rPr>
          <w:b/>
          <w:u w:val="single"/>
        </w:rPr>
        <w:t xml:space="preserve">242139</w:t>
      </w:r>
    </w:p>
    <w:p>
      <w:r>
        <w:t xml:space="preserve">Okei, tämä amerikkalainen tyttö on hullu, mutta voin arvostaa sitä kirjaimellista shakkipeliä, joka on meneillään täällä #TerrorInResonance</w:t>
      </w:r>
    </w:p>
    <w:p>
      <w:r>
        <w:rPr>
          <w:b/>
          <w:u w:val="single"/>
        </w:rPr>
        <w:t xml:space="preserve">242140</w:t>
      </w:r>
    </w:p>
    <w:p>
      <w:r>
        <w:t xml:space="preserve">@skvllage lohtua ja helpotusta se jotenkin ja myös se on ensimmäinen kerta, kun hän ja mino tavallaan antaa toisilleen mahdollisuuden</w:t>
      </w:r>
    </w:p>
    <w:p>
      <w:r>
        <w:rPr>
          <w:b/>
          <w:u w:val="single"/>
        </w:rPr>
        <w:t xml:space="preserve">242141</w:t>
      </w:r>
    </w:p>
    <w:p>
      <w:r>
        <w:t xml:space="preserve">Tutustu Raven's Home -ohjelman, Disney Channelin That's So Raven -spinoffin, näyttelijöihin https://t.co/qzhsjsiXJ5 https://t.co/BHIq9MIpqW https://t.co/BHIq9MIpqW</w:t>
      </w:r>
    </w:p>
    <w:p>
      <w:r>
        <w:rPr>
          <w:b/>
          <w:u w:val="single"/>
        </w:rPr>
        <w:t xml:space="preserve">242142</w:t>
      </w:r>
    </w:p>
    <w:p>
      <w:r>
        <w:t xml:space="preserve">Pharmalot, Pharmalittle: Käyttömaksujen uusimatta jättäminen voi tarkoittaa 3000 FDA:n irtisanomista - STAT https://t.co/AUzfaicUT4 https://t.co/AUzfaicUT4</w:t>
      </w:r>
    </w:p>
    <w:p>
      <w:r>
        <w:rPr>
          <w:b/>
          <w:u w:val="single"/>
        </w:rPr>
        <w:t xml:space="preserve">242143</w:t>
      </w:r>
    </w:p>
    <w:p>
      <w:r>
        <w:t xml:space="preserve">Inner City Pastoral</w:t>
        <w:br/>
        <w:t xml:space="preserve">Ministry Lunch</w:t>
        <w:br/>
        <w:t xml:space="preserve">Pyydän jälleen</w:t>
        <w:br/>
        <w:t xml:space="preserve">Myllypuron seurakunnan</w:t>
        <w:t xml:space="preserve">anteliaisuutta ja tukea</w:t>
        <w:t xml:space="preserve">co/bGayWASnVi</w:t>
      </w:r>
    </w:p>
    <w:p>
      <w:r>
        <w:rPr>
          <w:b/>
          <w:u w:val="single"/>
        </w:rPr>
        <w:t xml:space="preserve">242144</w:t>
      </w:r>
    </w:p>
    <w:p>
      <w:r>
        <w:t xml:space="preserve">@asathornell @markstevo72 @Sophs_C Enemmistö on täysin tietoinen siitä, mitä PJ ajattelee Leeds Unitedista. Mennään tämän loistavan nousumahdollisuuden taakse ja lopetetaan puhuminen 💩🎩.</w:t>
      </w:r>
    </w:p>
    <w:p>
      <w:r>
        <w:rPr>
          <w:b/>
          <w:u w:val="single"/>
        </w:rPr>
        <w:t xml:space="preserve">242145</w:t>
      </w:r>
    </w:p>
    <w:p>
      <w:r>
        <w:t xml:space="preserve">2000 Racing Champions 1:24 Diecast Nascar Collection Break #26 Todd Bodine https://t.co/cQWoyyXUMv https://t.co/PAfRehH3oH https://t.co/PAfRehH3oH</w:t>
      </w:r>
    </w:p>
    <w:p>
      <w:r>
        <w:rPr>
          <w:b/>
          <w:u w:val="single"/>
        </w:rPr>
        <w:t xml:space="preserve">242146</w:t>
      </w:r>
    </w:p>
    <w:p>
      <w:r>
        <w:t xml:space="preserve">@PortalLJBR @radiodisney YEAH WE KNOW ALL ABOUT YOU UHHHHHHHH WE KNOW WE KNOW WE KNOW WE KNOW</w:t>
        <w:br/>
        <w:br/>
        <w:t xml:space="preserve">FAROFA ON BANG</w:t>
        <w:br/>
        <w:t xml:space="preserve">#FifthHarmony #YouKnowYouLoveThem @radiodisney</w:t>
      </w:r>
    </w:p>
    <w:p>
      <w:r>
        <w:rPr>
          <w:b/>
          <w:u w:val="single"/>
        </w:rPr>
        <w:t xml:space="preserve">242147</w:t>
      </w:r>
    </w:p>
    <w:p>
      <w:r>
        <w:t xml:space="preserve">Appaz käyttämällä heijastuksia on gr8 tapa tarkistaa tyttöjen Vaikka he yleensä saada creeped ulos wen Laitoin vanha antiikki peili edessä niitä</w:t>
      </w:r>
    </w:p>
    <w:p>
      <w:r>
        <w:rPr>
          <w:b/>
          <w:u w:val="single"/>
        </w:rPr>
        <w:t xml:space="preserve">242148</w:t>
      </w:r>
    </w:p>
    <w:p>
      <w:r>
        <w:t xml:space="preserve">@PatsKarvelas on aina helvetinmoinen riski aloittaa kysymykset sanoilla "Miranda Devine on kirjoittanut kolumnin"...</w:t>
        <w:br/>
        <w:br/>
        <w:t xml:space="preserve"> #karvelas</w:t>
      </w:r>
    </w:p>
    <w:p>
      <w:r>
        <w:rPr>
          <w:b/>
          <w:u w:val="single"/>
        </w:rPr>
        <w:t xml:space="preserve">242149</w:t>
      </w:r>
    </w:p>
    <w:p>
      <w:r>
        <w:t xml:space="preserve">Tutkimuksen mukaan ilmastonmuutos voi lisätä vakavaa turbulenssia 149 prosenttia - CNBC https://t.co/gof4P3mZQb https://t.co/gof4P3mZQb</w:t>
      </w:r>
    </w:p>
    <w:p>
      <w:r>
        <w:rPr>
          <w:b/>
          <w:u w:val="single"/>
        </w:rPr>
        <w:t xml:space="preserve">242150</w:t>
      </w:r>
    </w:p>
    <w:p>
      <w:r>
        <w:t xml:space="preserve">Minä yritän kestää liikkeet, mutta sanasi satuttavat enemmän kuin silloin, kun särjit sydämeni. Toivottavasti olet nyt onnellinen.</w:t>
      </w:r>
    </w:p>
    <w:p>
      <w:r>
        <w:rPr>
          <w:b/>
          <w:u w:val="single"/>
        </w:rPr>
        <w:t xml:space="preserve">242151</w:t>
      </w:r>
    </w:p>
    <w:p>
      <w:r>
        <w:t xml:space="preserve">@ChristinaClift7 @Prime_Politics_ Sinäkin maksaisit salaisen palvelun Valkoisessa talossa. Vain varoitus. Heille maksetaan työstä.</w:t>
      </w:r>
    </w:p>
    <w:p>
      <w:r>
        <w:rPr>
          <w:b/>
          <w:u w:val="single"/>
        </w:rPr>
        <w:t xml:space="preserve">242152</w:t>
      </w:r>
    </w:p>
    <w:p>
      <w:r>
        <w:t xml:space="preserve">Happy for u meng love u both @mainedcm @aldenrichards02 #ALDUBKSApril9and12</w:t>
        <w:br/>
        <w:t xml:space="preserve">#MEGATeamMaineSOLDOUT</w:t>
      </w:r>
    </w:p>
    <w:p>
      <w:r>
        <w:rPr>
          <w:b/>
          <w:u w:val="single"/>
        </w:rPr>
        <w:t xml:space="preserve">242153</w:t>
      </w:r>
    </w:p>
    <w:p>
      <w:r>
        <w:t xml:space="preserve">#7: Shark Sniping 2017: https://t.co/orVVPPkpXs #Pelit #Android: Shark Sniping 2017 by Tapinator Osta uusi: $0.99 (Visit the Hot New... https://t.co/orVVPPkpXs #Pelit #Android</w:t>
      </w:r>
    </w:p>
    <w:p>
      <w:r>
        <w:rPr>
          <w:b/>
          <w:u w:val="single"/>
        </w:rPr>
        <w:t xml:space="preserve">242154</w:t>
      </w:r>
    </w:p>
    <w:p>
      <w:r>
        <w:t xml:space="preserve">@gsonderby @burnlittlelight Meitä kohdellaan aivan kuin olisimme naisia. Kehoamme kohdellaan ehdottomasti julkisena omaisuutena. :S</w:t>
      </w:r>
    </w:p>
    <w:p>
      <w:r>
        <w:rPr>
          <w:b/>
          <w:u w:val="single"/>
        </w:rPr>
        <w:t xml:space="preserve">242155</w:t>
      </w:r>
    </w:p>
    <w:p>
      <w:r>
        <w:t xml:space="preserve">Uusin The Winning Woman Daily! https://t.co/RtnF2v9GwQ Kiitos @BGPublic @OorPolly @Atropo1974 #economics #news</w:t>
      </w:r>
    </w:p>
    <w:p>
      <w:r>
        <w:rPr>
          <w:b/>
          <w:u w:val="single"/>
        </w:rPr>
        <w:t xml:space="preserve">242156</w:t>
      </w:r>
    </w:p>
    <w:p>
      <w:r>
        <w:t xml:space="preserve">Kauneus, kuten yllätyksetkin, tulevat pienissä paketeissa. Varaa aikaa - muutama hetki joka päivä tarkkaillaksesi elämän kauniita ja hienoja asioita.</w:t>
        <w:br/>
        <w:br/>
        <w:t xml:space="preserve"> Ma...</w:t>
      </w:r>
    </w:p>
    <w:p>
      <w:r>
        <w:rPr>
          <w:b/>
          <w:u w:val="single"/>
        </w:rPr>
        <w:t xml:space="preserve">242157</w:t>
      </w:r>
    </w:p>
    <w:p>
      <w:r>
        <w:t xml:space="preserve">Siistit piirustuskuvat - https://t.co/KXRW0rLh3W muutama kiva piirustuskuva, jotka löysin:</w:t>
        <w:br/>
        <w:br/>
        <w:br/>
        <w:t xml:space="preserve"> Image by Antoniowill87</w:t>
        <w:br/>
        <w:t xml:space="preserve">my ... https://t.co/Co6Qqp1Amu</w:t>
      </w:r>
    </w:p>
    <w:p>
      <w:r>
        <w:rPr>
          <w:b/>
          <w:u w:val="single"/>
        </w:rPr>
        <w:t xml:space="preserve">242158</w:t>
      </w:r>
    </w:p>
    <w:p>
      <w:r>
        <w:t xml:space="preserve">Tämä hölmö on sairas @CrimMinds_CBS:ssä, ja se kertoo jotakin tästä ohjelmasta, jossa pyschot ovat normi &amp;amp; eivät poikkeus #CrazyIsDaNormi</w:t>
      </w:r>
    </w:p>
    <w:p>
      <w:r>
        <w:rPr>
          <w:b/>
          <w:u w:val="single"/>
        </w:rPr>
        <w:t xml:space="preserve">242159</w:t>
      </w:r>
    </w:p>
    <w:p>
      <w:r>
        <w:t xml:space="preserve">Lines Area on yksi suuri jätteiden hautausmaa. Ei prpr vedenjakelua, tukehtunut &amp;amp; kiehuvat kourut, ei leikkikenttää.</w:t>
      </w:r>
    </w:p>
    <w:p>
      <w:r>
        <w:rPr>
          <w:b/>
          <w:u w:val="single"/>
        </w:rPr>
        <w:t xml:space="preserve">242160</w:t>
      </w:r>
    </w:p>
    <w:p>
      <w:r>
        <w:t xml:space="preserve">Erikoistarjous Upouusi Mini Clubman vain £194,82 + alv pm https://t.co/MjKYVxEk41 https://t.co/RbBAqJutAt</w:t>
      </w:r>
    </w:p>
    <w:p>
      <w:r>
        <w:rPr>
          <w:b/>
          <w:u w:val="single"/>
        </w:rPr>
        <w:t xml:space="preserve">242161</w:t>
      </w:r>
    </w:p>
    <w:p>
      <w:r>
        <w:t xml:space="preserve">en ostanut Subaru Legacy B4 Twin Turbo, kun sitä tarjottiin 1.9mil, nyt sen arvo on 3.3 miljoonaa, olen niin idiootti.</w:t>
      </w:r>
    </w:p>
    <w:p>
      <w:r>
        <w:rPr>
          <w:b/>
          <w:u w:val="single"/>
        </w:rPr>
        <w:t xml:space="preserve">242162</w:t>
      </w:r>
    </w:p>
    <w:p>
      <w:r>
        <w:t xml:space="preserve">TSEKATKAA TÄMÄ KAVERIT!</w:t>
        <w:t xml:space="preserve">TÄMÄ YKSI JA MILJOONA ELINAIKA, ALKAA TEHDÄ RAHAA NYT MONEYLINE 100%</w:t>
        <w:br/>
        <w:t xml:space="preserve">https://t.co/73wGEZNjbT https://t.co/73wGEZNjbT</w:t>
      </w:r>
    </w:p>
    <w:p>
      <w:r>
        <w:rPr>
          <w:b/>
          <w:u w:val="single"/>
        </w:rPr>
        <w:t xml:space="preserve">242163</w:t>
      </w:r>
    </w:p>
    <w:p>
      <w:r>
        <w:t xml:space="preserve">[Video] UFC 210:</w:t>
        <w:t xml:space="preserve">MMA Mad</w:t>
        <w:br/>
        <w:br/>
        <w:t xml:space="preserve">https://t.co/9viHERqPpW</w:t>
        <w:br/>
        <w:br/>
        <w:t xml:space="preserve">#UFC210 https://t.co/ZMeIj5XjMn</w:t>
      </w:r>
    </w:p>
    <w:p>
      <w:r>
        <w:rPr>
          <w:b/>
          <w:u w:val="single"/>
        </w:rPr>
        <w:t xml:space="preserve">242164</w:t>
      </w:r>
    </w:p>
    <w:p>
      <w:r>
        <w:t xml:space="preserve">Vaaleanpunainen ja valkoinen chevron huulirasva haltija avaimenperä fob, lahjoja unionmeg https://t.co/GOOmToBq81 kautta @Etsyy #Etsychaching</w:t>
      </w:r>
    </w:p>
    <w:p>
      <w:r>
        <w:rPr>
          <w:b/>
          <w:u w:val="single"/>
        </w:rPr>
        <w:t xml:space="preserve">242165</w:t>
      </w:r>
    </w:p>
    <w:p>
      <w:r>
        <w:t xml:space="preserve">Vaikka olet luonnonlahjakkuus, kun on kyse kiireiden pitämisestä, joskus... Lisätietoja Gemini https://t.co/6iH5WH2sa1</w:t>
      </w:r>
    </w:p>
    <w:p>
      <w:r>
        <w:rPr>
          <w:b/>
          <w:u w:val="single"/>
        </w:rPr>
        <w:t xml:space="preserve">242166</w:t>
      </w:r>
    </w:p>
    <w:p>
      <w:r>
        <w:t xml:space="preserve">Kanadalaiset! Osallistu ja voita 100 dollaria #Schneidersin ilmaisia tuotekuponkeja #Listen2Lena! #ItsTradition https://t.co/d3u2o76ryA</w:t>
      </w:r>
    </w:p>
    <w:p>
      <w:r>
        <w:rPr>
          <w:b/>
          <w:u w:val="single"/>
        </w:rPr>
        <w:t xml:space="preserve">242167</w:t>
      </w:r>
    </w:p>
    <w:p>
      <w:r>
        <w:t xml:space="preserve">Juokseminen on erinomaista liikuntaa ja hyvä harrastus! Missä on sinun suosikkipaikkasi lähiympäristössäsi, jossa voit juosta? https://t.co/EHfmHbHFTc.</w:t>
      </w:r>
    </w:p>
    <w:p>
      <w:r>
        <w:rPr>
          <w:b/>
          <w:u w:val="single"/>
        </w:rPr>
        <w:t xml:space="preserve">242168</w:t>
      </w:r>
    </w:p>
    <w:p>
      <w:r>
        <w:t xml:space="preserve">🤝Voinko pyytää sinua harkitsemaan siirto-ostoja/kuluja kanssani?</w:t>
        <w:br/>
        <w:t xml:space="preserve"> Siirto-ostaminen on yksinkertaisesti sitä, että vaihdat paikkaa, jossa... https://t.co/f2PYbY9brD...</w:t>
      </w:r>
    </w:p>
    <w:p>
      <w:r>
        <w:rPr>
          <w:b/>
          <w:u w:val="single"/>
        </w:rPr>
        <w:t xml:space="preserve">242169</w:t>
      </w:r>
    </w:p>
    <w:p>
      <w:r>
        <w:t xml:space="preserve">@BBCJamesCook @CharlieBruce01 @Lionatrest @Amo0719 Epätasapainoinen! Puolueellinen! Missä ovat syytökset siitä, että olet vihreämielinen?</w:t>
      </w:r>
    </w:p>
    <w:p>
      <w:r>
        <w:rPr>
          <w:b/>
          <w:u w:val="single"/>
        </w:rPr>
        <w:t xml:space="preserve">242170</w:t>
      </w:r>
    </w:p>
    <w:p>
      <w:r>
        <w:t xml:space="preserve">minä panikoin eräpäivien takia ja sitten ajanpuutteen takia ja sitten panikoin, koska olen paniikissa https://t.co/BHEayX1YR5</w:t>
      </w:r>
    </w:p>
    <w:p>
      <w:r>
        <w:rPr>
          <w:b/>
          <w:u w:val="single"/>
        </w:rPr>
        <w:t xml:space="preserve">242171</w:t>
      </w:r>
    </w:p>
    <w:p>
      <w:r>
        <w:t xml:space="preserve">Intel Compute Stick CS125 -tietokone, jossa on Intel Atom x5 -prosessori ja Wi... #home #chef https://t.co/ubNRFvjPL3 https://t.co/9Kdmt7EUF7</w:t>
      </w:r>
    </w:p>
    <w:p>
      <w:r>
        <w:rPr>
          <w:b/>
          <w:u w:val="single"/>
        </w:rPr>
        <w:t xml:space="preserve">242172</w:t>
      </w:r>
    </w:p>
    <w:p>
      <w:r>
        <w:t xml:space="preserve">Meillä on mahtava tiimi, joka työskentelee @Te_Papa kanssa näyttelyesineitä varten, nama 1 ko @migotoeria82. Didn't... https://t.co/UWOJQu6DlZ #museum #TePapa</w:t>
      </w:r>
    </w:p>
    <w:p>
      <w:r>
        <w:rPr>
          <w:b/>
          <w:u w:val="single"/>
        </w:rPr>
        <w:t xml:space="preserve">242173</w:t>
      </w:r>
    </w:p>
    <w:p>
      <w:r>
        <w:t xml:space="preserve">Raptorsin tappio viime yönä on suuri pettymys, varsinkin kun otetaan huomioon, että sekä Boston että Washington hävisivät. Jos emme voita 50:tä se on todella paha.</w:t>
      </w:r>
    </w:p>
    <w:p>
      <w:r>
        <w:rPr>
          <w:b/>
          <w:u w:val="single"/>
        </w:rPr>
        <w:t xml:space="preserve">242174</w:t>
      </w:r>
    </w:p>
    <w:p>
      <w:r>
        <w:t xml:space="preserve">@ao_peanut @chelseahandler @aubra_marie Tein sinun pitäisi muistuttaa 45:tä myös siitä!!!! #promisebreaker</w:t>
      </w:r>
    </w:p>
    <w:p>
      <w:r>
        <w:rPr>
          <w:b/>
          <w:u w:val="single"/>
        </w:rPr>
        <w:t xml:space="preserve">242175</w:t>
      </w:r>
    </w:p>
    <w:p>
      <w:r>
        <w:t xml:space="preserve">83143 sotilasta</w:t>
        <w:br/>
        <w:t xml:space="preserve">olivat antaneet henkensä pelastaakseen ihmiskunnan! https://t.co/lvPrQEIi2U https://t.co/OwzXcbHVqn</w:t>
      </w:r>
    </w:p>
    <w:p>
      <w:r>
        <w:rPr>
          <w:b/>
          <w:u w:val="single"/>
        </w:rPr>
        <w:t xml:space="preserve">242176</w:t>
      </w:r>
    </w:p>
    <w:p>
      <w:r>
        <w:t xml:space="preserve">Petos: Nigerian laivaston entinen päällikkö määrättiin menettämään N.18 Trillion Loot liittovaltiolle https://t.co/iPyDXvIOCX https://t.co/UPGcQVATmX</w:t>
      </w:r>
    </w:p>
    <w:p>
      <w:r>
        <w:rPr>
          <w:b/>
          <w:u w:val="single"/>
        </w:rPr>
        <w:t xml:space="preserve">242177</w:t>
      </w:r>
    </w:p>
    <w:p>
      <w:r>
        <w:t xml:space="preserve">Ihania lehtitekstuureja ja ruosteenpunaisia värejä Sharonin pyörällä heitetyssä kulhossa @silkyshapes... https://t.co/U23ErCcDDu</w:t>
      </w:r>
    </w:p>
    <w:p>
      <w:r>
        <w:rPr>
          <w:b/>
          <w:u w:val="single"/>
        </w:rPr>
        <w:t xml:space="preserve">242178</w:t>
      </w:r>
    </w:p>
    <w:p>
      <w:r>
        <w:t xml:space="preserve">En malta odottaa tämän Chelsea Bootin julkaisua kesällä 2017.</w:t>
        <w:t xml:space="preserve">Suunniteltu Las Vegasissa.</w:t>
        <w:br/>
        <w:t xml:space="preserve">https://t.co/rg0HPGFPmE</w:t>
        <w:br/>
        <w:t xml:space="preserve">#wiwt #styleoftheday #sartorialm https://t.co/WMbp9NgTYx</w:t>
      </w:r>
    </w:p>
    <w:p>
      <w:r>
        <w:rPr>
          <w:b/>
          <w:u w:val="single"/>
        </w:rPr>
        <w:t xml:space="preserve">242179</w:t>
      </w:r>
    </w:p>
    <w:p>
      <w:r>
        <w:t xml:space="preserve">@Hazel_Rue @Triciahandley sydämen vajaatoiminnan sairaanhoitajat WX: ssä, jotka tallentavat #SNOMED-termiä vasemman kammion systolisen toimintahäiriön seurantaa varten.</w:t>
      </w:r>
    </w:p>
    <w:p>
      <w:r>
        <w:rPr>
          <w:b/>
          <w:u w:val="single"/>
        </w:rPr>
        <w:t xml:space="preserve">242180</w:t>
      </w:r>
    </w:p>
    <w:p>
      <w:r>
        <w:t xml:space="preserve">On ilo sanoa, että soitamme tänä vuonna #YNOTFESTIVALilla lavalla monien ystävien ja mahtavien bändien joukossa. Siitä tulee aivan mahtava x https://t.co/FCIOyv2jJg</w:t>
      </w:r>
    </w:p>
    <w:p>
      <w:r>
        <w:rPr>
          <w:b/>
          <w:u w:val="single"/>
        </w:rPr>
        <w:t xml:space="preserve">242181</w:t>
      </w:r>
    </w:p>
    <w:p>
      <w:r>
        <w:t xml:space="preserve">Tavataan Pittsburghissa 11. huhtikuuta - Valmistelemme Disrupt New Yorkia ja tulevaa TC Sessions -sarjaamme... https://t.co/Yh1jk6exID</w:t>
      </w:r>
    </w:p>
    <w:p>
      <w:r>
        <w:rPr>
          <w:b/>
          <w:u w:val="single"/>
        </w:rPr>
        <w:t xml:space="preserve">242182</w:t>
      </w:r>
    </w:p>
    <w:p>
      <w:r>
        <w:t xml:space="preserve">@scott_cafc @CarolineFeraday @piersmorgan @AlexisTrust 1) entä jos sinulla on enemmän rahaa kuin minulla? 2) kuulutko EDL:ään, koska puhuin kuvan kaverista, 3) Charlton Athleticiin?</w:t>
      </w:r>
    </w:p>
    <w:p>
      <w:r>
        <w:rPr>
          <w:b/>
          <w:u w:val="single"/>
        </w:rPr>
        <w:t xml:space="preserve">242183</w:t>
      </w:r>
    </w:p>
    <w:p>
      <w:r>
        <w:t xml:space="preserve">51 kauneinta lausetta YA-kirjallisuudesta - @BuzzFeedBooks: https://t.co/BlRhMm83cq. https://t.co/d8SCDoUzU6</w:t>
      </w:r>
    </w:p>
    <w:p>
      <w:r>
        <w:rPr>
          <w:b/>
          <w:u w:val="single"/>
        </w:rPr>
        <w:t xml:space="preserve">242184</w:t>
      </w:r>
    </w:p>
    <w:p>
      <w:r>
        <w:t xml:space="preserve">Jammun yliopistossa vallitsee jännitys, kun ABVP-aktivistit pysäyttivät urheilutapahtuman kansallislaulun loukkaamisen vuoksi</w:t>
        <w:br/>
        <w:t xml:space="preserve">https://t.co/jeP9aPIhLW</w:t>
        <w:br/>
        <w:t xml:space="preserve">#top #news https://t.co/zbbPEtIhVh</w:t>
      </w:r>
    </w:p>
    <w:p>
      <w:r>
        <w:rPr>
          <w:b/>
          <w:u w:val="single"/>
        </w:rPr>
        <w:t xml:space="preserve">242185</w:t>
      </w:r>
    </w:p>
    <w:p>
      <w:r>
        <w:t xml:space="preserve">Columbia MO USA - #Preschool #Teacher - #Job Description Preschool Teaching Staff Needed Teachers and Te... https://t.co/X7xtqXHwm4 #CAREER</w:t>
      </w:r>
    </w:p>
    <w:p>
      <w:r>
        <w:rPr>
          <w:b/>
          <w:u w:val="single"/>
        </w:rPr>
        <w:t xml:space="preserve">242186</w:t>
      </w:r>
    </w:p>
    <w:p>
      <w:r>
        <w:t xml:space="preserve">Tutustu Valtioteatteriin: https://t.co/rDPySeAiqH - RT @3WZRadio Saitko liput Rock the 80's -tapahtumaan?  Huomenna illalla on Rock th...</w:t>
      </w:r>
    </w:p>
    <w:p>
      <w:r>
        <w:rPr>
          <w:b/>
          <w:u w:val="single"/>
        </w:rPr>
        <w:t xml:space="preserve">242187</w:t>
      </w:r>
    </w:p>
    <w:p>
      <w:r>
        <w:t xml:space="preserve">miksi 7-vuotias siskoni soittaa minulle &amp;amp; miksi minulla on yhteyshenkilö hänelle https://t.co/J31wUSat1Z</w:t>
      </w:r>
    </w:p>
    <w:p>
      <w:r>
        <w:rPr>
          <w:b/>
          <w:u w:val="single"/>
        </w:rPr>
        <w:t xml:space="preserve">242188</w:t>
      </w:r>
    </w:p>
    <w:p>
      <w:r>
        <w:t xml:space="preserve">Älä unohda tulla puhumaan meille jäsenyydestä ja päivittämisestä CIPD:n koillisosan kevätkonferenssissa @CIPD_NE @DurhamCricket #cpd https://t.co/0e3AV3lvPD.</w:t>
      </w:r>
    </w:p>
    <w:p>
      <w:r>
        <w:rPr>
          <w:b/>
          <w:u w:val="single"/>
        </w:rPr>
        <w:t xml:space="preserve">242189</w:t>
      </w:r>
    </w:p>
    <w:p>
      <w:r>
        <w:t xml:space="preserve">@stilinski79 #Mission Saved - Muista, että tekosi eivät heijasta vain sitä, mitä teet, vaan myös sitä, mihin uskot. #ChooseHappiness</w:t>
      </w:r>
    </w:p>
    <w:p>
      <w:r>
        <w:rPr>
          <w:b/>
          <w:u w:val="single"/>
        </w:rPr>
        <w:t xml:space="preserve">242190</w:t>
      </w:r>
    </w:p>
    <w:p>
      <w:r>
        <w:t xml:space="preserve">Taidan olla todistamassa, kun Kwashe on saamassa catfishedin.... Odotellaan ja katsotaan, mitä tapahtuu https://t.co/ed2hgVEIUE</w:t>
      </w:r>
    </w:p>
    <w:p>
      <w:r>
        <w:rPr>
          <w:b/>
          <w:u w:val="single"/>
        </w:rPr>
        <w:t xml:space="preserve">242191</w:t>
      </w:r>
    </w:p>
    <w:p>
      <w:r>
        <w:t xml:space="preserve">maailmanlaajuinen taantuma ja valtion tulojen romahtaminen öljyn hinnan laskun jälkeen. Korruptio on saatava kuriin." 355. .</w:t>
      </w:r>
    </w:p>
    <w:p>
      <w:r>
        <w:rPr>
          <w:b/>
          <w:u w:val="single"/>
        </w:rPr>
        <w:t xml:space="preserve">242192</w:t>
      </w:r>
    </w:p>
    <w:p>
      <w:r>
        <w:t xml:space="preserve">Nartut tässä sovelluksessa niin sekaisin, etteivät he tiedä, että on mahdollista pitää useammasta kuin yhdestä asiasta https://t.co/ANjbiinBfy</w:t>
      </w:r>
    </w:p>
    <w:p>
      <w:r>
        <w:rPr>
          <w:b/>
          <w:u w:val="single"/>
        </w:rPr>
        <w:t xml:space="preserve">242193</w:t>
      </w:r>
    </w:p>
    <w:p>
      <w:r>
        <w:t xml:space="preserve">😂 tässä ilmoittautumislomakkeessa lukee "5k sirullinen aika-ajo - 30 dollaria, Sleep in For The Cure - 35 dollaria" kuka ei halua juosta 5k??? #RunSquad #RunPGH 🏃🏻💖</w:t>
      </w:r>
    </w:p>
    <w:p>
      <w:r>
        <w:rPr>
          <w:b/>
          <w:u w:val="single"/>
        </w:rPr>
        <w:t xml:space="preserve">242194</w:t>
      </w:r>
    </w:p>
    <w:p>
      <w:r>
        <w:t xml:space="preserve">Jos olisin itseoikeutettu pastori, jolla ei ole valvontaa tai vastuuvelvollisuutta, haluaisin, että kansani uskoisi protestin olevan väärin. https://t.co/cS8AgEKX9v.</w:t>
      </w:r>
    </w:p>
    <w:p>
      <w:r>
        <w:rPr>
          <w:b/>
          <w:u w:val="single"/>
        </w:rPr>
        <w:t xml:space="preserve">242195</w:t>
      </w:r>
    </w:p>
    <w:p>
      <w:r>
        <w:t xml:space="preserve">Pelien monipuolistaminen tarkoittaa pöydän molempien osapuolten kuuntelemista</w:t>
        <w:br/>
        <w:t xml:space="preserve">https://t.co/qofOfwOCB4 https://t.co/MhG2LfV3iG https://t.co/MhG2LfV3iG</w:t>
      </w:r>
    </w:p>
    <w:p>
      <w:r>
        <w:rPr>
          <w:b/>
          <w:u w:val="single"/>
        </w:rPr>
        <w:t xml:space="preserve">242196</w:t>
      </w:r>
    </w:p>
    <w:p>
      <w:r>
        <w:t xml:space="preserve">Raheel Sharifin nimittäminen Saudi-Arabian johtamaan sotilasliittoumaan oli valtion päätös, sanoo ISPR:n pääosasto https://t.co/J2Khtxgqs1.</w:t>
      </w:r>
    </w:p>
    <w:p>
      <w:r>
        <w:rPr>
          <w:b/>
          <w:u w:val="single"/>
        </w:rPr>
        <w:t xml:space="preserve">242197</w:t>
      </w:r>
    </w:p>
    <w:p>
      <w:r>
        <w:t xml:space="preserve">@RuPaulsDragRace @RuPaul @VH1 Kimora Blacilla on pelottava tatuointi. #NowILookLikeLikeAFool @LisaKudrow #TheComeback</w:t>
      </w:r>
    </w:p>
    <w:p>
      <w:r>
        <w:rPr>
          <w:b/>
          <w:u w:val="single"/>
        </w:rPr>
        <w:t xml:space="preserve">242198</w:t>
      </w:r>
    </w:p>
    <w:p>
      <w:r>
        <w:t xml:space="preserve">Välittömästi tunnistettavissa. Aina himoittava.</w:t>
        <w:br/>
        <w:t xml:space="preserve"> Tutustu käsilaukkumallistoihimme. Saat ilmaisen toimituksen uusimmille... https://t.co/8gEFHC80KR...</w:t>
      </w:r>
    </w:p>
    <w:p>
      <w:r>
        <w:rPr>
          <w:b/>
          <w:u w:val="single"/>
        </w:rPr>
        <w:t xml:space="preserve">242199</w:t>
      </w:r>
    </w:p>
    <w:p>
      <w:r>
        <w:t xml:space="preserve">Viikonlopun 🔪🔪🔪 KARAMBIT DAMASCUS STEEL 🔪🔪🔪🔪 giveaway @skinupgg kanssa juuri nyt! 🔥🔥 Tsekkaa ➡ https://t.co/F06sNULMOn</w:t>
      </w:r>
    </w:p>
    <w:p>
      <w:r>
        <w:rPr>
          <w:b/>
          <w:u w:val="single"/>
        </w:rPr>
        <w:t xml:space="preserve">242200</w:t>
      </w:r>
    </w:p>
    <w:p>
      <w:r>
        <w:t xml:space="preserve">Troy ave todella meni Breakfast Clubiin ja sanoi, että hän aikoo alkaa olla vasikka smh maailma, jossa elämme naw</w:t>
      </w:r>
    </w:p>
    <w:p>
      <w:r>
        <w:rPr>
          <w:b/>
          <w:u w:val="single"/>
        </w:rPr>
        <w:t xml:space="preserve">242201</w:t>
      </w:r>
    </w:p>
    <w:p>
      <w:r>
        <w:t xml:space="preserve">... mutta pyydät miestä lähtemään kanssasi vaellukselle vain siksi, että hän voi kantaa laukkusi ja maksaa kaikki kulut.</w:t>
      </w:r>
    </w:p>
    <w:p>
      <w:r>
        <w:rPr>
          <w:b/>
          <w:u w:val="single"/>
        </w:rPr>
        <w:t xml:space="preserve">242202</w:t>
      </w:r>
    </w:p>
    <w:p>
      <w:r>
        <w:t xml:space="preserve">Hanki #GidiFest2017-lippusi miltä tahansa seuraavista alustoista</w:t>
        <w:br/>
        <w:t xml:space="preserve">@Dealdey @NairaBox ja NetShop nyt https://t.co/7vp43OYKUN</w:t>
      </w:r>
    </w:p>
    <w:p>
      <w:r>
        <w:rPr>
          <w:b/>
          <w:u w:val="single"/>
        </w:rPr>
        <w:t xml:space="preserve">242203</w:t>
      </w:r>
    </w:p>
    <w:p>
      <w:r>
        <w:t xml:space="preserve">Uusi Dunce kappale tulossa myöhemmin tänään luultavasti....</w:t>
        <w:br/>
        <w:t xml:space="preserve">Vibey</w:t>
        <w:br/>
        <w:t xml:space="preserve">Dance</w:t>
        <w:br/>
        <w:t xml:space="preserve">RIP Slurms McKenzie</w:t>
        <w:br/>
        <w:br/>
        <w:t xml:space="preserve">https://t.co/Ys2xZPNO7w https://t.co/Ys2xZPNO7w</w:t>
      </w:r>
    </w:p>
    <w:p>
      <w:r>
        <w:rPr>
          <w:b/>
          <w:u w:val="single"/>
        </w:rPr>
        <w:t xml:space="preserve">242204</w:t>
      </w:r>
    </w:p>
    <w:p>
      <w:r>
        <w:t xml:space="preserve">2017-04-05 13:09:47.780995 Tässä hulluille. Epäsovinnaisille. Kapinallisille. Rettelöitsijöille. 100 pyöreälle tapille... https://t.co/R5Gd2NaiDy</w:t>
      </w:r>
    </w:p>
    <w:p>
      <w:r>
        <w:rPr>
          <w:b/>
          <w:u w:val="single"/>
        </w:rPr>
        <w:t xml:space="preserve">242205</w:t>
      </w:r>
    </w:p>
    <w:p>
      <w:r>
        <w:t xml:space="preserve">Onko se Techno Sound? Eikö olekin? ei?: @kakicchysmusic: https://t.co/gmMcbspxjg #amazon #music #Prime #プライム</w:t>
      </w:r>
    </w:p>
    <w:p>
      <w:r>
        <w:rPr>
          <w:b/>
          <w:u w:val="single"/>
        </w:rPr>
        <w:t xml:space="preserve">242206</w:t>
      </w:r>
    </w:p>
    <w:p>
      <w:r>
        <w:t xml:space="preserve">sääihmiset:</w:t>
        <w:br/>
        <w:br/>
        <w:t xml:space="preserve">"</w:t>
        <w:br/>
        <w:br/>
        <w:t xml:space="preserve"> Huomenna</w:t>
        <w:t xml:space="preserve">:</w:t>
        <w:t xml:space="preserve"> "Ai, me tarkoitimme huomenna!"</w:t>
        <w:br/>
        <w:br/>
        <w:t xml:space="preserve"> Seuraavana päivänä: "Jk, me tarkoitimme HUOMENNA!"</w:t>
        <w:br/>
        <w:br/>
        <w:t xml:space="preserve"> Ylihuomenna, ylihuomenna jne.</w:t>
      </w:r>
    </w:p>
    <w:p>
      <w:r>
        <w:rPr>
          <w:b/>
          <w:u w:val="single"/>
        </w:rPr>
        <w:t xml:space="preserve">242207</w:t>
      </w:r>
    </w:p>
    <w:p>
      <w:r>
        <w:t xml:space="preserve">#NowPlaying #onair #90s</w:t>
        <w:br/>
        <w:t xml:space="preserve">Actuellement sur https://t.co/RCHiwxpAm6 : Live - Run to the Water</w:t>
        <w:br/>
        <w:br/>
        <w:t xml:space="preserve">Smells Like 90's Spirit</w:t>
      </w:r>
    </w:p>
    <w:p>
      <w:r>
        <w:rPr>
          <w:b/>
          <w:u w:val="single"/>
        </w:rPr>
        <w:t xml:space="preserve">242208</w:t>
      </w:r>
    </w:p>
    <w:p>
      <w:r>
        <w:t xml:space="preserve">Koko iso juttu Lancen lay upista on vain kenkiä, kuinka pehmeitä NBA-pelaajat ovat, jotka välittävät näin paljon tuollaisesta paskasta.</w:t>
      </w:r>
    </w:p>
    <w:p>
      <w:r>
        <w:rPr>
          <w:b/>
          <w:u w:val="single"/>
        </w:rPr>
        <w:t xml:space="preserve">242209</w:t>
      </w:r>
    </w:p>
    <w:p>
      <w:r>
        <w:t xml:space="preserve">Selkeiden rajojen puuttuminen johtaa nyt vain suurempaan sekaannukseen. M... Lisää Leo https://t.co/ZQxZwdoFrB</w:t>
      </w:r>
    </w:p>
    <w:p>
      <w:r>
        <w:rPr>
          <w:b/>
          <w:u w:val="single"/>
        </w:rPr>
        <w:t xml:space="preserve">242210</w:t>
      </w:r>
    </w:p>
    <w:p>
      <w:r>
        <w:t xml:space="preserve">Kaksi pulloa osallistuu, vain yksi voi voittaa. Tuleeko se @REVABLEND1 vai @blenderbottle? https://t.co/ULE5ZvJnfc https://t.co/0dmlVK0uW8 https://t.co/0dmlVK0uW8</w:t>
      </w:r>
    </w:p>
    <w:p>
      <w:r>
        <w:rPr>
          <w:b/>
          <w:u w:val="single"/>
        </w:rPr>
        <w:t xml:space="preserve">242211</w:t>
      </w:r>
    </w:p>
    <w:p>
      <w:r>
        <w:t xml:space="preserve">@janetemily10 kuin toiset. Kun uhri lopulta lyö leikkikentän kiusaajan nenään, vaikka väärin, jotenkin sympatisoimme.</w:t>
      </w:r>
    </w:p>
    <w:p>
      <w:r>
        <w:rPr>
          <w:b/>
          <w:u w:val="single"/>
        </w:rPr>
        <w:t xml:space="preserve">242212</w:t>
      </w:r>
    </w:p>
    <w:p>
      <w:r>
        <w:t xml:space="preserve">@mcicero10 @SamSacks @tamaraleighllc Venäläiset joukot majoittuvat Syyrian joukkojen kanssa. Haluatko todella mennä tuolle tielle?</w:t>
      </w:r>
    </w:p>
    <w:p>
      <w:r>
        <w:rPr>
          <w:b/>
          <w:u w:val="single"/>
        </w:rPr>
        <w:t xml:space="preserve">242213</w:t>
      </w:r>
    </w:p>
    <w:p>
      <w:r>
        <w:t xml:space="preserve">@GoodDayKenR:llä on 5 matkakohdetta sinkkumiehelle tämän päivän #ManlyMinute-ohjelmassa @GoodDaySac https://t.co/o70ESMOD6b https://t.co/qLlxQma5D4</w:t>
      </w:r>
    </w:p>
    <w:p>
      <w:r>
        <w:rPr>
          <w:b/>
          <w:u w:val="single"/>
        </w:rPr>
        <w:t xml:space="preserve">242214</w:t>
      </w:r>
    </w:p>
    <w:p>
      <w:r>
        <w:t xml:space="preserve">Tiukan päiväohjelman laatiminen on vain yksi osa työtä.... Lisää Pisces https://t.co/zSF9ZIeOd6</w:t>
      </w:r>
    </w:p>
    <w:p>
      <w:r>
        <w:rPr>
          <w:b/>
          <w:u w:val="single"/>
        </w:rPr>
        <w:t xml:space="preserve">242215</w:t>
      </w:r>
    </w:p>
    <w:p>
      <w:r>
        <w:t xml:space="preserve">Yhtiöiden asioista vastaava johtaja Manuel Kohnstamm kertoo, miten televiestintäala voi menestyä kevyen sääntelyn turvin https://t.co/fBNIPD9ozD</w:t>
      </w:r>
    </w:p>
    <w:p>
      <w:r>
        <w:rPr>
          <w:b/>
          <w:u w:val="single"/>
        </w:rPr>
        <w:t xml:space="preserve">242216</w:t>
      </w:r>
    </w:p>
    <w:p>
      <w:r>
        <w:t xml:space="preserve">Löytyi transponderi etana!</w:t>
        <w:br/>
        <w:t xml:space="preserve"> Valaan tapaaminen!</w:t>
        <w:t xml:space="preserve">"Tapaamme täällä taas!"</w:t>
        <w:br/>
        <w:t xml:space="preserve">https://t.co/JKqruCua6I #TreCru https://t.co/QRcJkRu8H9</w:t>
      </w:r>
    </w:p>
    <w:p>
      <w:r>
        <w:rPr>
          <w:b/>
          <w:u w:val="single"/>
        </w:rPr>
        <w:t xml:space="preserve">242217</w:t>
      </w:r>
    </w:p>
    <w:p>
      <w:r>
        <w:t xml:space="preserve">Olen mukana voittamassa Primary Arms Upgrade Kit -pakettia @GunWinnerin ansiosta #GunGiveaways https://t.co/dTVjtLTYIJ</w:t>
      </w:r>
    </w:p>
    <w:p>
      <w:r>
        <w:rPr>
          <w:b/>
          <w:u w:val="single"/>
        </w:rPr>
        <w:t xml:space="preserve">242218</w:t>
      </w:r>
    </w:p>
    <w:p>
      <w:r>
        <w:t xml:space="preserve">Easy Press Release Writer</w:t>
        <w:br/>
        <w:t xml:space="preserve">https://t.co/wIdWsibbrE</w:t>
        <w:br/>
        <w:t xml:space="preserve">Miksi maksaa jollekulle täydellisesti muotoillun lehdistötiedotteen kirjoittamisesta, kun voit itse</w:t>
      </w:r>
    </w:p>
    <w:p>
      <w:r>
        <w:rPr>
          <w:b/>
          <w:u w:val="single"/>
        </w:rPr>
        <w:t xml:space="preserve">242219</w:t>
      </w:r>
    </w:p>
    <w:p>
      <w:r>
        <w:t xml:space="preserve">Vannon, että lääkärin suusta ei tule mitään hyvää, jopa hyvät asiat kuulostavat huonoilta. Ei ihme, että ihmiset vihaavat sinua...</w:t>
      </w:r>
    </w:p>
    <w:p>
      <w:r>
        <w:rPr>
          <w:b/>
          <w:u w:val="single"/>
        </w:rPr>
        <w:t xml:space="preserve">242220</w:t>
      </w:r>
    </w:p>
    <w:p>
      <w:r>
        <w:t xml:space="preserve">Menen tänä iltana Alesiin vain ja ainoastaan siksi, että löydän kännissä pudonneita rahoja. Sitä kutsutaan "college-rahattomaksi".</w:t>
      </w:r>
    </w:p>
    <w:p>
      <w:r>
        <w:rPr>
          <w:b/>
          <w:u w:val="single"/>
        </w:rPr>
        <w:t xml:space="preserve">242221</w:t>
      </w:r>
    </w:p>
    <w:p>
      <w:r>
        <w:t xml:space="preserve">The Biafra Post: https://t.co/zDsv8j5RFv... https://t.co/zDsv8j5RFv</w:t>
      </w:r>
    </w:p>
    <w:p>
      <w:r>
        <w:rPr>
          <w:b/>
          <w:u w:val="single"/>
        </w:rPr>
        <w:t xml:space="preserve">242222</w:t>
      </w:r>
    </w:p>
    <w:p>
      <w:r>
        <w:t xml:space="preserve">"Kaunis tunne, kun joku sanoo sinulle: "Olisinpa tuntenut sinut aikaisemmin"."" - (via nizariat) https://t.co/TRM4TnPi1H</w:t>
      </w:r>
    </w:p>
    <w:p>
      <w:r>
        <w:rPr>
          <w:b/>
          <w:u w:val="single"/>
        </w:rPr>
        <w:t xml:space="preserve">242223</w:t>
      </w:r>
    </w:p>
    <w:p>
      <w:r>
        <w:t xml:space="preserve">Haluat saada hyvän hinnan, kun #myyt kotisi &amp;amp; ensimmäinen tapa varmistaa, että teet sen, on ottaa tiimini avuksesi!https://t.co/gdohu11ody https://t.co/OTh4rFBj40</w:t>
      </w:r>
    </w:p>
    <w:p>
      <w:r>
        <w:rPr>
          <w:b/>
          <w:u w:val="single"/>
        </w:rPr>
        <w:t xml:space="preserve">242224</w:t>
      </w:r>
    </w:p>
    <w:p>
      <w:r>
        <w:t xml:space="preserve">Etusivulle! DecadeZ - Hoochie Coochie:   @DecadeZ aka #LilDeca on palannut uuden singlensä kanssa toiminnalle... https://t.co/0vcAWbTyYA...</w:t>
      </w:r>
    </w:p>
    <w:p>
      <w:r>
        <w:rPr>
          <w:b/>
          <w:u w:val="single"/>
        </w:rPr>
        <w:t xml:space="preserve">242225</w:t>
      </w:r>
    </w:p>
    <w:p>
      <w:r>
        <w:t xml:space="preserve">@darren_bousman #abatoir juuri katsottu Netflixissä. Odottaminen kannatti. #AmericanMurderSong esitys w/meet and greet LV:ssä mahtavaa.</w:t>
      </w:r>
    </w:p>
    <w:p>
      <w:r>
        <w:rPr>
          <w:b/>
          <w:u w:val="single"/>
        </w:rPr>
        <w:t xml:space="preserve">242226</w:t>
      </w:r>
    </w:p>
    <w:p>
      <w:r>
        <w:t xml:space="preserve">@nasreennssr @BuzzFeed kukaan ei sanonut, että et voi, mutta monet naiset eivät voi tehdä sitä muslimimaiden kaupungeissa, se on surullinen tosiasia, he kaikki käyttävät hijabia eivätkä voi näyttää paljon.</w:t>
      </w:r>
    </w:p>
    <w:p>
      <w:r>
        <w:rPr>
          <w:b/>
          <w:u w:val="single"/>
        </w:rPr>
        <w:t xml:space="preserve">242227</w:t>
      </w:r>
    </w:p>
    <w:p>
      <w:r>
        <w:t xml:space="preserve">Klassinen Ivy League -vitsi:</w:t>
        <w:br/>
        <w:t xml:space="preserve"> Vierailija Harvard Squarella:  "Anteeksi, missä on kirjasto?"</w:t>
        <w:br/>
        <w:t xml:space="preserve"> Harvardin opiskelija:  "S... https://t.co/JdtxrCzSSW</w:t>
      </w:r>
    </w:p>
    <w:p>
      <w:r>
        <w:rPr>
          <w:b/>
          <w:u w:val="single"/>
        </w:rPr>
        <w:t xml:space="preserve">242228</w:t>
      </w:r>
    </w:p>
    <w:p>
      <w:r>
        <w:t xml:space="preserve">Kuinka tehdä rahaa kotoa ilmaiseksi - PARAS TAPA tehdä 2.000 dollaria päivässä! https://t.co/uRGntEwEEI via @YouTube</w:t>
      </w:r>
    </w:p>
    <w:p>
      <w:r>
        <w:rPr>
          <w:b/>
          <w:u w:val="single"/>
        </w:rPr>
        <w:t xml:space="preserve">242229</w:t>
      </w:r>
    </w:p>
    <w:p>
      <w:r>
        <w:t xml:space="preserve">Kippis @TwoBrothersBeerille! Kiitos, että isännöitte tiimiämme! Erityiskiitokset Two Brothersin myyntijohtajalle Kevin Pearsonille. https://t.co/fLKki4S2be.</w:t>
      </w:r>
    </w:p>
    <w:p>
      <w:r>
        <w:rPr>
          <w:b/>
          <w:u w:val="single"/>
        </w:rPr>
        <w:t xml:space="preserve">242230</w:t>
      </w:r>
    </w:p>
    <w:p>
      <w:r>
        <w:t xml:space="preserve">Tämä atrium ei ainoastaan tarjoa enemmän yksityisyyttä kuin takapiha, vaan myös luonnonvalo ja 360 asteen näkymät ulos ovat uskomattomia! https://t.co/7IZdTXuCzo</w:t>
      </w:r>
    </w:p>
    <w:p>
      <w:r>
        <w:rPr>
          <w:b/>
          <w:u w:val="single"/>
        </w:rPr>
        <w:t xml:space="preserve">242231</w:t>
      </w:r>
    </w:p>
    <w:p>
      <w:r>
        <w:t xml:space="preserve">Vau! Osallistuin juuri mahdollisuuteen voittaa "Single Serve Brewing K Cup Coffeemaker" by Aicok. https://t.co/Vb5q4PB4UE #giveaway #giveaway</w:t>
      </w:r>
    </w:p>
    <w:p>
      <w:r>
        <w:rPr>
          <w:b/>
          <w:u w:val="single"/>
        </w:rPr>
        <w:t xml:space="preserve">242232</w:t>
      </w:r>
    </w:p>
    <w:p>
      <w:r>
        <w:t xml:space="preserve">@inequalitymtrs 1 tiimimme jäsenistä lähetti juuri sinulle kutsun LinkedInissä. Olisimme todella kiitollisia ur apua empowering + naiset &amp;amp; vähemmistöt murtautua tech.</w:t>
      </w:r>
    </w:p>
    <w:p>
      <w:r>
        <w:rPr>
          <w:b/>
          <w:u w:val="single"/>
        </w:rPr>
        <w:t xml:space="preserve">242233</w:t>
      </w:r>
    </w:p>
    <w:p>
      <w:r>
        <w:t xml:space="preserve">Muodossa ⛳️ tipster Faldo +642.22 on lisännyt 100/1 vinkki Masters</w:t>
        <w:br/>
        <w:br/>
        <w:t xml:space="preserve">8 paikkaa saatavilla @SkyBet &amp;gt;&amp;gt;&amp;gt; https://t.co/UiXv3dBIXF</w:t>
      </w:r>
    </w:p>
    <w:p>
      <w:r>
        <w:rPr>
          <w:b/>
          <w:u w:val="single"/>
        </w:rPr>
        <w:t xml:space="preserve">242234</w:t>
      </w:r>
    </w:p>
    <w:p>
      <w:r>
        <w:t xml:space="preserve">@JoshuaEthero "Yritän vain auttaa, koska tiedän, millaista se on." Hän huokaisi ja halaisi miestä takaisin, pudistellen päätään. "Ei, ihmiset nussivat minua, eivät pitäneet minusta."</w:t>
      </w:r>
    </w:p>
    <w:p>
      <w:r>
        <w:rPr>
          <w:b/>
          <w:u w:val="single"/>
        </w:rPr>
        <w:t xml:space="preserve">242235</w:t>
      </w:r>
    </w:p>
    <w:p>
      <w:r>
        <w:t xml:space="preserve">Tuon auton takaisin katsomaan, mitä on tekeillä, ehkä he voivat korjata sen hiton bensatankin, niin paljon aikaa meni hukkaan ja... https://t.co/HboTJVbW5b...</w:t>
      </w:r>
    </w:p>
    <w:p>
      <w:r>
        <w:rPr>
          <w:b/>
          <w:u w:val="single"/>
        </w:rPr>
        <w:t xml:space="preserve">242236</w:t>
      </w:r>
    </w:p>
    <w:p>
      <w:r>
        <w:t xml:space="preserve">Luottamus - Ei mauttomia kohtauksia #Dora</w:t>
        <w:br/>
        <w:br/>
        <w:t xml:space="preserve">Jopa lapset &amp;amp; Naiset nauttivat - Selvästi perhekeskeinen elokuva</w:t>
        <w:br/>
        <w:br/>
        <w:t xml:space="preserve">@auraacinemas https://t.co/pns7E6uJ7Z</w:t>
      </w:r>
    </w:p>
    <w:p>
      <w:r>
        <w:rPr>
          <w:b/>
          <w:u w:val="single"/>
        </w:rPr>
        <w:t xml:space="preserve">242237</w:t>
      </w:r>
    </w:p>
    <w:p>
      <w:r>
        <w:t xml:space="preserve">Kippis #NationalBeerDaylle! 🍻 #Oregon #käsityöolut ei olisi olemassa ilman Oregonin #farmareita! Lue Oregonin humalateollisuudesta: https://t.co/hYuP7ziOG9 https://t.co/5PnMWktUCm</w:t>
      </w:r>
    </w:p>
    <w:p>
      <w:r>
        <w:rPr>
          <w:b/>
          <w:u w:val="single"/>
        </w:rPr>
        <w:t xml:space="preserve">242238</w:t>
      </w:r>
    </w:p>
    <w:p>
      <w:r>
        <w:t xml:space="preserve">@EpicSexyCalvin Noiiiice! Mä saan terveeksi ja menen sinne myös - 1 päivä vielä Suomeen!</w:t>
        <w:br/>
        <w:br/>
        <w:t xml:space="preserve"> Nah, mä en tykkää Meistä =__= vaikka se sopis mulle parhaiten</w:t>
      </w:r>
    </w:p>
    <w:p>
      <w:r>
        <w:rPr>
          <w:b/>
          <w:u w:val="single"/>
        </w:rPr>
        <w:t xml:space="preserve">242239</w:t>
      </w:r>
    </w:p>
    <w:p>
      <w:r>
        <w:t xml:space="preserve">@bhartijainTOI Onko totta, että Arvind Kejriwal on maksanut valtion kassasta Sei Ram Jethmalani henkilökohtaisen kunnianloukkausjuttunsa Sri Arun jetleyn jättämästä kunnianloukkauksesta?</w:t>
      </w:r>
    </w:p>
    <w:p>
      <w:r>
        <w:rPr>
          <w:b/>
          <w:u w:val="single"/>
        </w:rPr>
        <w:t xml:space="preserve">242240</w:t>
      </w:r>
    </w:p>
    <w:p>
      <w:r>
        <w:t xml:space="preserve">@paulrandall @lovegooddigital @thetrainline @steveavery @aexmo hmm, haluaisin mieluummin vierekkäin etusija testiä</w:t>
      </w:r>
    </w:p>
    <w:p>
      <w:r>
        <w:rPr>
          <w:b/>
          <w:u w:val="single"/>
        </w:rPr>
        <w:t xml:space="preserve">242241</w:t>
      </w:r>
    </w:p>
    <w:p>
      <w:r>
        <w:t xml:space="preserve">Siitä minä teitä eniten siunaan: te annatte paljon ettekä tiedä, että annatte lainkaan. - Khalil Gibran #antaa #siunaa</w:t>
      </w:r>
    </w:p>
    <w:p>
      <w:r>
        <w:rPr>
          <w:b/>
          <w:u w:val="single"/>
        </w:rPr>
        <w:t xml:space="preserve">242242</w:t>
      </w:r>
    </w:p>
    <w:p>
      <w:r>
        <w:t xml:space="preserve">Olen oppinut, että vaikka olisit kuinka lojaali ihminen, joku yrittää aina olla käärme sinulle.</w:t>
      </w:r>
    </w:p>
    <w:p>
      <w:r>
        <w:rPr>
          <w:b/>
          <w:u w:val="single"/>
        </w:rPr>
        <w:t xml:space="preserve">242243</w:t>
      </w:r>
    </w:p>
    <w:p>
      <w:r>
        <w:t xml:space="preserve">Resmi Jadi Ayah, Donny Michael : Welcome To The Jungle My Lovely Son https://t.co/bsGghUh0GZ #PojokSatu</w:t>
      </w:r>
    </w:p>
    <w:p>
      <w:r>
        <w:rPr>
          <w:b/>
          <w:u w:val="single"/>
        </w:rPr>
        <w:t xml:space="preserve">242244</w:t>
      </w:r>
    </w:p>
    <w:p>
      <w:r>
        <w:t xml:space="preserve">15 g proteiinia, 20 vitamiinia &amp;amp; kivennäisaineet - Grab.</w:t>
        <w:t xml:space="preserve">Go.</w:t>
        <w:br/>
        <w:t xml:space="preserve">https://t.co/3IN8BSurmW</w:t>
        <w:br/>
        <w:t xml:space="preserve">#terveys #hyvinvointi #energia #painonpudotus https://t.co/SF1QQ8DBIe</w:t>
      </w:r>
    </w:p>
    <w:p>
      <w:r>
        <w:rPr>
          <w:b/>
          <w:u w:val="single"/>
        </w:rPr>
        <w:t xml:space="preserve">242245</w:t>
      </w:r>
    </w:p>
    <w:p>
      <w:r>
        <w:t xml:space="preserve">-&amp;gt; https://t.co/JCUIGF5yDA &amp;lt;- #schweiz #austria #pornos #xhamster anaali hyökkäys https://t.co/kWtcR1WosD</w:t>
      </w:r>
    </w:p>
    <w:p>
      <w:r>
        <w:rPr>
          <w:b/>
          <w:u w:val="single"/>
        </w:rPr>
        <w:t xml:space="preserve">242246</w:t>
      </w:r>
    </w:p>
    <w:p>
      <w:r>
        <w:t xml:space="preserve">Huh ... @colbertlateshow yksinoikeudella pudotti uuden @apesmovies trailerin? Mutta se julkaistiin verkossa aiemmin tänään! Se ei ole yksinoikeus ...</w:t>
      </w:r>
    </w:p>
    <w:p>
      <w:r>
        <w:rPr>
          <w:b/>
          <w:u w:val="single"/>
        </w:rPr>
        <w:t xml:space="preserve">242247</w:t>
      </w:r>
    </w:p>
    <w:p>
      <w:r>
        <w:t xml:space="preserve">Tiedättehän ne ihmiset, joita tuskin tunnette ja jotka istuvat vieressänne ja yhtäkkiä alkavat kertoa elämäntarinaansa teille</w:t>
        <w:br/>
        <w:t xml:space="preserve">Tapasin juuri yhden sellaisen</w:t>
      </w:r>
    </w:p>
    <w:p>
      <w:r>
        <w:rPr>
          <w:b/>
          <w:u w:val="single"/>
        </w:rPr>
        <w:t xml:space="preserve">242248</w:t>
      </w:r>
    </w:p>
    <w:p>
      <w:r>
        <w:t xml:space="preserve">Twitter haastaa Yhdysvaltain hallituksen oikeuteen Trumpin vastaisen tilin paljastamista koskevasta määräyksestä https://t.co/rFCS86Y5E7 via @telegraphtech</w:t>
      </w:r>
    </w:p>
    <w:p>
      <w:r>
        <w:rPr>
          <w:b/>
          <w:u w:val="single"/>
        </w:rPr>
        <w:t xml:space="preserve">242249</w:t>
      </w:r>
    </w:p>
    <w:p>
      <w:r>
        <w:t xml:space="preserve">Puhutaanpa hetki siitä, miten Carolinan ei pitäisi edes pelata tässä turnauksessa juuri nyt vuosikymmeniä kestäneen akateemisen skandaalin vuoksi.</w:t>
      </w:r>
    </w:p>
    <w:p>
      <w:r>
        <w:rPr>
          <w:b/>
          <w:u w:val="single"/>
        </w:rPr>
        <w:t xml:space="preserve">242250</w:t>
      </w:r>
    </w:p>
    <w:p>
      <w:r>
        <w:t xml:space="preserve">Kuinka menestyä liike-elämässä yrittämättä edes yrittää: Voita liput ensi-iltaan... https://t.co/choxTwjCrJ via @WAVY_News</w:t>
      </w:r>
    </w:p>
    <w:p>
      <w:r>
        <w:rPr>
          <w:b/>
          <w:u w:val="single"/>
        </w:rPr>
        <w:t xml:space="preserve">242251</w:t>
      </w:r>
    </w:p>
    <w:p>
      <w:r>
        <w:t xml:space="preserve">Heräsin nähdäkseni, että monet ihmiset ovat osoittaneet, että he ovat äänestäneet TBossia yli 10 kertaa eilisillan jälkeen, ja he haluavat... https://t.co/JP4VxYr1Xj...</w:t>
      </w:r>
    </w:p>
    <w:p>
      <w:r>
        <w:rPr>
          <w:b/>
          <w:u w:val="single"/>
        </w:rPr>
        <w:t xml:space="preserve">242252</w:t>
      </w:r>
    </w:p>
    <w:p>
      <w:r>
        <w:t xml:space="preserve">Erittäin iloinen siitä, että sain arvostelun @garyyoungen erinomaisesta "Another Day in the Death of America" -teoksesta kevään @dissent https://t.co/T3L67odj0x -lehdessä.</w:t>
      </w:r>
    </w:p>
    <w:p>
      <w:r>
        <w:rPr>
          <w:b/>
          <w:u w:val="single"/>
        </w:rPr>
        <w:t xml:space="preserve">242253</w:t>
      </w:r>
    </w:p>
    <w:p>
      <w:r>
        <w:t xml:space="preserve">Seriffi Mark Dannels kertoo lähettiläille, kuinka paljon hän arvostaa heitä.</w:t>
        <w:br/>
        <w:br/>
        <w:t xml:space="preserve"> Go Team! https://t.co/eznwjz5CSP</w:t>
      </w:r>
    </w:p>
    <w:p>
      <w:r>
        <w:rPr>
          <w:b/>
          <w:u w:val="single"/>
        </w:rPr>
        <w:t xml:space="preserve">242254</w:t>
      </w:r>
    </w:p>
    <w:p>
      <w:r>
        <w:t xml:space="preserve">@KTNNews @Sharon_Momanyi Kyllä, tuomioistuimet eivät edelleenkään palvele yleisöä. Ne tekevät päätöksiä, jotka eivät ole Wanjikun hyväksi.</w:t>
      </w:r>
    </w:p>
    <w:p>
      <w:r>
        <w:rPr>
          <w:b/>
          <w:u w:val="single"/>
        </w:rPr>
        <w:t xml:space="preserve">242255</w:t>
      </w:r>
    </w:p>
    <w:p>
      <w:r>
        <w:t xml:space="preserve">5 tapaa, joilla Snyderin koulutusbudjetti eroaa edustajainhuoneen ja senaatin suunnitelmista #MichEd #Koulutus https://t.co/YiyfI8mTeq https://t.co/AivqxpX1rQ</w:t>
      </w:r>
    </w:p>
    <w:p>
      <w:r>
        <w:rPr>
          <w:b/>
          <w:u w:val="single"/>
        </w:rPr>
        <w:t xml:space="preserve">242256</w:t>
      </w:r>
    </w:p>
    <w:p>
      <w:r>
        <w:t xml:space="preserve">Yhdistyneen kuningaskunnan kuluttajahintainflaatio nousi helmikuussa 2,3 prosenttiin, mikä oli korkein taso sitten vuoden 2013, ONS totesi. https://t.co/U0oAQwJ8fD</w:t>
      </w:r>
    </w:p>
    <w:p>
      <w:r>
        <w:rPr>
          <w:b/>
          <w:u w:val="single"/>
        </w:rPr>
        <w:t xml:space="preserve">242257</w:t>
      </w:r>
    </w:p>
    <w:p>
      <w:r>
        <w:t xml:space="preserve">Artist Rem @squeakyrem : https://t.co/Bd28QucNuC</w:t>
        <w:br/>
        <w:br/>
        <w:t xml:space="preserve">"Oooh mmmf~ Toivottavasti et puhkea pois kovasta puntista´cutie~" 💜💜💜💜💜 https://t.co/5Cuq1aZhOj</w:t>
      </w:r>
    </w:p>
    <w:p>
      <w:r>
        <w:rPr>
          <w:b/>
          <w:u w:val="single"/>
        </w:rPr>
        <w:t xml:space="preserve">242258</w:t>
      </w:r>
    </w:p>
    <w:p>
      <w:r>
        <w:t xml:space="preserve">@claggett_amy @SenSanders En tiedä, republikaanit ovat verotuksellisesti konservatiivisia, eivät aivan tyhmiä, he tietävät, että globaalisti emme voi sallia #braindrain @SenSanders</w:t>
      </w:r>
    </w:p>
    <w:p>
      <w:r>
        <w:rPr>
          <w:b/>
          <w:u w:val="single"/>
        </w:rPr>
        <w:t xml:space="preserve">242259</w:t>
      </w:r>
    </w:p>
    <w:p>
      <w:r>
        <w:t xml:space="preserve">Googlasin 'jimmy from 'scary godmother'' ja nyt joka kerta kun avaan safarin näen tämän..... https://t.co/ZQdP4uYzBY.</w:t>
      </w:r>
    </w:p>
    <w:p>
      <w:r>
        <w:rPr>
          <w:b/>
          <w:u w:val="single"/>
        </w:rPr>
        <w:t xml:space="preserve">242260</w:t>
      </w:r>
    </w:p>
    <w:p>
      <w:r>
        <w:t xml:space="preserve">@chrissyteigen okei olen sairaanhoitajakoulussa, mikä on todella hyvä? Vapaat rahat? https://t.co/ndx7IjTytW</w:t>
      </w:r>
    </w:p>
    <w:p>
      <w:r>
        <w:rPr>
          <w:b/>
          <w:u w:val="single"/>
        </w:rPr>
        <w:t xml:space="preserve">242261</w:t>
      </w:r>
    </w:p>
    <w:p>
      <w:r>
        <w:t xml:space="preserve">Jocasta: Jocasta: Kop-kop!</w:t>
        <w:br/>
        <w:t xml:space="preserve"> Amanda: Kuka siellä on?</w:t>
        <w:br/>
        <w:t xml:space="preserve"> Jocasta: Jocasta: Ihmissusi.</w:t>
        <w:br/>
        <w:t xml:space="preserve"> Amanda: Jocasta: Kuka ihmissusi?</w:t>
        <w:br/>
        <w:t xml:space="preserve"> Jocasta: Jocasta: Rakastettava ihmissusi!</w:t>
      </w:r>
    </w:p>
    <w:p>
      <w:r>
        <w:rPr>
          <w:b/>
          <w:u w:val="single"/>
        </w:rPr>
        <w:t xml:space="preserve">242262</w:t>
      </w:r>
    </w:p>
    <w:p>
      <w:r>
        <w:t xml:space="preserve">Itä-Akyemin opettajat liittyvät Citi FM:n #StopGalamseyNow -tapahtumaan [Kuvat] |Lisää täällä: https://t.co/986aWcairj #TheBigIssue https://t.co/dEDq05y870</w:t>
      </w:r>
    </w:p>
    <w:p>
      <w:r>
        <w:rPr>
          <w:b/>
          <w:u w:val="single"/>
        </w:rPr>
        <w:t xml:space="preserve">242263</w:t>
      </w:r>
    </w:p>
    <w:p>
      <w:r>
        <w:t xml:space="preserve">66611 aloitti 08/01/2015 Saavutti määränpäänsä ERS ja oli 55 minuuttia myöhässä https://t.co/HlABPPk9eV</w:t>
      </w:r>
    </w:p>
    <w:p>
      <w:r>
        <w:rPr>
          <w:b/>
          <w:u w:val="single"/>
        </w:rPr>
        <w:t xml:space="preserve">242264</w:t>
      </w:r>
    </w:p>
    <w:p>
      <w:r>
        <w:t xml:space="preserve">Tuuli 9.4 mph N. Barometri 1033.2 hPa, laskee hitaasti. Lämpötila 14,8 °C. Sade tänään 0,0 mm. Kosteus 54 %.</w:t>
      </w:r>
    </w:p>
    <w:p>
      <w:r>
        <w:rPr>
          <w:b/>
          <w:u w:val="single"/>
        </w:rPr>
        <w:t xml:space="preserve">242265</w:t>
      </w:r>
    </w:p>
    <w:p>
      <w:r>
        <w:t xml:space="preserve">@NorthernLawYT @BP_Ethan Tiedättekö, kuten kova sireeni ja hälytykset ja ääni, kuten sri sanoo Tornadohälytys TORNADO ALERT. Miksi he edes tekisivät sen niin outoa.</w:t>
      </w:r>
    </w:p>
    <w:p>
      <w:r>
        <w:rPr>
          <w:b/>
          <w:u w:val="single"/>
        </w:rPr>
        <w:t xml:space="preserve">242266</w:t>
      </w:r>
    </w:p>
    <w:p>
      <w:r>
        <w:t xml:space="preserve">To 6. huhtikuuta 13:00: #Sää #Ipswichissä on tällä hetkellä osittain pilvinen ja 13C | Max: 16C Min: 6C - #MyWeather</w:t>
      </w:r>
    </w:p>
    <w:p>
      <w:r>
        <w:rPr>
          <w:b/>
          <w:u w:val="single"/>
        </w:rPr>
        <w:t xml:space="preserve">242267</w:t>
      </w:r>
    </w:p>
    <w:p>
      <w:r>
        <w:t xml:space="preserve">Perinteisiä markkinointimenetelmiä on käytetty digitaalisen läsnäolon tehostamiseen ja päinvastoin. Mitä sanot? #Markkinointi #DigitaalinenMarkkinointi</w:t>
      </w:r>
    </w:p>
    <w:p>
      <w:r>
        <w:rPr>
          <w:b/>
          <w:u w:val="single"/>
        </w:rPr>
        <w:t xml:space="preserve">242268</w:t>
      </w:r>
    </w:p>
    <w:p>
      <w:r>
        <w:t xml:space="preserve">Kaikki tänään tarvitsemasi uutiset yhdessä kätevässä podcastissa. Lataa se nyt työmatkaa varten. https://t.co/V92DVkPlqx</w:t>
      </w:r>
    </w:p>
    <w:p>
      <w:r>
        <w:rPr>
          <w:b/>
          <w:u w:val="single"/>
        </w:rPr>
        <w:t xml:space="preserve">242269</w:t>
      </w:r>
    </w:p>
    <w:p>
      <w:r>
        <w:t xml:space="preserve">NOWHERE TO HIDE: 5 myrskyisää&amp;amp;vaarallista vuotta Keski-Irakissa paikallisen sairaanhoitajan Nori Sharifin kuvaamana</w:t>
        <w:br/>
        <w:br/>
        <w:t xml:space="preserve">Avautuu 21. huhtikuuta: https://t.co/ufzrC8oIEe https://t.co/SjkhK4GlRh</w:t>
      </w:r>
    </w:p>
    <w:p>
      <w:r>
        <w:rPr>
          <w:b/>
          <w:u w:val="single"/>
        </w:rPr>
        <w:t xml:space="preserve">242270</w:t>
      </w:r>
    </w:p>
    <w:p>
      <w:r>
        <w:t xml:space="preserve">Vuoden 2017 alumni-palkintojen jako on virallisesti avattu. Ehdota ansioitunutta alumnia jo tänään: https://t.co/xXBZvLuDOD #CWU #ProudAlum https://t.co/2m8cuXxuHM</w:t>
      </w:r>
    </w:p>
    <w:p>
      <w:r>
        <w:rPr>
          <w:b/>
          <w:u w:val="single"/>
        </w:rPr>
        <w:t xml:space="preserve">242271</w:t>
      </w:r>
    </w:p>
    <w:p>
      <w:r>
        <w:t xml:space="preserve">Amazon nappaa NFL-pelejä 50 miljoonalla dollarilla (3:59, Ep. 205) - CNET https://t.co/Um1XIUIFxb #Tech https://t.co/r5JE21mT8W</w:t>
      </w:r>
    </w:p>
    <w:p>
      <w:r>
        <w:rPr>
          <w:b/>
          <w:u w:val="single"/>
        </w:rPr>
        <w:t xml:space="preserve">242272</w:t>
      </w:r>
    </w:p>
    <w:p>
      <w:r>
        <w:t xml:space="preserve">Tervetuloa sijoitusneuvontatoimintamme uusi Buy In/ Buy Out -päällikkö Harry Harper! https://t.co/AIE8tLE3mU https://t.co/tx8WsV6uqp</w:t>
      </w:r>
    </w:p>
    <w:p>
      <w:r>
        <w:rPr>
          <w:b/>
          <w:u w:val="single"/>
        </w:rPr>
        <w:t xml:space="preserve">242273</w:t>
      </w:r>
    </w:p>
    <w:p>
      <w:r>
        <w:t xml:space="preserve">Costalla on omansa. Hazard pitäisi olla seuraava ja nyt. ja kuka tietää, Azpi, luiz nd kante seuraisi.</w:t>
        <w:br/>
        <w:t xml:space="preserve">#BannerForHazard</w:t>
        <w:br/>
        <w:t xml:space="preserve">@Conteholic</w:t>
      </w:r>
    </w:p>
    <w:p>
      <w:r>
        <w:rPr>
          <w:b/>
          <w:u w:val="single"/>
        </w:rPr>
        <w:t xml:space="preserve">242274</w:t>
      </w:r>
    </w:p>
    <w:p>
      <w:r>
        <w:t xml:space="preserve">Kuinka sopivaa, että kansallinen olutpäivä osuu perjantaille. Varma merkki siitä, että tästä tulee mahtava viikonloppu! #sippinsuds https://t.co/rR7kTSjnS6</w:t>
      </w:r>
    </w:p>
    <w:p>
      <w:r>
        <w:rPr>
          <w:b/>
          <w:u w:val="single"/>
        </w:rPr>
        <w:t xml:space="preserve">242275</w:t>
      </w:r>
    </w:p>
    <w:p>
      <w:r>
        <w:t xml:space="preserve">@NickTimiraos Jos sinulla on 30 vuoden kiinnitys, hyvä. Mutta Yhdistyneessä kuningaskunnassa melkein kenelläkään ei ole yli 5 vuoden kiinnitystä. 2 vuoden kiinnitykset ovat hyvin yleisiä.</w:t>
      </w:r>
    </w:p>
    <w:p>
      <w:r>
        <w:rPr>
          <w:b/>
          <w:u w:val="single"/>
        </w:rPr>
        <w:t xml:space="preserve">242276</w:t>
      </w:r>
    </w:p>
    <w:p>
      <w:r>
        <w:t xml:space="preserve">Syitä, miksi haluan naimisiin kanssasi! #Sulhasen lahja. Kuva @dearwesleyann Katso kaikki: http://www.confettidaydream https://t.co/KFlKydO1EJ https://t.co/KFlKydO1EJ</w:t>
      </w:r>
    </w:p>
    <w:p>
      <w:r>
        <w:rPr>
          <w:b/>
          <w:u w:val="single"/>
        </w:rPr>
        <w:t xml:space="preserve">242277</w:t>
      </w:r>
    </w:p>
    <w:p>
      <w:r>
        <w:t xml:space="preserve">Toivon todella, että tuleva vaimoni ei katso painia, koska en pystyisi järjestämään tätä, jotta voisin pelastaa elämäni #Wrestlemania</w:t>
      </w:r>
    </w:p>
    <w:p>
      <w:r>
        <w:rPr>
          <w:b/>
          <w:u w:val="single"/>
        </w:rPr>
        <w:t xml:space="preserve">242278</w:t>
      </w:r>
    </w:p>
    <w:p>
      <w:r>
        <w:t xml:space="preserve">Lähiympäristössäsi olevat ihmiset voivat olla tunteiden aiheuttajia.... Lisää aiheesta Kauris https://t.co/T1ME3nCPxn</w:t>
      </w:r>
    </w:p>
    <w:p>
      <w:r>
        <w:rPr>
          <w:b/>
          <w:u w:val="single"/>
        </w:rPr>
        <w:t xml:space="preserve">242279</w:t>
      </w:r>
    </w:p>
    <w:p>
      <w:r>
        <w:t xml:space="preserve">3. BONUS TASO:  Ota täysi vitamiinilisä ++ ja harrasta liikuntaa samalla, kun nesteytät liikaa edellisenä päivänä.</w:t>
      </w:r>
    </w:p>
    <w:p>
      <w:r>
        <w:rPr>
          <w:b/>
          <w:u w:val="single"/>
        </w:rPr>
        <w:t xml:space="preserve">242280</w:t>
      </w:r>
    </w:p>
    <w:p>
      <w:r>
        <w:t xml:space="preserve">#daggaEikä kestä kauaa, kun kuulemme mainoksen, jossa sanotaan</w:t>
        <w:br/>
        <w:br/>
        <w:t xml:space="preserve">Pidä se yksityisenä</w:t>
        <w:br/>
        <w:t xml:space="preserve">Ei myytäväksi henkilöille, joilla ei ole kotia</w:t>
      </w:r>
    </w:p>
    <w:p>
      <w:r>
        <w:rPr>
          <w:b/>
          <w:u w:val="single"/>
        </w:rPr>
        <w:t xml:space="preserve">242281</w:t>
      </w:r>
    </w:p>
    <w:p>
      <w:r>
        <w:t xml:space="preserve">Rakas presidentti Bannon: @realDonaldTrumpin maailmassa nepotismi voittaa... https://t.co/aIqLtyiow6 by #NormanBuffong via @c0nvey</w:t>
      </w:r>
    </w:p>
    <w:p>
      <w:r>
        <w:rPr>
          <w:b/>
          <w:u w:val="single"/>
        </w:rPr>
        <w:t xml:space="preserve">242282</w:t>
      </w:r>
    </w:p>
    <w:p>
      <w:r>
        <w:t xml:space="preserve">Hän riitaantui myös Jonasin, Hanekomin ja Ngaokon kanssa.  Seuraavaksi vuorossa ovat Aaron, Blade, Cronin. Päällikkö Induna on kapinallinen. https://t.co/1f3s1AgddU.</w:t>
      </w:r>
    </w:p>
    <w:p>
      <w:r>
        <w:rPr>
          <w:b/>
          <w:u w:val="single"/>
        </w:rPr>
        <w:t xml:space="preserve">242283</w:t>
      </w:r>
    </w:p>
    <w:p>
      <w:r>
        <w:t xml:space="preserve">Matkustajakone lähestyy Heathrow'ta lennokin läheltä piti -tilanteessa https://t.co/VyIwekbet4 #Lontoo https://t.co/zKsV4xVK9V</w:t>
      </w:r>
    </w:p>
    <w:p>
      <w:r>
        <w:rPr>
          <w:b/>
          <w:u w:val="single"/>
        </w:rPr>
        <w:t xml:space="preserve">242284</w:t>
      </w:r>
    </w:p>
    <w:p>
      <w:r>
        <w:t xml:space="preserve">Suljettu AUD/CHF klo 0.76197 ZuluTrade.</w:t>
        <w:t xml:space="preserve">Käy osoitteessa https://t.co/3S9vL6FVHm</w:t>
        <w:br/>
        <w:t xml:space="preserve">ja tarkista viimeisimmät hypoteettiset suoritustilastot</w:t>
      </w:r>
    </w:p>
    <w:p>
      <w:r>
        <w:rPr>
          <w:b/>
          <w:u w:val="single"/>
        </w:rPr>
        <w:t xml:space="preserve">242285</w:t>
      </w:r>
    </w:p>
    <w:p>
      <w:r>
        <w:t xml:space="preserve">therealeatwood 250 ❤️s!</w:t>
        <w:br/>
        <w:br/>
        <w:t xml:space="preserve">Twiitistäsi on tykännyt 250 ihmistä. https://t.co/uBomtZgdQt</w:t>
        <w:br/>
        <w:br/>
        <w:t xml:space="preserve">https://t.co/dIP3kmDT5M</w:t>
      </w:r>
    </w:p>
    <w:p>
      <w:r>
        <w:rPr>
          <w:b/>
          <w:u w:val="single"/>
        </w:rPr>
        <w:t xml:space="preserve">242286</w:t>
      </w:r>
    </w:p>
    <w:p>
      <w:r>
        <w:t xml:space="preserve">Ajoitko Uberilla? Vuokrannut kotisi?</w:t>
        <w:t xml:space="preserve">Tässä muutamia verovinkkejä</w:t>
        <w:br/>
        <w:t xml:space="preserve">https://t.co/n7QAAhCB3e https://t.co/mOaRfEvsjI</w:t>
      </w:r>
    </w:p>
    <w:p>
      <w:r>
        <w:rPr>
          <w:b/>
          <w:u w:val="single"/>
        </w:rPr>
        <w:t xml:space="preserve">242287</w:t>
      </w:r>
    </w:p>
    <w:p>
      <w:r>
        <w:t xml:space="preserve">Poimi makeat porkkanakakkukuppikakut tuorejuustokuorrutteella! #porkkanakakku #kuppikakku #sweettooth #chicagofoodscene #ukrainankylä https://t.co/fUj5wU0jwR https://t.co/fUj5wU0jwR</w:t>
      </w:r>
    </w:p>
    <w:p>
      <w:r>
        <w:rPr>
          <w:b/>
          <w:u w:val="single"/>
        </w:rPr>
        <w:t xml:space="preserve">242288</w:t>
      </w:r>
    </w:p>
    <w:p>
      <w:r>
        <w:t xml:space="preserve">THIRTY DOLLA THURSDAY IS HERE 🤘🏻Come on down to Wickenburg and say HIGH </w:t>
        <w:t xml:space="preserve">👍</w:t>
        <w:br/>
        <w:t xml:space="preserve"> https://t.co/rblMoSxVrR</w:t>
        <w:br/>
        <w:t xml:space="preserve">.</w:t>
        <w:br/>
        <w:t xml:space="preserve">.</w:t>
        <w:br/>
        <w:t xml:space="preserve">.</w:t>
        <w:br/>
        <w:t xml:space="preserve">.</w:t>
        <w:br/>
        <w:br/>
        <w:t xml:space="preserve"> #mmj... https://t.co/EAFHnPc6bi</w:t>
      </w:r>
    </w:p>
    <w:p>
      <w:r>
        <w:rPr>
          <w:b/>
          <w:u w:val="single"/>
        </w:rPr>
        <w:t xml:space="preserve">242289</w:t>
      </w:r>
    </w:p>
    <w:p>
      <w:r>
        <w:t xml:space="preserve">Tämä on todella syvältä. On kuin menettäisi rakkaita, joita ei koskaan odottaisi menettävänsä...</w:t>
      </w:r>
    </w:p>
    <w:p>
      <w:r>
        <w:rPr>
          <w:b/>
          <w:u w:val="single"/>
        </w:rPr>
        <w:t xml:space="preserve">242290</w:t>
      </w:r>
    </w:p>
    <w:p>
      <w:r>
        <w:t xml:space="preserve">Kyllä Michael Cole... Entä viime vuoden #Wrestlemania, jossa Ambrose vastaan Lesnar????? Kerro meille siitä https://t.co/f8RKVdzEiz</w:t>
      </w:r>
    </w:p>
    <w:p>
      <w:r>
        <w:rPr>
          <w:b/>
          <w:u w:val="single"/>
        </w:rPr>
        <w:t xml:space="preserve">242291</w:t>
      </w:r>
    </w:p>
    <w:p>
      <w:r>
        <w:t xml:space="preserve">Lisäsin videon @YouTube-soittolistalle https://t.co/08fkaPSmgD Joe Foster - Mona Lisa (Amptelike Musiek Video)</w:t>
      </w:r>
    </w:p>
    <w:p>
      <w:r>
        <w:rPr>
          <w:b/>
          <w:u w:val="single"/>
        </w:rPr>
        <w:t xml:space="preserve">242292</w:t>
      </w:r>
    </w:p>
    <w:p>
      <w:r>
        <w:t xml:space="preserve">@remyRnahtE Mutta on ok menettää veljiä, isiä, poikaystäviä ja enoja? Siellä se ei ole tasa-arvoista, jos on ok lähettää vain 1 sukupuoli sotaan</w:t>
      </w:r>
    </w:p>
    <w:p>
      <w:r>
        <w:rPr>
          <w:b/>
          <w:u w:val="single"/>
        </w:rPr>
        <w:t xml:space="preserve">242293</w:t>
      </w:r>
    </w:p>
    <w:p>
      <w:r>
        <w:t xml:space="preserve">@AmnestyUK @Adam_Pearson @adamhillscomedy Tämä on huolestuttavaa. Mistä lähtien kauppa/talous on ollut tärkeämpää kuin inhimillisyys?!ahneus moraalin edelle :( https://t.co/wdCvBf1BZi</w:t>
      </w:r>
    </w:p>
    <w:p>
      <w:r>
        <w:rPr>
          <w:b/>
          <w:u w:val="single"/>
        </w:rPr>
        <w:t xml:space="preserve">242294</w:t>
      </w:r>
    </w:p>
    <w:p>
      <w:r>
        <w:t xml:space="preserve">@SolarKnight99 @rabbidluigi @h3h3productions @YouTube @WSJ Periaatteessa H3H3 paljastaa WSJ:n tekaistujen kuvakaappausten tekemisestä YouTubesta.</w:t>
      </w:r>
    </w:p>
    <w:p>
      <w:r>
        <w:rPr>
          <w:b/>
          <w:u w:val="single"/>
        </w:rPr>
        <w:t xml:space="preserve">242295</w:t>
      </w:r>
    </w:p>
    <w:p>
      <w:r>
        <w:t xml:space="preserve">@alansarchives @barbbk2 @gazuradiary @klausbmnn @KyootScooter @KirstyWarner @Terry_Sylvester Tuo on paha, Alan! Nuo bussit ovat aivan liian vanhoja! 😮🚌</w:t>
      </w:r>
    </w:p>
    <w:p>
      <w:r>
        <w:rPr>
          <w:b/>
          <w:u w:val="single"/>
        </w:rPr>
        <w:t xml:space="preserve">242296</w:t>
      </w:r>
    </w:p>
    <w:p>
      <w:r>
        <w:t xml:space="preserve">NEW VID IS UP!!!</w:t>
        <w:t xml:space="preserve">👇🏼</w:t>
        <w:br/>
        <w:t xml:space="preserve"> https://t.co/0BkFY4wGby</w:t>
        <w:br/>
        <w:br/>
        <w:t xml:space="preserve">Kuka on parempi pilailija????😼</w:t>
        <w:br/>
        <w:t xml:space="preserve">Tykkää ja subaa!</w:t>
        <w:br/>
        <w:br/>
        <w:t xml:space="preserve"> #DolanTwinsNewVideo @GraysonDolan @EthanDolan 44</w:t>
      </w:r>
    </w:p>
    <w:p>
      <w:r>
        <w:rPr>
          <w:b/>
          <w:u w:val="single"/>
        </w:rPr>
        <w:t xml:space="preserve">242297</w:t>
      </w:r>
    </w:p>
    <w:p>
      <w:r>
        <w:t xml:space="preserve">@somers_jane Toinen on viljakauppa Victoria-kadulla. Noin 14 puntaa 2 kurssista, mutta yksi parhaista lounaista, joita olen syönyt.</w:t>
      </w:r>
    </w:p>
    <w:p>
      <w:r>
        <w:rPr>
          <w:b/>
          <w:u w:val="single"/>
        </w:rPr>
        <w:t xml:space="preserve">242298</w:t>
      </w:r>
    </w:p>
    <w:p>
      <w:r>
        <w:t xml:space="preserve">Nopea johdanto kansainväliseen hakukoneoptimointiin ja tärkeimmät näkökohdat https://t.co/uPd36GQM2h kautta https://t.co/1jhzhx1iuB</w:t>
      </w:r>
    </w:p>
    <w:p>
      <w:r>
        <w:rPr>
          <w:b/>
          <w:u w:val="single"/>
        </w:rPr>
        <w:t xml:space="preserve">242299</w:t>
      </w:r>
    </w:p>
    <w:p>
      <w:r>
        <w:t xml:space="preserve">@cakefacediosa ja woke-ihmiset täällä twitterissä ovat kaikki sanoneet ongelmallisia asioita aiemmin enemmän kuin haluavat myöntää.</w:t>
      </w:r>
    </w:p>
    <w:p>
      <w:r>
        <w:rPr>
          <w:b/>
          <w:u w:val="single"/>
        </w:rPr>
        <w:t xml:space="preserve">242300</w:t>
      </w:r>
    </w:p>
    <w:p>
      <w:r>
        <w:t xml:space="preserve">Luovat mahdollisuudet kukoistavat tänään kaikkialla ympärilläsi. Bu... Lisää Neitsyt https://t.co/QJ6o7tg0Ne</w:t>
      </w:r>
    </w:p>
    <w:p>
      <w:r>
        <w:rPr>
          <w:b/>
          <w:u w:val="single"/>
        </w:rPr>
        <w:t xml:space="preserve">242301</w:t>
      </w:r>
    </w:p>
    <w:p>
      <w:r>
        <w:t xml:space="preserve">🎶#LoveOrSympathy 🎶 [Link In Bio]</w:t>
        <w:br/>
        <w:t xml:space="preserve">😂 "I don't need that shii" #independent #Indie https://t.co/K9VEY2GGVQ</w:t>
      </w:r>
    </w:p>
    <w:p>
      <w:r>
        <w:rPr>
          <w:b/>
          <w:u w:val="single"/>
        </w:rPr>
        <w:t xml:space="preserve">242302</w:t>
      </w:r>
    </w:p>
    <w:p>
      <w:r>
        <w:t xml:space="preserve">Cyndaquil</w:t>
        <w:br/>
        <w:t xml:space="preserve">IV:84.4%(14/9/15)</w:t>
        <w:br/>
        <w:t xml:space="preserve">Move Set:</w:t>
        <w:t xml:space="preserve">Tackle/Swift</w:t>
        <w:br/>
        <w:t xml:space="preserve">Saatavilla 12:24:08 asti (24m 35s).</w:t>
        <w:br/>
        <w:t xml:space="preserve">https://t.co/ErnOzgu3IK</w:t>
      </w:r>
    </w:p>
    <w:p>
      <w:r>
        <w:rPr>
          <w:b/>
          <w:u w:val="single"/>
        </w:rPr>
        <w:t xml:space="preserve">242303</w:t>
      </w:r>
    </w:p>
    <w:p>
      <w:r>
        <w:t xml:space="preserve">@TODAYshow @goldiehawn @SavannahGuthrie Tapasin #kurtrussellin Nolassa viime kesänä!  Hän on ollut yksi suosikeistani Snake Plisken jälkeen. Rakastan Overboardia, voin katsoa sitä uudestaan ja uudestaan ja... https://t.co/U4SQ5wX1SK</w:t>
      </w:r>
    </w:p>
    <w:p>
      <w:r>
        <w:rPr>
          <w:b/>
          <w:u w:val="single"/>
        </w:rPr>
        <w:t xml:space="preserve">242304</w:t>
      </w:r>
    </w:p>
    <w:p>
      <w:r>
        <w:t xml:space="preserve">@TODAYshow @goldiehawn @SavannahGuthrie Tapasin #kurtrussellin Nolassa viime kesänä!  Hän on ollut yksi suosikeistani Snake Plisken jälkeen. Rakastan Overboardia, voin katsoa sitä uudestaan ja uudestaan ja... https://t.co/U4SQ5wX1SK</w:t>
      </w:r>
    </w:p>
    <w:p>
      <w:r>
        <w:rPr>
          <w:b/>
          <w:u w:val="single"/>
        </w:rPr>
        <w:t xml:space="preserve">242305</w:t>
      </w:r>
    </w:p>
    <w:p>
      <w:r>
        <w:t xml:space="preserve">Okei, mutta vakavasti, jos et voi lahjoittaa, yritä puhua jollekin sukulaisellesi, koska yleensä joku haluaa aina auttaa.</w:t>
      </w:r>
    </w:p>
    <w:p>
      <w:r>
        <w:rPr>
          <w:b/>
          <w:u w:val="single"/>
        </w:rPr>
        <w:t xml:space="preserve">242306</w:t>
      </w:r>
    </w:p>
    <w:p>
      <w:r>
        <w:t xml:space="preserve">Tutustuin juuri Lego 42070:een, joka on tulossa tänä kesänä - Extreme Adventureen on enää muutama kuukausi! https://t.co/URcRd8qIoi</w:t>
      </w:r>
    </w:p>
    <w:p>
      <w:r>
        <w:rPr>
          <w:b/>
          <w:u w:val="single"/>
        </w:rPr>
        <w:t xml:space="preserve">242307</w:t>
      </w:r>
    </w:p>
    <w:p>
      <w:r>
        <w:t xml:space="preserve">Tuin juuri Goodnewspaper - Painettu sanomalehti täynnä hyviä uutisia @Kickstarterissa https://t.co/etmxwNmqHS</w:t>
      </w:r>
    </w:p>
    <w:p>
      <w:r>
        <w:rPr>
          <w:b/>
          <w:u w:val="single"/>
        </w:rPr>
        <w:t xml:space="preserve">242308</w:t>
      </w:r>
    </w:p>
    <w:p>
      <w:r>
        <w:t xml:space="preserve">Hankkiutukaa eroon #CorporationsArePeople -aloitteesta.</w:t>
        <w:br/>
        <w:t xml:space="preserve"> Yritysten ei pitäisi valita #SCOTUS:n jäseniä. https://t.co/MmnAAFKVWT.</w:t>
      </w:r>
    </w:p>
    <w:p>
      <w:r>
        <w:rPr>
          <w:b/>
          <w:u w:val="single"/>
        </w:rPr>
        <w:t xml:space="preserve">242309</w:t>
      </w:r>
    </w:p>
    <w:p>
      <w:r>
        <w:t xml:space="preserve">UUSI työpaikka: VP IB Technology Risk. Barclays [Yhdysvallat] #BankingJobs #FinTechJobs https://t.co/gzkp5hm7Pl https://t.co/gzkp5hm7Pl</w:t>
      </w:r>
    </w:p>
    <w:p>
      <w:r>
        <w:rPr>
          <w:b/>
          <w:u w:val="single"/>
        </w:rPr>
        <w:t xml:space="preserve">242310</w:t>
      </w:r>
    </w:p>
    <w:p>
      <w:r>
        <w:t xml:space="preserve">Tarvitsetko motivaatiota? Bruce Springsteenin omaelämäkerta on niinooo hyvä. Siinä on motivoitunut, pirteä kaveri. Rokkaa edelleen. Ja KUUMA.</w:t>
      </w:r>
    </w:p>
    <w:p>
      <w:r>
        <w:rPr>
          <w:b/>
          <w:u w:val="single"/>
        </w:rPr>
        <w:t xml:space="preserve">242311</w:t>
      </w:r>
    </w:p>
    <w:p>
      <w:r>
        <w:t xml:space="preserve">SAP Fashion Council - miten voittaa huomisen muotialan asiakkaat https://t.co/ulwSbTpL0t https://t.co/EGRWJ5scPe https://t.co/EGRWJ5scPe</w:t>
      </w:r>
    </w:p>
    <w:p>
      <w:r>
        <w:rPr>
          <w:b/>
          <w:u w:val="single"/>
        </w:rPr>
        <w:t xml:space="preserve">242312</w:t>
      </w:r>
    </w:p>
    <w:p>
      <w:r>
        <w:t xml:space="preserve">@GolfDigest Suurin huijaus, jonka olen koskaan nähnyt golfissa. Jos kaikki mitä sinun tarvitsee tehdä on istua kotona ja lähettää sähköpostilla jotain mitä näit televisiossa, olet luuseri.</w:t>
      </w:r>
    </w:p>
    <w:p>
      <w:r>
        <w:rPr>
          <w:b/>
          <w:u w:val="single"/>
        </w:rPr>
        <w:t xml:space="preserve">242313</w:t>
      </w:r>
    </w:p>
    <w:p>
      <w:r>
        <w:t xml:space="preserve">Kleefstran oireyhtymää sairastavan potilaan EHMT1:n uusi de novo frameshift-deleetio johtaa H3K9-dimetylaation vähenemiseen. ...</w:t>
      </w:r>
    </w:p>
    <w:p>
      <w:r>
        <w:rPr>
          <w:b/>
          <w:u w:val="single"/>
        </w:rPr>
        <w:t xml:space="preserve">242314</w:t>
      </w:r>
    </w:p>
    <w:p>
      <w:r>
        <w:t xml:space="preserve">MUISTUTUS</w:t>
        <w:br/>
        <w:t xml:space="preserve">Kampanjoimme kaupungin keskustassa @alisonthewlissin kanssa tänä aamuna.</w:t>
        <w:t xml:space="preserve">Tavataan Stockwell/Howard St:n kulmassa klo 10:30</w:t>
        <w:br/>
        <w:t xml:space="preserve">#forGlasgow https://t.co/zA3CxSismt</w:t>
      </w:r>
    </w:p>
    <w:p>
      <w:r>
        <w:rPr>
          <w:b/>
          <w:u w:val="single"/>
        </w:rPr>
        <w:t xml:space="preserve">242315</w:t>
      </w:r>
    </w:p>
    <w:p>
      <w:r>
        <w:t xml:space="preserve">@Musefan_TT @MuseAutumn @muse_ember @faexxdaniels Kiitos, voin aina luottaa sinuun.</w:t>
        <w:br/>
        <w:br/>
        <w:t xml:space="preserve"> Ei kestä kauaa nolata itseäni, kunhan housut riisutaan 🙄.</w:t>
      </w:r>
    </w:p>
    <w:p>
      <w:r>
        <w:rPr>
          <w:b/>
          <w:u w:val="single"/>
        </w:rPr>
        <w:t xml:space="preserve">242316</w:t>
      </w:r>
    </w:p>
    <w:p>
      <w:r>
        <w:t xml:space="preserve">SUPER JUNIOR vs. TVXQ: K-Pop Madness 2017 - Paras poikabändi [Final Round] https://t.co/wMDLkY5ty6 @popcrush</w:t>
      </w:r>
    </w:p>
    <w:p>
      <w:r>
        <w:rPr>
          <w:b/>
          <w:u w:val="single"/>
        </w:rPr>
        <w:t xml:space="preserve">242317</w:t>
      </w:r>
    </w:p>
    <w:p>
      <w:r>
        <w:t xml:space="preserve">Uusiutuvan energian hinnan romahdus tekee fossiilisten polttoaineiden loppumisen väistämättömäksi, todetaan raportissa - https://t.co/kDPr2noUO1.</w:t>
      </w:r>
    </w:p>
    <w:p>
      <w:r>
        <w:rPr>
          <w:b/>
          <w:u w:val="single"/>
        </w:rPr>
        <w:t xml:space="preserve">242318</w:t>
      </w:r>
    </w:p>
    <w:p>
      <w:r>
        <w:t xml:space="preserve">🙌 YASSS On aika hienon esityksen aika MISS SQUISHY 🍩❤:Chubbybunny peep</w:t>
        <w:br/>
        <w:t xml:space="preserve">https://t.co/qLnvTnFmR8 https://t.co/axjQiZqGtP</w:t>
      </w:r>
    </w:p>
    <w:p>
      <w:r>
        <w:rPr>
          <w:b/>
          <w:u w:val="single"/>
        </w:rPr>
        <w:t xml:space="preserve">242319</w:t>
      </w:r>
    </w:p>
    <w:p>
      <w:r>
        <w:t xml:space="preserve">Kuinka paljon raskaammat ovatkaan vihan seuraukset kuin sen syyt.</w:t>
        <w:br/>
        <w:t xml:space="preserve">-Marcus Aurelius</w:t>
        <w:br/>
        <w:br/>
        <w:t xml:space="preserve">MAYMAY ShinesOnShowtime</w:t>
      </w:r>
    </w:p>
    <w:p>
      <w:r>
        <w:rPr>
          <w:b/>
          <w:u w:val="single"/>
        </w:rPr>
        <w:t xml:space="preserve">242320</w:t>
      </w:r>
    </w:p>
    <w:p>
      <w:r>
        <w:t xml:space="preserve">Hei @mostafa_hd:n 686 seuraajaa - kiitos paljon, että seuraat! Toivotan teille kaikille hyvää perjantaita! &amp;gt;Want this🆓❓https://t.co/UPTJQcpepb</w:t>
      </w:r>
    </w:p>
    <w:p>
      <w:r>
        <w:rPr>
          <w:b/>
          <w:u w:val="single"/>
        </w:rPr>
        <w:t xml:space="preserve">242321</w:t>
      </w:r>
    </w:p>
    <w:p>
      <w:r>
        <w:t xml:space="preserve">Joskus haluan kohdella ihmisiä niin kuin he kohtelevat minua. Mutta sitten muistan, että silmä silmästä tekee maailman sokeaksi. Joten yritän olla parempi</w:t>
      </w:r>
    </w:p>
    <w:p>
      <w:r>
        <w:rPr>
          <w:b/>
          <w:u w:val="single"/>
        </w:rPr>
        <w:t xml:space="preserve">242322</w:t>
      </w:r>
    </w:p>
    <w:p>
      <w:r>
        <w:t xml:space="preserve">Manchester Unitedin johtokunta erimielinen Jose Mourinhon kanssa Luke Shaw'sta</w:t>
        <w:br/>
        <w:t xml:space="preserve">https://t.co/fdFvDnkBRV #MUFC #MUFC</w:t>
      </w:r>
    </w:p>
    <w:p>
      <w:r>
        <w:rPr>
          <w:b/>
          <w:u w:val="single"/>
        </w:rPr>
        <w:t xml:space="preserve">242323</w:t>
      </w:r>
    </w:p>
    <w:p>
      <w:r>
        <w:t xml:space="preserve">Onnittelut ehdokaslistalle pääsystä @Harris3thatsme, ja olen erittäin ylpeä sinusta, koska olen myös PA-kollega. Onnea matkaan! #SuperAchievers #Awards 2017 https://t.co/zoUDRaAR7o https://t.co/zoUDRaAR7o</w:t>
      </w:r>
    </w:p>
    <w:p>
      <w:r>
        <w:rPr>
          <w:b/>
          <w:u w:val="single"/>
        </w:rPr>
        <w:t xml:space="preserve">242324</w:t>
      </w:r>
    </w:p>
    <w:p>
      <w:r>
        <w:t xml:space="preserve">Lisää lunta voi olla tulossa! Olkaa varovaisia huomenna työmatkallanne Länsi-Michiganin/Grand Rapidsin alueella! https://t.co/9MOFrCfrXv https://t.co/9MOFrCfrXv</w:t>
      </w:r>
    </w:p>
    <w:p>
      <w:r>
        <w:rPr>
          <w:b/>
          <w:u w:val="single"/>
        </w:rPr>
        <w:t xml:space="preserve">242325</w:t>
      </w:r>
    </w:p>
    <w:p>
      <w:r>
        <w:t xml:space="preserve">YIKES jotkut ppl välittää vain hyvännäköisistä ihmisistä! Hän häpäisi tyttöä jostain, josta tiesi, ettei sitä koskaan tapahtunut &amp;amp; antoi tyttöystävänsä tulla raiskatuksi wtf https://t.co/8cFIC4HSMz https://t.co/8cFIC4HSMz</w:t>
      </w:r>
    </w:p>
    <w:p>
      <w:r>
        <w:rPr>
          <w:b/>
          <w:u w:val="single"/>
        </w:rPr>
        <w:t xml:space="preserve">242326</w:t>
      </w:r>
    </w:p>
    <w:p>
      <w:r>
        <w:t xml:space="preserve">Yhdysvaltain huippuhiilipomo Robert Murray: Trump "ei voi tuoda kaivostyöpaikkoja takaisin" https://t.co/Vavm9qFEEs https://t.co/Vavm9qFEEs</w:t>
      </w:r>
    </w:p>
    <w:p>
      <w:r>
        <w:rPr>
          <w:b/>
          <w:u w:val="single"/>
        </w:rPr>
        <w:t xml:space="preserve">242327</w:t>
      </w:r>
    </w:p>
    <w:p>
      <w:r>
        <w:t xml:space="preserve">Vanhurskaat ovat rohkeita kuin leijonat; he eivät pelkää mokata ja aloittaa alusta.😊 Mitä sinä teet tänään rohkeasti? https://t.co/r5kb0ynSR6 ...</w:t>
      </w:r>
    </w:p>
    <w:p>
      <w:r>
        <w:rPr>
          <w:b/>
          <w:u w:val="single"/>
        </w:rPr>
        <w:t xml:space="preserve">242328</w:t>
      </w:r>
    </w:p>
    <w:p>
      <w:r>
        <w:t xml:space="preserve">@caulkthewagon @faustfatale lempileikki on ottaa näennäisesti suorat pulp-kannet &amp;amp; lukea lyhythiuksinen hahmo butchiksi.</w:t>
      </w:r>
    </w:p>
    <w:p>
      <w:r>
        <w:rPr>
          <w:b/>
          <w:u w:val="single"/>
        </w:rPr>
        <w:t xml:space="preserve">242329</w:t>
      </w:r>
    </w:p>
    <w:p>
      <w:r>
        <w:t xml:space="preserve">So FANtastic - Fiercest Fans https://t.co/oxq2A9UURf</w:t>
        <w:br/>
        <w:t xml:space="preserve">#Harmonizers @fifthharmony #SquadGoals @radiodisney</w:t>
      </w:r>
    </w:p>
    <w:p>
      <w:r>
        <w:rPr>
          <w:b/>
          <w:u w:val="single"/>
        </w:rPr>
        <w:t xml:space="preserve">242330</w:t>
      </w:r>
    </w:p>
    <w:p>
      <w:r>
        <w:t xml:space="preserve">im pitää taukoa fishboy ja lukeminen päätarina I-chu ja pyhä paska Leon juuri löi vitun karhu</w:t>
      </w:r>
    </w:p>
    <w:p>
      <w:r>
        <w:rPr>
          <w:b/>
          <w:u w:val="single"/>
        </w:rPr>
        <w:t xml:space="preserve">242331</w:t>
      </w:r>
    </w:p>
    <w:p>
      <w:r>
        <w:t xml:space="preserve">TAPPY THURSDAY 🙌🏻🎉 // #throwyourtapsintheair #likeyajustdontcare #rhythmicsoulstapcompany... https://t.co/kejJo6pPyu...</w:t>
      </w:r>
    </w:p>
    <w:p>
      <w:r>
        <w:rPr>
          <w:b/>
          <w:u w:val="single"/>
        </w:rPr>
        <w:t xml:space="preserve">242332</w:t>
      </w:r>
    </w:p>
    <w:p>
      <w:r>
        <w:t xml:space="preserve">@regdaddy10 @WokeUpDrunk44 @PTalk247 Lol olet hullu, että Sixers voi tulla todella hyväksi. Embiid on loistava. Saa nähdä Benin kanssa.</w:t>
      </w:r>
    </w:p>
    <w:p>
      <w:r>
        <w:rPr>
          <w:b/>
          <w:u w:val="single"/>
        </w:rPr>
        <w:t xml:space="preserve">242333</w:t>
      </w:r>
    </w:p>
    <w:p>
      <w:r>
        <w:t xml:space="preserve">Tuomari julistaa, että Keshan olisi pitänyt tietää Dr. Luken aikovan raiskata ja käyttää häntä hyväksi, hylkää hänen oikeusjuttunsa https://t.co/jKilptCKUm</w:t>
      </w:r>
    </w:p>
    <w:p>
      <w:r>
        <w:rPr>
          <w:b/>
          <w:u w:val="single"/>
        </w:rPr>
        <w:t xml:space="preserve">242334</w:t>
      </w:r>
    </w:p>
    <w:p>
      <w:r>
        <w:t xml:space="preserve">@HillaryClinton GO AWAY! HÄVISIT! ME VASTUSTIMME SINUA! Jessus, mitä vaaditaan, että tämä nainen lähtee???? https://t.co/AIaRcS5VPZ</w:t>
      </w:r>
    </w:p>
    <w:p>
      <w:r>
        <w:rPr>
          <w:b/>
          <w:u w:val="single"/>
        </w:rPr>
        <w:t xml:space="preserve">242335</w:t>
      </w:r>
    </w:p>
    <w:p>
      <w:r>
        <w:t xml:space="preserve">Abhinandan Keski kuin wel valtion hallitus tehdä lentomatkustaminen kanssa ulottuvilla tavallisen ihmisen nyt se ei ole monopoli Rich</w:t>
      </w:r>
    </w:p>
    <w:p>
      <w:r>
        <w:rPr>
          <w:b/>
          <w:u w:val="single"/>
        </w:rPr>
        <w:t xml:space="preserve">242336</w:t>
      </w:r>
    </w:p>
    <w:p>
      <w:r>
        <w:t xml:space="preserve">@stanleysteemer En aio tehdä liiketoimintaa yrityksesi kanssa, koska tuet seksuaalista saalistajaa @oreillyfactor</w:t>
      </w:r>
    </w:p>
    <w:p>
      <w:r>
        <w:rPr>
          <w:b/>
          <w:u w:val="single"/>
        </w:rPr>
        <w:t xml:space="preserve">242337</w:t>
      </w:r>
    </w:p>
    <w:p>
      <w:r>
        <w:t xml:space="preserve">Onnittelut Bubu-tytöllemme Kiralle vuoden naispainijan palkinnosta... https://t.co/Ckt0N3SnCd ...</w:t>
      </w:r>
    </w:p>
    <w:p>
      <w:r>
        <w:rPr>
          <w:b/>
          <w:u w:val="single"/>
        </w:rPr>
        <w:t xml:space="preserve">242338</w:t>
      </w:r>
    </w:p>
    <w:p>
      <w:r>
        <w:t xml:space="preserve">Tolentino kay Javier: J: Luuletko, että ympäristönsuojelu rajoittuu vain kierrätettäviin asioihin? #Tagisan2017 #USTHalalan2017</w:t>
      </w:r>
    </w:p>
    <w:p>
      <w:r>
        <w:rPr>
          <w:b/>
          <w:u w:val="single"/>
        </w:rPr>
        <w:t xml:space="preserve">242339</w:t>
      </w:r>
    </w:p>
    <w:p>
      <w:r>
        <w:t xml:space="preserve">Riippumattomat country-artistit tutkivat muun muassa fundamentalismin sudenkuoppia ja teini-ikäisten sukupuolinormeja @guardian https://t.co/LHjxyFLSsj</w:t>
      </w:r>
    </w:p>
    <w:p>
      <w:r>
        <w:rPr>
          <w:b/>
          <w:u w:val="single"/>
        </w:rPr>
        <w:t xml:space="preserve">242340</w:t>
      </w:r>
    </w:p>
    <w:p>
      <w:r>
        <w:t xml:space="preserve">Ottawa Senators vs. Boston Bruins - 4/6/2017 Vapaa valinta &amp;amp; NHL Vedonlyönti Ennustus https://t.co/bYxWp9wvFN https://t.co/KXh9z27geD</w:t>
      </w:r>
    </w:p>
    <w:p>
      <w:r>
        <w:rPr>
          <w:b/>
          <w:u w:val="single"/>
        </w:rPr>
        <w:t xml:space="preserve">242341</w:t>
      </w:r>
    </w:p>
    <w:p>
      <w:r>
        <w:t xml:space="preserve">The Invasion of The Tearling by Erika Johansen "Miten saan romaanini ja sankarittareni erottumaan muista?" oli varmaan... https://t.co/hwBNE9i8iU</w:t>
      </w:r>
    </w:p>
    <w:p>
      <w:r>
        <w:rPr>
          <w:b/>
          <w:u w:val="single"/>
        </w:rPr>
        <w:t xml:space="preserve">242342</w:t>
      </w:r>
    </w:p>
    <w:p>
      <w:r>
        <w:t xml:space="preserve">Kun yritämme korjata elämää, vastustamme elämää, joka tuomitsee ja jakaa. Kokonaisuuden tunnustaminen kohottaa.</w:t>
      </w:r>
    </w:p>
    <w:p>
      <w:r>
        <w:rPr>
          <w:b/>
          <w:u w:val="single"/>
        </w:rPr>
        <w:t xml:space="preserve">242343</w:t>
      </w:r>
    </w:p>
    <w:p>
      <w:r>
        <w:t xml:space="preserve">#liberaalit eivät ole kuuntelemisen arvoisia. #PresidentTrump puolusti niitä, jotka eivät voineet puolustaa itseään. #Syria https://t.co/feAHOf6B0f</w:t>
      </w:r>
    </w:p>
    <w:p>
      <w:r>
        <w:rPr>
          <w:b/>
          <w:u w:val="single"/>
        </w:rPr>
        <w:t xml:space="preserve">242344</w:t>
      </w:r>
    </w:p>
    <w:p>
      <w:r>
        <w:t xml:space="preserve">@MintError Ah~ Ymmärrän. He toivottavat seinän tervetulleeksi avosylin.</w:t>
        <w:br/>
        <w:br/>
        <w:t xml:space="preserve"> Pikku lammas, olet aika ovela~~</w:t>
      </w:r>
    </w:p>
    <w:p>
      <w:r>
        <w:rPr>
          <w:b/>
          <w:u w:val="single"/>
        </w:rPr>
        <w:t xml:space="preserve">242345</w:t>
      </w:r>
    </w:p>
    <w:p>
      <w:r>
        <w:t xml:space="preserve">@mohitmalhotra9 Hyvää syntymäpäivää 🎂 😊 Toivottavasti sinulla on mahtava päivä ❤</w:t>
        <w:br/>
        <w:t xml:space="preserve">#HappyBirthdaymohitmalhotra #sketchbyme #phoenixpalette #meetarts ❤ https://t.co/cCg8hKr54g</w:t>
      </w:r>
    </w:p>
    <w:p>
      <w:r>
        <w:rPr>
          <w:b/>
          <w:u w:val="single"/>
        </w:rPr>
        <w:t xml:space="preserve">242346</w:t>
      </w:r>
    </w:p>
    <w:p>
      <w:r>
        <w:t xml:space="preserve">PÄIVITYS: AJO TAKAISIN PANIIKISTA! KONSERTISTA, JA SIELLÄ OLI KAVERI KOMPUROIMASSA KESKELLÄ VALTATIETÄ.</w:t>
      </w:r>
    </w:p>
    <w:p>
      <w:r>
        <w:rPr>
          <w:b/>
          <w:u w:val="single"/>
        </w:rPr>
        <w:t xml:space="preserve">242347</w:t>
      </w:r>
    </w:p>
    <w:p>
      <w:r>
        <w:t xml:space="preserve">Sano vain!  En ikinä tue Karachia sinun takiasi! Zalmus on mahtava! #notfair https://t.co/xc7i5OXU8E</w:t>
      </w:r>
    </w:p>
    <w:p>
      <w:r>
        <w:rPr>
          <w:b/>
          <w:u w:val="single"/>
        </w:rPr>
        <w:t xml:space="preserve">242348</w:t>
      </w:r>
    </w:p>
    <w:p>
      <w:r>
        <w:t xml:space="preserve">KIIREELLINEN HUOMIO!, Näyttö=28, Refugium=28, Led=26, Vuotoanturi=KUIVA , Sumpun korkeus=MATALA!  , Skimmer Cup=OKAY , Rand: 1603</w:t>
      </w:r>
    </w:p>
    <w:p>
      <w:r>
        <w:rPr>
          <w:b/>
          <w:u w:val="single"/>
        </w:rPr>
        <w:t xml:space="preserve">242349</w:t>
      </w:r>
    </w:p>
    <w:p>
      <w:r>
        <w:t xml:space="preserve">Hei ystävät. Olen käärimässä projektin täällä parin seuraavan viikon aikana ja varaamassa uusia projekteja. Olen kiitollinen kaikista johtolangoista. #ITSM #DevOps</w:t>
      </w:r>
    </w:p>
    <w:p>
      <w:r>
        <w:rPr>
          <w:b/>
          <w:u w:val="single"/>
        </w:rPr>
        <w:t xml:space="preserve">242350</w:t>
      </w:r>
    </w:p>
    <w:p>
      <w:r>
        <w:t xml:space="preserve">@tomholder @KitCatK LOL !!! kyllä, hän on KOKONAINEN Thatcherilainen ääliö .. hyvä viesti !</w:t>
        <w:br/>
        <w:t xml:space="preserve">( ja hän oli hyvin lähellä pääministeriksi !)</w:t>
        <w:br/>
        <w:t xml:space="preserve">läheltä piti !😳😳🤣👍</w:t>
      </w:r>
    </w:p>
    <w:p>
      <w:r>
        <w:rPr>
          <w:b/>
          <w:u w:val="single"/>
        </w:rPr>
        <w:t xml:space="preserve">242351</w:t>
      </w:r>
    </w:p>
    <w:p>
      <w:r>
        <w:t xml:space="preserve">Paperilamppujen varjostimet ovat kaunis koristeellinen lisä tapahtuman koristeisiin.</w:t>
        <w:br/>
        <w:t xml:space="preserve">https://t.co/BWPbmapNLr</w:t>
        <w:br/>
        <w:t xml:space="preserve">#paperlampunvarjostimet #tähdilamput #lyhdyt #lyhdyt https://t.co/VLPC3hyDUf</w:t>
      </w:r>
    </w:p>
    <w:p>
      <w:r>
        <w:rPr>
          <w:b/>
          <w:u w:val="single"/>
        </w:rPr>
        <w:t xml:space="preserve">242352</w:t>
      </w:r>
    </w:p>
    <w:p>
      <w:r>
        <w:t xml:space="preserve">#CALLOUT Tyler- tekee hänen hovinsa vastuulliseksi siitä, ettei hän tiennyt tulosta! Hän piti kaikki... https://t.co/pszbyWX12u...</w:t>
      </w:r>
    </w:p>
    <w:p>
      <w:r>
        <w:rPr>
          <w:b/>
          <w:u w:val="single"/>
        </w:rPr>
        <w:t xml:space="preserve">242353</w:t>
      </w:r>
    </w:p>
    <w:p>
      <w:r>
        <w:t xml:space="preserve">#Hollywood #MAGAMarch Sam Been "Ei Valkoisen talon kirjeenvaihtajien illallinen" kohottaa maljan vapaalle lehdistölle, kun me... https://t.co/o8cdiroMcY</w:t>
      </w:r>
    </w:p>
    <w:p>
      <w:r>
        <w:rPr>
          <w:b/>
          <w:u w:val="single"/>
        </w:rPr>
        <w:t xml:space="preserve">242354</w:t>
      </w:r>
    </w:p>
    <w:p>
      <w:r>
        <w:t xml:space="preserve">Uusi listaus - 4908 Jessica Suzanne Drive, Morrow, Ohio 45152 - 5 bed/4 bath home in Woodlands at Morrow! - https://t.co/30462ezqUs</w:t>
      </w:r>
    </w:p>
    <w:p>
      <w:r>
        <w:rPr>
          <w:b/>
          <w:u w:val="single"/>
        </w:rPr>
        <w:t xml:space="preserve">242355</w:t>
      </w:r>
    </w:p>
    <w:p>
      <w:r>
        <w:t xml:space="preserve">128 lentoreittiä, 19-78-paikkaisia lentokoneita &amp;amp; hintakatto 2500 rupiaa tunnissa - Ainakin lentoyhtiöiden järjestelmän pitäisi lähteä lentoon.</w:t>
        <w:br/>
        <w:t xml:space="preserve">https://t.co/IPHThdlujY</w:t>
      </w:r>
    </w:p>
    <w:p>
      <w:r>
        <w:rPr>
          <w:b/>
          <w:u w:val="single"/>
        </w:rPr>
        <w:t xml:space="preserve">242356</w:t>
      </w:r>
    </w:p>
    <w:p>
      <w:r>
        <w:t xml:space="preserve">CSCS Timber Window Fitter / Installer - Birmingham, West Midlands - CV-Library #jobs #birmingham https://t.co/K53Pl8faTp</w:t>
      </w:r>
    </w:p>
    <w:p>
      <w:r>
        <w:rPr>
          <w:b/>
          <w:u w:val="single"/>
        </w:rPr>
        <w:t xml:space="preserve">242357</w:t>
      </w:r>
    </w:p>
    <w:p>
      <w:r>
        <w:t xml:space="preserve">@TPC_Omaha on uskomattomassa kunnossa kesäkuuksi, vielä vähemmän huhtikuuksi. Väylät täydellisiä, mukavan kiinteät viheriöt. Kiitos vielä kerran @theotherelk @onefairwayover</w:t>
      </w:r>
    </w:p>
    <w:p>
      <w:r>
        <w:rPr>
          <w:b/>
          <w:u w:val="single"/>
        </w:rPr>
        <w:t xml:space="preserve">242358</w:t>
      </w:r>
    </w:p>
    <w:p>
      <w:r>
        <w:t xml:space="preserve">Rick Wiles: Ranskan Polynesiassa vaalien varastamisesta ja Trumpin tarkkailusta | https://t.co/ZKqdxyUAvB</w:t>
      </w:r>
    </w:p>
    <w:p>
      <w:r>
        <w:rPr>
          <w:b/>
          <w:u w:val="single"/>
        </w:rPr>
        <w:t xml:space="preserve">242359</w:t>
      </w:r>
    </w:p>
    <w:p>
      <w:r>
        <w:t xml:space="preserve">American Vintage Hand Drawn Logo Templates https://t.co/9qkUg1nvw7 #retro #logo #logodesign #vintage https://t.co/BybLEQ2uFZ</w:t>
      </w:r>
    </w:p>
    <w:p>
      <w:r>
        <w:rPr>
          <w:b/>
          <w:u w:val="single"/>
        </w:rPr>
        <w:t xml:space="preserve">242360</w:t>
      </w:r>
    </w:p>
    <w:p>
      <w:r>
        <w:t xml:space="preserve">@aliehsan1 Ehdottomasti, en ole hänen faninsa. Hänen puolustuksekseen on kuitenkin sanottava, että hän yrittää tuoda intensiteettiä ja ammattimaisuutta takaisin peliinsä.</w:t>
      </w:r>
    </w:p>
    <w:p>
      <w:r>
        <w:rPr>
          <w:b/>
          <w:u w:val="single"/>
        </w:rPr>
        <w:t xml:space="preserve">242361</w:t>
      </w:r>
    </w:p>
    <w:p>
      <w:r>
        <w:t xml:space="preserve">Iran-Irak-Syyria-putki https://t.co/LEOlOKFV0y Grandmaster Flash https://t.co/2pYo7TqJF4 #BlackGold #TexasTea @TheYoungTurks #tytlive https://t.co/66wkC0dDJR</w:t>
      </w:r>
    </w:p>
    <w:p>
      <w:r>
        <w:rPr>
          <w:b/>
          <w:u w:val="single"/>
        </w:rPr>
        <w:t xml:space="preserve">242362</w:t>
      </w:r>
    </w:p>
    <w:p>
      <w:r>
        <w:t xml:space="preserve">BBC News - Pedofiilit, 101 ja 96, hävisivät tuomiovalitukset https://t.co/VJzsXe8vY2 Vain hyvät kuolevat nuorina, pitäkää heidät vankilassa sairaat 😡</w:t>
      </w:r>
    </w:p>
    <w:p>
      <w:r>
        <w:rPr>
          <w:b/>
          <w:u w:val="single"/>
        </w:rPr>
        <w:t xml:space="preserve">242363</w:t>
      </w:r>
    </w:p>
    <w:p>
      <w:r>
        <w:t xml:space="preserve">Juuri niin, kananpalaset ovat liian suolaisia. Ranskalaiset ovat kuitenkin hyviä, samoin sliderit. https://t.co/seXC09WlHb https://t.co/seXC09WlHb</w:t>
      </w:r>
    </w:p>
    <w:p>
      <w:r>
        <w:rPr>
          <w:b/>
          <w:u w:val="single"/>
        </w:rPr>
        <w:t xml:space="preserve">242364</w:t>
      </w:r>
    </w:p>
    <w:p>
      <w:r>
        <w:t xml:space="preserve">@dolphinfish55 näitkö @RevDrBarberin #BeyondTheDream50-puheen sunnuntaina @RiversideNYC:ssä tohtori Kingin muistoksi?</w:t>
      </w:r>
    </w:p>
    <w:p>
      <w:r>
        <w:rPr>
          <w:b/>
          <w:u w:val="single"/>
        </w:rPr>
        <w:t xml:space="preserve">242365</w:t>
      </w:r>
    </w:p>
    <w:p>
      <w:r>
        <w:t xml:space="preserve">@outofthesandbox odottaa yli kuukauden kanonisen koodin ongelman ratkaisemista, arvostaisimme ratkaisua ongelmaan.</w:t>
      </w:r>
    </w:p>
    <w:p>
      <w:r>
        <w:rPr>
          <w:b/>
          <w:u w:val="single"/>
        </w:rPr>
        <w:t xml:space="preserve">242366</w:t>
      </w:r>
    </w:p>
    <w:p>
      <w:r>
        <w:t xml:space="preserve">MYXclusive: https://t.co/aREL8pSPIN by #MYXphilippines via @c0nvey https://t.co/PE5mgoCq04 https://t.co/aREL8pSPIN by #MYXphilippines via @c0nvey https://t.co/PE5mgoCq04</w:t>
      </w:r>
    </w:p>
    <w:p>
      <w:r>
        <w:rPr>
          <w:b/>
          <w:u w:val="single"/>
        </w:rPr>
        <w:t xml:space="preserve">242367</w:t>
      </w:r>
    </w:p>
    <w:p>
      <w:r>
        <w:t xml:space="preserve">@positiveshockk Poltan enemmän kuin juon, en ole ollut humalassa vähään aikaan. Elämä on ollut stressaavaa viime aikoina</w:t>
      </w:r>
    </w:p>
    <w:p>
      <w:r>
        <w:rPr>
          <w:b/>
          <w:u w:val="single"/>
        </w:rPr>
        <w:t xml:space="preserve">242368</w:t>
      </w:r>
    </w:p>
    <w:p>
      <w:r>
        <w:t xml:space="preserve">Maaliskuun numeromme on ilmestynyt nyt; mukana #RandyOrton @MartyScurll, @RealJeffJarrett &amp;amp; @HeidiKatrinaa</w:t>
        <w:br/>
        <w:br/>
        <w:t xml:space="preserve">https://t.co/r0cCoEzZUT #WWWENXT https://t.co/xhzuJ1oDJs</w:t>
      </w:r>
    </w:p>
    <w:p>
      <w:r>
        <w:rPr>
          <w:b/>
          <w:u w:val="single"/>
        </w:rPr>
        <w:t xml:space="preserve">242369</w:t>
      </w:r>
    </w:p>
    <w:p>
      <w:r>
        <w:t xml:space="preserve">Ansaitaan palkintoja @Farmville2:ssa! Seuraa URL-osoitetta voittaaksesi! #farmrewards https://t.co/PYquthU9k4 https://t.co/MTLQNHQ4eE</w:t>
      </w:r>
    </w:p>
    <w:p>
      <w:r>
        <w:rPr>
          <w:b/>
          <w:u w:val="single"/>
        </w:rPr>
        <w:t xml:space="preserve">242370</w:t>
      </w:r>
    </w:p>
    <w:p>
      <w:r>
        <w:t xml:space="preserve">@Harry_Styles @Harry_Styles</w:t>
        <w:br/>
        <w:t xml:space="preserve">Kiitos, että olet enkelimme ja tuot rakkautta pieniin maailmoihimme; ihailemme sinua niin paljon!</w:t>
        <w:br/>
        <w:t xml:space="preserve">Voisitko seurata meitä?ღ</w:t>
        <w:br/>
        <w:t xml:space="preserve">x4,589</w:t>
      </w:r>
    </w:p>
    <w:p>
      <w:r>
        <w:rPr>
          <w:b/>
          <w:u w:val="single"/>
        </w:rPr>
        <w:t xml:space="preserve">242371</w:t>
      </w:r>
    </w:p>
    <w:p>
      <w:r>
        <w:t xml:space="preserve">Yksi "Tales of the Untold" -ohjelman merkittävä tulos on vetoomuksen allekirjoittaminen, jolla tuetaan seksuaalirikoksia lapsia vastaan koskevaa lakiesitystä.</w:t>
      </w:r>
    </w:p>
    <w:p>
      <w:r>
        <w:rPr>
          <w:b/>
          <w:u w:val="single"/>
        </w:rPr>
        <w:t xml:space="preserve">242372</w:t>
      </w:r>
    </w:p>
    <w:p>
      <w:r>
        <w:t xml:space="preserve">@LongLiveBrad @TheGarfoose @IanConway Ongelma ei ole tarjonta se on keinottelua, koska halvan luoton ppl ostaa enemmän kuin 1. Mikään ei nouse 4evr. Ppl ovat yli vipuvaikutuksen 1/2</w:t>
      </w:r>
    </w:p>
    <w:p>
      <w:r>
        <w:rPr>
          <w:b/>
          <w:u w:val="single"/>
        </w:rPr>
        <w:t xml:space="preserve">242373</w:t>
      </w:r>
    </w:p>
    <w:p>
      <w:r>
        <w:t xml:space="preserve">miksi te kaikki parodiatilit twiittaatte aina tätä hölynpölyä $cottin nimellä smh https://t.co/vu0GS1IRKO</w:t>
      </w:r>
    </w:p>
    <w:p>
      <w:r>
        <w:rPr>
          <w:b/>
          <w:u w:val="single"/>
        </w:rPr>
        <w:t xml:space="preserve">242374</w:t>
      </w:r>
    </w:p>
    <w:p>
      <w:r>
        <w:t xml:space="preserve">On aika lopettaa tämä hölynpöly. On aika laittaa Kim aikalisälle 😂#NorthKorea #America https://t.co/NEA7WWwNcX https://t.co/NEA7WWwNcX</w:t>
      </w:r>
    </w:p>
    <w:p>
      <w:r>
        <w:rPr>
          <w:b/>
          <w:u w:val="single"/>
        </w:rPr>
        <w:t xml:space="preserve">242375</w:t>
      </w:r>
    </w:p>
    <w:p>
      <w:r>
        <w:t xml:space="preserve">CGMA: Minulla on omat toiveeni maalle. Toivon presidentti Duterten menestystä, koska hänen menestyksensä on maan menestys. | @Joyceilas</w:t>
      </w:r>
    </w:p>
    <w:p>
      <w:r>
        <w:rPr>
          <w:b/>
          <w:u w:val="single"/>
        </w:rPr>
        <w:t xml:space="preserve">242376</w:t>
      </w:r>
    </w:p>
    <w:p>
      <w:r>
        <w:t xml:space="preserve">@TNACreative Pidin AJ vs Shane, mutta toivoin, että AJ saisi enemmän hyökkäyksiä, koska se saa sen näyttämään siltä, että Shane voisi pysyä hänen perässään.</w:t>
      </w:r>
    </w:p>
    <w:p>
      <w:r>
        <w:rPr>
          <w:b/>
          <w:u w:val="single"/>
        </w:rPr>
        <w:t xml:space="preserve">242377</w:t>
      </w:r>
    </w:p>
    <w:p>
      <w:r>
        <w:t xml:space="preserve">Tapoja auttaa #lapsia #hoidossa.</w:t>
        <w:br/>
        <w:br/>
        <w:t xml:space="preserve"> Aja lapset lääkäriin/hammaslääkärin vastaanotolle. Ota yhteyttä paikalliseen virastoon ja kysy, miten voit auttaa. https://t.co/gPaE245a4C.</w:t>
      </w:r>
    </w:p>
    <w:p>
      <w:r>
        <w:rPr>
          <w:b/>
          <w:u w:val="single"/>
        </w:rPr>
        <w:t xml:space="preserve">242378</w:t>
      </w:r>
    </w:p>
    <w:p>
      <w:r>
        <w:t xml:space="preserve">Löytyi transponderi etana!</w:t>
        <w:br/>
        <w:t xml:space="preserve"> Scoop!</w:t>
        <w:t xml:space="preserve">Eksklusiivisia kuvia salaperäisestä herra 0:sta!!!</w:t>
        <w:br/>
        <w:t xml:space="preserve">https://t.co/l70p4SUOPC #TreCru https://t.co/PeZFv0I9ua #TreCru https://t.co/PeZFv0I9ua</w:t>
      </w:r>
    </w:p>
    <w:p>
      <w:r>
        <w:rPr>
          <w:b/>
          <w:u w:val="single"/>
        </w:rPr>
        <w:t xml:space="preserve">242379</w:t>
      </w:r>
    </w:p>
    <w:p>
      <w:r>
        <w:t xml:space="preserve">Etsimme ostajaa osoitteeseen 120 Rue de Montserrat #Norman #OK #realestate https://t.co/Pib0TeegMz https://t.co/B9oxZTZ7tP</w:t>
      </w:r>
    </w:p>
    <w:p>
      <w:r>
        <w:rPr>
          <w:b/>
          <w:u w:val="single"/>
        </w:rPr>
        <w:t xml:space="preserve">242380</w:t>
      </w:r>
    </w:p>
    <w:p>
      <w:r>
        <w:t xml:space="preserve">Scolari aloittaa 18-vuotiaan Wen Jiabaon Guangzhoun derbyssä. Kyllä, hän kuulostaa aivan samalta kuin Kiinan entinen pääministeri.</w:t>
      </w:r>
    </w:p>
    <w:p>
      <w:r>
        <w:rPr>
          <w:b/>
          <w:u w:val="single"/>
        </w:rPr>
        <w:t xml:space="preserve">242381</w:t>
      </w:r>
    </w:p>
    <w:p>
      <w:r>
        <w:t xml:space="preserve">D12378 Sininen safiiri &amp;amp; 925 Silver Overlay RING US 7.2 Korut https://t.co/j7RCzHaz9N https://t.co/gNg1ASQ3T7</w:t>
      </w:r>
    </w:p>
    <w:p>
      <w:r>
        <w:rPr>
          <w:b/>
          <w:u w:val="single"/>
        </w:rPr>
        <w:t xml:space="preserve">242382</w:t>
      </w:r>
    </w:p>
    <w:p>
      <w:r>
        <w:t xml:space="preserve">16.00 Sussexin yliopiston Sussed News -tiimin tiedote https://t.co/kFeyrgomts https://t.co/p3nnakTPec</w:t>
      </w:r>
    </w:p>
    <w:p>
      <w:r>
        <w:rPr>
          <w:b/>
          <w:u w:val="single"/>
        </w:rPr>
        <w:t xml:space="preserve">242383</w:t>
      </w:r>
    </w:p>
    <w:p>
      <w:r>
        <w:t xml:space="preserve">Kaunis 17/18 kausi juuri julkistettu @TheRoyalBallet Kohokohdat inc MacMillan juhlaohjelma ja kolminkertainen lasku Bernsteinin musiikkiin.</w:t>
      </w:r>
    </w:p>
    <w:p>
      <w:r>
        <w:rPr>
          <w:b/>
          <w:u w:val="single"/>
        </w:rPr>
        <w:t xml:space="preserve">242384</w:t>
      </w:r>
    </w:p>
    <w:p>
      <w:r>
        <w:t xml:space="preserve">Hazlerigg, Rutland tai @RiggRut Hallin alumnit? Liput ovat nyt myynnissä alumni-viikonloppuun 13.-14. toukokuuta 2017 &amp;gt;&amp;gt; https://t.co/RuIsLsMqpZ https://t.co/yygiuX1xU2 https://t.co/yygiuX1xU2</w:t>
      </w:r>
    </w:p>
    <w:p>
      <w:r>
        <w:rPr>
          <w:b/>
          <w:u w:val="single"/>
        </w:rPr>
        <w:t xml:space="preserve">242385</w:t>
      </w:r>
    </w:p>
    <w:p>
      <w:r>
        <w:t xml:space="preserve">Jumala ei ehkä saa meitä ulos tilanteesta, mutta hän antaa meille voimaa selvitä siitä. #quoteoftheday</w:t>
      </w:r>
    </w:p>
    <w:p>
      <w:r>
        <w:rPr>
          <w:b/>
          <w:u w:val="single"/>
        </w:rPr>
        <w:t xml:space="preserve">242386</w:t>
      </w:r>
    </w:p>
    <w:p>
      <w:r>
        <w:t xml:space="preserve">#TopStories Tornado tappaa 2 Louisianassa, kun osavaltio on asetettu hälytystilaan - Chicago Tribune: Chicago... https://t.co/HLC0yx1tV8 #YasminMitri</w:t>
      </w:r>
    </w:p>
    <w:p>
      <w:r>
        <w:rPr>
          <w:b/>
          <w:u w:val="single"/>
        </w:rPr>
        <w:t xml:space="preserve">242387</w:t>
      </w:r>
    </w:p>
    <w:p>
      <w:r>
        <w:t xml:space="preserve">@rogueTrumpleaks toinen nainen raiskasi muslimi taksikuskin . Näen, että se ei ole merkityksellistä sinulle . Ei kai ennen kuin vihaajat tyttäret.......</w:t>
      </w:r>
    </w:p>
    <w:p>
      <w:r>
        <w:rPr>
          <w:b/>
          <w:u w:val="single"/>
        </w:rPr>
        <w:t xml:space="preserve">242388</w:t>
      </w:r>
    </w:p>
    <w:p>
      <w:r>
        <w:t xml:space="preserve">@TenebraeAeterna puhut siitä, miten muut sulautuvat, mutta kerrot myös minulle, että minun pitäisi niellä tunteeni? Torjun sen.</w:t>
      </w:r>
    </w:p>
    <w:p>
      <w:r>
        <w:rPr>
          <w:b/>
          <w:u w:val="single"/>
        </w:rPr>
        <w:t xml:space="preserve">242389</w:t>
      </w:r>
    </w:p>
    <w:p>
      <w:r>
        <w:t xml:space="preserve">@Oluisrael11 Seurajalkapallo on palannut SuperSportin valtavan pelivalikoiman myötä.</w:t>
        <w:t xml:space="preserve">Katso otteluohjelmat täältä.</w:t>
        <w:br/>
        <w:t xml:space="preserve">https://t.co/a4BAAKCxCV https://t.co/a4BAAKCxCV</w:t>
      </w:r>
    </w:p>
    <w:p>
      <w:r>
        <w:rPr>
          <w:b/>
          <w:u w:val="single"/>
        </w:rPr>
        <w:t xml:space="preserve">242390</w:t>
      </w:r>
    </w:p>
    <w:p>
      <w:r>
        <w:t xml:space="preserve">Kaliforniasta voi tulla kannabisteollisuuden turvasatama: Assembly Bill 1578 https://t.co/p0paEVBr86 https://t.co/lHBIl5SxiC</w:t>
      </w:r>
    </w:p>
    <w:p>
      <w:r>
        <w:rPr>
          <w:b/>
          <w:u w:val="single"/>
        </w:rPr>
        <w:t xml:space="preserve">242391</w:t>
      </w:r>
    </w:p>
    <w:p>
      <w:r>
        <w:t xml:space="preserve">@padamstx @AnnCoulter Tämä saattaa olla liioittelua, MUTTA....it on oikeampi kuin aamu-uutiset, joita katson</w:t>
      </w:r>
    </w:p>
    <w:p>
      <w:r>
        <w:rPr>
          <w:b/>
          <w:u w:val="single"/>
        </w:rPr>
        <w:t xml:space="preserve">242392</w:t>
      </w:r>
    </w:p>
    <w:p>
      <w:r>
        <w:t xml:space="preserve">Kun joku sanoo "olet muuttunut", se tarkoittaa yksinkertaisesti sitä, että olet lakannut elämästä elämääsi heidän tavallaan ..:);)&amp;lt;3</w:t>
        <w:br/>
        <w:t xml:space="preserve">#ALDUBKSGoesToUS #ALDUBxDTBYByFate https://t.co/rzT3SEtsCI</w:t>
      </w:r>
    </w:p>
    <w:p>
      <w:r>
        <w:rPr>
          <w:b/>
          <w:u w:val="single"/>
        </w:rPr>
        <w:t xml:space="preserve">242393</w:t>
      </w:r>
    </w:p>
    <w:p>
      <w:r>
        <w:t xml:space="preserve">Tässä ovat tämän päivän parhaat uutiset startup- ja markkinointiuutisista: https://t.co/FrH4ghnzyI Kiitos @opstartinc @lyueksel @FounderPrep #startup</w:t>
      </w:r>
    </w:p>
    <w:p>
      <w:r>
        <w:rPr>
          <w:b/>
          <w:u w:val="single"/>
        </w:rPr>
        <w:t xml:space="preserve">242394</w:t>
      </w:r>
    </w:p>
    <w:p>
      <w:r>
        <w:t xml:space="preserve">@wagobran @latino_hoax @davidmackau @BuzzFeedNews Epäilen, että kumpikaan istuva presidentti ei maksaisi viheriöihin liittyviä maksuja.  Lennot, turvallisuus jne. Paljon kalliimpaa kummallakin tavalla</w:t>
      </w:r>
    </w:p>
    <w:p>
      <w:r>
        <w:rPr>
          <w:b/>
          <w:u w:val="single"/>
        </w:rPr>
        <w:t xml:space="preserve">242395</w:t>
      </w:r>
    </w:p>
    <w:p>
      <w:r>
        <w:t xml:space="preserve">@AnneCW @greta Oikein, kiitos Anne! Voit olla varma, että voit ottaa matkaseurasi mukaan mihin tahansa @Home2Suitesin toimipisteeseen. https://t.co/QmzjDIg9Br.</w:t>
      </w:r>
    </w:p>
    <w:p>
      <w:r>
        <w:rPr>
          <w:b/>
          <w:u w:val="single"/>
        </w:rPr>
        <w:t xml:space="preserve">242396</w:t>
      </w:r>
    </w:p>
    <w:p>
      <w:r>
        <w:t xml:space="preserve">He sanovat, ettei siinä ole kemiallisia aineita tai metallihiukkasia. He valehtelevat https://t.co/eHpxDGOIy4 #OpChemtrails</w:t>
      </w:r>
    </w:p>
    <w:p>
      <w:r>
        <w:rPr>
          <w:b/>
          <w:u w:val="single"/>
        </w:rPr>
        <w:t xml:space="preserve">242397</w:t>
      </w:r>
    </w:p>
    <w:p>
      <w:r>
        <w:t xml:space="preserve">@MonsterHunk @The_Best_Meds kiitos kaverit</w:t>
        <w:br/>
        <w:t xml:space="preserve">Tämä ongelma minulla on, kun maalaan selän mustaksi, se vuotaa läpi 😔</w:t>
      </w:r>
    </w:p>
    <w:p>
      <w:r>
        <w:rPr>
          <w:b/>
          <w:u w:val="single"/>
        </w:rPr>
        <w:t xml:space="preserve">242398</w:t>
      </w:r>
    </w:p>
    <w:p>
      <w:r>
        <w:t xml:space="preserve">#WholeFoodDiet sisältää jalostamattomia palkokasveja, jotta kehosi saa optimaalisen määrän #ravintoa. https://t.co/ncN3fwU8OQ</w:t>
      </w:r>
    </w:p>
    <w:p>
      <w:r>
        <w:rPr>
          <w:b/>
          <w:u w:val="single"/>
        </w:rPr>
        <w:t xml:space="preserve">242399</w:t>
      </w:r>
    </w:p>
    <w:p>
      <w:r>
        <w:t xml:space="preserve">Tietokone Fix-It ilmainen drop-in, lauantai 8 huhtikuu, 10:30am - 2:30pm, #GKHub 254a High Street #Kirkcaldy https://t.co/ihOBDGbnXr</w:t>
      </w:r>
    </w:p>
    <w:p>
      <w:r>
        <w:rPr>
          <w:b/>
          <w:u w:val="single"/>
        </w:rPr>
        <w:t xml:space="preserve">242400</w:t>
      </w:r>
    </w:p>
    <w:p>
      <w:r>
        <w:t xml:space="preserve">Klikkaa ---&amp;gt; https://t.co/knwrSpafpd ja lahjoittaa tänään auttaaksesi tätä miestä saavuttamaan tavoitteensa ja unelmansa &amp;amp; seuraa häntä IG:ssä @producedby_caseyjones.</w:t>
      </w:r>
    </w:p>
    <w:p>
      <w:r>
        <w:rPr>
          <w:b/>
          <w:u w:val="single"/>
        </w:rPr>
        <w:t xml:space="preserve">242401</w:t>
      </w:r>
    </w:p>
    <w:p>
      <w:r>
        <w:t xml:space="preserve">Yksinäisyys voi saada flunssaoireet tuntumaan vielä vakavammilta https://t.co/voPBiDBYA2 https://t.co/8utM5xjrpu https://t.co/8utM5xjrpu</w:t>
      </w:r>
    </w:p>
    <w:p>
      <w:r>
        <w:rPr>
          <w:b/>
          <w:u w:val="single"/>
        </w:rPr>
        <w:t xml:space="preserve">242402</w:t>
      </w:r>
    </w:p>
    <w:p>
      <w:r>
        <w:t xml:space="preserve">#nowplaying #TranceFamily #IrishTranceFamily Richard Durand - Art Of Noise (Original Mix) https://t.co/pxPfM9Fi17</w:t>
      </w:r>
    </w:p>
    <w:p>
      <w:r>
        <w:rPr>
          <w:b/>
          <w:u w:val="single"/>
        </w:rPr>
        <w:t xml:space="preserve">242403</w:t>
      </w:r>
    </w:p>
    <w:p>
      <w:r>
        <w:t xml:space="preserve">Suunnitellut tietyömaat Luoteis-Suomessa: yhteenveto maanantaista 3. huhtikuuta sunnuntaihin 9. huhtikuuta 2017 - https://t.co/LczonyYRBt</w:t>
      </w:r>
    </w:p>
    <w:p>
      <w:r>
        <w:rPr>
          <w:b/>
          <w:u w:val="single"/>
        </w:rPr>
        <w:t xml:space="preserve">242404</w:t>
      </w:r>
    </w:p>
    <w:p>
      <w:r>
        <w:t xml:space="preserve">KUUNTELE: https://t.co/RujVga0jGL https://t.co/US7lGhfXuC https://t.co/US7lGhfXuC</w:t>
      </w:r>
    </w:p>
    <w:p>
      <w:r>
        <w:rPr>
          <w:b/>
          <w:u w:val="single"/>
        </w:rPr>
        <w:t xml:space="preserve">242405</w:t>
      </w:r>
    </w:p>
    <w:p>
      <w:r>
        <w:t xml:space="preserve">Hassua kun ihmiset sanovat etteivät he valehtele, he odottavat sinun uskovan kaiken mitä he sanovat siitä lähtien kuin nawww.</w:t>
      </w:r>
    </w:p>
    <w:p>
      <w:r>
        <w:rPr>
          <w:b/>
          <w:u w:val="single"/>
        </w:rPr>
        <w:t xml:space="preserve">242406</w:t>
      </w:r>
    </w:p>
    <w:p>
      <w:r>
        <w:t xml:space="preserve">Haamukuvitit jonkun, mutta nyt haluat tavata hänet. Miten kummitus poistetaan?</w:t>
        <w:br/>
        <w:br/>
        <w:t xml:space="preserve">Voiko sitä myös kutsua "materialisoitumiseksi???" https://t.co/Zbq7tQXQMl https://t.co/Zbq7tQXQMl</w:t>
      </w:r>
    </w:p>
    <w:p>
      <w:r>
        <w:rPr>
          <w:b/>
          <w:u w:val="single"/>
        </w:rPr>
        <w:t xml:space="preserve">242407</w:t>
      </w:r>
    </w:p>
    <w:p>
      <w:r>
        <w:t xml:space="preserve">.@sheffielduni on todellinen asiantuntija #MND-tutkimuksessa. Sinun avullasi voimme tuoda MRI-PET-skannerin #Sheffieldiin ja tehdä siitä entistäkin vahvemman https://t.co/E1sadw90ji</w:t>
      </w:r>
    </w:p>
    <w:p>
      <w:r>
        <w:rPr>
          <w:b/>
          <w:u w:val="single"/>
        </w:rPr>
        <w:t xml:space="preserve">242408</w:t>
      </w:r>
    </w:p>
    <w:p>
      <w:r>
        <w:t xml:space="preserve">Optimisminne luo pohjan upealle päivälle, ja voitte... Lisää Jousimiehelle https://t.co/h9JkLjsIqj</w:t>
      </w:r>
    </w:p>
    <w:p>
      <w:r>
        <w:rPr>
          <w:b/>
          <w:u w:val="single"/>
        </w:rPr>
        <w:t xml:space="preserve">242409</w:t>
      </w:r>
    </w:p>
    <w:p>
      <w:r>
        <w:t xml:space="preserve">@andrewheeb En ole vielä katsonut sarjaa, joten en tiedä, onko se kohdallaan, mutta kirja on niin hyvä. Se on pakko lukea.</w:t>
      </w:r>
    </w:p>
    <w:p>
      <w:r>
        <w:rPr>
          <w:b/>
          <w:u w:val="single"/>
        </w:rPr>
        <w:t xml:space="preserve">242410</w:t>
      </w:r>
    </w:p>
    <w:p>
      <w:r>
        <w:t xml:space="preserve">#bbcpm En pidä siitä, että naiset kutsuvat poikavauvojaan pikku miehiksi, tämä on vain yksi sukupuolinen myrsky b-kupissa.</w:t>
      </w:r>
    </w:p>
    <w:p>
      <w:r>
        <w:rPr>
          <w:b/>
          <w:u w:val="single"/>
        </w:rPr>
        <w:t xml:space="preserve">242411</w:t>
      </w:r>
    </w:p>
    <w:p>
      <w:r>
        <w:t xml:space="preserve">Tästä tulee taas yksi niistä päivistä. Vastustajan maalivahti tekee huikeita pelastuksia sulkeakseen meidät pois. No niin, United!</w:t>
        <w:br/>
        <w:br/>
        <w:t xml:space="preserve">#MUNEVE</w:t>
        <w:br/>
        <w:t xml:space="preserve">#BPL</w:t>
        <w:br/>
        <w:t xml:space="preserve">#MUFC</w:t>
      </w:r>
    </w:p>
    <w:p>
      <w:r>
        <w:rPr>
          <w:b/>
          <w:u w:val="single"/>
        </w:rPr>
        <w:t xml:space="preserve">242412</w:t>
      </w:r>
    </w:p>
    <w:p>
      <w:r>
        <w:t xml:space="preserve">Tuottavuuspäivänä Stephen korjaa kylpyhuoneen valot ja minä lopetan pölyjen pyyhkimisen lukiakseni hänelle joitakin tuomitsevia internet-kommentteja analyysia varten.</w:t>
      </w:r>
    </w:p>
    <w:p>
      <w:r>
        <w:rPr>
          <w:b/>
          <w:u w:val="single"/>
        </w:rPr>
        <w:t xml:space="preserve">242413</w:t>
      </w:r>
    </w:p>
    <w:p>
      <w:r>
        <w:t xml:space="preserve">@realDonaldTrump #realDonaldTrump #GOP 45 on esimerkki CHAOSin määritelmästä! Ei ota vastuuta teoistaan. https://t.co/9DZMQmSSsK</w:t>
      </w:r>
    </w:p>
    <w:p>
      <w:r>
        <w:rPr>
          <w:b/>
          <w:u w:val="single"/>
        </w:rPr>
        <w:t xml:space="preserve">242414</w:t>
      </w:r>
    </w:p>
    <w:p>
      <w:r>
        <w:t xml:space="preserve">@chrislhayes @lorie_lady Toiminnan motivaatio voi sisältää useamman kuin yhden motiivin. Se ei vähennä toiminnan humanitaarista puolta. (1)</w:t>
      </w:r>
    </w:p>
    <w:p>
      <w:r>
        <w:rPr>
          <w:b/>
          <w:u w:val="single"/>
        </w:rPr>
        <w:t xml:space="preserve">242415</w:t>
      </w:r>
    </w:p>
    <w:p>
      <w:r>
        <w:t xml:space="preserve">Kiitos Suburban PAWSille, että tuette Precious Pawsia!!! Olemme niin kiitollisia teille ja asiakkaillenne! https://t.co/4LRno01JC4 https://t.co/4LRno01JC4</w:t>
      </w:r>
    </w:p>
    <w:p>
      <w:r>
        <w:rPr>
          <w:b/>
          <w:u w:val="single"/>
        </w:rPr>
        <w:t xml:space="preserve">242416</w:t>
      </w:r>
    </w:p>
    <w:p>
      <w:r>
        <w:t xml:space="preserve">Ole nykypäivän sankari Varilux-linssien avulla ja näe rajattomasti tänä kesänä!</w:t>
        <w:br/>
        <w:t xml:space="preserve"> #Varilux #Essilor #ModernDayHero https://t.co/Z548fqhA1h https://t.co/Z548fqhA1h</w:t>
      </w:r>
    </w:p>
    <w:p>
      <w:r>
        <w:rPr>
          <w:b/>
          <w:u w:val="single"/>
        </w:rPr>
        <w:t xml:space="preserve">242417</w:t>
      </w:r>
    </w:p>
    <w:p>
      <w:r>
        <w:t xml:space="preserve">@ABDVK17 Tule pelaamaan fantasiamestaruutta. Olemme alkuperäisen IPL-fantasiamestaruuden luojia! https://t.co/04O3zV5gYp.</w:t>
      </w:r>
    </w:p>
    <w:p>
      <w:r>
        <w:rPr>
          <w:b/>
          <w:u w:val="single"/>
        </w:rPr>
        <w:t xml:space="preserve">242418</w:t>
      </w:r>
    </w:p>
    <w:p>
      <w:r>
        <w:t xml:space="preserve">Olen vieläkin harmissani, etten päässyt Kenny Chesneyn "The Big Revival" -kiertueelle. TAJUATTEKO, MITEN KAUAN SIITÄ ON?</w:t>
      </w:r>
    </w:p>
    <w:p>
      <w:r>
        <w:rPr>
          <w:b/>
          <w:u w:val="single"/>
        </w:rPr>
        <w:t xml:space="preserve">242419</w:t>
      </w:r>
    </w:p>
    <w:p>
      <w:r>
        <w:t xml:space="preserve">-Katso maailman 10 älykkäintä ihmistä - Katso ainoa nigerialainen mies, joka pääsi listalle (katso lista) https://t.co/gcMUQic6LG</w:t>
      </w:r>
    </w:p>
    <w:p>
      <w:r>
        <w:rPr>
          <w:b/>
          <w:u w:val="single"/>
        </w:rPr>
        <w:t xml:space="preserve">242420</w:t>
      </w:r>
    </w:p>
    <w:p>
      <w:r>
        <w:t xml:space="preserve">HAPANIMELÄLAATIKON VARASTAMINEN TUNTUU "LAILLISELTA", MUTTA LAKI ON ERILAINEN. https://t.co/ecr7IzIkXt https://t.co/57H9YsrCxM</w:t>
      </w:r>
    </w:p>
    <w:p>
      <w:r>
        <w:rPr>
          <w:b/>
          <w:u w:val="single"/>
        </w:rPr>
        <w:t xml:space="preserve">242421</w:t>
      </w:r>
    </w:p>
    <w:p>
      <w:r>
        <w:t xml:space="preserve">Kuudennen kerran edustajainhuoneen republikaanit estävät pyrkimyksen pakottaa Trumpin veroilmoitusten julkistaminen https://t.co/DhDXUVBEv0</w:t>
      </w:r>
    </w:p>
    <w:p>
      <w:r>
        <w:rPr>
          <w:b/>
          <w:u w:val="single"/>
        </w:rPr>
        <w:t xml:space="preserve">242422</w:t>
      </w:r>
    </w:p>
    <w:p>
      <w:r>
        <w:t xml:space="preserve">Tehokas vashikaran mantra aviomiehelle..&amp;gt;&amp;gt;&amp;gt;</w:t>
        <w:br/>
        <w:t xml:space="preserve">https://t.co/GLWwd1ZB0i #vashikaran #mantra #mantra #mies https://t.co/iavxL7Map0</w:t>
      </w:r>
    </w:p>
    <w:p>
      <w:r>
        <w:rPr>
          <w:b/>
          <w:u w:val="single"/>
        </w:rPr>
        <w:t xml:space="preserve">242423</w:t>
      </w:r>
    </w:p>
    <w:p>
      <w:r>
        <w:t xml:space="preserve">Museokokemusassistentin paikka avoinna @MNChildMuseum St Paulissa, MN - https://t.co/m3k5Jnf39d #artsjobs #artsjobsMN</w:t>
      </w:r>
    </w:p>
    <w:p>
      <w:r>
        <w:rPr>
          <w:b/>
          <w:u w:val="single"/>
        </w:rPr>
        <w:t xml:space="preserve">242424</w:t>
      </w:r>
    </w:p>
    <w:p>
      <w:r>
        <w:t xml:space="preserve">Rapunzelin äiti on juuri sellainen kuin kuvittelen Aulean olevan. Ahhh Olen niin iloinen, että saamme nähdä hänen vanhempiensa vuorovaikutuksessa keskenään &amp;amp; hänen</w:t>
      </w:r>
    </w:p>
    <w:p>
      <w:r>
        <w:rPr>
          <w:b/>
          <w:u w:val="single"/>
        </w:rPr>
        <w:t xml:space="preserve">242425</w:t>
      </w:r>
    </w:p>
    <w:p>
      <w:r>
        <w:t xml:space="preserve">Pääkirjoitus: WSJ https://t.co/9vLypw5SpF, ks. lisää https://t.co/WkkVR6j3K7.</w:t>
      </w:r>
    </w:p>
    <w:p>
      <w:r>
        <w:rPr>
          <w:b/>
          <w:u w:val="single"/>
        </w:rPr>
        <w:t xml:space="preserve">242426</w:t>
      </w:r>
    </w:p>
    <w:p>
      <w:r>
        <w:t xml:space="preserve">Paul Foo #Microsoftilta: etätyöntekijöiden työmoraali on korkeampi ja he jättävät yrityksesi epätodennäköisemmin https://t.co/CRi31CdtpX ...</w:t>
      </w:r>
    </w:p>
    <w:p>
      <w:r>
        <w:rPr>
          <w:b/>
          <w:u w:val="single"/>
        </w:rPr>
        <w:t xml:space="preserve">242427</w:t>
      </w:r>
    </w:p>
    <w:p>
      <w:r>
        <w:t xml:space="preserve">Haluaisimme esitellä Jamesin, maaliskuun #EOTM:n Woodsidessa. Ja tässä on syy: #luotettava #hyvä työmoraali #suunnitelmallinen https://t.co/acWa94OdEb https://t.co/zuZHS4ugEZ https://t.co/zuZHS4ugEZ</w:t>
      </w:r>
    </w:p>
    <w:p>
      <w:r>
        <w:rPr>
          <w:b/>
          <w:u w:val="single"/>
        </w:rPr>
        <w:t xml:space="preserve">242428</w:t>
      </w:r>
    </w:p>
    <w:p>
      <w:r>
        <w:t xml:space="preserve">@LahavHarkov @DanielDayJewish Tai sitten jälkimmäisen on tapahduttava. Joten jos ainoat mahdolliset vaihtoehdot ovat nyt antisemitismin ja antipalestiinalaisuuden välillä, miten kukaan voi</w:t>
      </w:r>
    </w:p>
    <w:p>
      <w:r>
        <w:rPr>
          <w:b/>
          <w:u w:val="single"/>
        </w:rPr>
        <w:t xml:space="preserve">242429</w:t>
      </w:r>
    </w:p>
    <w:p>
      <w:r>
        <w:t xml:space="preserve">Näen Facebookin aikajanallani joka päivä vain etuisuuksia! And it's even hella hypes 2day down my time line smh lookin fa perks</w:t>
      </w:r>
    </w:p>
    <w:p>
      <w:r>
        <w:rPr>
          <w:b/>
          <w:u w:val="single"/>
        </w:rPr>
        <w:t xml:space="preserve">242430</w:t>
      </w:r>
    </w:p>
    <w:p>
      <w:r>
        <w:t xml:space="preserve">Hauska tarina: kun olin optikolla, luulin, että hän kysyi minulta, kuinka usein harrastan seksiä, eikä sitä, kuinka usein vaihdan silmälasini. #fail</w:t>
      </w:r>
    </w:p>
    <w:p>
      <w:r>
        <w:rPr>
          <w:b/>
          <w:u w:val="single"/>
        </w:rPr>
        <w:t xml:space="preserve">242431</w:t>
      </w:r>
    </w:p>
    <w:p>
      <w:r>
        <w:t xml:space="preserve">Olen pahoillani kuullessani Tim Piggot-Smithin kuolemasta, joka näytteli elokuvissa The Jewel in the Crown ja North &amp;amp; South. RIP, herra Hale.</w:t>
      </w:r>
    </w:p>
    <w:p>
      <w:r>
        <w:rPr>
          <w:b/>
          <w:u w:val="single"/>
        </w:rPr>
        <w:t xml:space="preserve">242432</w:t>
      </w:r>
    </w:p>
    <w:p>
      <w:r>
        <w:t xml:space="preserve">@tr_williams @ezlusztig @joanwalsh Se johtuu siitä, että narsistit eivät koskaan ole väärässä, vaan he pitävät itseään liian täydellisinä tehdäkseen virheitä. Aina jonkun muun vika. @POTUS</w:t>
      </w:r>
    </w:p>
    <w:p>
      <w:r>
        <w:rPr>
          <w:b/>
          <w:u w:val="single"/>
        </w:rPr>
        <w:t xml:space="preserve">242433</w:t>
      </w:r>
    </w:p>
    <w:p>
      <w:r>
        <w:t xml:space="preserve">1 Chicago News Etsi yrityksiä (Auto löytyi South Side laguunissa) 1 Chicago News &amp;amp; Etsi - https://t.co/UjXAzDsB7p</w:t>
      </w:r>
    </w:p>
    <w:p>
      <w:r>
        <w:rPr>
          <w:b/>
          <w:u w:val="single"/>
        </w:rPr>
        <w:t xml:space="preserve">242434</w:t>
      </w:r>
    </w:p>
    <w:p>
      <w:r>
        <w:t xml:space="preserve">Inhoan ihmisiä, jotka luulevat voivansa vain julkaista sarjojen/elokuvien loppuja ja muuta paskaa. Olette pahinta tyyppiä 🙄.</w:t>
      </w:r>
    </w:p>
    <w:p>
      <w:r>
        <w:rPr>
          <w:b/>
          <w:u w:val="single"/>
        </w:rPr>
        <w:t xml:space="preserve">242435</w:t>
      </w:r>
    </w:p>
    <w:p>
      <w:r>
        <w:t xml:space="preserve">Minä ja @HeBackAtIt kirjoitimme Mania-viikolle artikkelin, jossa verrattiin räppäreitä painijoihin. Viimeistelen sitä nyt...</w:t>
      </w:r>
    </w:p>
    <w:p>
      <w:r>
        <w:rPr>
          <w:b/>
          <w:u w:val="single"/>
        </w:rPr>
        <w:t xml:space="preserve">242436</w:t>
      </w:r>
    </w:p>
    <w:p>
      <w:r>
        <w:t xml:space="preserve">Sinut tunnetaan joustavuudestasi, ja olet taipuvainen käyttämään sitä ... Lisää Kauris https://t.co/dq2pFPMD7O</w:t>
      </w:r>
    </w:p>
    <w:p>
      <w:r>
        <w:rPr>
          <w:b/>
          <w:u w:val="single"/>
        </w:rPr>
        <w:t xml:space="preserve">242437</w:t>
      </w:r>
    </w:p>
    <w:p>
      <w:r>
        <w:t xml:space="preserve">Lastensairaanhoitajat perustavat yhdistyksen</w:t>
        <w:br/>
        <w:br/>
        <w:t xml:space="preserve">Lastensairaanhoitajien yhdistys rekisteröitiin virallisesti vuonna 2014... https://t</w:t>
      </w:r>
    </w:p>
    <w:p>
      <w:r>
        <w:rPr>
          <w:b/>
          <w:u w:val="single"/>
        </w:rPr>
        <w:t xml:space="preserve">242438</w:t>
      </w:r>
    </w:p>
    <w:p>
      <w:r>
        <w:t xml:space="preserve">Ei palkkausta kliininen psykologi - Hinton vankila #työ #työ #hiring https://t.co/ZYmQdxf5UA</w:t>
      </w:r>
    </w:p>
    <w:p>
      <w:r>
        <w:rPr>
          <w:b/>
          <w:u w:val="single"/>
        </w:rPr>
        <w:t xml:space="preserve">242439</w:t>
      </w:r>
    </w:p>
    <w:p>
      <w:r>
        <w:t xml:space="preserve">@rhezamae Tunnustan, että kun näin nimesi &amp;amp; ennen kuin tiesin, että se oli 'Rheeeza', sanoin päässäni 'Rehza'. Joten olet nyt ikuisesti résumé. 😘</w:t>
      </w:r>
    </w:p>
    <w:p>
      <w:r>
        <w:rPr>
          <w:b/>
          <w:u w:val="single"/>
        </w:rPr>
        <w:t xml:space="preserve">242440</w:t>
      </w:r>
    </w:p>
    <w:p>
      <w:r>
        <w:t xml:space="preserve">@MegRoot17 #tlw UUSI trilleri "Missing Hours" Tohtori Bette Porterin nappasivat vakoojat https://t.co/FQ3LMbPSjL https://t.co/goojsZa8oO</w:t>
      </w:r>
    </w:p>
    <w:p>
      <w:r>
        <w:rPr>
          <w:b/>
          <w:u w:val="single"/>
        </w:rPr>
        <w:t xml:space="preserve">242441</w:t>
      </w:r>
    </w:p>
    <w:p>
      <w:r>
        <w:t xml:space="preserve">Viimeinen mahdollisuus @ladygaga tix aamulla w/ @AnnaAndRaven! Tunnista #FakeNews-otsikko &amp; voita #TodaysBestMix https://t.co/DsOcVG8Y5s https://t.co/ZDEquYFJGy https://t.co/ZDEquYFJGy</w:t>
      </w:r>
    </w:p>
    <w:p>
      <w:r>
        <w:rPr>
          <w:b/>
          <w:u w:val="single"/>
        </w:rPr>
        <w:t xml:space="preserve">242442</w:t>
      </w:r>
    </w:p>
    <w:p>
      <w:r>
        <w:t xml:space="preserve">Tutustu Jump-NEW-Merino Wool Knit-Size M - Rrp $69 #Jump #easyfit https://t.co/gNCRNhvT69 via @eBay</w:t>
      </w:r>
    </w:p>
    <w:p>
      <w:r>
        <w:rPr>
          <w:b/>
          <w:u w:val="single"/>
        </w:rPr>
        <w:t xml:space="preserve">242443</w:t>
      </w:r>
    </w:p>
    <w:p>
      <w:r>
        <w:t xml:space="preserve">@ChelseaClinton Se on vain jatkoa tietämättömälle kaunalle "oikeutuskulttuuria" kohtaan. He eivät vastustaisi yksinomaan valkoisten koulussa...</w:t>
      </w:r>
    </w:p>
    <w:p>
      <w:r>
        <w:rPr>
          <w:b/>
          <w:u w:val="single"/>
        </w:rPr>
        <w:t xml:space="preserve">242444</w:t>
      </w:r>
    </w:p>
    <w:p>
      <w:r>
        <w:t xml:space="preserve">Rakastan aamulenkkejä, onnistumisen tunne jo varhain kantaa läpi päivän 😄#ukrunchat #Aamulenkki #PositiveStart https://t.co/YQbyDu6lFe</w:t>
      </w:r>
    </w:p>
    <w:p>
      <w:r>
        <w:rPr>
          <w:b/>
          <w:u w:val="single"/>
        </w:rPr>
        <w:t xml:space="preserve">242445</w:t>
      </w:r>
    </w:p>
    <w:p>
      <w:r>
        <w:t xml:space="preserve">Huhtikuun hassutukset: AprilFoolsDay #AprilFoolsDayPranks... https://t.co/ZnGCtTGMJJ https://t.co/ZnGCtTGMJJ</w:t>
      </w:r>
    </w:p>
    <w:p>
      <w:r>
        <w:rPr>
          <w:b/>
          <w:u w:val="single"/>
        </w:rPr>
        <w:t xml:space="preserve">242446</w:t>
      </w:r>
    </w:p>
    <w:p>
      <w:r>
        <w:t xml:space="preserve">Retweeted mike gross (@rockinguitarles):</w:t>
        <w:br/>
        <w:br/>
        <w:t xml:space="preserve"> https://t.co/eYa7Y7MMvQ... https://t.co/eYa7Y7MMvQ...</w:t>
      </w:r>
    </w:p>
    <w:p>
      <w:r>
        <w:rPr>
          <w:b/>
          <w:u w:val="single"/>
        </w:rPr>
        <w:t xml:space="preserve">242447</w:t>
      </w:r>
    </w:p>
    <w:p>
      <w:r>
        <w:t xml:space="preserve">GAT-päivitys: 2016 Polaris General 1000 EPS Deluxe - Suorituskyky ja hyötyominaisuudet yhdistyvät erittäin suorituskykyisessä, kompromissittomassa... https://t.co/iZ9KvtW8YE...</w:t>
      </w:r>
    </w:p>
    <w:p>
      <w:r>
        <w:rPr>
          <w:b/>
          <w:u w:val="single"/>
        </w:rPr>
        <w:t xml:space="preserve">242448</w:t>
      </w:r>
    </w:p>
    <w:p>
      <w:r>
        <w:t xml:space="preserve">Keskiviikkona Booth-kirjaston näyttelyssä "A Question of History: Julkinen historia Illinoisissa": HA:n opiskelija... https://t.co/wL7NBTcH7i</w:t>
      </w:r>
    </w:p>
    <w:p>
      <w:r>
        <w:rPr>
          <w:b/>
          <w:u w:val="single"/>
        </w:rPr>
        <w:t xml:space="preserve">242449</w:t>
      </w:r>
    </w:p>
    <w:p>
      <w:r>
        <w:t xml:space="preserve">Washingtonin valelippu: YK vahvisti, että Yhdysvaltain tukemat "kapinalliset" käyttivät kemiallisia aseita https://t.co/y75yRkCb0V</w:t>
      </w:r>
    </w:p>
    <w:p>
      <w:r>
        <w:rPr>
          <w:b/>
          <w:u w:val="single"/>
        </w:rPr>
        <w:t xml:space="preserve">242450</w:t>
      </w:r>
    </w:p>
    <w:p>
      <w:r>
        <w:t xml:space="preserve">#Futuurit viittaavat Wall Streetin alempaan avautumiseen Yhdysvaltain Syyriaan tekemien risteilyohjusiskujen jälkeen https://t.co/mG7XhxrVXE https://t.co/mG7XhxrVXE</w:t>
      </w:r>
    </w:p>
    <w:p>
      <w:r>
        <w:rPr>
          <w:b/>
          <w:u w:val="single"/>
        </w:rPr>
        <w:t xml:space="preserve">242451</w:t>
      </w:r>
    </w:p>
    <w:p>
      <w:r>
        <w:t xml:space="preserve">Hunaja ansa paljasti Israelin armeijan haavoittuvuuden sosiaaliselle medialle https://t.co/Kq0UlPvp5b via @technology</w:t>
      </w:r>
    </w:p>
    <w:p>
      <w:r>
        <w:rPr>
          <w:b/>
          <w:u w:val="single"/>
        </w:rPr>
        <w:t xml:space="preserve">242452</w:t>
      </w:r>
    </w:p>
    <w:p>
      <w:r>
        <w:t xml:space="preserve">#FollowFriday @Skipease @RDSWEB top Vaikuttajat tällä viikolla! Hyvää viikonloppua :) ➡️Want this 🆓❓https://t.co/rlLiERX0nE</w:t>
      </w:r>
    </w:p>
    <w:p>
      <w:r>
        <w:rPr>
          <w:b/>
          <w:u w:val="single"/>
        </w:rPr>
        <w:t xml:space="preserve">242453</w:t>
      </w:r>
    </w:p>
    <w:p>
      <w:r>
        <w:t xml:space="preserve">Please hv kilpailukykyinen hinta, joten ppl voi valita lentää nepali airlines sijaan @flydubai https://t.co/L9AWbLukl6</w:t>
      </w:r>
    </w:p>
    <w:p>
      <w:r>
        <w:rPr>
          <w:b/>
          <w:u w:val="single"/>
        </w:rPr>
        <w:t xml:space="preserve">242454</w:t>
      </w:r>
    </w:p>
    <w:p>
      <w:r>
        <w:t xml:space="preserve">Haluatko ihmisten luottavan sinuun enemmän? Käytä näitä 7 yksinkertaista lausetta rakentaaksesi raporttia kollegojesi keskuudessa: https://t.co/bgzlkW0dIA by @bizzwriter https://t.co/QroYGND5PF</w:t>
      </w:r>
    </w:p>
    <w:p>
      <w:r>
        <w:rPr>
          <w:b/>
          <w:u w:val="single"/>
        </w:rPr>
        <w:t xml:space="preserve">242455</w:t>
      </w:r>
    </w:p>
    <w:p>
      <w:r>
        <w:t xml:space="preserve">Celtics häviää, eikä se ollut hyvä. He saavat karun herätyksensä siitä, että Cavs on itse asiassa eri tasolla ja LeCoast on todellinen.</w:t>
      </w:r>
    </w:p>
    <w:p>
      <w:r>
        <w:rPr>
          <w:b/>
          <w:u w:val="single"/>
        </w:rPr>
        <w:t xml:space="preserve">242456</w:t>
      </w:r>
    </w:p>
    <w:p>
      <w:r>
        <w:t xml:space="preserve">Mitsubishi Lancer Evolution MR Sedan 4-ovinen (2006) #Mitsubishi https://t.co/XHr1HZiVMR 2006 Mitsubishi Lancer https://t.co/2qbTw8IvL7 https://t.co/2qbTw8IvL7</w:t>
      </w:r>
    </w:p>
    <w:p>
      <w:r>
        <w:rPr>
          <w:b/>
          <w:u w:val="single"/>
        </w:rPr>
        <w:t xml:space="preserve">242457</w:t>
      </w:r>
    </w:p>
    <w:p>
      <w:r>
        <w:t xml:space="preserve">Ei kateta enää ehkäisyvälineitä ⬇️katettu Kyseenalaista, katetaanko mitään lääkkeitä. Ei päihteiden väärinkäyttöä tai mielenterveyttä #6</w:t>
      </w:r>
    </w:p>
    <w:p>
      <w:r>
        <w:rPr>
          <w:b/>
          <w:u w:val="single"/>
        </w:rPr>
        <w:t xml:space="preserve">242458</w:t>
      </w:r>
    </w:p>
    <w:p>
      <w:r>
        <w:t xml:space="preserve">Osallistuin juuri voittamaan 500 dollarin LED-kodin uudistuksen GE Lightingilta! Osallistuminen kesti alle minuutin ja palkinto kestää vuosia!</w:t>
      </w:r>
    </w:p>
    <w:p>
      <w:r>
        <w:rPr>
          <w:b/>
          <w:u w:val="single"/>
        </w:rPr>
        <w:t xml:space="preserve">242459</w:t>
      </w:r>
    </w:p>
    <w:p>
      <w:r>
        <w:t xml:space="preserve">Jakson 403 hylätty nimi: "Pimeyden pimeä sydän ennen hämärää, mutta ei koskaan enää pimeää, pimeys palaa ennen aamunkoittoa" https://t.co/xzoi8UGcZS https://t.co/xzoi8UGcZS</w:t>
      </w:r>
    </w:p>
    <w:p>
      <w:r>
        <w:rPr>
          <w:b/>
          <w:u w:val="single"/>
        </w:rPr>
        <w:t xml:space="preserve">242460</w:t>
      </w:r>
    </w:p>
    <w:p>
      <w:r>
        <w:t xml:space="preserve">Scout Alarm -katsaus: https://t.co/motmZnS6Fg https://t.co/XHgH3va2Tb</w:t>
      </w:r>
    </w:p>
    <w:p>
      <w:r>
        <w:rPr>
          <w:b/>
          <w:u w:val="single"/>
        </w:rPr>
        <w:t xml:space="preserve">242461</w:t>
      </w:r>
    </w:p>
    <w:p>
      <w:r>
        <w:t xml:space="preserve">TERVEHDYS SUURPERHEELLENI</w:t>
        <w:br/>
        <w:t xml:space="preserve">SHOTTA FROM "RUDE BOYZ "</w:t>
        <w:br/>
        <w:t xml:space="preserve">DJ EVVAFROSS FROM</w:t>
        <w:br/>
        <w:t xml:space="preserve">" FROSSLYFE PROMOTIONS... https://t.co/55azgkNNRU</w:t>
      </w:r>
    </w:p>
    <w:p>
      <w:r>
        <w:rPr>
          <w:b/>
          <w:u w:val="single"/>
        </w:rPr>
        <w:t xml:space="preserve">242462</w:t>
      </w:r>
    </w:p>
    <w:p>
      <w:r>
        <w:t xml:space="preserve">Valtava "kiitos" meidän kovasti työskenteleville pelaajillemme &amp;amp; valtavan kannustavat vanhemmat &amp;amp; ath osasto, joka teki juhlaillallisestamme tänään erityisen! #opfam</w:t>
      </w:r>
    </w:p>
    <w:p>
      <w:r>
        <w:rPr>
          <w:b/>
          <w:u w:val="single"/>
        </w:rPr>
        <w:t xml:space="preserve">242463</w:t>
      </w:r>
    </w:p>
    <w:p>
      <w:r>
        <w:t xml:space="preserve">@egypturnash @CabbitAnalytics @AmznFulfillment Joo, en voi kuvitella, mikä rivierä olisi 20 senttiä per, vaikka se olisi vain 18 kirjaa joka tapauksessa. Std korvaus kirjoista on 12 dollaria</w:t>
      </w:r>
    </w:p>
    <w:p>
      <w:r>
        <w:rPr>
          <w:b/>
          <w:u w:val="single"/>
        </w:rPr>
        <w:t xml:space="preserve">242464</w:t>
      </w:r>
    </w:p>
    <w:p>
      <w:r>
        <w:t xml:space="preserve">Nopeuta #liiketoimintainnovaatioita ja osallistu IBM:n #WatsonBuild-haasteeseen. Lue lisää blogistamme! https://t.co/KtlUzsrDWR</w:t>
      </w:r>
    </w:p>
    <w:p>
      <w:r>
        <w:rPr>
          <w:b/>
          <w:u w:val="single"/>
        </w:rPr>
        <w:t xml:space="preserve">242465</w:t>
      </w:r>
    </w:p>
    <w:p>
      <w:r>
        <w:t xml:space="preserve">Kun maailmassa on niin paljon tarvetta ja kärsimystä, on vaikea "iloita" temppelien rakentamiseen käytetyistä megamiljoonista</w:t>
        <w:br/>
        <w:t xml:space="preserve">https://t.co/fUA7EHlfta https://t.co/fUA7EHlfta</w:t>
      </w:r>
    </w:p>
    <w:p>
      <w:r>
        <w:rPr>
          <w:b/>
          <w:u w:val="single"/>
        </w:rPr>
        <w:t xml:space="preserve">242466</w:t>
      </w:r>
    </w:p>
    <w:p>
      <w:r>
        <w:t xml:space="preserve">05 06 07 08 09 AUDI A4 L. KULMA-/PARKKIVALO SUMU-AJOVALO PUSKURIIN ASENNETTUNA 272408 https://t.co/gHQsSFL9V0 https://t.co/HjsWZ05woj</w:t>
      </w:r>
    </w:p>
    <w:p>
      <w:r>
        <w:rPr>
          <w:b/>
          <w:u w:val="single"/>
        </w:rPr>
        <w:t xml:space="preserve">242467</w:t>
      </w:r>
    </w:p>
    <w:p>
      <w:r>
        <w:t xml:space="preserve">Nykypäivän elämässä on niin ihmeellistä se, että on mahdollista levittäytyä kuin kukka, joka levittää terälehtiä joka suuntaan.</w:t>
        <w:br/>
        <w:t xml:space="preserve"> Carolyn Kizer</w:t>
      </w:r>
    </w:p>
    <w:p>
      <w:r>
        <w:rPr>
          <w:b/>
          <w:u w:val="single"/>
        </w:rPr>
        <w:t xml:space="preserve">242468</w:t>
      </w:r>
    </w:p>
    <w:p>
      <w:r>
        <w:t xml:space="preserve">Presidentti Donald Trump jatkoi mielikuvansa elämistä "ylipäällikkönä, ei ylipäällikkönä</w:t>
        <w:br/>
        <w:t xml:space="preserve">https://t.co/sQInMSB395</w:t>
      </w:r>
    </w:p>
    <w:p>
      <w:r>
        <w:rPr>
          <w:b/>
          <w:u w:val="single"/>
        </w:rPr>
        <w:t xml:space="preserve">242469</w:t>
      </w:r>
    </w:p>
    <w:p>
      <w:r>
        <w:t xml:space="preserve">@lenier jep, näyttää siltä, että ne ovat periaatteessa samat, mutta tasapaino: olemme jo Dropbox vs tiedostojen checkout /</w:t>
        <w:br/>
        <w:t xml:space="preserve">joka tapauksessa palata lomille, byue</w:t>
      </w:r>
    </w:p>
    <w:p>
      <w:r>
        <w:rPr>
          <w:b/>
          <w:u w:val="single"/>
        </w:rPr>
        <w:t xml:space="preserve">242470</w:t>
      </w:r>
    </w:p>
    <w:p>
      <w:r>
        <w:t xml:space="preserve">Pyydä Andrea Leadsomia säilyttämään mehiläisiä tappavien torjunta-aineiden kielto - ilman poikkeuksia! Allekirjoita vetoomus: https://t.co/OibbyIrqGH</w:t>
      </w:r>
    </w:p>
    <w:p>
      <w:r>
        <w:rPr>
          <w:b/>
          <w:u w:val="single"/>
        </w:rPr>
        <w:t xml:space="preserve">242471</w:t>
      </w:r>
    </w:p>
    <w:p>
      <w:r>
        <w:t xml:space="preserve">Maalaaminen on hauskaa, varsinkin kun on 11-vuotias! #kidsparty #happybirthday #kidsartclass... https://t.co/NqdjdiBHt6...</w:t>
      </w:r>
    </w:p>
    <w:p>
      <w:r>
        <w:rPr>
          <w:b/>
          <w:u w:val="single"/>
        </w:rPr>
        <w:t xml:space="preserve">242472</w:t>
      </w:r>
    </w:p>
    <w:p>
      <w:r>
        <w:t xml:space="preserve">SORRY 4spamming u! T_T @Lebgar @LadyAlouette @GeryRdz @BeatrizAlbir @propatronus @joannaq @mrodilla @taryndraws @deuxdel @moxvi_ @SydWeiler</w:t>
      </w:r>
    </w:p>
    <w:p>
      <w:r>
        <w:rPr>
          <w:b/>
          <w:u w:val="single"/>
        </w:rPr>
        <w:t xml:space="preserve">242473</w:t>
      </w:r>
    </w:p>
    <w:p>
      <w:r>
        <w:t xml:space="preserve">https://t.co/mjap4mazcl Haluatko käyttää #Instagramia #Businessiin? https://t.co/t48lBz7xcN</w:t>
        <w:br/>
        <w:br/>
        <w:t xml:space="preserve">Connect on kerännyt... https://t.co/58ykIClE7X</w:t>
      </w:r>
    </w:p>
    <w:p>
      <w:r>
        <w:rPr>
          <w:b/>
          <w:u w:val="single"/>
        </w:rPr>
        <w:t xml:space="preserve">242474</w:t>
      </w:r>
    </w:p>
    <w:p>
      <w:r>
        <w:t xml:space="preserve">Aamiainen Beatlesin kanssa keskipäivällä joka sunnuntai / Finest Meat &amp;amp; Seafood tarjoaa parhaan palvelun Tri-State... https://t.co/FRUh2Np7nA</w:t>
      </w:r>
    </w:p>
    <w:p>
      <w:r>
        <w:rPr>
          <w:b/>
          <w:u w:val="single"/>
        </w:rPr>
        <w:t xml:space="preserve">242475</w:t>
      </w:r>
    </w:p>
    <w:p>
      <w:r>
        <w:t xml:space="preserve">Ivanka Trump ja Jared Kushner hyötyvät edelleen yritysimperiumista, arkistot osoittavat - New York Times: New York... https://t.co/jpbZrd58hF https://t.co/FFbfqeBpLn</w:t>
      </w:r>
    </w:p>
    <w:p>
      <w:r>
        <w:rPr>
          <w:b/>
          <w:u w:val="single"/>
        </w:rPr>
        <w:t xml:space="preserve">242476</w:t>
      </w:r>
    </w:p>
    <w:p>
      <w:r>
        <w:t xml:space="preserve">On hyvin vähän ihmisiä, joihin voin luottaa. Aina kun jotain sattumanvaraista tapahtuu Mpls:ssä, saan muistutuksen tästä.</w:t>
      </w:r>
    </w:p>
    <w:p>
      <w:r>
        <w:rPr>
          <w:b/>
          <w:u w:val="single"/>
        </w:rPr>
        <w:t xml:space="preserve">242477</w:t>
      </w:r>
    </w:p>
    <w:p>
      <w:r>
        <w:t xml:space="preserve">Tekninen myynti-insinööri - Radiotekniikka - Crawley - job heron #JobsInCrawley #CrawleyJobs https://t.co/rTSv2f2fYs</w:t>
      </w:r>
    </w:p>
    <w:p>
      <w:r>
        <w:rPr>
          <w:b/>
          <w:u w:val="single"/>
        </w:rPr>
        <w:t xml:space="preserve">242478</w:t>
      </w:r>
    </w:p>
    <w:p>
      <w:r>
        <w:t xml:space="preserve">Senaattori Dino Melaye sotkuisessa todistusskandaalissa, koulun mukaan hän ei valmistunut - Katso yksityiskohdat - Madailygist</w:t>
        <w:br/>
        <w:t xml:space="preserve">https://t.co/e6uZxqKVGS https://t.co/8pVD2NxklS</w:t>
      </w:r>
    </w:p>
    <w:p>
      <w:r>
        <w:rPr>
          <w:b/>
          <w:u w:val="single"/>
        </w:rPr>
        <w:t xml:space="preserve">242479</w:t>
      </w:r>
    </w:p>
    <w:p>
      <w:r>
        <w:t xml:space="preserve">Liikunta ei ainoastaan auta torjumaan sairauksia, vaan se myös vahvistaa sydäntä - kehon tärkeintä lihasta. https://t.co/wnmolnx2vE</w:t>
      </w:r>
    </w:p>
    <w:p>
      <w:r>
        <w:rPr>
          <w:b/>
          <w:u w:val="single"/>
        </w:rPr>
        <w:t xml:space="preserve">242480</w:t>
      </w:r>
    </w:p>
    <w:p>
      <w:r>
        <w:t xml:space="preserve">Samsung Galaxy Tab S2 SM-T813 9.7" 32 GB WiFi Tablet Valkoinen - Viiva näytöllä! https://t.co/lO2pEmsII1 https://t.co/loR6Q0htDo</w:t>
      </w:r>
    </w:p>
    <w:p>
      <w:r>
        <w:rPr>
          <w:b/>
          <w:u w:val="single"/>
        </w:rPr>
        <w:t xml:space="preserve">242481</w:t>
      </w:r>
    </w:p>
    <w:p>
      <w:r>
        <w:t xml:space="preserve">Työväenpuolueen on kerrottava meille, mitä se voi tarjota: "Ei sitä, mitä se haluaisi tarjota ihmisluonnon uudistamisen tai historian peruuttamisen kautta" https://t.co/YBLmYvJamk https://t.co/YBLmYvJamk</w:t>
      </w:r>
    </w:p>
    <w:p>
      <w:r>
        <w:rPr>
          <w:b/>
          <w:u w:val="single"/>
        </w:rPr>
        <w:t xml:space="preserve">242482</w:t>
      </w:r>
    </w:p>
    <w:p>
      <w:r>
        <w:t xml:space="preserve">Birmingham City vlogi: Gianfranco Zolan on aloitettava nämä kolme pelaajaa Derbyä vastaan - Birmingham Mail https://t.co/nWUxaXDAWM https://t.co/nWUxaXDAWM</w:t>
      </w:r>
    </w:p>
    <w:p>
      <w:r>
        <w:rPr>
          <w:b/>
          <w:u w:val="single"/>
        </w:rPr>
        <w:t xml:space="preserve">242483</w:t>
      </w:r>
    </w:p>
    <w:p>
      <w:r>
        <w:t xml:space="preserve">Kaiken on tultava julki, GOP:n johtaessa tutkimuksia, ilman HRC:n, BHO:n, LYNCHin ja YATESin suojelua. Kenellekään heistä. https://t.co/e9ZL31tgoR</w:t>
      </w:r>
    </w:p>
    <w:p>
      <w:r>
        <w:rPr>
          <w:b/>
          <w:u w:val="single"/>
        </w:rPr>
        <w:t xml:space="preserve">242484</w:t>
      </w:r>
    </w:p>
    <w:p>
      <w:r>
        <w:t xml:space="preserve">Sinun ei tarvitse puolustaa tai selittää päätöksiäsi kenellekään, se on sinun elämäsi, elä sitä täydellisesti ilman anteeksipyyntöjä.</w:t>
      </w:r>
    </w:p>
    <w:p>
      <w:r>
        <w:rPr>
          <w:b/>
          <w:u w:val="single"/>
        </w:rPr>
        <w:t xml:space="preserve">242485</w:t>
      </w:r>
    </w:p>
    <w:p>
      <w:r>
        <w:t xml:space="preserve">Istutimme tänään nuppineuloja NC Executive Mansioniin lasten hyväksikäytön ehkäisykuukauden kunniaksi. #PassThePinwheel #GreatChildhoods @PCANC https://t.co/9f40ePYjax https://t.co/9f40ePYjax</w:t>
      </w:r>
    </w:p>
    <w:p>
      <w:r>
        <w:rPr>
          <w:b/>
          <w:u w:val="single"/>
        </w:rPr>
        <w:t xml:space="preserve">242486</w:t>
      </w:r>
    </w:p>
    <w:p>
      <w:r>
        <w:t xml:space="preserve">#WSPTAconvention hotellin cutoff on pidennetty 4/7!!!! Keskustelkaa vanhempainyhdistyksenne johtajien kanssa huoneen jakamismahdollisuuksista. https://t.co/tcMpbLj4Hu.</w:t>
      </w:r>
    </w:p>
    <w:p>
      <w:r>
        <w:rPr>
          <w:b/>
          <w:u w:val="single"/>
        </w:rPr>
        <w:t xml:space="preserve">242487</w:t>
      </w:r>
    </w:p>
    <w:p>
      <w:r>
        <w:t xml:space="preserve">Tykkäsin @YouTube-videosta @TanyaBurr https://t.co/wMK2z4fQ7A Sleepover At Zoe's &amp;amp; Wedding Shopping | Viikoittainen blogi</w:t>
      </w:r>
    </w:p>
    <w:p>
      <w:r>
        <w:rPr>
          <w:b/>
          <w:u w:val="single"/>
        </w:rPr>
        <w:t xml:space="preserve">242488</w:t>
      </w:r>
    </w:p>
    <w:p>
      <w:r>
        <w:t xml:space="preserve">Kannustan @TuskegeeUniv-joukkuetta Honda All Starsin kansallisessa mestaruusturnauksessa! #HeyTuskegee #HASNCT #Tuskegee_RYS17 https://t.co/ljLipwCe3W https://t.co/ljLipwCe3W</w:t>
      </w:r>
    </w:p>
    <w:p>
      <w:r>
        <w:rPr>
          <w:b/>
          <w:u w:val="single"/>
        </w:rPr>
        <w:t xml:space="preserve">242489</w:t>
      </w:r>
    </w:p>
    <w:p>
      <w:r>
        <w:t xml:space="preserve">Omat verkkosivut! Luonut minä - tehty @Wixillä https://t.co/gpKDzofAaC #MyProWebsite #StartStunning</w:t>
      </w:r>
    </w:p>
    <w:p>
      <w:r>
        <w:rPr>
          <w:b/>
          <w:u w:val="single"/>
        </w:rPr>
        <w:t xml:space="preserve">242490</w:t>
      </w:r>
    </w:p>
    <w:p>
      <w:r>
        <w:t xml:space="preserve">Perustuslaki - pätevyyden lakmus-testi</w:t>
        <w:br/>
        <w:br/>
        <w:t xml:space="preserve">BY SHAD SALEEM FARUQI https://t.co/hTMo6paoNN via @staronline in response to rx CJ Fairuz</w:t>
      </w:r>
    </w:p>
    <w:p>
      <w:r>
        <w:rPr>
          <w:b/>
          <w:u w:val="single"/>
        </w:rPr>
        <w:t xml:space="preserve">242491</w:t>
      </w:r>
    </w:p>
    <w:p>
      <w:r>
        <w:t xml:space="preserve">Uskomattomia kohtauksia Tokiosta, kun @AllBlacks #TackleTheRisk 🏉💪🏉 #WeAreRugby #RugbyFamily https://t.co/tRI0xa3rdo</w:t>
      </w:r>
    </w:p>
    <w:p>
      <w:r>
        <w:rPr>
          <w:b/>
          <w:u w:val="single"/>
        </w:rPr>
        <w:t xml:space="preserve">242492</w:t>
      </w:r>
    </w:p>
    <w:p>
      <w:r>
        <w:t xml:space="preserve">@Miaha15 @nillus1 @ajeetpratapgiri @ZeeNews @TarekFatah Muuten Maulana sanot aina Sharia Sharia Sharia sitten y dnt u kannattaa Sharia rangaistus jokaiselle muslimille, joka on rikollinen Intiassa.</w:t>
      </w:r>
    </w:p>
    <w:p>
      <w:r>
        <w:rPr>
          <w:b/>
          <w:u w:val="single"/>
        </w:rPr>
        <w:t xml:space="preserve">242493</w:t>
      </w:r>
    </w:p>
    <w:p>
      <w:r>
        <w:t xml:space="preserve">jos ajattelutapasi on "raha kaiken yläpuolella", tulet olemaan hyvin yksinäinen ja onneton lmao idk sanon vain, että</w:t>
      </w:r>
    </w:p>
    <w:p>
      <w:r>
        <w:rPr>
          <w:b/>
          <w:u w:val="single"/>
        </w:rPr>
        <w:t xml:space="preserve">242494</w:t>
      </w:r>
    </w:p>
    <w:p>
      <w:r>
        <w:t xml:space="preserve">Itsearvostuksen kysymykset astuvat esiin varjoista, jos törmäät... Lisää Oinas https://t.co/hFmW4GZMAW</w:t>
      </w:r>
    </w:p>
    <w:p>
      <w:r>
        <w:rPr>
          <w:b/>
          <w:u w:val="single"/>
        </w:rPr>
        <w:t xml:space="preserve">242495</w:t>
      </w:r>
    </w:p>
    <w:p>
      <w:r>
        <w:t xml:space="preserve">@winninglwt @radiodisney Äänestän #SteveAoki &amp;amp; #LouisTomlinson "Just Hold On" #Mashup @radiodisney puolesta.</w:t>
      </w:r>
    </w:p>
    <w:p>
      <w:r>
        <w:rPr>
          <w:b/>
          <w:u w:val="single"/>
        </w:rPr>
        <w:t xml:space="preserve">242496</w:t>
      </w:r>
    </w:p>
    <w:p>
      <w:r>
        <w:t xml:space="preserve">@Sen_JoeManchin miksi edes teeskentelet olevasi demokraatti? Miksi et vain ole rehellinen ja vaihda puoluekantaasi? #gorsuch</w:t>
      </w:r>
    </w:p>
    <w:p>
      <w:r>
        <w:rPr>
          <w:b/>
          <w:u w:val="single"/>
        </w:rPr>
        <w:t xml:space="preserve">242497</w:t>
      </w:r>
    </w:p>
    <w:p>
      <w:r>
        <w:t xml:space="preserve">Mass Effect: Andromeda on nolo! @BioWare https://t.co/3uySelJV1W @EA @MassEffect @XboxP3 @Xbox @MassEffect @BioWare @EA @MassEffect @XboxP3 @Xbox @BioWare @BioWare @BioWare</w:t>
      </w:r>
    </w:p>
    <w:p>
      <w:r>
        <w:rPr>
          <w:b/>
          <w:u w:val="single"/>
        </w:rPr>
        <w:t xml:space="preserve">242498</w:t>
      </w:r>
    </w:p>
    <w:p>
      <w:r>
        <w:t xml:space="preserve">Ihmiset pelaavat nykyään aivan liian kovaa. Signaaleja on liian vaikea lukea, kukaan ei myönnä mitään...</w:t>
      </w:r>
    </w:p>
    <w:p>
      <w:r>
        <w:rPr>
          <w:b/>
          <w:u w:val="single"/>
        </w:rPr>
        <w:t xml:space="preserve">242499</w:t>
      </w:r>
    </w:p>
    <w:p>
      <w:r>
        <w:t xml:space="preserve">@AJ3 @HomelesPenguin Hendersoniin kohdistunut taklaus on likainen haaste mutta tämänpäiväinen oli vain vauhtia hän ei voinut lopettaa juoksemista ja voi on likaisin pelaaja</w:t>
      </w:r>
    </w:p>
    <w:p>
      <w:r>
        <w:rPr>
          <w:b/>
          <w:u w:val="single"/>
        </w:rPr>
        <w:t xml:space="preserve">242500</w:t>
      </w:r>
    </w:p>
    <w:p>
      <w:r>
        <w:t xml:space="preserve">Buddy hymyilee!   Me kaikki tiedämme, kuinka hän rakasti haistella kauniita kukkia, vaikka hän pelästytti minut joskus, kun... https://t.co/z8IusjMzyM...</w:t>
      </w:r>
    </w:p>
    <w:p>
      <w:r>
        <w:rPr>
          <w:b/>
          <w:u w:val="single"/>
        </w:rPr>
        <w:t xml:space="preserve">242501</w:t>
      </w:r>
    </w:p>
    <w:p>
      <w:r>
        <w:t xml:space="preserve">se, jossa Alexander ja Eliza adoptoivat Phillip-nimisen sorsapojan poikansa kuoltua. #bestofwivesandbestofwomen https://t.co/TGqqqr8wHD https://t.co/TGqqqr8wHD</w:t>
      </w:r>
    </w:p>
    <w:p>
      <w:r>
        <w:rPr>
          <w:b/>
          <w:u w:val="single"/>
        </w:rPr>
        <w:t xml:space="preserve">242502</w:t>
      </w:r>
    </w:p>
    <w:p>
      <w:r>
        <w:t xml:space="preserve">Kuvia eilisestä työstä, jossa pestiin painepesua huoltoasemalla. Uusi omistaja halutaan... https://t.co/7RnpoTx82I</w:t>
      </w:r>
    </w:p>
    <w:p>
      <w:r>
        <w:rPr>
          <w:b/>
          <w:u w:val="single"/>
        </w:rPr>
        <w:t xml:space="preserve">242503</w:t>
      </w:r>
    </w:p>
    <w:p>
      <w:r>
        <w:t xml:space="preserve">#NowPlaying #onair</w:t>
        <w:br/>
        <w:t xml:space="preserve">Actuellement sur https://t.co/LDdT268Tdy : Santana - Smooth (feat Rob Thomas)</w:t>
        <w:br/>
        <w:br/>
        <w:t xml:space="preserve">pop - soft rock - classic rock - klassinen rock</w:t>
      </w:r>
    </w:p>
    <w:p>
      <w:r>
        <w:rPr>
          <w:b/>
          <w:u w:val="single"/>
        </w:rPr>
        <w:t xml:space="preserve">242504</w:t>
      </w:r>
    </w:p>
    <w:p>
      <w:r>
        <w:t xml:space="preserve">@STiG911 Tuosta tuli paljon parempi mieli 👍🙋 kuitenkin tuntuu hyväksyttävältä, että mies mutta ei nainen voi tuntea samaa autostaan 🤔#lovemyboy ps bullet?</w:t>
      </w:r>
    </w:p>
    <w:p>
      <w:r>
        <w:rPr>
          <w:b/>
          <w:u w:val="single"/>
        </w:rPr>
        <w:t xml:space="preserve">242505</w:t>
      </w:r>
    </w:p>
    <w:p>
      <w:r>
        <w:t xml:space="preserve">Capsan 1. Centre Circle -neuvottelukunta kokoontuu MHA Business Summit 2017t -tapahtuman aikana. Neuvonantajina toimivat... https://t.co/tH0C3q5w5F...</w:t>
      </w:r>
    </w:p>
    <w:p>
      <w:r>
        <w:rPr>
          <w:b/>
          <w:u w:val="single"/>
        </w:rPr>
        <w:t xml:space="preserve">242506</w:t>
      </w:r>
    </w:p>
    <w:p>
      <w:r>
        <w:t xml:space="preserve">Julkaisi uuden blogimerkinnän Cherishing the Craft with Joe Vogelbacher in Industry News. https://t.co/zuSkm1bVm3.</w:t>
      </w:r>
    </w:p>
    <w:p>
      <w:r>
        <w:rPr>
          <w:b/>
          <w:u w:val="single"/>
        </w:rPr>
        <w:t xml:space="preserve">242507</w:t>
      </w:r>
    </w:p>
    <w:p>
      <w:r>
        <w:t xml:space="preserve">Jos uskot, että Trump on #persereikä, katso tämä video: https://t.co/HxDpJduemO https://t.co/7iJXQiI6BI</w:t>
      </w:r>
    </w:p>
    <w:p>
      <w:r>
        <w:rPr>
          <w:b/>
          <w:u w:val="single"/>
        </w:rPr>
        <w:t xml:space="preserve">242508</w:t>
      </w:r>
    </w:p>
    <w:p>
      <w:r>
        <w:t xml:space="preserve">32m LINDA #gulet #croatia - 2018 #charter varaukset ovat alkaneet. varaus etukäteen erittäin suositeltavaa https://t.co/ZtCzLpGZYo nukkuu 14 https://t.co/jHUQzB8JEI</w:t>
      </w:r>
    </w:p>
    <w:p>
      <w:r>
        <w:rPr>
          <w:b/>
          <w:u w:val="single"/>
        </w:rPr>
        <w:t xml:space="preserve">242509</w:t>
      </w:r>
    </w:p>
    <w:p>
      <w:r>
        <w:t xml:space="preserve">@letmebefrankbro saattoi olla Ryan Gilbert, minulla ei ole ollut aikaa kirjoittaa monia itsenäisiä analyysiartikkeleita tänä vuonna.</w:t>
      </w:r>
    </w:p>
    <w:p>
      <w:r>
        <w:rPr>
          <w:b/>
          <w:u w:val="single"/>
        </w:rPr>
        <w:t xml:space="preserve">242510</w:t>
      </w:r>
    </w:p>
    <w:p>
      <w:r>
        <w:t xml:space="preserve">Vaikka koko maailma hajoaisi, sinä olet aina valo tunnelin päässä, jota katson ylöspäin.</w:t>
      </w:r>
    </w:p>
    <w:p>
      <w:r>
        <w:rPr>
          <w:b/>
          <w:u w:val="single"/>
        </w:rPr>
        <w:t xml:space="preserve">242511</w:t>
      </w:r>
    </w:p>
    <w:p>
      <w:r>
        <w:t xml:space="preserve">Mikään ei pidättele mielikuvitustasi nyt, mikä vapauttaa sinut... Lisää Aquarius https://t.co/iLsIdVW3aY</w:t>
      </w:r>
    </w:p>
    <w:p>
      <w:r>
        <w:rPr>
          <w:b/>
          <w:u w:val="single"/>
        </w:rPr>
        <w:t xml:space="preserve">242512</w:t>
      </w:r>
    </w:p>
    <w:p>
      <w:r>
        <w:t xml:space="preserve">Luokittelu - torstai-iltana 13. huhtikuuta, Leederville Dojo. Olisi hienoa, jos kaikki voisivat tulla mukaan... https://t.co/rCImF7FN9K...</w:t>
      </w:r>
    </w:p>
    <w:p>
      <w:r>
        <w:rPr>
          <w:b/>
          <w:u w:val="single"/>
        </w:rPr>
        <w:t xml:space="preserve">242513</w:t>
      </w:r>
    </w:p>
    <w:p>
      <w:r>
        <w:t xml:space="preserve">Jos hyvän kirjan parissa käpertymisestä voisi tehdä nautinnollisempaa, se olisi varmasti käpertyä kirjan keksin kanssa lukiessasi sitä!!! https://t.co/0F5u1h6Pzk</w:t>
      </w:r>
    </w:p>
    <w:p>
      <w:r>
        <w:rPr>
          <w:b/>
          <w:u w:val="single"/>
        </w:rPr>
        <w:t xml:space="preserve">242514</w:t>
      </w:r>
    </w:p>
    <w:p>
      <w:r>
        <w:t xml:space="preserve">Tässä on upea katsaus #NASA:n pienoismallilentokoneen laboratorioon - katso jos haluat liittyä mukaan! https://t.co/HSfFvyI6NG #scalemodel #modelplane</w:t>
      </w:r>
    </w:p>
    <w:p>
      <w:r>
        <w:rPr>
          <w:b/>
          <w:u w:val="single"/>
        </w:rPr>
        <w:t xml:space="preserve">242515</w:t>
      </w:r>
    </w:p>
    <w:p>
      <w:r>
        <w:t xml:space="preserve">@SunflowerLexa @BeeGills @iamieat @_C_frankcliffGz @IvyFTWD @Nixurdebnam @elyciagrimes @alyciadebnamkru @Clexa_Straya @bbygirltam @Snapshots7lnk @gapeachy7 @lexaswife @Heda1818 @domiDCclan @nii4itu @2AdDiCted2 @RLine_13 @LgbtShippers ei typeriä juttuja, mutta luultavasti paljon noloja tanssiliikkeitä https://t.co/FFJsDWodGz</w:t>
      </w:r>
    </w:p>
    <w:p>
      <w:r>
        <w:rPr>
          <w:b/>
          <w:u w:val="single"/>
        </w:rPr>
        <w:t xml:space="preserve">242516</w:t>
      </w:r>
    </w:p>
    <w:p>
      <w:r>
        <w:t xml:space="preserve">@pencilcupoasis Kiitos seurannasta. Pidätkö mysteeristä? Kaksi ensimmäistä romaani ovat ilmaiseksi kiitokseksi. https://t.co/EkEnPo3m7q.</w:t>
      </w:r>
    </w:p>
    <w:p>
      <w:r>
        <w:rPr>
          <w:b/>
          <w:u w:val="single"/>
        </w:rPr>
        <w:t xml:space="preserve">242517</w:t>
      </w:r>
    </w:p>
    <w:p>
      <w:r>
        <w:t xml:space="preserve">Ugandan Bamusikye-kirkko tuhoutui, kun voimakas myrsky iski sen rakennukseen. Myös Bumasikye P&amp;amp;S -koulu kärsi vahinkoa. Kuva: @FredWambede https://t.co/x11njFyDvr</w:t>
      </w:r>
    </w:p>
    <w:p>
      <w:r>
        <w:rPr>
          <w:b/>
          <w:u w:val="single"/>
        </w:rPr>
        <w:t xml:space="preserve">242518</w:t>
      </w:r>
    </w:p>
    <w:p>
      <w:r>
        <w:t xml:space="preserve">#woocommerce memberships -lisäosa syö WP:n kaiken RAM-muistin (512mb) ja tappaa sivuston. Onko kukaan nähnyt tätä aiemmin?</w:t>
      </w:r>
    </w:p>
    <w:p>
      <w:r>
        <w:rPr>
          <w:b/>
          <w:u w:val="single"/>
        </w:rPr>
        <w:t xml:space="preserve">242519</w:t>
      </w:r>
    </w:p>
    <w:p>
      <w:r>
        <w:t xml:space="preserve">#BlueJays @ #Rays [T3-1o]:</w:t>
        <w:t xml:space="preserve">Josh Donaldson (swinging)</w:t>
        <w:br/>
        <w:br/>
        <w:t xml:space="preserve">RHP Matt Andriese</w:t>
        <w:br/>
        <w:t xml:space="preserve">Seq: FC○ FC× cu FC×</w:t>
        <w:br/>
        <w:t xml:space="preserve">s3: 92.5mph Cutter</w:t>
      </w:r>
    </w:p>
    <w:p>
      <w:r>
        <w:rPr>
          <w:b/>
          <w:u w:val="single"/>
        </w:rPr>
        <w:t xml:space="preserve">242520</w:t>
      </w:r>
    </w:p>
    <w:p>
      <w:r>
        <w:t xml:space="preserve">@westfall_w Näyttää siltä, että sinulla on rentouttava päivä, Jonathan! Miten sinä nautit auringonpaisteesta tänään?</w:t>
      </w:r>
    </w:p>
    <w:p>
      <w:r>
        <w:rPr>
          <w:b/>
          <w:u w:val="single"/>
        </w:rPr>
        <w:t xml:space="preserve">242521</w:t>
      </w:r>
    </w:p>
    <w:p>
      <w:r>
        <w:t xml:space="preserve">Fabric Traditions "Country Graphics" kangas UUSI puuvilla https://t.co/B4R3igdDuK https://t.co/e1D5J0M44b https://t.co/e1D5J0M44b</w:t>
      </w:r>
    </w:p>
    <w:p>
      <w:r>
        <w:rPr>
          <w:b/>
          <w:u w:val="single"/>
        </w:rPr>
        <w:t xml:space="preserve">242522</w:t>
      </w:r>
    </w:p>
    <w:p>
      <w:r>
        <w:t xml:space="preserve">@mmurraypolitics Miksi nämä toimittajat eivät yksinkertaisesti sano, että uraanitarina on valhe &amp;amp; on kumottu useita kertoja? En ymmärrä, miksi Spiceriä ei uskalleta haukkua...</w:t>
      </w:r>
    </w:p>
    <w:p>
      <w:r>
        <w:rPr>
          <w:b/>
          <w:u w:val="single"/>
        </w:rPr>
        <w:t xml:space="preserve">242523</w:t>
      </w:r>
    </w:p>
    <w:p>
      <w:r>
        <w:t xml:space="preserve">Poistan seuraavat ihmiset Facebookistani, koska en ole heidän kanssaan tekemisissä tai en pidä heidän viimeaikaisista... https://t.co/xOhI84hHKc</w:t>
      </w:r>
    </w:p>
    <w:p>
      <w:r>
        <w:rPr>
          <w:b/>
          <w:u w:val="single"/>
        </w:rPr>
        <w:t xml:space="preserve">242524</w:t>
      </w:r>
    </w:p>
    <w:p>
      <w:r>
        <w:t xml:space="preserve">@OneShotUDie55 @BlackRice19 @FriendlyFire41 Lähden noin 7:15. Jos te syötte, haen jotain matkalla...</w:t>
      </w:r>
    </w:p>
    <w:p>
      <w:r>
        <w:rPr>
          <w:b/>
          <w:u w:val="single"/>
        </w:rPr>
        <w:t xml:space="preserve">242525</w:t>
      </w:r>
    </w:p>
    <w:p>
      <w:r>
        <w:t xml:space="preserve">killerstorm: AFAIU ASIC ei välitä siitä, onko ASICBOOST avoin vai piilotettu, koska se saa midstates ja ei rea https://t.co/YaRiNuCKaW</w:t>
      </w:r>
    </w:p>
    <w:p>
      <w:r>
        <w:rPr>
          <w:b/>
          <w:u w:val="single"/>
        </w:rPr>
        <w:t xml:space="preserve">242526</w:t>
      </w:r>
    </w:p>
    <w:p>
      <w:r>
        <w:t xml:space="preserve">SEURAA MINUA INSTAGRAMISSA https://t.co/cjLcHwLENX #instagram #valokuvaus #seuraa https://t.co/XCrxoVE5xb</w:t>
      </w:r>
    </w:p>
    <w:p>
      <w:r>
        <w:rPr>
          <w:b/>
          <w:u w:val="single"/>
        </w:rPr>
        <w:t xml:space="preserve">242527</w:t>
      </w:r>
    </w:p>
    <w:p>
      <w:r>
        <w:t xml:space="preserve">Blep on nyt adoptoitavissa! Tämä lyhytkarvainen uros on 5 kuukautta vanha. Lue lisää osoitteesta https://t.co/3nLKudG3yX</w:t>
      </w:r>
    </w:p>
    <w:p>
      <w:r>
        <w:rPr>
          <w:b/>
          <w:u w:val="single"/>
        </w:rPr>
        <w:t xml:space="preserve">242528</w:t>
      </w:r>
    </w:p>
    <w:p>
      <w:r>
        <w:t xml:space="preserve">Lähdemme kotiin upean @CraftofComedy-viikonlopun jälkeen. Mikä inspiroiva ja antelias joukko hauskoja luun kutittajia - kiitos kaikille!</w:t>
      </w:r>
    </w:p>
    <w:p>
      <w:r>
        <w:rPr>
          <w:b/>
          <w:u w:val="single"/>
        </w:rPr>
        <w:t xml:space="preserve">242529</w:t>
      </w:r>
    </w:p>
    <w:p>
      <w:r>
        <w:t xml:space="preserve">Etsitkö #BJUPress #DistanceLearning? Ota minuun yhteyttä ja anna minun auttaa sinua säästämään rahaa ja saamaan tarvitsemasi kurssit. https://t.co/hZcDJxNS9r.</w:t>
      </w:r>
    </w:p>
    <w:p>
      <w:r>
        <w:rPr>
          <w:b/>
          <w:u w:val="single"/>
        </w:rPr>
        <w:t xml:space="preserve">242530</w:t>
      </w:r>
    </w:p>
    <w:p>
      <w:r>
        <w:t xml:space="preserve">Blogini liittyy markkinointiin enää vain hämärästi, sillä tällä viikolla kirjoitan RuPaul's Drag Racesta ja siitä, miten mahtavaa... https://t.co/ahPZvdVp9T...</w:t>
      </w:r>
    </w:p>
    <w:p>
      <w:r>
        <w:rPr>
          <w:b/>
          <w:u w:val="single"/>
        </w:rPr>
        <w:t xml:space="preserve">242531</w:t>
      </w:r>
    </w:p>
    <w:p>
      <w:r>
        <w:t xml:space="preserve">Katso Weekly FM Japan Audio Magazine 1/1983 Hall &amp;amp; Oates Billy Joel Queen Go-Go's https://t.co/mqf4KCc4oT kautta @eBay</w:t>
      </w:r>
    </w:p>
    <w:p>
      <w:r>
        <w:rPr>
          <w:b/>
          <w:u w:val="single"/>
        </w:rPr>
        <w:t xml:space="preserve">242532</w:t>
      </w:r>
    </w:p>
    <w:p>
      <w:r>
        <w:t xml:space="preserve">Aimee Mann löytää "henkisen" terveyden palaamalla rauhallisemmalle soolouralle https://t.co/K8L3xlteFj https://t.co/t5sNqG8U1V</w:t>
      </w:r>
    </w:p>
    <w:p>
      <w:r>
        <w:rPr>
          <w:b/>
          <w:u w:val="single"/>
        </w:rPr>
        <w:t xml:space="preserve">242533</w:t>
      </w:r>
    </w:p>
    <w:p>
      <w:r>
        <w:t xml:space="preserve">Kypäräkameran kuvamateriaali osoittaa, miksi ei koskaan, koskaan kannata olla mukava ihmisille #Facebook #android #app go to https://t.co/NrXa2OIzfS</w:t>
      </w:r>
    </w:p>
    <w:p>
      <w:r>
        <w:rPr>
          <w:b/>
          <w:u w:val="single"/>
        </w:rPr>
        <w:t xml:space="preserve">242534</w:t>
      </w:r>
    </w:p>
    <w:p>
      <w:r>
        <w:t xml:space="preserve">@irobertvadra tuomitsee jyrkästi hyökkäyksen viittä nigerialaista opiskelijaa vastaan. Se on häpeällinen raukkamaisuus. 1/3 https://t.co/sBChlR9TNE</w:t>
      </w:r>
    </w:p>
    <w:p>
      <w:r>
        <w:rPr>
          <w:b/>
          <w:u w:val="single"/>
        </w:rPr>
        <w:t xml:space="preserve">242535</w:t>
      </w:r>
    </w:p>
    <w:p>
      <w:r>
        <w:t xml:space="preserve">Monien muiden sielut ovat #koskettaneet #sieluani....</w:t>
        <w:br/>
        <w:br/>
        <w:t xml:space="preserve">via @shareewhite12</w:t>
        <w:br/>
        <w:br/>
        <w:t xml:space="preserve">#InspireThemRetweetTuesday</w:t>
        <w:br/>
        <w:t xml:space="preserve">#ThinkBIGSundayWithMarsha</w:t>
        <w:br/>
        <w:t xml:space="preserve">#IQRTG https://t.co/pjy6GJKfk2</w:t>
      </w:r>
    </w:p>
    <w:p>
      <w:r>
        <w:rPr>
          <w:b/>
          <w:u w:val="single"/>
        </w:rPr>
        <w:t xml:space="preserve">242536</w:t>
      </w:r>
    </w:p>
    <w:p>
      <w:r>
        <w:t xml:space="preserve">Aika #WondrousWednesday Link Partyyn osoitteessa https://t.co/C5UcsfKCvQ ! Tule linkkaamaan kanssani! @GirlvsDiy https://t.co/VvSKKAgutL via @girlvsdiy</w:t>
      </w:r>
    </w:p>
    <w:p>
      <w:r>
        <w:rPr>
          <w:b/>
          <w:u w:val="single"/>
        </w:rPr>
        <w:t xml:space="preserve">242537</w:t>
      </w:r>
    </w:p>
    <w:p>
      <w:r>
        <w:t xml:space="preserve">Tykkää ja jaa tämä vinkki asuntoautosi makean veden säiliön kapasiteetin kasvattamiseksi! https://t.co/bOZIrvViMF</w:t>
      </w:r>
    </w:p>
    <w:p>
      <w:r>
        <w:rPr>
          <w:b/>
          <w:u w:val="single"/>
        </w:rPr>
        <w:t xml:space="preserve">242538</w:t>
      </w:r>
    </w:p>
    <w:p>
      <w:r>
        <w:t xml:space="preserve">@FreeFromEURule @ChoosingLoveBot Mielenkiintoinen, mutta ei ole AUTOMAATTINEN vakuutus&amp;gt;Kansanliikkeet voivat usein olla PAHOJA, kuten Castro jne /</w:t>
      </w:r>
    </w:p>
    <w:p>
      <w:r>
        <w:rPr>
          <w:b/>
          <w:u w:val="single"/>
        </w:rPr>
        <w:t xml:space="preserve">242539</w:t>
      </w:r>
    </w:p>
    <w:p>
      <w:r>
        <w:t xml:space="preserve">älä koskaan aliarvioi mukavan toimistotuolin merkitystä. varsinkin jos aiot pysäköidä perseesi siihen tuntikausiksi :| |</w:t>
      </w:r>
    </w:p>
    <w:p>
      <w:r>
        <w:rPr>
          <w:b/>
          <w:u w:val="single"/>
        </w:rPr>
        <w:t xml:space="preserve">242540</w:t>
      </w:r>
    </w:p>
    <w:p>
      <w:r>
        <w:t xml:space="preserve">Luulen, että meillä on todella uusi vaaleanpunainen hirviö 🙈 vaaleanpunainen collegepaita - vaaleanpunainen lippis. Tiffanyn efekti tai hän on kuninkaallinen vaaleanpunainen veri sone 🤔🤔🤔🤔 https://t.co/KzsjvBetOt https://t.co/KzsjvBetOt</w:t>
      </w:r>
    </w:p>
    <w:p>
      <w:r>
        <w:rPr>
          <w:b/>
          <w:u w:val="single"/>
        </w:rPr>
        <w:t xml:space="preserve">242541</w:t>
      </w:r>
    </w:p>
    <w:p>
      <w:r>
        <w:t xml:space="preserve">Vihollisen on myös pelastettava tulevaisuuden lapsenlapsesi toisen maailmansodan aikaisesta eläkkeelle jääneiden aseiden pesästä.</w:t>
      </w:r>
    </w:p>
    <w:p>
      <w:r>
        <w:rPr>
          <w:b/>
          <w:u w:val="single"/>
        </w:rPr>
        <w:t xml:space="preserve">242542</w:t>
      </w:r>
    </w:p>
    <w:p>
      <w:r>
        <w:t xml:space="preserve">@PenrithPremier Kiitos henkilökunnalle avusta. O rakasti värityskilpailuun osallistumisensa loppuunsaattamista! https://t.co/fW60dtL04s</w:t>
      </w:r>
    </w:p>
    <w:p>
      <w:r>
        <w:rPr>
          <w:b/>
          <w:u w:val="single"/>
        </w:rPr>
        <w:t xml:space="preserve">242543</w:t>
      </w:r>
    </w:p>
    <w:p>
      <w:r>
        <w:t xml:space="preserve">Uusi vinyylialbumi: Vol.1 [Muisti] [1981] https://t.co/CSqiBddOXU https://t.co/CSqiBddOXU</w:t>
      </w:r>
    </w:p>
    <w:p>
      <w:r>
        <w:rPr>
          <w:b/>
          <w:u w:val="single"/>
        </w:rPr>
        <w:t xml:space="preserve">242544</w:t>
      </w:r>
    </w:p>
    <w:p>
      <w:r>
        <w:t xml:space="preserve">#Glenmark Pharma raportoi positiivisia tuloksia vaiheen 3 tutkimuksesta, jossa GSP 301 tutkittiin tre... Lue lisää: https://t.co/Y6ErdoZlRK $532296</w:t>
      </w:r>
    </w:p>
    <w:p>
      <w:r>
        <w:rPr>
          <w:b/>
          <w:u w:val="single"/>
        </w:rPr>
        <w:t xml:space="preserve">242545</w:t>
      </w:r>
    </w:p>
    <w:p>
      <w:r>
        <w:t xml:space="preserve">Sain käytännössä orgasmin katsellessani Daenarys &amp;amp; Drogon pahimpia hetkiä. Bring on season 7 #GameofThrones Dracarys bitches!!!!</w:t>
      </w:r>
    </w:p>
    <w:p>
      <w:r>
        <w:rPr>
          <w:b/>
          <w:u w:val="single"/>
        </w:rPr>
        <w:t xml:space="preserve">242546</w:t>
      </w:r>
    </w:p>
    <w:p>
      <w:r>
        <w:t xml:space="preserve">Miten selvisin #deltameltdownista Melbournesta Fl. Louisville Ky.:iin ja jatkoyhteyden Atlantassa samana päivänä...</w:t>
      </w:r>
    </w:p>
    <w:p>
      <w:r>
        <w:rPr>
          <w:b/>
          <w:u w:val="single"/>
        </w:rPr>
        <w:t xml:space="preserve">242547</w:t>
      </w:r>
    </w:p>
    <w:p>
      <w:r>
        <w:t xml:space="preserve">Nenä tietää: nenän pyyhkäisyliuskat seuloa #lungcancer, ehdottaa @BUMedicine tutkijat: https://t.co/1gW2KiK7x6 https://t.co/HTXJnoD4Yt</w:t>
      </w:r>
    </w:p>
    <w:p>
      <w:r>
        <w:rPr>
          <w:b/>
          <w:u w:val="single"/>
        </w:rPr>
        <w:t xml:space="preserve">242548</w:t>
      </w:r>
    </w:p>
    <w:p>
      <w:r>
        <w:t xml:space="preserve">@thataylaa Ostin Morphe-setin #15daysoffoundation-myynnistä! Oon halunnut kokeilla tuota sieniä! Mikä hauska tapa antaa takaisin! https://t.co/DCIcYLeiqm</w:t>
      </w:r>
    </w:p>
    <w:p>
      <w:r>
        <w:rPr>
          <w:b/>
          <w:u w:val="single"/>
        </w:rPr>
        <w:t xml:space="preserve">242549</w:t>
      </w:r>
    </w:p>
    <w:p>
      <w:r>
        <w:t xml:space="preserve">Onko ongelmia Android-sovellusten lataamisessa Play-kaupasta?</w:t>
        <w:t xml:space="preserve">Kannattaa kokeilla https://t.co/eoEUUudzai</w:t>
        <w:br/>
        <w:t xml:space="preserve">Delhi Daredevils</w:t>
      </w:r>
    </w:p>
    <w:p>
      <w:r>
        <w:rPr>
          <w:b/>
          <w:u w:val="single"/>
        </w:rPr>
        <w:t xml:space="preserve">242550</w:t>
      </w:r>
    </w:p>
    <w:p>
      <w:r>
        <w:t xml:space="preserve">@MaureenEBoyle1 @TheMVTimes Kiitos. Minä lähden työmatkalle. Tämänpäiväisen lautan perusteella en ole yksin. https://t.co/Yntd9M4dlp.</w:t>
      </w:r>
    </w:p>
    <w:p>
      <w:r>
        <w:rPr>
          <w:b/>
          <w:u w:val="single"/>
        </w:rPr>
        <w:t xml:space="preserve">242551</w:t>
      </w:r>
    </w:p>
    <w:p>
      <w:r>
        <w:t xml:space="preserve">@LaineyGossip kiitos verkkotähtien taistelusta viittauksesta tänään kukaan ei ymmärrä, kuinka hieno tämä oli #reboot</w:t>
      </w:r>
    </w:p>
    <w:p>
      <w:r>
        <w:rPr>
          <w:b/>
          <w:u w:val="single"/>
        </w:rPr>
        <w:t xml:space="preserve">242552</w:t>
      </w:r>
    </w:p>
    <w:p>
      <w:r>
        <w:t xml:space="preserve">Evertonin hyökkääjä Ademola Lookman lupaa tulevaisuuden Englannille - lähteet https://t.co/mKFEQx263I https://t.co/PezHiEDtwC https://t.co/PezHiEDtwC</w:t>
      </w:r>
    </w:p>
    <w:p>
      <w:r>
        <w:rPr>
          <w:b/>
          <w:u w:val="single"/>
        </w:rPr>
        <w:t xml:space="preserve">242553</w:t>
      </w:r>
    </w:p>
    <w:p>
      <w:r>
        <w:t xml:space="preserve">Löytyi transponderi etana!</w:t>
        <w:br/>
        <w:t xml:space="preserve"> Davyback Fight!!</w:t>
        <w:t xml:space="preserve">Olkihatut vs. Kettuiset merirosvot!</w:t>
        <w:br/>
        <w:t xml:space="preserve">https://t.co/65QD4WP6Zi #TreCru https://t.co/7wJfnOsEmG https://t.co/65QD4WP6Zi #TreCru https://t.co/7wJfnOsEmG</w:t>
      </w:r>
    </w:p>
    <w:p>
      <w:r>
        <w:rPr>
          <w:b/>
          <w:u w:val="single"/>
        </w:rPr>
        <w:t xml:space="preserve">242554</w:t>
      </w:r>
    </w:p>
    <w:p>
      <w:r>
        <w:t xml:space="preserve">@MattSmethurst @JackieHillPerry @CMichaelPatton ,, usko häneen on kaikki elämässäsi ja myös meidän elämässämme.</w:t>
      </w:r>
    </w:p>
    <w:p>
      <w:r>
        <w:rPr>
          <w:b/>
          <w:u w:val="single"/>
        </w:rPr>
        <w:t xml:space="preserve">242555</w:t>
      </w:r>
    </w:p>
    <w:p>
      <w:r>
        <w:t xml:space="preserve">Emme näyttäneet mustien lukuja, koska ne olivat niin korkeita, etteivät ne mahtuneet kuvaajaan. https://t.co/pFAGh4bl5d.</w:t>
      </w:r>
    </w:p>
    <w:p>
      <w:r>
        <w:rPr>
          <w:b/>
          <w:u w:val="single"/>
        </w:rPr>
        <w:t xml:space="preserve">242556</w:t>
      </w:r>
    </w:p>
    <w:p>
      <w:r>
        <w:t xml:space="preserve">Ok @NHLBruins,u tietää, mitä sinun täytyy tehdä nyt päästä pudotuspeleihin! Se on teidän käsissänne, joten voitetaan tänään #Tampa https://t.co/GUOcFWMgp1 vastaan.</w:t>
      </w:r>
    </w:p>
    <w:p>
      <w:r>
        <w:rPr>
          <w:b/>
          <w:u w:val="single"/>
        </w:rPr>
        <w:t xml:space="preserve">242557</w:t>
      </w:r>
    </w:p>
    <w:p>
      <w:r>
        <w:t xml:space="preserve">@SamCarrollAIRP @marilynstowe @dylanskingsarms @humphreymunson @IvanaMearns @Radiator_Centre @StAlbansAbbey Oletko nähnyt yhteisen uuden ideamme? Popcorn ja elokuva @WarrenEvansBeds 😲</w:t>
      </w:r>
    </w:p>
    <w:p>
      <w:r>
        <w:rPr>
          <w:b/>
          <w:u w:val="single"/>
        </w:rPr>
        <w:t xml:space="preserve">242558</w:t>
      </w:r>
    </w:p>
    <w:p>
      <w:r>
        <w:t xml:space="preserve">I-205, Int w/ Sandy/US30 Bypass, Delay &amp;lt; 20min, Tietyöt ovat sulkeneet SB-keskikaistat lähellä Sandya kuoppien korjausta varten... https://t.co/3ZEqiycT7j... https://t.co/3ZEqiycT7j</w:t>
      </w:r>
    </w:p>
    <w:p>
      <w:r>
        <w:rPr>
          <w:b/>
          <w:u w:val="single"/>
        </w:rPr>
        <w:t xml:space="preserve">242559</w:t>
      </w:r>
    </w:p>
    <w:p>
      <w:r>
        <w:t xml:space="preserve">Katsoin veljeni pelaavan Persona 5:n ensimmäiset pari tuntia, ja vau, ne olivat paljon parempia kuin 3:n ja 4:n ensimmäiset pari tuntia.</w:t>
      </w:r>
    </w:p>
    <w:p>
      <w:r>
        <w:rPr>
          <w:b/>
          <w:u w:val="single"/>
        </w:rPr>
        <w:t xml:space="preserve">242560</w:t>
      </w:r>
    </w:p>
    <w:p>
      <w:r>
        <w:t xml:space="preserve">Koko turvallisuusjoukkue lähtee #WNBA-koripallopelistä nähtyään #BlackLivesMatter-paidat https://t.co/WlOXUpJOjA</w:t>
      </w:r>
    </w:p>
    <w:p>
      <w:r>
        <w:rPr>
          <w:b/>
          <w:u w:val="single"/>
        </w:rPr>
        <w:t xml:space="preserve">242561</w:t>
      </w:r>
    </w:p>
    <w:p>
      <w:r>
        <w:t xml:space="preserve">NowPlaying Interstellar (Original Mix) - DJ Kash #EDM #EDMfamily #Nowplaying https://t.co/QtqKB4Tb2n 11:10</w:t>
      </w:r>
    </w:p>
    <w:p>
      <w:r>
        <w:rPr>
          <w:b/>
          <w:u w:val="single"/>
        </w:rPr>
        <w:t xml:space="preserve">242562</w:t>
      </w:r>
    </w:p>
    <w:p>
      <w:r>
        <w:t xml:space="preserve">Presidentti Mukherjee vierailee Vikramshilan yliopistossa kolmen osavaltion vierailun viimeisellä etapilla https://t.co/iM7LYxBMI4 https://t.co/WXZ7MIWmgJ</w:t>
      </w:r>
    </w:p>
    <w:p>
      <w:r>
        <w:rPr>
          <w:b/>
          <w:u w:val="single"/>
        </w:rPr>
        <w:t xml:space="preserve">242563</w:t>
      </w:r>
    </w:p>
    <w:p>
      <w:r>
        <w:t xml:space="preserve">♠ Vintage DINO ORSINI ITALY Paisley Print XL solmio solmio solmio AWESOME! Paris... Act Soon! https://t.co/rN6M0MEYlI https://t.co/m8X40WyO4s</w:t>
      </w:r>
    </w:p>
    <w:p>
      <w:r>
        <w:rPr>
          <w:b/>
          <w:u w:val="single"/>
        </w:rPr>
        <w:t xml:space="preserve">242564</w:t>
      </w:r>
    </w:p>
    <w:p>
      <w:r>
        <w:t xml:space="preserve">Olemme innoissamme voidessamme tarjota tämän harvinaisen American Airlines Admiral's Club AA Angles -paidan. Se on niin harvinainen... https://t.co/eIBxDOZHTh</w:t>
      </w:r>
    </w:p>
    <w:p>
      <w:r>
        <w:rPr>
          <w:b/>
          <w:u w:val="single"/>
        </w:rPr>
        <w:t xml:space="preserve">242565</w:t>
      </w:r>
    </w:p>
    <w:p>
      <w:r>
        <w:t xml:space="preserve">HOTD: For Play Houseboat at #TravisLake sisältää ihanan yläkannen viihdealueen, jossa on grilli ja poreallas!!! https://t.co/N7yUWQAUQ8 https://t.co/UGKS5fc0ka</w:t>
      </w:r>
    </w:p>
    <w:p>
      <w:r>
        <w:rPr>
          <w:b/>
          <w:u w:val="single"/>
        </w:rPr>
        <w:t xml:space="preserve">242566</w:t>
      </w:r>
    </w:p>
    <w:p>
      <w:r>
        <w:t xml:space="preserve">@hoopscritic @Mitch_Lawrence Jos he valitsevat PG luonnoksessa se ei tarkoita, että he hapantunut hänelle useimmat joukkueet juuri nyt olisi valita PG jos heillä oli 1 tai 2 pick eli Bostonissa</w:t>
      </w:r>
    </w:p>
    <w:p>
      <w:r>
        <w:rPr>
          <w:b/>
          <w:u w:val="single"/>
        </w:rPr>
        <w:t xml:space="preserve">242567</w:t>
      </w:r>
    </w:p>
    <w:p>
      <w:r>
        <w:t xml:space="preserve">@KaizerChiefs Stadion on täynnä, mutta stadionin yläosa ei ole auki. Ihmiset seisovat kun on tyhjiä istumapaikkoja. Ei ayoba https://t.co/0MxaAt523A</w:t>
      </w:r>
    </w:p>
    <w:p>
      <w:r>
        <w:rPr>
          <w:b/>
          <w:u w:val="single"/>
        </w:rPr>
        <w:t xml:space="preserve">242568</w:t>
      </w:r>
    </w:p>
    <w:p>
      <w:r>
        <w:t xml:space="preserve">@yogen198 @SudarshanNewsTV @Harvansh_Batra @kmlshdbh @VishnuArastu @IshwarParmarMLA @Gravim71 @hindurashtrwadi @sunilsharma_jmu @bharatpandyabjp Vihdoinkin hyviä uutisia. Meidän on tiedettävä, kuka paikallisesti Kashmirissa rahoittaa heitä. Ja sitten mennä isompien perään ei jst nämä Pawns.</w:t>
      </w:r>
    </w:p>
    <w:p>
      <w:r>
        <w:rPr>
          <w:b/>
          <w:u w:val="single"/>
        </w:rPr>
        <w:t xml:space="preserve">242569</w:t>
      </w:r>
    </w:p>
    <w:p>
      <w:r>
        <w:t xml:space="preserve">Ulkona ja liikkeellä tänä #EasterHoliday? Ota mukaan #RADARkey! RADAR-avain #WilliamMorris -avainrenkaalla £10 verkkosivuillamme: https://t.co/vGQErsJAqr https://t.co/2nVgYuqVhU.</w:t>
      </w:r>
    </w:p>
    <w:p>
      <w:r>
        <w:rPr>
          <w:b/>
          <w:u w:val="single"/>
        </w:rPr>
        <w:t xml:space="preserve">242570</w:t>
      </w:r>
    </w:p>
    <w:p>
      <w:r>
        <w:t xml:space="preserve">Tviittasi Fox News (@FoxNews):</w:t>
        <w:br/>
        <w:br/>
        <w:t xml:space="preserve"> .@SenJohnMcCain: "https://t.co/rmgSRjglQi... https://t.co/rmgSRjglQi</w:t>
      </w:r>
    </w:p>
    <w:p>
      <w:r>
        <w:rPr>
          <w:b/>
          <w:u w:val="single"/>
        </w:rPr>
        <w:t xml:space="preserve">242571</w:t>
      </w:r>
    </w:p>
    <w:p>
      <w:r>
        <w:t xml:space="preserve">@dog_phoebe @smoke_schnauzer @BenjiTibetan @mk_inwa @RangerTheDogg @BonzoBaggins @iggiesrule89 @7trekky Hyvää uutta viikkoa Chan &amp;amp; Gang 🐣🐰Mwahhh💖</w:t>
      </w:r>
    </w:p>
    <w:p>
      <w:r>
        <w:rPr>
          <w:b/>
          <w:u w:val="single"/>
        </w:rPr>
        <w:t xml:space="preserve">242572</w:t>
      </w:r>
    </w:p>
    <w:p>
      <w:r>
        <w:t xml:space="preserve">Shephard Smithillä on aina negatiivinen sävy @POTUS:ia vastaan...jopa hänen WH-toimittajansa...voisiko olla joitakin hyviä positiivisia toimittajia?</w:t>
      </w:r>
    </w:p>
    <w:p>
      <w:r>
        <w:rPr>
          <w:b/>
          <w:u w:val="single"/>
        </w:rPr>
        <w:t xml:space="preserve">242573</w:t>
      </w:r>
    </w:p>
    <w:p>
      <w:r>
        <w:t xml:space="preserve">VANHA SUURI HISTORIALLINEN AUSTRALIAN WOOL &amp;amp; SHEARING PHOTO, TUMBY BAY SHEARERS c1890 https://t.co/BwOBdFGO3e https://t.co/ksq8sUH8gF</w:t>
      </w:r>
    </w:p>
    <w:p>
      <w:r>
        <w:rPr>
          <w:b/>
          <w:u w:val="single"/>
        </w:rPr>
        <w:t xml:space="preserve">242574</w:t>
      </w:r>
    </w:p>
    <w:p>
      <w:r>
        <w:t xml:space="preserve">Arvostelin Yamaha Fascino 4/5. Ansaitse Rs.40 per arvostelu #WriteShareWin https://t.co/JbizhnVIOk via @MouthShut</w:t>
      </w:r>
    </w:p>
    <w:p>
      <w:r>
        <w:rPr>
          <w:b/>
          <w:u w:val="single"/>
        </w:rPr>
        <w:t xml:space="preserve">242575</w:t>
      </w:r>
    </w:p>
    <w:p>
      <w:r>
        <w:t xml:space="preserve">Muistaakseni eräs kuljetustyöntekijä käveli suoraan ohi. Enkö nähnyt @MTA-laattaa naisen takissa, joka käveli ohi? https://t.co/dccQm1cSwc</w:t>
      </w:r>
    </w:p>
    <w:p>
      <w:r>
        <w:rPr>
          <w:b/>
          <w:u w:val="single"/>
        </w:rPr>
        <w:t xml:space="preserve">242576</w:t>
      </w:r>
    </w:p>
    <w:p>
      <w:r>
        <w:t xml:space="preserve">@RoflGandhi_ @GordonRamsay @GordonRamsay on hindu - Goverdhan Ramse. Hän kääntyi voidakseen tehdä Gau- Hatya .... gharwapsi karo iski</w:t>
      </w:r>
    </w:p>
    <w:p>
      <w:r>
        <w:rPr>
          <w:b/>
          <w:u w:val="single"/>
        </w:rPr>
        <w:t xml:space="preserve">242577</w:t>
      </w:r>
    </w:p>
    <w:p>
      <w:r>
        <w:t xml:space="preserve">@astronomer14 @SkyNewsBreak @SkyNews Ei voi sietää miestä, mutta häntä ei äänestetä pois, Hän lähtee, ei asetu uudelleenvalintaan.</w:t>
      </w:r>
    </w:p>
    <w:p>
      <w:r>
        <w:rPr>
          <w:b/>
          <w:u w:val="single"/>
        </w:rPr>
        <w:t xml:space="preserve">242578</w:t>
      </w:r>
    </w:p>
    <w:p>
      <w:r>
        <w:t xml:space="preserve">Juuri valmistunut 5.81 mi juosta - Elated yllätys perhevierailu. Mutta onnellinen voin saada harjoitus olla ... https://t.co/KusAzhIhmj #Runkeeper</w:t>
      </w:r>
    </w:p>
    <w:p>
      <w:r>
        <w:rPr>
          <w:b/>
          <w:u w:val="single"/>
        </w:rPr>
        <w:t xml:space="preserve">242579</w:t>
      </w:r>
    </w:p>
    <w:p>
      <w:r>
        <w:t xml:space="preserve">Oli viisasta pudottaa Taker keskellä ramppia. Siihen menee ikuisuus, jos hän tulee lavalta. LOL. #WrestleMania</w:t>
      </w:r>
    </w:p>
    <w:p>
      <w:r>
        <w:rPr>
          <w:b/>
          <w:u w:val="single"/>
        </w:rPr>
        <w:t xml:space="preserve">242580</w:t>
      </w:r>
    </w:p>
    <w:p>
      <w:r>
        <w:t xml:space="preserve">Pääkirjoitus: https://t.co/uJ4VsJlNC5, ks. lisää https://t.co/YsNSmFDeGt</w:t>
      </w:r>
    </w:p>
    <w:p>
      <w:r>
        <w:rPr>
          <w:b/>
          <w:u w:val="single"/>
        </w:rPr>
        <w:t xml:space="preserve">242581</w:t>
      </w:r>
    </w:p>
    <w:p>
      <w:r>
        <w:t xml:space="preserve">@cameron321_ @williamsc419 Jos voisit tarkistaa faktasi ennen kuin avaat suusi, se olisi hienoa 🤗.</w:t>
      </w:r>
    </w:p>
    <w:p>
      <w:r>
        <w:rPr>
          <w:b/>
          <w:u w:val="single"/>
        </w:rPr>
        <w:t xml:space="preserve">242582</w:t>
      </w:r>
    </w:p>
    <w:p>
      <w:r>
        <w:t xml:space="preserve">Madden on kuollut, koska on huhtikuu ja vain 40 ihmisellä on mahdollisuus pelata mistään. Lopeta keskustelu</w:t>
      </w:r>
    </w:p>
    <w:p>
      <w:r>
        <w:rPr>
          <w:b/>
          <w:u w:val="single"/>
        </w:rPr>
        <w:t xml:space="preserve">242583</w:t>
      </w:r>
    </w:p>
    <w:p>
      <w:r>
        <w:t xml:space="preserve">@jeanetteCc123 @jeanetteCc123 ilta jeanette xxxxwatching corrie now xxx broadchurch laters xxx</w:t>
      </w:r>
    </w:p>
    <w:p>
      <w:r>
        <w:rPr>
          <w:b/>
          <w:u w:val="single"/>
        </w:rPr>
        <w:t xml:space="preserve">242584</w:t>
      </w:r>
    </w:p>
    <w:p>
      <w:r>
        <w:t xml:space="preserve">Tutkimukset osoittavat, että 64,7 % kirkkokansasta on lauantai-iltana klubilla huutamassa "yuh pussy coming like Bible when it open up me see heaven" https://t.co/jfL4G2TVPL</w:t>
      </w:r>
    </w:p>
    <w:p>
      <w:r>
        <w:rPr>
          <w:b/>
          <w:u w:val="single"/>
        </w:rPr>
        <w:t xml:space="preserve">242585</w:t>
      </w:r>
    </w:p>
    <w:p>
      <w:r>
        <w:t xml:space="preserve">Sukuhistoria on tärkeä osa elämääsi - anna meidän auttaa sinua paljastamaan menneisyytesi. @FindMyFamilyNow #Ancestry #Genealogy #Family https://t.co/PREPEBH7Ka</w:t>
      </w:r>
    </w:p>
    <w:p>
      <w:r>
        <w:rPr>
          <w:b/>
          <w:u w:val="single"/>
        </w:rPr>
        <w:t xml:space="preserve">242586</w:t>
      </w:r>
    </w:p>
    <w:p>
      <w:r>
        <w:t xml:space="preserve">Löytyi transponderi etana!</w:t>
        <w:br/>
        <w:t xml:space="preserve">Ace ja Luffy muodostavat murtumattoman muurin taistelussa!</w:t>
        <w:br/>
        <w:t xml:space="preserve">https://t.co/pyGXLqjFON https://t.co/CvDJ4fRs8c</w:t>
      </w:r>
    </w:p>
    <w:p>
      <w:r>
        <w:rPr>
          <w:b/>
          <w:u w:val="single"/>
        </w:rPr>
        <w:t xml:space="preserve">242587</w:t>
      </w:r>
    </w:p>
    <w:p>
      <w:r>
        <w:t xml:space="preserve">Lisäsin videon @YouTube-soittolistalle https://t.co/p0HZNICMMg Ajaminen sateessa yöllä! 3-31-17</w:t>
      </w:r>
    </w:p>
    <w:p>
      <w:r>
        <w:rPr>
          <w:b/>
          <w:u w:val="single"/>
        </w:rPr>
        <w:t xml:space="preserve">242588</w:t>
      </w:r>
    </w:p>
    <w:p>
      <w:r>
        <w:t xml:space="preserve">@ThereseOSulliv2 @Asheswillfall1 @jamesbrownwig @AsteroidEarth @ScottPresler 1. Koulutus on paska show. Common core oli hyvää tarkoittava, mutta huonosti suunniteltu integrointi. Kukaan ei kannattanut sitä. Lapset kärsivät.</w:t>
      </w:r>
    </w:p>
    <w:p>
      <w:r>
        <w:rPr>
          <w:b/>
          <w:u w:val="single"/>
        </w:rPr>
        <w:t xml:space="preserve">242589</w:t>
      </w:r>
    </w:p>
    <w:p>
      <w:r>
        <w:t xml:space="preserve">Koko video: https://t.co/bDDQPUGlyZ</w:t>
        <w:br/>
        <w:t xml:space="preserve">Kortney Kane tapaa sokeri-isänsä ja h..</w:t>
        <w:br/>
        <w:t xml:space="preserve"> 👻Add me on snapchat: ItsAbigail69 👻 https://t.co/TenLjSTbF6</w:t>
      </w:r>
    </w:p>
    <w:p>
      <w:r>
        <w:rPr>
          <w:b/>
          <w:u w:val="single"/>
        </w:rPr>
        <w:t xml:space="preserve">242590</w:t>
      </w:r>
    </w:p>
    <w:p>
      <w:r>
        <w:t xml:space="preserve">@Panathlon @gogateshead Meillä on 53 osallistujaa osallistumassa tänään Koillisalueelta #teenspirit https://t.co/Toga5IkrDN</w:t>
      </w:r>
    </w:p>
    <w:p>
      <w:r>
        <w:rPr>
          <w:b/>
          <w:u w:val="single"/>
        </w:rPr>
        <w:t xml:space="preserve">242591</w:t>
      </w:r>
    </w:p>
    <w:p>
      <w:r>
        <w:t xml:space="preserve">@RelianceEnt "Majuri" on suosikkihahmoni, koska hän soitti upeaa viileää visuaalista pakottavaa keskeistä suoritusta elokuvassa.</w:t>
        <w:br/>
        <w:br/>
        <w:t xml:space="preserve"> #GhostInTheShell https://t.co/8FCilPvWZY</w:t>
      </w:r>
    </w:p>
    <w:p>
      <w:r>
        <w:rPr>
          <w:b/>
          <w:u w:val="single"/>
        </w:rPr>
        <w:t xml:space="preserve">242592</w:t>
      </w:r>
    </w:p>
    <w:p>
      <w:r>
        <w:t xml:space="preserve">Softball. Jenner nimettiin Mountain Westin viikon pelaajaksi https://t.co/bOI2PDr3yf #SJSUSpartans https://t.co/umKWuK036U #SJSUSpartans https://t.co/umKWuK036U</w:t>
      </w:r>
    </w:p>
    <w:p>
      <w:r>
        <w:rPr>
          <w:b/>
          <w:u w:val="single"/>
        </w:rPr>
        <w:t xml:space="preserve">242593</w:t>
      </w:r>
    </w:p>
    <w:p>
      <w:r>
        <w:t xml:space="preserve">Epoca numero 4 jcgouinille</w:t>
        <w:br/>
        <w:t xml:space="preserve">Tämä on TT60-malli</w:t>
        <w:t xml:space="preserve"> Väri renderöinti juuri vahvistettu.</w:t>
        <w:br/>
        <w:t xml:space="preserve"> Custom... https://t.co/Pzi4Un9IEi</w:t>
      </w:r>
    </w:p>
    <w:p>
      <w:r>
        <w:rPr>
          <w:b/>
          <w:u w:val="single"/>
        </w:rPr>
        <w:t xml:space="preserve">242594</w:t>
      </w:r>
    </w:p>
    <w:p>
      <w:r>
        <w:t xml:space="preserve">Sinä vihellät tänään töitä tehdessäsi, ja se on melkein kuin... Lisää Skorpioni https://t.co/ROpsczfjnZ</w:t>
      </w:r>
    </w:p>
    <w:p>
      <w:r>
        <w:rPr>
          <w:b/>
          <w:u w:val="single"/>
        </w:rPr>
        <w:t xml:space="preserve">242595</w:t>
      </w:r>
    </w:p>
    <w:p>
      <w:r>
        <w:t xml:space="preserve">@AP @GOP teette suuren virheen. Trump on laiton presidentti. Eli gorsuch, vaikka olisi kuinka pätevä, on laiton scotus.</w:t>
      </w:r>
    </w:p>
    <w:p>
      <w:r>
        <w:rPr>
          <w:b/>
          <w:u w:val="single"/>
        </w:rPr>
        <w:t xml:space="preserve">242596</w:t>
      </w:r>
    </w:p>
    <w:p>
      <w:r>
        <w:t xml:space="preserve">.@DwyaneWade on minun valintani MyTEAM Pink Diamond Tournament Bracketiin. Mikä on sinun? https://t.co/mo3e7nfOrB</w:t>
      </w:r>
    </w:p>
    <w:p>
      <w:r>
        <w:rPr>
          <w:b/>
          <w:u w:val="single"/>
        </w:rPr>
        <w:t xml:space="preserve">242597</w:t>
      </w:r>
    </w:p>
    <w:p>
      <w:r>
        <w:t xml:space="preserve">@marino6_marino @cmclymer Aivan. Olen alalla, joka on alle 5% naisia, nuoria ja vanhoja, olen ollut tervetullut ilman huolta seksistä. Duh</w:t>
      </w:r>
    </w:p>
    <w:p>
      <w:r>
        <w:rPr>
          <w:b/>
          <w:u w:val="single"/>
        </w:rPr>
        <w:t xml:space="preserve">242598</w:t>
      </w:r>
    </w:p>
    <w:p>
      <w:r>
        <w:t xml:space="preserve">@olderbrother21 Kyllä olen! Edesmenneen #EdwardMulharen kanssa ennen #KnightRideria! Katsoin uusintoja #FX:ltä jo #1990-luvun puolivälissä.</w:t>
      </w:r>
    </w:p>
    <w:p>
      <w:r>
        <w:rPr>
          <w:b/>
          <w:u w:val="single"/>
        </w:rPr>
        <w:t xml:space="preserve">242599</w:t>
      </w:r>
    </w:p>
    <w:p>
      <w:r>
        <w:t xml:space="preserve">@Fishermansroad Ja koko ajan hänellä oli ilmatilan paperit takataskussaan, mutta hän ei tunnistanut niiden arvoa. Olemme hyvin samanlaisessa tilanteessa tänään</w:t>
      </w:r>
    </w:p>
    <w:p>
      <w:r>
        <w:rPr>
          <w:b/>
          <w:u w:val="single"/>
        </w:rPr>
        <w:t xml:space="preserve">242600</w:t>
      </w:r>
    </w:p>
    <w:p>
      <w:r>
        <w:t xml:space="preserve">Sosiaaliset aktiviteetit saattavat olla kalenterissa tänään, mutta et ole... Lisää Neitsyt https://t.co/neI9qXe51k</w:t>
      </w:r>
    </w:p>
    <w:p>
      <w:r>
        <w:rPr>
          <w:b/>
          <w:u w:val="single"/>
        </w:rPr>
        <w:t xml:space="preserve">242601</w:t>
      </w:r>
    </w:p>
    <w:p>
      <w:r>
        <w:t xml:space="preserve">Grand Nationalin ollessa päivän päässä huippujokkarit @92bryan92 @paddybrennan27 &amp;amp; @NdeBoinville jakavat ajatuksiaan. https://t.co/ZY4ddq1Vjn</w:t>
      </w:r>
    </w:p>
    <w:p>
      <w:r>
        <w:rPr>
          <w:b/>
          <w:u w:val="single"/>
        </w:rPr>
        <w:t xml:space="preserve">242602</w:t>
      </w:r>
    </w:p>
    <w:p>
      <w:r>
        <w:t xml:space="preserve">Yhdysvallat lopettaa YK:n väestörahaston rahoituksen, koska se on osallinen kiinalaisiin pakkoabortteihin https://t.co/fJhBQArJlq</w:t>
      </w:r>
    </w:p>
    <w:p>
      <w:r>
        <w:rPr>
          <w:b/>
          <w:u w:val="single"/>
        </w:rPr>
        <w:t xml:space="preserve">242603</w:t>
      </w:r>
    </w:p>
    <w:p>
      <w:r>
        <w:t xml:space="preserve">10 ihmistä seurasi minua ja 10 ihmistä ei seurannut minua // automaattisesti tarkistettu https://t.co/OMHEVLZihf.</w:t>
      </w:r>
    </w:p>
    <w:p>
      <w:r>
        <w:rPr>
          <w:b/>
          <w:u w:val="single"/>
        </w:rPr>
        <w:t xml:space="preserve">242604</w:t>
      </w:r>
    </w:p>
    <w:p>
      <w:r>
        <w:t xml:space="preserve">Kelly, joka hallitsee epätasaisia tankoja ja potkaisee raptorin seinän läpi piikkiin, on uskomaton kohtaus ja äänestyksen arvoinen. https://t.co/gWcYwQj64r</w:t>
      </w:r>
    </w:p>
    <w:p>
      <w:r>
        <w:rPr>
          <w:b/>
          <w:u w:val="single"/>
        </w:rPr>
        <w:t xml:space="preserve">242605</w:t>
      </w:r>
    </w:p>
    <w:p>
      <w:r>
        <w:t xml:space="preserve">Charles Bronson kosii ex-Corrie-näyttelijän tyttöystävää | Daily Mail ... - Daily Mail https://t.co/KQF5uqb3Ig https://t.co/k37r9wCjFR</w:t>
      </w:r>
    </w:p>
    <w:p>
      <w:r>
        <w:rPr>
          <w:b/>
          <w:u w:val="single"/>
        </w:rPr>
        <w:t xml:space="preserve">242606</w:t>
      </w:r>
    </w:p>
    <w:p>
      <w:r>
        <w:t xml:space="preserve">@knightdistrict Muutamia suosikkejani:</w:t>
        <w:br/>
        <w:t xml:space="preserve">- Tähtien sota</w:t>
        <w:br/>
        <w:t xml:space="preserve">- Muppet-elokuva</w:t>
        <w:br/>
        <w:t xml:space="preserve">- Rautajättiläinen</w:t>
        <w:br/>
        <w:t xml:space="preserve">- Leijonakuningas</w:t>
        <w:t xml:space="preserve">- Leijonakuningas</w:t>
        <w:br/>
        <w:t xml:space="preserve">- Kadonneen arkin metsästäjät</w:t>
        <w:br/>
        <w:t xml:space="preserve">- Blade Runner</w:t>
      </w:r>
    </w:p>
    <w:p>
      <w:r>
        <w:rPr>
          <w:b/>
          <w:u w:val="single"/>
        </w:rPr>
        <w:t xml:space="preserve">242607</w:t>
      </w:r>
    </w:p>
    <w:p>
      <w:r>
        <w:t xml:space="preserve">YR1961 LOTUS ROADSTER SUPER SEVEN</w:t>
        <w:br/>
        <w:t xml:space="preserve">@gaev66NINO @GazTankMotors @oliveri_pablo @kasprowskiego @mrtn76 @vividcloudofwat @exitspeed01 https://t.co/D5OKHPQJQ0</w:t>
      </w:r>
    </w:p>
    <w:p>
      <w:r>
        <w:rPr>
          <w:b/>
          <w:u w:val="single"/>
        </w:rPr>
        <w:t xml:space="preserve">242608</w:t>
      </w:r>
    </w:p>
    <w:p>
      <w:r>
        <w:t xml:space="preserve">Juuri sain One Punch Manin valmiiksi, TAHDON LISÄÄ o...o Tarvitsen lisää Saitamaa elämääni! https://t.co/CLecRHFPHf</w:t>
      </w:r>
    </w:p>
    <w:p>
      <w:r>
        <w:rPr>
          <w:b/>
          <w:u w:val="single"/>
        </w:rPr>
        <w:t xml:space="preserve">242609</w:t>
      </w:r>
    </w:p>
    <w:p>
      <w:r>
        <w:t xml:space="preserve">Mitä Mama Junen pitäisi odottaa tästä eteenpäin? Lisää julkkiksia avautuu elämästä laihdutusleikkauksen jälkeen https://t.co/sxY0mbR3Uc https://t.co/Bpr7BorAtQ https://t.co/Bpr7BorAtQ</w:t>
      </w:r>
    </w:p>
    <w:p>
      <w:r>
        <w:rPr>
          <w:b/>
          <w:u w:val="single"/>
        </w:rPr>
        <w:t xml:space="preserve">242610</w:t>
      </w:r>
    </w:p>
    <w:p>
      <w:r>
        <w:t xml:space="preserve">Jalkapalloaika: 5 Pertemuan Terakhir Chelsea vs Manchester City di Stamford Bridge https://t.co/Qs8zOgl4z8</w:t>
      </w:r>
    </w:p>
    <w:p>
      <w:r>
        <w:rPr>
          <w:b/>
          <w:u w:val="single"/>
        </w:rPr>
        <w:t xml:space="preserve">242611</w:t>
      </w:r>
    </w:p>
    <w:p>
      <w:r>
        <w:t xml:space="preserve">Oletko menettänyt läheisesi? Surviving and Thriving After Love and Loss with Kimberly Smythe - TODAY at 7PM ET https://t.co/ZZMFy1xwIJ https://t.co/ZZMFy1xwIJ</w:t>
      </w:r>
    </w:p>
    <w:p>
      <w:r>
        <w:rPr>
          <w:b/>
          <w:u w:val="single"/>
        </w:rPr>
        <w:t xml:space="preserve">242612</w:t>
      </w:r>
    </w:p>
    <w:p>
      <w:r>
        <w:t xml:space="preserve">Salt Lake City haluaa syrjäyttää Piilaakson #siliconslopes https://t.co/Sbg1ZwLHgk https://t.co/m0VWvXbQ66</w:t>
      </w:r>
    </w:p>
    <w:p>
      <w:r>
        <w:rPr>
          <w:b/>
          <w:u w:val="single"/>
        </w:rPr>
        <w:t xml:space="preserve">242613</w:t>
      </w:r>
    </w:p>
    <w:p>
      <w:r>
        <w:t xml:space="preserve">#bikini by #MelissaOdabash #Trendi - kaikilla on päällä</w:t>
        <w:br/>
        <w:t xml:space="preserve">shop = https://t.co/CcjH0sYjHW https://t.co/aPdHKaV57q</w:t>
      </w:r>
    </w:p>
    <w:p>
      <w:r>
        <w:rPr>
          <w:b/>
          <w:u w:val="single"/>
        </w:rPr>
        <w:t xml:space="preserve">242614</w:t>
      </w:r>
    </w:p>
    <w:p>
      <w:r>
        <w:t xml:space="preserve">Liity Bluebird Book Clubiin tänään ja voita 100 dollarin Amazon-lahjakortti!  [KOPIOI-LIITÄ MUKAUTETTU LINKKI TÄHÄN]</w:t>
      </w:r>
    </w:p>
    <w:p>
      <w:r>
        <w:rPr>
          <w:b/>
          <w:u w:val="single"/>
        </w:rPr>
        <w:t xml:space="preserve">242615</w:t>
      </w:r>
    </w:p>
    <w:p>
      <w:r>
        <w:t xml:space="preserve">@samnabi Tarkoitin pysäköinnin puutetta kyseisten yksiköiden asukkaille. Mutta joo, kun noin monta yksikköä on noin pienellä tontilla, jumala varjelkoon ketään järjestämästä juhlia.</w:t>
      </w:r>
    </w:p>
    <w:p>
      <w:r>
        <w:rPr>
          <w:b/>
          <w:u w:val="single"/>
        </w:rPr>
        <w:t xml:space="preserve">242616</w:t>
      </w:r>
    </w:p>
    <w:p>
      <w:r>
        <w:t xml:space="preserve">Voi juku, kunpa olisin nähnyt tämän aikaisemmin! Kysyn, voinko hakea etänä vai tuleeko jatkoaikaa https://t.co/BVpTDHTQIY.</w:t>
      </w:r>
    </w:p>
    <w:p>
      <w:r>
        <w:rPr>
          <w:b/>
          <w:u w:val="single"/>
        </w:rPr>
        <w:t xml:space="preserve">242617</w:t>
      </w:r>
    </w:p>
    <w:p>
      <w:r>
        <w:t xml:space="preserve">VIDEO: Wyomingin CBI-mestaruusvoiton kohokohdat, juhlat ja haastattelut. #wyosports #gowyo https://t.co/0tt64gWN1M https://t.co/0J4UUid1U5</w:t>
      </w:r>
    </w:p>
    <w:p>
      <w:r>
        <w:rPr>
          <w:b/>
          <w:u w:val="single"/>
        </w:rPr>
        <w:t xml:space="preserve">242618</w:t>
      </w:r>
    </w:p>
    <w:p>
      <w:r>
        <w:t xml:space="preserve">@TRobinsonNewEra @AmyMek Muslimit maahanmuuttajat elävät niin kuin he ovat tottuneet siellä, mistä ovat kotoisin, kurjuus, lika ja väkivalta ovat kaikki mitä he tuntevat.</w:t>
      </w:r>
    </w:p>
    <w:p>
      <w:r>
        <w:rPr>
          <w:b/>
          <w:u w:val="single"/>
        </w:rPr>
        <w:t xml:space="preserve">242619</w:t>
      </w:r>
    </w:p>
    <w:p>
      <w:r>
        <w:t xml:space="preserve">@aaronmichael_j katso, kuinka helppoa on käyttää MicFlipiä peliohjaimeen https://t.co/Y8fWdmASgQ https://t.co/l8pJw1cxes</w:t>
      </w:r>
    </w:p>
    <w:p>
      <w:r>
        <w:rPr>
          <w:b/>
          <w:u w:val="single"/>
        </w:rPr>
        <w:t xml:space="preserve">242620</w:t>
      </w:r>
    </w:p>
    <w:p>
      <w:r>
        <w:t xml:space="preserve">1. loppu: #Nuggets 27, #Pels 31. Denver heittää 42% kentältä, mutta 3/8 kaaren ulkopuolelta. Jokicilla 8 pistettä, 6 levypalloa.</w:t>
      </w:r>
    </w:p>
    <w:p>
      <w:r>
        <w:rPr>
          <w:b/>
          <w:u w:val="single"/>
        </w:rPr>
        <w:t xml:space="preserve">242621</w:t>
      </w:r>
    </w:p>
    <w:p>
      <w:r>
        <w:t xml:space="preserve">Minulla on monimutkainen juttu myöhäisohjelman kanssa, koska jokaista 10 minuuttia täydellistä 90-luvun melbourne-komediaa kohden on 1 minuutti anteeksiantamatonta rasismia.</w:t>
      </w:r>
    </w:p>
    <w:p>
      <w:r>
        <w:rPr>
          <w:b/>
          <w:u w:val="single"/>
        </w:rPr>
        <w:t xml:space="preserve">242622</w:t>
      </w:r>
    </w:p>
    <w:p>
      <w:r>
        <w:t xml:space="preserve">Innostustasi eivät vähennä logistiset ongelmat, joita... Lisätietoja Gemini https://t.co/g73Ut0rNxC</w:t>
      </w:r>
    </w:p>
    <w:p>
      <w:r>
        <w:rPr>
          <w:b/>
          <w:u w:val="single"/>
        </w:rPr>
        <w:t xml:space="preserve">242623</w:t>
      </w:r>
    </w:p>
    <w:p>
      <w:r>
        <w:t xml:space="preserve">@Andrey_Galiuk @Teladoc Kyllä. Niin, mutta vain toista mielipidettä varten tärkeissä terveystapauksissa/diagnooseissa. Hoidon spektrin vastakkainen pää.</w:t>
      </w:r>
    </w:p>
    <w:p>
      <w:r>
        <w:rPr>
          <w:b/>
          <w:u w:val="single"/>
        </w:rPr>
        <w:t xml:space="preserve">242624</w:t>
      </w:r>
    </w:p>
    <w:p>
      <w:r>
        <w:t xml:space="preserve">Näkyvyys näyttää heikentyneen @ Kelligrews beach, jossa etsitään henkilöä, joka on saattanut mennä jään läpi tänään iltapäivällä. @VOCMNEWS https://t.co/0kbSfR8fHV</w:t>
      </w:r>
    </w:p>
    <w:p>
      <w:r>
        <w:rPr>
          <w:b/>
          <w:u w:val="single"/>
        </w:rPr>
        <w:t xml:space="preserve">242625</w:t>
      </w:r>
    </w:p>
    <w:p>
      <w:r>
        <w:t xml:space="preserve">Tyttönä oleminen on niin kallista. Rakastan hemmotella itseäni, mutta hitto... kynnet, kulmakarvat, hiukset, varpaat, meikki, lista jatkuu....</w:t>
      </w:r>
    </w:p>
    <w:p>
      <w:r>
        <w:rPr>
          <w:b/>
          <w:u w:val="single"/>
        </w:rPr>
        <w:t xml:space="preserve">242626</w:t>
      </w:r>
    </w:p>
    <w:p>
      <w:r>
        <w:t xml:space="preserve">Olipa kyseessä muslimi tai ei, meidän kaikkien on oltava suvaitsevaisempia, ymmärtäväisempiä, ennakkoluulottomampia ja rohkaistava monimuotoisuutta. Yhtenäisyys on välttämätöntä. https://t.co/tWs2MKvV3R</w:t>
      </w:r>
    </w:p>
    <w:p>
      <w:r>
        <w:rPr>
          <w:b/>
          <w:u w:val="single"/>
        </w:rPr>
        <w:t xml:space="preserve">242627</w:t>
      </w:r>
    </w:p>
    <w:p>
      <w:r>
        <w:t xml:space="preserve">@LifeMaterialsEU Kiitos, kun jaoit nämä #vegaaniset materiaalivaihtoehdot! lifematerials.eu on #eläinystävällinen 🐮🦊🐺🐴🐑 ja @peta hyväksytty! https://t.co/XZra7DQJ6x</w:t>
      </w:r>
    </w:p>
    <w:p>
      <w:r>
        <w:rPr>
          <w:b/>
          <w:u w:val="single"/>
        </w:rPr>
        <w:t xml:space="preserve">242628</w:t>
      </w:r>
    </w:p>
    <w:p>
      <w:r>
        <w:t xml:space="preserve">R&amp;amp;B SUPER PRODUCER SONG WRITER &amp;amp; ENGINEER #DONTMISSYOBEAT!™ #OUTTHEBOXSTUDIOS 708-600-4475 #BOOKNOW @DONTMISSYOBEAT @BIGgrits100 #Chicago</w:t>
      </w:r>
    </w:p>
    <w:p>
      <w:r>
        <w:rPr>
          <w:b/>
          <w:u w:val="single"/>
        </w:rPr>
        <w:t xml:space="preserve">242629</w:t>
      </w:r>
    </w:p>
    <w:p>
      <w:r>
        <w:t xml:space="preserve">Ei autocorrectia, haluan rikkomuksen. Ei breech... aukko tai katkos, ei perä...</w:t>
        <w:br/>
        <w:t xml:space="preserve"> Tosin "Kapteeni! Meillä on takaportti!" on aivan uusi juttu ;)</w:t>
      </w:r>
    </w:p>
    <w:p>
      <w:r>
        <w:rPr>
          <w:b/>
          <w:u w:val="single"/>
        </w:rPr>
        <w:t xml:space="preserve">242630</w:t>
      </w:r>
    </w:p>
    <w:p>
      <w:r>
        <w:t xml:space="preserve">Vietin 10 minuuttia yrittäen saada kaneja koppiinsa ja lopulta ne menivät sisään vain ruokaa hakemaan 😩 niin kuin minäkin</w:t>
      </w:r>
    </w:p>
    <w:p>
      <w:r>
        <w:rPr>
          <w:b/>
          <w:u w:val="single"/>
        </w:rPr>
        <w:t xml:space="preserve">242631</w:t>
      </w:r>
    </w:p>
    <w:p>
      <w:r>
        <w:t xml:space="preserve">Ya Allah täytä unelmani. Ya Allah anna minulle menestystä. Ya Allah anna minulle valoisa tulevaisuus. Ya Allah siunaa vanhempiani.</w:t>
      </w:r>
    </w:p>
    <w:p>
      <w:r>
        <w:rPr>
          <w:b/>
          <w:u w:val="single"/>
        </w:rPr>
        <w:t xml:space="preserve">242632</w:t>
      </w:r>
    </w:p>
    <w:p>
      <w:r>
        <w:t xml:space="preserve">VANHEMPI SAIRAANHOITAJA / ODP: https://t.co/mkNPVJM0st... https://t.co/mkNPVJM0st</w:t>
      </w:r>
    </w:p>
    <w:p>
      <w:r>
        <w:rPr>
          <w:b/>
          <w:u w:val="single"/>
        </w:rPr>
        <w:t xml:space="preserve">242633</w:t>
      </w:r>
    </w:p>
    <w:p>
      <w:r>
        <w:t xml:space="preserve">On vain nostalgista kuunnella @edsheeran albumia. Takaisin todellisuuteen keskiviikkona ja kaipaan joukkuetta niin paljon (te tiedätte keitä olette).</w:t>
      </w:r>
    </w:p>
    <w:p>
      <w:r>
        <w:rPr>
          <w:b/>
          <w:u w:val="single"/>
        </w:rPr>
        <w:t xml:space="preserve">242634</w:t>
      </w:r>
    </w:p>
    <w:p>
      <w:r>
        <w:t xml:space="preserve">@DickieNL Voi paska! Väärä Richard Spencer.. nvrmnd. Huomenna, kyllä. Ja minulla on Leafs/Flames-velka, jonka olen sinulle velkaa.</w:t>
      </w:r>
    </w:p>
    <w:p>
      <w:r>
        <w:rPr>
          <w:b/>
          <w:u w:val="single"/>
        </w:rPr>
        <w:t xml:space="preserve">242635</w:t>
      </w:r>
    </w:p>
    <w:p>
      <w:r>
        <w:t xml:space="preserve">Tutustu yli 240 alan näytteilleasettajaan #RealtorQuest 2017 -tapahtumassa 10.-11. toukokuuta Toronton kongressikeskuksessa. INFO: https://t.co/bIIOLjmSQJ https://t.co/C8ZIkev5s1</w:t>
      </w:r>
    </w:p>
    <w:p>
      <w:r>
        <w:rPr>
          <w:b/>
          <w:u w:val="single"/>
        </w:rPr>
        <w:t xml:space="preserve">242636</w:t>
      </w:r>
    </w:p>
    <w:p>
      <w:r>
        <w:t xml:space="preserve">Tietämättömyys väittää, että Raamattu käskee meitä muita maksamaan 1%:lle ihmisistä, jotka omistavat planeetan, triljoonia öljystä ja sähköstä, joka on ILMAISTA.</w:t>
      </w:r>
    </w:p>
    <w:p>
      <w:r>
        <w:rPr>
          <w:b/>
          <w:u w:val="single"/>
        </w:rPr>
        <w:t xml:space="preserve">242637</w:t>
      </w:r>
    </w:p>
    <w:p>
      <w:r>
        <w:t xml:space="preserve">Kukaan ei voi palata taaksepäin ja aloittaa uutta alkua, mutta kuka tahansa voi aloittaa tänään ja tehdä uuden lopun. - Maria Robinson #quote</w:t>
      </w:r>
    </w:p>
    <w:p>
      <w:r>
        <w:rPr>
          <w:b/>
          <w:u w:val="single"/>
        </w:rPr>
        <w:t xml:space="preserve">242638</w:t>
      </w:r>
    </w:p>
    <w:p>
      <w:r>
        <w:t xml:space="preserve">@nevaRWilliams @ThatCLESportGuy lähteet kertovat grossi kaikki New England FO sanoa ei ole kauppaa, mutta siellä on yksi kaveri equipmemnt rm että ajattelee ehkä niin vielä mahdollista</w:t>
      </w:r>
    </w:p>
    <w:p>
      <w:r>
        <w:rPr>
          <w:b/>
          <w:u w:val="single"/>
        </w:rPr>
        <w:t xml:space="preserve">242639</w:t>
      </w:r>
    </w:p>
    <w:p>
      <w:r>
        <w:t xml:space="preserve">Who Still Rockin Wit Me🤔 #LetsGo#Liveme KingOf♛Diamonds: https://t.co/0Hrn5x09l6 https://t.co/961WixKvck</w:t>
      </w:r>
    </w:p>
    <w:p>
      <w:r>
        <w:rPr>
          <w:b/>
          <w:u w:val="single"/>
        </w:rPr>
        <w:t xml:space="preserve">242640</w:t>
      </w:r>
    </w:p>
    <w:p>
      <w:r>
        <w:t xml:space="preserve">Luovutan chat-historiani, kehitän profiilin ja annan chatbotin tehdä työnsä, ja luen chatin myöhemmin päivällä saadakseni kuulumisia.</w:t>
      </w:r>
    </w:p>
    <w:p>
      <w:r>
        <w:rPr>
          <w:b/>
          <w:u w:val="single"/>
        </w:rPr>
        <w:t xml:space="preserve">242641</w:t>
      </w:r>
    </w:p>
    <w:p>
      <w:r>
        <w:t xml:space="preserve">Käytä #Messenger bot hitchCHAT löytääksesi rakkauden, ylläpitää rakkautta ja rakastaa itseäsi. Keskustele nyt! #love #RelationshipAdvice https://t.co/AhOgMrJQoI</w:t>
      </w:r>
    </w:p>
    <w:p>
      <w:r>
        <w:rPr>
          <w:b/>
          <w:u w:val="single"/>
        </w:rPr>
        <w:t xml:space="preserve">242642</w:t>
      </w:r>
    </w:p>
    <w:p>
      <w:r>
        <w:t xml:space="preserve">@Primula_Cheese nyom minun raskauden himo oli primula kinkkuvoileipiä täytetty juusto wotsits #cravings</w:t>
      </w:r>
    </w:p>
    <w:p>
      <w:r>
        <w:rPr>
          <w:b/>
          <w:u w:val="single"/>
        </w:rPr>
        <w:t xml:space="preserve">242643</w:t>
      </w:r>
    </w:p>
    <w:p>
      <w:r>
        <w:t xml:space="preserve">Sain videon valmiiksi huomiseksi toivottavasti nautitte siitä. Mutta se jää viikonlopun ainoaksi videoksi, koska mun synttärit on huomenna 😀Juhlikaa!</w:t>
      </w:r>
    </w:p>
    <w:p>
      <w:r>
        <w:rPr>
          <w:b/>
          <w:u w:val="single"/>
        </w:rPr>
        <w:t xml:space="preserve">242644</w:t>
      </w:r>
    </w:p>
    <w:p>
      <w:r>
        <w:t xml:space="preserve">#nowplaying on 5280 Light Jazz Richard Elliot - Like Butter from Chill Factor - Tune in now https://t.co/alLIkcsWze https://t.co/QugP89P62p</w:t>
      </w:r>
    </w:p>
    <w:p>
      <w:r>
        <w:rPr>
          <w:b/>
          <w:u w:val="single"/>
        </w:rPr>
        <w:t xml:space="preserve">242645</w:t>
      </w:r>
    </w:p>
    <w:p>
      <w:r>
        <w:t xml:space="preserve">Digital Trends oli ehdolla Webby Award -palkinnon saajaksi - näytä meille tukesi! https://t.co/PiKU0vH8Op https://t.co/pPNTxjT2KE</w:t>
      </w:r>
    </w:p>
    <w:p>
      <w:r>
        <w:rPr>
          <w:b/>
          <w:u w:val="single"/>
        </w:rPr>
        <w:t xml:space="preserve">242646</w:t>
      </w:r>
    </w:p>
    <w:p>
      <w:r>
        <w:t xml:space="preserve">Aloita verkkoliiketoiminta ja aloita tienaaminen! Ei voi verrata mihinkään! Lue &amp;amp; (l)ansaita https://t.co/0GNh0POCmF https://t.co/1wXQJ6iXpm https://t.co/1wXQJ6iXpm</w:t>
      </w:r>
    </w:p>
    <w:p>
      <w:r>
        <w:rPr>
          <w:b/>
          <w:u w:val="single"/>
        </w:rPr>
        <w:t xml:space="preserve">242647</w:t>
      </w:r>
    </w:p>
    <w:p>
      <w:r>
        <w:t xml:space="preserve">Muirlands: Larvitar ♂ 80.0% (7/15/14 - Bite/Stomp - s:small) til 01:20:16(18m 15s). https://t.co/PuUX56Tqno. https://t.co/PuUX56Tqno</w:t>
      </w:r>
    </w:p>
    <w:p>
      <w:r>
        <w:rPr>
          <w:b/>
          <w:u w:val="single"/>
        </w:rPr>
        <w:t xml:space="preserve">242648</w:t>
      </w:r>
    </w:p>
    <w:p>
      <w:r>
        <w:t xml:space="preserve">#tusk ei maininnut Uzupisin tasavaltaa #brexit-prioriteeteissaan (itsenäisyyden 20. vuosipäivä tänään), pirullista!!! #eu https://t.co/zidjXC5Wut</w:t>
      </w:r>
    </w:p>
    <w:p>
      <w:r>
        <w:rPr>
          <w:b/>
          <w:u w:val="single"/>
        </w:rPr>
        <w:t xml:space="preserve">242649</w:t>
      </w:r>
    </w:p>
    <w:p>
      <w:r>
        <w:t xml:space="preserve">Parker Bowman jousitettu shorthanded breakaway, hän menee alhainen Rogers kanssa 1:20 jäljellä 2.</w:t>
        <w:br/>
        <w:br/>
        <w:t xml:space="preserve">6-0 #Powassan</w:t>
        <w:br/>
        <w:br/>
        <w:t xml:space="preserve">#TIMvsPOW #NOJHL</w:t>
      </w:r>
    </w:p>
    <w:p>
      <w:r>
        <w:rPr>
          <w:b/>
          <w:u w:val="single"/>
        </w:rPr>
        <w:t xml:space="preserve">242650</w:t>
      </w:r>
    </w:p>
    <w:p>
      <w:r>
        <w:t xml:space="preserve">@sjwrenlewis @AnnPettifor @RefractionsJs Anteeksi, en pääse ensimmäistä kappaletta pidemmälle. Missä &amp;amp; miten on tehty kokeita, joilla testataan ja mahdollisesti falsifioidaan ekocomomic-hypoteeseja?</w:t>
      </w:r>
    </w:p>
    <w:p>
      <w:r>
        <w:rPr>
          <w:b/>
          <w:u w:val="single"/>
        </w:rPr>
        <w:t xml:space="preserve">242651</w:t>
      </w:r>
    </w:p>
    <w:p>
      <w:r>
        <w:t xml:space="preserve">@OriginalFunko Elton John - Rocket Man</w:t>
        <w:br/>
        <w:t xml:space="preserve">Stealers Wheel - Stuck In The Middle With</w:t>
        <w:br/>
        <w:t xml:space="preserve">Gary Numan - Engineers</w:t>
        <w:br/>
        <w:t xml:space="preserve">AC/DC - T.N.T. #RocketRaccoon #FunkoMix</w:t>
      </w:r>
    </w:p>
    <w:p>
      <w:r>
        <w:rPr>
          <w:b/>
          <w:u w:val="single"/>
        </w:rPr>
        <w:t xml:space="preserve">242652</w:t>
      </w:r>
    </w:p>
    <w:p>
      <w:r>
        <w:t xml:space="preserve">Kaipaat olla huomion keskipisteenä, mutta voit ottaa ... Lisää Leo https://t.co/RSUoOpezCY</w:t>
      </w:r>
    </w:p>
    <w:p>
      <w:r>
        <w:rPr>
          <w:b/>
          <w:u w:val="single"/>
        </w:rPr>
        <w:t xml:space="preserve">242653</w:t>
      </w:r>
    </w:p>
    <w:p>
      <w:r>
        <w:t xml:space="preserve">@akshaykumar। Akshaykumarin esittämä Rustomin rooli on hyvin luonnollinen. Hän antaa hyvän tuomion tuohon rooliin. Tulos on edessäsi.</w:t>
      </w:r>
    </w:p>
    <w:p>
      <w:r>
        <w:rPr>
          <w:b/>
          <w:u w:val="single"/>
        </w:rPr>
        <w:t xml:space="preserve">242654</w:t>
      </w:r>
    </w:p>
    <w:p>
      <w:r>
        <w:t xml:space="preserve">Tapasimme upeita opiskelijoita @TDSB_Hollycrestissä. Katsokaa heidän synkronoidun uinnin #HeresMyCanada-esityksensä! https://t.co/5gQLbyzWJt</w:t>
      </w:r>
    </w:p>
    <w:p>
      <w:r>
        <w:rPr>
          <w:b/>
          <w:u w:val="single"/>
        </w:rPr>
        <w:t xml:space="preserve">242655</w:t>
      </w:r>
    </w:p>
    <w:p>
      <w:r>
        <w:t xml:space="preserve">Digitaalisten tarjousten kaksikko 1/2: @Triptease varmistaa 7,2 miljoonan punnan toisen kierroksen rahoituksen Aasian laajentumista varten https://t.co/GUtoaroCrS https://t.co/2aaNbQBPWt</w:t>
      </w:r>
    </w:p>
    <w:p>
      <w:r>
        <w:rPr>
          <w:b/>
          <w:u w:val="single"/>
        </w:rPr>
        <w:t xml:space="preserve">242656</w:t>
      </w:r>
    </w:p>
    <w:p>
      <w:r>
        <w:br/>
        <w:t xml:space="preserve">&amp;gt;&amp;gt; Otsikko:</w:t>
        <w:br/>
        <w:t xml:space="preserve"> &amp;gt;&amp;gt;... https://t.co/T7BIT9XkSX</w:t>
      </w:r>
    </w:p>
    <w:p>
      <w:r>
        <w:rPr>
          <w:b/>
          <w:u w:val="single"/>
        </w:rPr>
        <w:t xml:space="preserve">242657</w:t>
      </w:r>
    </w:p>
    <w:p>
      <w:r>
        <w:t xml:space="preserve">#MADDECENT: "RT SophieTSimmons: NEW NEW NEW YELLOWCLAW 🙏🏼 #LOSAMSTERDAM 🙏🏼 OUT NOW https://t.co/r4BMvXsFMK" #EDM #RT</w:t>
      </w:r>
    </w:p>
    <w:p>
      <w:r>
        <w:rPr>
          <w:b/>
          <w:u w:val="single"/>
        </w:rPr>
        <w:t xml:space="preserve">242658</w:t>
      </w:r>
    </w:p>
    <w:p>
      <w:r>
        <w:t xml:space="preserve">Twitter kehittäjille: https://t.co/uZ1VfXQkox https://t.co/PWW434epTx https://t.co/PWW434epTx.</w:t>
      </w:r>
    </w:p>
    <w:p>
      <w:r>
        <w:rPr>
          <w:b/>
          <w:u w:val="single"/>
        </w:rPr>
        <w:t xml:space="preserve">242659</w:t>
      </w:r>
    </w:p>
    <w:p>
      <w:r>
        <w:t xml:space="preserve">chiharu kutsui miyukia "Mikiksi" ja sanoi, ettei hän oikeastaan näe siskoaan seksikkäänä seiyuu:na :')))))) https://t.co/n1m9JJBWxQ</w:t>
      </w:r>
    </w:p>
    <w:p>
      <w:r>
        <w:rPr>
          <w:b/>
          <w:u w:val="single"/>
        </w:rPr>
        <w:t xml:space="preserve">242660</w:t>
      </w:r>
    </w:p>
    <w:p>
      <w:r>
        <w:t xml:space="preserve">Auta juhlistamaan terveysalan tiedekunnan historiaa osallistumalla 200 saavutusta -projektiin. https://t.co/D5wjkIxbe9 https://t.co/JxZkHCTXxo</w:t>
      </w:r>
    </w:p>
    <w:p>
      <w:r>
        <w:rPr>
          <w:b/>
          <w:u w:val="single"/>
        </w:rPr>
        <w:t xml:space="preserve">242661</w:t>
      </w:r>
    </w:p>
    <w:p>
      <w:r>
        <w:t xml:space="preserve">Retweeted Grace Hudson (@GraceHudsonAU):</w:t>
        <w:br/>
        <w:br/>
        <w:t xml:space="preserve">https://t.co/VkCSkhHiaz FERTS and The Rogue Thread (Book 2 of FERTS)... https://t.co/SMeM9eZ5Tw</w:t>
      </w:r>
    </w:p>
    <w:p>
      <w:r>
        <w:rPr>
          <w:b/>
          <w:u w:val="single"/>
        </w:rPr>
        <w:t xml:space="preserve">242662</w:t>
      </w:r>
    </w:p>
    <w:p>
      <w:r>
        <w:t xml:space="preserve">Ja ne, joiden harrastus on tehdä keskiyön mushrumps, jotka iloitsevat kuullessaan juhlallisen kellon https://t.co/wuAxjqQcnh</w:t>
      </w:r>
    </w:p>
    <w:p>
      <w:r>
        <w:rPr>
          <w:b/>
          <w:u w:val="single"/>
        </w:rPr>
        <w:t xml:space="preserve">242663</w:t>
      </w:r>
    </w:p>
    <w:p>
      <w:r>
        <w:t xml:space="preserve">Söpö Sleepy Cartoon Elephant by Cheerful Madness!!! https://t.co/hYH2g6LRLd #cheerfulmadness #tshirts https://t.co/dtpd24EsHM</w:t>
      </w:r>
    </w:p>
    <w:p>
      <w:r>
        <w:rPr>
          <w:b/>
          <w:u w:val="single"/>
        </w:rPr>
        <w:t xml:space="preserve">242664</w:t>
      </w:r>
    </w:p>
    <w:p>
      <w:r>
        <w:t xml:space="preserve">Tänään on loistava päivä tehdä tämä....</w:t>
        <w:br/>
        <w:br/>
        <w:t xml:space="preserve">#ThinkBIGSundayWithMarsha</w:t>
        <w:br/>
        <w:t xml:space="preserve">#Inspiraatio</w:t>
        <w:br/>
        <w:t xml:space="preserve">#Peace</w:t>
        <w:br/>
        <w:t xml:space="preserve">#BeTheChange https://t.co/MMAAlJm9Lj</w:t>
      </w:r>
    </w:p>
    <w:p>
      <w:r>
        <w:rPr>
          <w:b/>
          <w:u w:val="single"/>
        </w:rPr>
        <w:t xml:space="preserve">242665</w:t>
      </w:r>
    </w:p>
    <w:p>
      <w:r>
        <w:t xml:space="preserve">Vakaumattoman päättäväisyytesi avulla voit ehkä saada asiat kuntoon... Lisää Taurus https://t.co/bbR5Be2qDG</w:t>
      </w:r>
    </w:p>
    <w:p>
      <w:r>
        <w:rPr>
          <w:b/>
          <w:u w:val="single"/>
        </w:rPr>
        <w:t xml:space="preserve">242666</w:t>
      </w:r>
    </w:p>
    <w:p>
      <w:r>
        <w:t xml:space="preserve">2 vuotta kadoksissa ollut kissa palaa kotiin Facebook-postauksen jälkeen https://t.co/72klRRWSDv https://t.co/pAREI7eGn5 https://t.co/pAREI7eGn5</w:t>
      </w:r>
    </w:p>
    <w:p>
      <w:r>
        <w:rPr>
          <w:b/>
          <w:u w:val="single"/>
        </w:rPr>
        <w:t xml:space="preserve">242667</w:t>
      </w:r>
    </w:p>
    <w:p>
      <w:r>
        <w:t xml:space="preserve">Get Started w/ Video Marketing by @CharlieRiley #videomarkkinointi @wistia @instagram https://t.co/sN1cHvNFHs https://t.co/ZP6Kq6dE8A</w:t>
      </w:r>
    </w:p>
    <w:p>
      <w:r>
        <w:rPr>
          <w:b/>
          <w:u w:val="single"/>
        </w:rPr>
        <w:t xml:space="preserve">242668</w:t>
      </w:r>
    </w:p>
    <w:p>
      <w:r>
        <w:t xml:space="preserve">Tarinoiden jakaminen osoittaa, että uhrit eivät pelkää puhua rikoksentekijöitä vastaan, he #AskedForIt https://t.co/iw6duVrQr3</w:t>
      </w:r>
    </w:p>
    <w:p>
      <w:r>
        <w:rPr>
          <w:b/>
          <w:u w:val="single"/>
        </w:rPr>
        <w:t xml:space="preserve">242669</w:t>
      </w:r>
    </w:p>
    <w:p>
      <w:r>
        <w:t xml:space="preserve">🙄"Juku, minä WONDER kuka (🍊) auttoi TÄTÄ tyyppistä käyttäytymistä?" Viharyhmien harjoittama nettitrollaus lisääntyy, aktivistit taistelevat vastaan https://t.co/fV89xaVLWB</w:t>
      </w:r>
    </w:p>
    <w:p>
      <w:r>
        <w:rPr>
          <w:b/>
          <w:u w:val="single"/>
        </w:rPr>
        <w:t xml:space="preserve">242670</w:t>
      </w:r>
    </w:p>
    <w:p>
      <w:r>
        <w:t xml:space="preserve">Koska jos suunnittelet terrori-iskua ja poliisi löysi räjähteitä valmistettavaksi https://t.co/RCQ1ySXZSM ...</w:t>
      </w:r>
    </w:p>
    <w:p>
      <w:r>
        <w:rPr>
          <w:b/>
          <w:u w:val="single"/>
        </w:rPr>
        <w:t xml:space="preserve">242671</w:t>
      </w:r>
    </w:p>
    <w:p>
      <w:r>
        <w:t xml:space="preserve">Katso, kuinka Oklahoma City Thunderin tähti Victor Oladipo esittää sulavasti R. Kellyn "I Believe I Can Fly" -kappaleen... https://t.co/idHewG8YK6...</w:t>
      </w:r>
    </w:p>
    <w:p>
      <w:r>
        <w:rPr>
          <w:b/>
          <w:u w:val="single"/>
        </w:rPr>
        <w:t xml:space="preserve">242672</w:t>
      </w:r>
    </w:p>
    <w:p>
      <w:r>
        <w:t xml:space="preserve">Yksi suosikeistani. Rollie valmensi täydellisen ottelun, Villanovan pelaajat pelasivat täydellisen ottelun monumentaalisessa tappiossa. https://t.co/wDOXFEFrxy.</w:t>
      </w:r>
    </w:p>
    <w:p>
      <w:r>
        <w:rPr>
          <w:b/>
          <w:u w:val="single"/>
        </w:rPr>
        <w:t xml:space="preserve">242673</w:t>
      </w:r>
    </w:p>
    <w:p>
      <w:r>
        <w:t xml:space="preserve">@MissQrtz @OnePolitico @barneyfarmer @Guyhoneymoon syyttäkää siitä oikeinkirjoituksen tarkistuslaitetta .. Jotkut brexitistit kirjoittavat rystysillään ...</w:t>
      </w:r>
    </w:p>
    <w:p>
      <w:r>
        <w:rPr>
          <w:b/>
          <w:u w:val="single"/>
        </w:rPr>
        <w:t xml:space="preserve">242674</w:t>
      </w:r>
    </w:p>
    <w:p>
      <w:r>
        <w:t xml:space="preserve">Näinä päivinä kyse on kanansiivistä! #BSFwings #wow @ Bombay Street Food https://t.co/H30j46w2t0 https://t.co/H30j46w2t0</w:t>
      </w:r>
    </w:p>
    <w:p>
      <w:r>
        <w:rPr>
          <w:b/>
          <w:u w:val="single"/>
        </w:rPr>
        <w:t xml:space="preserve">242675</w:t>
      </w:r>
    </w:p>
    <w:p>
      <w:r>
        <w:t xml:space="preserve">@PortsmouthProud @VisitEnglandBiz @ExpressFM @DigitalDinosUK Ja olemme iloisia, että sinäkin olet ❤ https://t.co/CYGFBMcuuO</w:t>
      </w:r>
    </w:p>
    <w:p>
      <w:r>
        <w:rPr>
          <w:b/>
          <w:u w:val="single"/>
        </w:rPr>
        <w:t xml:space="preserve">242676</w:t>
      </w:r>
    </w:p>
    <w:p>
      <w:r>
        <w:t xml:space="preserve">@YFNLUCCI 🔥🔥Young Quan All I know (Feat).</w:t>
        <w:t xml:space="preserve">47Grinchy &amp;; Flame 4912Tre.mp3 by @YoungQuan4912 #np on #SoundCloud</w:t>
        <w:br/>
        <w:t xml:space="preserve">https://t.co/byzH2JjIFK</w:t>
      </w:r>
    </w:p>
    <w:p>
      <w:r>
        <w:rPr>
          <w:b/>
          <w:u w:val="single"/>
        </w:rPr>
        <w:t xml:space="preserve">242677</w:t>
      </w:r>
    </w:p>
    <w:p>
      <w:r>
        <w:t xml:space="preserve">Seksityöntekijät sanovat, että John Stingsin aalto tekee heidän elämästään vaarallisempaa https://t.co/2fpp7CFpft</w:t>
      </w:r>
    </w:p>
    <w:p>
      <w:r>
        <w:rPr>
          <w:b/>
          <w:u w:val="single"/>
        </w:rPr>
        <w:t xml:space="preserve">242678</w:t>
      </w:r>
    </w:p>
    <w:p>
      <w:r>
        <w:t xml:space="preserve">Smash Addiction 59 - Dubs &amp; Pamp; Poog vs. Blackstar &amp;; Profanity - Doubles Grand Finals: https://t.co/J8NeWoiyV8 via @YouTube</w:t>
      </w:r>
    </w:p>
    <w:p>
      <w:r>
        <w:rPr>
          <w:b/>
          <w:u w:val="single"/>
        </w:rPr>
        <w:t xml:space="preserve">242679</w:t>
      </w:r>
    </w:p>
    <w:p>
      <w:r>
        <w:t xml:space="preserve">Phil. 2:17 Mutta vaikka minut vuodatetaan juomauhriksi teidän uskonne uhrin ja palveluksen päälle https://t.co/xXA51z1nYC.</w:t>
      </w:r>
    </w:p>
    <w:p>
      <w:r>
        <w:rPr>
          <w:b/>
          <w:u w:val="single"/>
        </w:rPr>
        <w:t xml:space="preserve">242680</w:t>
      </w:r>
    </w:p>
    <w:p>
      <w:r>
        <w:t xml:space="preserve">UUTUUS: Arbor Hill Listings ja Real Estate Report maaliskuu 2017 https://t.co/IzDNTokJbM #realestate #tallahassee #homesforsale #ArborHill https://t.co/2Ndv1WMYo1</w:t>
      </w:r>
    </w:p>
    <w:p>
      <w:r>
        <w:rPr>
          <w:b/>
          <w:u w:val="single"/>
        </w:rPr>
        <w:t xml:space="preserve">242681</w:t>
      </w:r>
    </w:p>
    <w:p>
      <w:r>
        <w:t xml:space="preserve">Olen innoissani saadessani olla mukana #SustainableSITES-akkreditoitujen ammattilaisten ensimmäisellä kierroksella.  #ASLA #USGBC #kestävyys #SITESAP https://t.co/kvWtTyLjpU https://t.co/kvWtTyLjpU</w:t>
      </w:r>
    </w:p>
    <w:p>
      <w:r>
        <w:rPr>
          <w:b/>
          <w:u w:val="single"/>
        </w:rPr>
        <w:t xml:space="preserve">242682</w:t>
      </w:r>
    </w:p>
    <w:p>
      <w:r>
        <w:t xml:space="preserve">@natasha_lh @DreamtimeDrinne Kirjailijana yritän olla arvioimatta kirjoitusta sen perusteella, miten itse kirjoittaisin sen; se auttaa harvoin ymmärtämään kirjailijan tarkoitusta. Luultavasti arvioin tässä väärin</w:t>
      </w:r>
    </w:p>
    <w:p>
      <w:r>
        <w:rPr>
          <w:b/>
          <w:u w:val="single"/>
        </w:rPr>
        <w:t xml:space="preserve">242683</w:t>
      </w:r>
    </w:p>
    <w:p>
      <w:r>
        <w:t xml:space="preserve">#NowPlaying: Keys RNB Hits Radio - Smooth Groove ~ #ListenLive - https://t.co/NJ5JxjL6E9 - https://t.co/NJ5JxjL6E9</w:t>
      </w:r>
    </w:p>
    <w:p>
      <w:r>
        <w:rPr>
          <w:b/>
          <w:u w:val="single"/>
        </w:rPr>
        <w:t xml:space="preserve">242684</w:t>
      </w:r>
    </w:p>
    <w:p>
      <w:r>
        <w:t xml:space="preserve">App Ed Round Up huhtikuussa 2017: https://t.co/MDABosYSFb https://t.co/ndmQPojg96</w:t>
      </w:r>
    </w:p>
    <w:p>
      <w:r>
        <w:rPr>
          <w:b/>
          <w:u w:val="single"/>
        </w:rPr>
        <w:t xml:space="preserve">242685</w:t>
      </w:r>
    </w:p>
    <w:p>
      <w:r>
        <w:t xml:space="preserve">Ja #Gambhir ei ole vieläkään valittu Intian joukkueeseen !!! Ollut esiintyjä useimmilla IPL-kausilla.</w:t>
        <w:t xml:space="preserve">Vaikea uskoa</w:t>
        <w:br/>
        <w:t xml:space="preserve">#GLvKKR</w:t>
        <w:br/>
        <w:t xml:space="preserve">#ipl</w:t>
      </w:r>
    </w:p>
    <w:p>
      <w:r>
        <w:rPr>
          <w:b/>
          <w:u w:val="single"/>
        </w:rPr>
        <w:t xml:space="preserve">242686</w:t>
      </w:r>
    </w:p>
    <w:p>
      <w:r>
        <w:t xml:space="preserve">Jos se olisi ollut vain @ sinä, sinut olisi merkitty. Se on kaikkialla kaikkien TL:ssä. Maailma ei pyöri sinun ympärilläsi. https://t.co/jpUqmFFbPD.</w:t>
      </w:r>
    </w:p>
    <w:p>
      <w:r>
        <w:rPr>
          <w:b/>
          <w:u w:val="single"/>
        </w:rPr>
        <w:t xml:space="preserve">242687</w:t>
      </w:r>
    </w:p>
    <w:p>
      <w:r>
        <w:t xml:space="preserve">Kenneth Cole Reaction 524975 Matkatavarat Lyhyt historia Portfolio, musta,... #historia #shop https://t.co/6n91apZ15W https://t.co/7JnhAwRXMq https://t.co/7JnhAwRXMq</w:t>
      </w:r>
    </w:p>
    <w:p>
      <w:r>
        <w:rPr>
          <w:b/>
          <w:u w:val="single"/>
        </w:rPr>
        <w:t xml:space="preserve">242688</w:t>
      </w:r>
    </w:p>
    <w:p>
      <w:r>
        <w:t xml:space="preserve">#PutinsPuppet RT @ABC: Bashar Assadin syrjäyttämiseksi vallasta. https://t.co/QJ7bxIGAPD</w:t>
      </w:r>
    </w:p>
    <w:p>
      <w:r>
        <w:rPr>
          <w:b/>
          <w:u w:val="single"/>
        </w:rPr>
        <w:t xml:space="preserve">242689</w:t>
      </w:r>
    </w:p>
    <w:p>
      <w:r>
        <w:t xml:space="preserve">@maaria_waseem älyllisesti ja biologisesti olemme vain osa kokonaisuutta, ja oma identiteetti on usein hyvin vähäpätöinen.</w:t>
      </w:r>
    </w:p>
    <w:p>
      <w:r>
        <w:rPr>
          <w:b/>
          <w:u w:val="single"/>
        </w:rPr>
        <w:t xml:space="preserve">242690</w:t>
      </w:r>
    </w:p>
    <w:p>
      <w:r>
        <w:t xml:space="preserve">Uusimmat @elporto News! https://t.co/8Gdh9sZAYR Kiitos @airworldtoday @inespedrosa_pt @Cam4_ES #cultura #salud</w:t>
      </w:r>
    </w:p>
    <w:p>
      <w:r>
        <w:rPr>
          <w:b/>
          <w:u w:val="single"/>
        </w:rPr>
        <w:t xml:space="preserve">242691</w:t>
      </w:r>
    </w:p>
    <w:p>
      <w:r>
        <w:t xml:space="preserve">Voi niitä, jotka yrittävät estää edistymisenne tänään, sillä ... Lisää Skorpionille https://t.co/I7JymOvzyM</w:t>
      </w:r>
    </w:p>
    <w:p>
      <w:r>
        <w:rPr>
          <w:b/>
          <w:u w:val="single"/>
        </w:rPr>
        <w:t xml:space="preserve">242692</w:t>
      </w:r>
    </w:p>
    <w:p>
      <w:r>
        <w:t xml:space="preserve">Salatussa huoneessa</w:t>
        <w:br/>
        <w:t xml:space="preserve">Hän kaatoi viiniä &amp;amp; luki runoja</w:t>
        <w:br/>
        <w:t xml:space="preserve">kunnes kynttilä paloi loppuun</w:t>
        <w:br/>
        <w:t xml:space="preserve">Nukahdin hänen syliinsä</w:t>
        <w:br/>
        <w:t xml:space="preserve">&amp;amp; pian</w:t>
        <w:br/>
        <w:t xml:space="preserve">Minäkin rakastuin.</w:t>
        <w:br/>
        <w:t xml:space="preserve"> #writtenriver</w:t>
      </w:r>
    </w:p>
    <w:p>
      <w:r>
        <w:rPr>
          <w:b/>
          <w:u w:val="single"/>
        </w:rPr>
        <w:t xml:space="preserve">242693</w:t>
      </w:r>
    </w:p>
    <w:p>
      <w:r>
        <w:t xml:space="preserve">Aktivistiryhmä väittää, että 20 prosenttia tuhatvuotiaista on LGBT: LGBT-järjestö GLAAD mainostaa verkkokyselyä, jonka se... https://t.co/fIbFUe5tD4...</w:t>
      </w:r>
    </w:p>
    <w:p>
      <w:r>
        <w:rPr>
          <w:b/>
          <w:u w:val="single"/>
        </w:rPr>
        <w:t xml:space="preserve">242694</w:t>
      </w:r>
    </w:p>
    <w:p>
      <w:r>
        <w:t xml:space="preserve">Markkinoilla olevien käytettyjen #purjeveneiden #purjeveneiden #puute on käynnistänyt lisää liiketoimintaa MalcolmMcKeonille https://t.co/mBRdvfACQn via SUPERYACHTS.....</w:t>
      </w:r>
    </w:p>
    <w:p>
      <w:r>
        <w:rPr>
          <w:b/>
          <w:u w:val="single"/>
        </w:rPr>
        <w:t xml:space="preserve">242695</w:t>
      </w:r>
    </w:p>
    <w:p>
      <w:r>
        <w:t xml:space="preserve">#ENRS2017 Adelphin tohtori Jane White, Northwellin vieraileva tutkija, aloittaa symposiumin esityksensä IFN-kumppaneiden kanssa! https://t.co/JNH77xFe6z</w:t>
      </w:r>
    </w:p>
    <w:p>
      <w:r>
        <w:rPr>
          <w:b/>
          <w:u w:val="single"/>
        </w:rPr>
        <w:t xml:space="preserve">242696</w:t>
      </w:r>
    </w:p>
    <w:p>
      <w:r>
        <w:t xml:space="preserve">Tämä upea koilampi, jossa on silta ja paljon kaloja, oli tänään kiertämäni kodin takapihalla. Olen aina... https://t.co/nnYTQJR5zx</w:t>
      </w:r>
    </w:p>
    <w:p>
      <w:r>
        <w:rPr>
          <w:b/>
          <w:u w:val="single"/>
        </w:rPr>
        <w:t xml:space="preserve">242697</w:t>
      </w:r>
    </w:p>
    <w:p>
      <w:r>
        <w:t xml:space="preserve">Kiitos kaikesta siitä, mitä opetit minulle, siitä, että olit tukenani, kun tarvitsin jotakuta, ja että rakastit minua kuin omaasi. https://t.co/xfEnKu5T7t.</w:t>
      </w:r>
    </w:p>
    <w:p>
      <w:r>
        <w:rPr>
          <w:b/>
          <w:u w:val="single"/>
        </w:rPr>
        <w:t xml:space="preserve">242698</w:t>
      </w:r>
    </w:p>
    <w:p>
      <w:r>
        <w:t xml:space="preserve">MAIDUGURI | 2 naispuolista itsemurhapommittajaa kuoli, 5 loukkaantui epäonnistuneessa moskeijaiskussa https://t.co/fo1l7hawhe</w:t>
      </w:r>
    </w:p>
    <w:p>
      <w:r>
        <w:rPr>
          <w:b/>
          <w:u w:val="single"/>
        </w:rPr>
        <w:t xml:space="preserve">242699</w:t>
      </w:r>
    </w:p>
    <w:p>
      <w:r>
        <w:t xml:space="preserve">Oletko sinä vuoden #trade &amp;amp; #sustainability-tapahtumassa? Tutustu joihinkin breakout-istuntoihin + rekisteröidy https://t.co/JMGyDlKYch https://t.co/yFpcCjkk2y https://t.co/yFpcCjkk2y</w:t>
      </w:r>
    </w:p>
    <w:p>
      <w:r>
        <w:rPr>
          <w:b/>
          <w:u w:val="single"/>
        </w:rPr>
        <w:t xml:space="preserve">242700</w:t>
      </w:r>
    </w:p>
    <w:p>
      <w:r>
        <w:t xml:space="preserve">Self-starter #Sales Account Executive halutaan Floridan verkostoon kilpailukykyiseen ympäristöön.</w:t>
        <w:br/>
        <w:br/>
        <w:t xml:space="preserve"> #MakeYourMove ---&amp;gt;... https://t.co/CvxEjLEdfR...</w:t>
      </w:r>
    </w:p>
    <w:p>
      <w:r>
        <w:rPr>
          <w:b/>
          <w:u w:val="single"/>
        </w:rPr>
        <w:t xml:space="preserve">242701</w:t>
      </w:r>
    </w:p>
    <w:p>
      <w:r>
        <w:t xml:space="preserve">@derrycanvasser @ChuckNorton1 @CBSEveningNews @jeffpeguescbs Myös DIRNSA sanoi HPSCI:lle, että "fake news" -narratiivi on osa Venäjän pelikirjaa, jolla kylvetään epäluottamusta MSM:ään. Jos käytät sitä, olet tietämätön agentti.</w:t>
      </w:r>
    </w:p>
    <w:p>
      <w:r>
        <w:rPr>
          <w:b/>
          <w:u w:val="single"/>
        </w:rPr>
        <w:t xml:space="preserve">242702</w:t>
      </w:r>
    </w:p>
    <w:p>
      <w:r>
        <w:t xml:space="preserve">@BellaTwins Nyt huomenna illalla on teidän vuoronne antaa leima #SDLiveAfterManiaan ei malta odottaa 🙌🙌🙌🙌</w:t>
      </w:r>
    </w:p>
    <w:p>
      <w:r>
        <w:rPr>
          <w:b/>
          <w:u w:val="single"/>
        </w:rPr>
        <w:t xml:space="preserve">242703</w:t>
      </w:r>
    </w:p>
    <w:p>
      <w:r>
        <w:t xml:space="preserve">Tykkäsin @kootran @YouTube-videosta https://t.co/Ancv7tfS2G The Ascent - Mass Effect Andromeda PC Playthrough Part 26</w:t>
      </w:r>
    </w:p>
    <w:p>
      <w:r>
        <w:rPr>
          <w:b/>
          <w:u w:val="single"/>
        </w:rPr>
        <w:t xml:space="preserve">242704</w:t>
      </w:r>
    </w:p>
    <w:p>
      <w:r>
        <w:t xml:space="preserve">Joku on jo muuttanut Alfa Romeo Giulian 225 dollarin arvoiseksi romuksi https://t.co/aIOR2XnziT https://t.co/TGOYLF8zUs</w:t>
      </w:r>
    </w:p>
    <w:p>
      <w:r>
        <w:rPr>
          <w:b/>
          <w:u w:val="single"/>
        </w:rPr>
        <w:t xml:space="preserve">242705</w:t>
      </w:r>
    </w:p>
    <w:p>
      <w:r>
        <w:t xml:space="preserve">Lopeta surffailu #google tai #facebook ja nauti uudesta elokuvasta (2017) täällä: https://t.co/16FXfWGEjC https://t.co/wsjzFtEyQN</w:t>
      </w:r>
    </w:p>
    <w:p>
      <w:r>
        <w:rPr>
          <w:b/>
          <w:u w:val="single"/>
        </w:rPr>
        <w:t xml:space="preserve">242706</w:t>
      </w:r>
    </w:p>
    <w:p>
      <w:r>
        <w:t xml:space="preserve">Ylihuolehtiva poikaystävä kieltäytyy päästämästä tyttöystävää ulos ja Twitterissä kerääntyy KOVAA</w:t>
        <w:br/>
        <w:br/>
        <w:t xml:space="preserve">https://t.co/bjWRmhpajR</w:t>
      </w:r>
    </w:p>
    <w:p>
      <w:r>
        <w:rPr>
          <w:b/>
          <w:u w:val="single"/>
        </w:rPr>
        <w:t xml:space="preserve">242707</w:t>
      </w:r>
    </w:p>
    <w:p>
      <w:r>
        <w:t xml:space="preserve">@ProjetoooHelp @onedirection @radiodisney @NiallOfficial @LiamPayne @Louis_Tomlinson @Harry_Styles ointenta e nove</w:t>
        <w:br/>
        <w:t xml:space="preserve">HARRY KING</w:t>
        <w:br/>
        <w:t xml:space="preserve">#OneDirection #YouKnowYouLoveThem @radiodisney</w:t>
      </w:r>
    </w:p>
    <w:p>
      <w:r>
        <w:rPr>
          <w:b/>
          <w:u w:val="single"/>
        </w:rPr>
        <w:t xml:space="preserve">242708</w:t>
      </w:r>
    </w:p>
    <w:p>
      <w:r>
        <w:t xml:space="preserve">Lue, miten muutimme Red Bullin #PowerPointin interaktiiviseksi #markkinoinnin kojelaudaksi: https://t.co/swq2AbMW59 https://t.co/bQcOhq21BS</w:t>
      </w:r>
    </w:p>
    <w:p>
      <w:r>
        <w:rPr>
          <w:b/>
          <w:u w:val="single"/>
        </w:rPr>
        <w:t xml:space="preserve">242709</w:t>
      </w:r>
    </w:p>
    <w:p>
      <w:r>
        <w:t xml:space="preserve">Lerato on huijari. Tyttö todella aloitti tyhjästä.  Hän vain ponnistaa. @leratokganyago re a go lebogisha</w:t>
      </w:r>
    </w:p>
    <w:p>
      <w:r>
        <w:rPr>
          <w:b/>
          <w:u w:val="single"/>
        </w:rPr>
        <w:t xml:space="preserve">242710</w:t>
      </w:r>
    </w:p>
    <w:p>
      <w:r>
        <w:t xml:space="preserve">Minulta kesti juuri kolme tuntia katsoa kaksituntinen elokuva En voi uskoa, että olen yhä huonompi kirjaimellisesti vain istumaan ja katsomaan elokuvaa.</w:t>
      </w:r>
    </w:p>
    <w:p>
      <w:r>
        <w:rPr>
          <w:b/>
          <w:u w:val="single"/>
        </w:rPr>
        <w:t xml:space="preserve">242711</w:t>
      </w:r>
    </w:p>
    <w:p>
      <w:r>
        <w:t xml:space="preserve">@JaidenAnimation Koska olen kokenut omat mielisairauteni, kiitän sinua siitä, että olet tuo ääni. Se ei ole voinut olla helppoa, mutta kiitos vilpittömästi...</w:t>
      </w:r>
    </w:p>
    <w:p>
      <w:r>
        <w:rPr>
          <w:b/>
          <w:u w:val="single"/>
        </w:rPr>
        <w:t xml:space="preserve">242712</w:t>
      </w:r>
    </w:p>
    <w:p>
      <w:r>
        <w:t xml:space="preserve">Katso lesboelokuva: https://t.co/6pRD9rOZtv</w:t>
        <w:br/>
        <w:t xml:space="preserve">Kaada viinaa päälleni ja nuole kiimaista vartaloani https://t.co/Wn4DstCI83</w:t>
      </w:r>
    </w:p>
    <w:p>
      <w:r>
        <w:rPr>
          <w:b/>
          <w:u w:val="single"/>
        </w:rPr>
        <w:t xml:space="preserve">242713</w:t>
      </w:r>
    </w:p>
    <w:p>
      <w:r>
        <w:t xml:space="preserve">Kaikki luulevat, että olet tänään liian tehokas, mutta tiedät... Lisää syöpään https://t.co/siIHTrWTS1</w:t>
      </w:r>
    </w:p>
    <w:p>
      <w:r>
        <w:rPr>
          <w:b/>
          <w:u w:val="single"/>
        </w:rPr>
        <w:t xml:space="preserve">242714</w:t>
      </w:r>
    </w:p>
    <w:p>
      <w:r>
        <w:t xml:space="preserve">Kartanojuhlat menossa tänä iltana !</w:t>
        <w:br/>
        <w:t xml:space="preserve">Muodollinen perjantai 👔👗</w:t>
        <w:br/>
        <w:br/>
        <w:t xml:space="preserve">Viesti 612-296-6255 tapahtumainfo 🎉 https://t.co/owFagk8OqQ</w:t>
      </w:r>
    </w:p>
    <w:p>
      <w:r>
        <w:rPr>
          <w:b/>
          <w:u w:val="single"/>
        </w:rPr>
        <w:t xml:space="preserve">242715</w:t>
      </w:r>
    </w:p>
    <w:p>
      <w:r>
        <w:t xml:space="preserve">@christinawilkie @funder @MattGertz Joten jos Bannon joskus karkotetaan WH:sta, hän tekee tämän kaikille? Voisi olla pelottavaa Trumpille. Bannonilla on kortit hallussaan, vai mitä?</w:t>
      </w:r>
    </w:p>
    <w:p>
      <w:r>
        <w:rPr>
          <w:b/>
          <w:u w:val="single"/>
        </w:rPr>
        <w:t xml:space="preserve">242716</w:t>
      </w:r>
    </w:p>
    <w:p>
      <w:r>
        <w:t xml:space="preserve">Apua! Yritän voittaa kuukauden edestä @DeathWishCoffee ja käsintehty muki, voit myös voittaa: &amp;amp;amp;nbsp; https://t.co/hVkkU9NDTw</w:t>
      </w:r>
    </w:p>
    <w:p>
      <w:r>
        <w:rPr>
          <w:b/>
          <w:u w:val="single"/>
        </w:rPr>
        <w:t xml:space="preserve">242717</w:t>
      </w:r>
    </w:p>
    <w:p>
      <w:r>
        <w:t xml:space="preserve">Olen tehnyt kotitehtäviä ja projekteja yhdestä asti iltapäivällä, ja pidin puolen tunnin tauon syödäkseni... joten se on hyvä alku viikolle 🙃.</w:t>
      </w:r>
    </w:p>
    <w:p>
      <w:r>
        <w:rPr>
          <w:b/>
          <w:u w:val="single"/>
        </w:rPr>
        <w:t xml:space="preserve">242718</w:t>
      </w:r>
    </w:p>
    <w:p>
      <w:r>
        <w:t xml:space="preserve">@Realmommabear @valentineomine @Deadpool1973 @Deleviania @JessieLahrr Useimpien mielestä se olisi varmasti outoa. Vanhempani käyttivät etunimiä, mutta katso aiempi kommenttini.</w:t>
      </w:r>
    </w:p>
    <w:p>
      <w:r>
        <w:rPr>
          <w:b/>
          <w:u w:val="single"/>
        </w:rPr>
        <w:t xml:space="preserve">242719</w:t>
      </w:r>
    </w:p>
    <w:p>
      <w:r>
        <w:t xml:space="preserve">"Jotakuta ammutaan juuri nyt ... no hyvä": L.A.:n apulaissheriffi jättää huomiotta puhelun videolla ex-tyttöystävälle https://t.co/yghjlmJ6Dn.</w:t>
      </w:r>
    </w:p>
    <w:p>
      <w:r>
        <w:rPr>
          <w:b/>
          <w:u w:val="single"/>
        </w:rPr>
        <w:t xml:space="preserve">242720</w:t>
      </w:r>
    </w:p>
    <w:p>
      <w:r>
        <w:t xml:space="preserve">Ottelut ennen #NXTTakeOverOrlando live special -erikoislähetystä 4/5 jaksossa #WWE #NXT (by @Power2TheSmarks) https://t.co/K5lY15pkjr</w:t>
      </w:r>
    </w:p>
    <w:p>
      <w:r>
        <w:rPr>
          <w:b/>
          <w:u w:val="single"/>
        </w:rPr>
        <w:t xml:space="preserve">242721</w:t>
      </w:r>
    </w:p>
    <w:p>
      <w:r>
        <w:t xml:space="preserve">@Tap_Takeover top night, cracking night @wylambrewery @fourpurebrewing @FivePointsBrew @TwoTribesTaste lovin your work #beeroclock #brighton</w:t>
      </w:r>
    </w:p>
    <w:p>
      <w:r>
        <w:rPr>
          <w:b/>
          <w:u w:val="single"/>
        </w:rPr>
        <w:t xml:space="preserve">242722</w:t>
      </w:r>
    </w:p>
    <w:p>
      <w:r>
        <w:t xml:space="preserve">Infografiikka: https://t.co/poQKGIbKfH #Travel #TravelTips https://t.co/iV4HyqDjGw via TravelnPleas...</w:t>
      </w:r>
    </w:p>
    <w:p>
      <w:r>
        <w:rPr>
          <w:b/>
          <w:u w:val="single"/>
        </w:rPr>
        <w:t xml:space="preserve">242723</w:t>
      </w:r>
    </w:p>
    <w:p>
      <w:r>
        <w:t xml:space="preserve">The latest The Luxury Lifestyle Daily! https://t.co/xoGikpJYt2 Kiitos @CARMENCASIN @susaneyeager91 @nlksaguilar #luxury #travel</w:t>
      </w:r>
    </w:p>
    <w:p>
      <w:r>
        <w:rPr>
          <w:b/>
          <w:u w:val="single"/>
        </w:rPr>
        <w:t xml:space="preserve">242724</w:t>
      </w:r>
    </w:p>
    <w:p>
      <w:r>
        <w:t xml:space="preserve">@GVLanie24 @WHairedFairy @AlDubBigGirlz @irmaroxas3 @j_alipato @cel_viper @nemia_cabigting @escalera_joey @iverlois Encounter</w:t>
        <w:br/>
        <w:t xml:space="preserve">#DTBYSinagAndTrish</w:t>
      </w:r>
    </w:p>
    <w:p>
      <w:r>
        <w:rPr>
          <w:b/>
          <w:u w:val="single"/>
        </w:rPr>
        <w:t xml:space="preserve">242725</w:t>
      </w:r>
    </w:p>
    <w:p>
      <w:r>
        <w:t xml:space="preserve">Wingsmarketshop Weaver Dressmaker's Ham Clothing Care PRESSING HAM IRONING TOOL Excellent Never Used Condition NE.... https://t.co/WcsftYRsMR</w:t>
      </w:r>
    </w:p>
    <w:p>
      <w:r>
        <w:rPr>
          <w:b/>
          <w:u w:val="single"/>
        </w:rPr>
        <w:t xml:space="preserve">242726</w:t>
      </w:r>
    </w:p>
    <w:p>
      <w:r>
        <w:t xml:space="preserve">Céline Dion käytti ilmiömäisen suurta rusettia 'Kaunotar ja hirviö' -elokuvan ensi-illassa https://t.co/cDOoe4O9zZ https://t.co/a6HbHgjW5B</w:t>
      </w:r>
    </w:p>
    <w:p>
      <w:r>
        <w:rPr>
          <w:b/>
          <w:u w:val="single"/>
        </w:rPr>
        <w:t xml:space="preserve">242727</w:t>
      </w:r>
    </w:p>
    <w:p>
      <w:r>
        <w:t xml:space="preserve">Harjaannuta kauneustyökalujen käsittelytaitojasi @AvonInsider Pro:n kanssa, jotta saat valokuviin sopivan lopputuloksen. #AvonRep https://t.co/r5VQBQrWIY https://t.co/iHPxoNzkSH</w:t>
      </w:r>
    </w:p>
    <w:p>
      <w:r>
        <w:rPr>
          <w:b/>
          <w:u w:val="single"/>
        </w:rPr>
        <w:t xml:space="preserve">242728</w:t>
      </w:r>
    </w:p>
    <w:p>
      <w:r>
        <w:t xml:space="preserve">Twitterini arvo on 47 703,60 dollaria!. Hanki Twitter-arvosi ILMAISEKSI osoitteessa https://t.co/leXb5hDHff #free #tools #freefollowers</w:t>
      </w:r>
    </w:p>
    <w:p>
      <w:r>
        <w:rPr>
          <w:b/>
          <w:u w:val="single"/>
        </w:rPr>
        <w:t xml:space="preserve">242729</w:t>
      </w:r>
    </w:p>
    <w:p>
      <w:r>
        <w:t xml:space="preserve">Koska kaikki ovat valmiita hyväksymään vallitsevan tilanteen - seurausten pelko vai tuntemattoman pelko?!??</w:t>
        <w:br/>
        <w:t xml:space="preserve"> #DTBYStillTheOne</w:t>
      </w:r>
    </w:p>
    <w:p>
      <w:r>
        <w:rPr>
          <w:b/>
          <w:u w:val="single"/>
        </w:rPr>
        <w:t xml:space="preserve">242730</w:t>
      </w:r>
    </w:p>
    <w:p>
      <w:r>
        <w:t xml:space="preserve">@adultswim Pidän Rick and Mortysta, mutta onko TODELLA tarpeellista esittää sama jakso neljä kertaa peräkkäin aprillipäivänä? Todella kypsää!</w:t>
      </w:r>
    </w:p>
    <w:p>
      <w:r>
        <w:rPr>
          <w:b/>
          <w:u w:val="single"/>
        </w:rPr>
        <w:t xml:space="preserve">242731</w:t>
      </w:r>
    </w:p>
    <w:p>
      <w:r>
        <w:t xml:space="preserve">kaikki muut pitävät minua jonkinlaisena poikamiehenä, joten se on kai hyvä asia? idk tunnen syyllisyyttä siitä, että maalaan kynteni pastelliväreillä ja meikkaan ha</w:t>
      </w:r>
    </w:p>
    <w:p>
      <w:r>
        <w:rPr>
          <w:b/>
          <w:u w:val="single"/>
        </w:rPr>
        <w:t xml:space="preserve">242732</w:t>
      </w:r>
    </w:p>
    <w:p>
      <w:r>
        <w:t xml:space="preserve">Nähdään kaikki ihanat tanssinopettajat ja oppilaat @CanYouDance_uk Worcesterissa tänä sunnuntaina! https://t.co/BFTzItCytz</w:t>
      </w:r>
    </w:p>
    <w:p>
      <w:r>
        <w:rPr>
          <w:b/>
          <w:u w:val="single"/>
        </w:rPr>
        <w:t xml:space="preserve">242733</w:t>
      </w:r>
    </w:p>
    <w:p>
      <w:r>
        <w:t xml:space="preserve">@RealMuckmaker @esquire Olen Alec Baldwinin kanssa samaa mieltä: jossain vaiheessa tämä ei ole enää hauskaa. Valkoisessa talossa on diktaattori, jonka perhe johtaa maatamme.</w:t>
      </w:r>
    </w:p>
    <w:p>
      <w:r>
        <w:rPr>
          <w:b/>
          <w:u w:val="single"/>
        </w:rPr>
        <w:t xml:space="preserve">242734</w:t>
      </w:r>
    </w:p>
    <w:p>
      <w:r>
        <w:t xml:space="preserve">Joko työntekijät ovat siis superlaiskoja ja/tai eivät tiedä, mikä kytkin on, tai sitten ylempi johto käskee heitä kieltäytymään kaikille soittajille.</w:t>
      </w:r>
    </w:p>
    <w:p>
      <w:r>
        <w:rPr>
          <w:b/>
          <w:u w:val="single"/>
        </w:rPr>
        <w:t xml:space="preserve">242735</w:t>
      </w:r>
    </w:p>
    <w:p>
      <w:r>
        <w:t xml:space="preserve">@redbreastedbird Odotin pikemminkin, että uhriksi joutuisi kirjailija, mutta he selvästi haluavat, että jatkat kirjoittamista 😉</w:t>
      </w:r>
    </w:p>
    <w:p>
      <w:r>
        <w:rPr>
          <w:b/>
          <w:u w:val="single"/>
        </w:rPr>
        <w:t xml:space="preserve">242736</w:t>
      </w:r>
    </w:p>
    <w:p>
      <w:r>
        <w:t xml:space="preserve">Tuntemattoman pelko estää monia ihmisiä lähtemästä huonoista tilanteista. Älä anna tämän tapahtua sinulle! #DTBYSinagAndTrish</w:t>
      </w:r>
    </w:p>
    <w:p>
      <w:r>
        <w:rPr>
          <w:b/>
          <w:u w:val="single"/>
        </w:rPr>
        <w:t xml:space="preserve">242737</w:t>
      </w:r>
    </w:p>
    <w:p>
      <w:r>
        <w:t xml:space="preserve">odota kukaan ei videoinut kuinka kai antoi ksoon olkapäälle muutaman puristuksen kun hän palasi tanssittuaan sehunin kanssa akustiselle lavalle????</w:t>
      </w:r>
    </w:p>
    <w:p>
      <w:r>
        <w:rPr>
          <w:b/>
          <w:u w:val="single"/>
        </w:rPr>
        <w:t xml:space="preserve">242738</w:t>
      </w:r>
    </w:p>
    <w:p>
      <w:r>
        <w:t xml:space="preserve">@leahranin onnellista onnellisinta syntymäpäivää po.thank you po for always supporting @AlyssaValdez2 no matter..take care and Godbless po always..</w:t>
      </w:r>
    </w:p>
    <w:p>
      <w:r>
        <w:rPr>
          <w:b/>
          <w:u w:val="single"/>
        </w:rPr>
        <w:t xml:space="preserve">242739</w:t>
      </w:r>
    </w:p>
    <w:p>
      <w:r>
        <w:t xml:space="preserve">yksi henkilö seurasi minua ja 2 henkilöä poisti seuraamiseni // automaattisesti tarkistettu https://t.co/62yxdmDU1r</w:t>
      </w:r>
    </w:p>
    <w:p>
      <w:r>
        <w:rPr>
          <w:b/>
          <w:u w:val="single"/>
        </w:rPr>
        <w:t xml:space="preserve">242740</w:t>
      </w:r>
    </w:p>
    <w:p>
      <w:r>
        <w:t xml:space="preserve">🙌 JASSS On aika hieno show mcl vamp k:hello kaikille</w:t>
        <w:br/>
        <w:t xml:space="preserve">https://t.co/S6qPzdCwMd https://t.co/9CjDX74WI0</w:t>
      </w:r>
    </w:p>
    <w:p>
      <w:r>
        <w:rPr>
          <w:b/>
          <w:u w:val="single"/>
        </w:rPr>
        <w:t xml:space="preserve">242741</w:t>
      </w:r>
    </w:p>
    <w:p>
      <w:r>
        <w:t xml:space="preserve">kauppa ilmaiseksi seuraa</w:t>
        <w:br/>
        <w:t xml:space="preserve">20 x 20</w:t>
        <w:br/>
        <w:t xml:space="preserve">Hyväksyn myös dms</w:t>
        <w:br/>
        <w:t xml:space="preserve">Teen rts</w:t>
        <w:br/>
        <w:t xml:space="preserve">Menen ensin extrat</w:t>
        <w:br/>
        <w:br/>
        <w:t xml:space="preserve">kaupankäynnin solo dm lahjoitus pääsy tilille ilmaiseksi seuraa harvinainen</w:t>
      </w:r>
    </w:p>
    <w:p>
      <w:r>
        <w:rPr>
          <w:b/>
          <w:u w:val="single"/>
        </w:rPr>
        <w:t xml:space="preserve">242742</w:t>
      </w:r>
    </w:p>
    <w:p>
      <w:r>
        <w:t xml:space="preserve">@drmistercody @BellaLolaGirl @NolteNC Voi niin herkkä, ole kiltti ja kevennä. Jotain on vain parempi jättää aloe on kaikki. Vaikutat mukavalta tyypiltä, hyvää iltaa Cody.✌🏻</w:t>
      </w:r>
    </w:p>
    <w:p>
      <w:r>
        <w:rPr>
          <w:b/>
          <w:u w:val="single"/>
        </w:rPr>
        <w:t xml:space="preserve">242743</w:t>
      </w:r>
    </w:p>
    <w:p>
      <w:r>
        <w:t xml:space="preserve">Forgotten Realms - The Legacy - Legacy of the Drow Ser Bk 1 R A Salvatore1993,PB https://t.co/18qBV7boTv https://t.co/Iie8YT1wGb</w:t>
      </w:r>
    </w:p>
    <w:p>
      <w:r>
        <w:rPr>
          <w:b/>
          <w:u w:val="single"/>
        </w:rPr>
        <w:t xml:space="preserve">242744</w:t>
      </w:r>
    </w:p>
    <w:p>
      <w:r>
        <w:t xml:space="preserve">Ja sinä päivänä sanotaan: "Katso, tämä on meidän Jumalamme, me olemme odottaneet häntä..." (Jesaja 25:9). https://t.co/sRcIJrX79Q https://t.co/sRcIJrX79Q</w:t>
      </w:r>
    </w:p>
    <w:p>
      <w:r>
        <w:rPr>
          <w:b/>
          <w:u w:val="single"/>
        </w:rPr>
        <w:t xml:space="preserve">242745</w:t>
      </w:r>
    </w:p>
    <w:p>
      <w:r>
        <w:t xml:space="preserve">Nautin todella paljon luokkieni opettamisesta tänä vuonna. #thanku #mystudentsareawesome #yearwentbytooquick https://t.co/vryStu863n https://t.co/vryStu863n</w:t>
      </w:r>
    </w:p>
    <w:p>
      <w:r>
        <w:rPr>
          <w:b/>
          <w:u w:val="single"/>
        </w:rPr>
        <w:t xml:space="preserve">242746</w:t>
      </w:r>
    </w:p>
    <w:p>
      <w:r>
        <w:t xml:space="preserve">Trump: T... https://t.co/nw7o18Jqz1 via @TheHill https://t.co/pZDw34CGNF https://t.co/pZDw34CGNF</w:t>
      </w:r>
    </w:p>
    <w:p>
      <w:r>
        <w:rPr>
          <w:b/>
          <w:u w:val="single"/>
        </w:rPr>
        <w:t xml:space="preserve">242747</w:t>
      </w:r>
    </w:p>
    <w:p>
      <w:r>
        <w:t xml:space="preserve">@TWEETORACLE pls lets suport our vry own EFE its glarin wats goin on, dnt let dem brk us. Äänestäkää EFE:tä 32052:een pls guys lets mk history!!!!</w:t>
      </w:r>
    </w:p>
    <w:p>
      <w:r>
        <w:rPr>
          <w:b/>
          <w:u w:val="single"/>
        </w:rPr>
        <w:t xml:space="preserve">242748</w:t>
      </w:r>
    </w:p>
    <w:p>
      <w:r>
        <w:t xml:space="preserve">@NikkiG26 @NancyL423 @FiftyFanGirl @iTunes @FiftyShades @FiftyShadesFFr @fsog_supporters @KatherineAGrey1 @miss_steele89 @DornanJamieDJ @50ShadesDailycm @VintageDreams81 @fiftyshadesBG @fiftyshadesire Tajusin, että se toimii vain pöytätietokoneella tai kannettavalla tietokoneella.  Ei iPhonessa tai iPadissa.</w:t>
      </w:r>
    </w:p>
    <w:p>
      <w:r>
        <w:rPr>
          <w:b/>
          <w:u w:val="single"/>
        </w:rPr>
        <w:t xml:space="preserve">242749</w:t>
      </w:r>
    </w:p>
    <w:p>
      <w:r>
        <w:t xml:space="preserve">Access Staffing palkkaa Help Desk -analyytikon Floral Parkissa, NY #työ #Must #have https://t.co/3HLO2mPo6f</w:t>
      </w:r>
    </w:p>
    <w:p>
      <w:r>
        <w:rPr>
          <w:b/>
          <w:u w:val="single"/>
        </w:rPr>
        <w:t xml:space="preserve">242750</w:t>
      </w:r>
    </w:p>
    <w:p>
      <w:r>
        <w:t xml:space="preserve">@PorygonNews onko se patch quests samoin, koska olen jumissa "noutaa aseman ydin" data pad onnettomuuspaikalla on vikana minulle</w:t>
      </w:r>
    </w:p>
    <w:p>
      <w:r>
        <w:rPr>
          <w:b/>
          <w:u w:val="single"/>
        </w:rPr>
        <w:t xml:space="preserve">242751</w:t>
      </w:r>
    </w:p>
    <w:p>
      <w:r>
        <w:t xml:space="preserve">12PK Spine 500 Carbon Arrows for Archery Hunting with Extra 12pcs Field Points https://t.co/fEcK7T60UN https://t.co/PnAw5Yrrcs</w:t>
      </w:r>
    </w:p>
    <w:p>
      <w:r>
        <w:rPr>
          <w:b/>
          <w:u w:val="single"/>
        </w:rPr>
        <w:t xml:space="preserve">242752</w:t>
      </w:r>
    </w:p>
    <w:p>
      <w:r>
        <w:t xml:space="preserve">Uusi virka: "Intia seuraa Japanin jalanjälkiä?". Tuomio 20. huhtikuuta /Bull Month for cryptos?" https://t.co/OvcJvnh1bT https://t.co/OvcJvnh1bT</w:t>
      </w:r>
    </w:p>
    <w:p>
      <w:r>
        <w:rPr>
          <w:b/>
          <w:u w:val="single"/>
        </w:rPr>
        <w:t xml:space="preserve">242753</w:t>
      </w:r>
    </w:p>
    <w:p>
      <w:r>
        <w:t xml:space="preserve">@ElistaB ottaisimme sinut mielellämme mukaan Cubii-perheeseemme! ajattelin, että saattaisit nauttia tämän Cubii-kokemustarinan lukemisesta: https://t.co/FUo2RsQNkG :)</w:t>
      </w:r>
    </w:p>
    <w:p>
      <w:r>
        <w:rPr>
          <w:b/>
          <w:u w:val="single"/>
        </w:rPr>
        <w:t xml:space="preserve">242754</w:t>
      </w:r>
    </w:p>
    <w:p>
      <w:r>
        <w:t xml:space="preserve">Taistele kaikkia vastaan, jotka sanovat, ettei lihavuudessa ole mitään väärää. Ja auta kehoasi ja luitasi ja laihduta, vakavasti.</w:t>
      </w:r>
    </w:p>
    <w:p>
      <w:r>
        <w:rPr>
          <w:b/>
          <w:u w:val="single"/>
        </w:rPr>
        <w:t xml:space="preserve">242755</w:t>
      </w:r>
    </w:p>
    <w:p>
      <w:r>
        <w:t xml:space="preserve">Aseet Amerikassa: Arkansas vastaa vastareaktioon sen uuteen piilokantolakiin https://t.co/WzbjbG6V4l https://t.co/jmwa6qezly https://t.co/jmwa6qezly</w:t>
      </w:r>
    </w:p>
    <w:p>
      <w:r>
        <w:rPr>
          <w:b/>
          <w:u w:val="single"/>
        </w:rPr>
        <w:t xml:space="preserve">242756</w:t>
      </w:r>
    </w:p>
    <w:p>
      <w:r>
        <w:t xml:space="preserve">Jos löydät Q Crew'n juuri nyt PPG Paints Arenalla, voit voittaa päivitetyt paikat Bon Joville tänä iltana! Menkää BOX SEATS!!! https://t.co/JaNkG3YxTc</w:t>
      </w:r>
    </w:p>
    <w:p>
      <w:r>
        <w:rPr>
          <w:b/>
          <w:u w:val="single"/>
        </w:rPr>
        <w:t xml:space="preserve">242757</w:t>
      </w:r>
    </w:p>
    <w:p>
      <w:r>
        <w:t xml:space="preserve">Olen niin kovin surullinen, että hän on käynyt tämän läpi, ja olen helpottunut, että hän puhui avoimesti tunteistaan 😥 https://t.co/gtUCiE4sHi.</w:t>
      </w:r>
    </w:p>
    <w:p>
      <w:r>
        <w:rPr>
          <w:b/>
          <w:u w:val="single"/>
        </w:rPr>
        <w:t xml:space="preserve">242758</w:t>
      </w:r>
    </w:p>
    <w:p>
      <w:r>
        <w:t xml:space="preserve">Aloita #kevät järjestämällä vaatekaappisi uudelleen. Pidä vaatteet siistinä &amp;amp; siistinä valikoimamme koukkujen/telineiden avulla. https://t.co/UEDn7RV3ol #kaappi https://t.co/2yRTYpydBB</w:t>
      </w:r>
    </w:p>
    <w:p>
      <w:r>
        <w:rPr>
          <w:b/>
          <w:u w:val="single"/>
        </w:rPr>
        <w:t xml:space="preserve">242759</w:t>
      </w:r>
    </w:p>
    <w:p>
      <w:r>
        <w:t xml:space="preserve">Tarkastelustandardi: FOX:n "Shots Fired" onnistuu, kun se ei keskity luonnehdintaan https://t.co/Iasb2kIlDQ - Above the Law - lain yläpuolella</w:t>
      </w:r>
    </w:p>
    <w:p>
      <w:r>
        <w:rPr>
          <w:b/>
          <w:u w:val="single"/>
        </w:rPr>
        <w:t xml:space="preserve">242760</w:t>
      </w:r>
    </w:p>
    <w:p>
      <w:r>
        <w:t xml:space="preserve">Riski tulee siitä, ettei tiedä, mitä tekee. - täällä ฿฿฿฿ Myy/฿ osta https://t.co/xep6jCexxa #Bitcoin</w:t>
      </w:r>
    </w:p>
    <w:p>
      <w:r>
        <w:rPr>
          <w:b/>
          <w:u w:val="single"/>
        </w:rPr>
        <w:t xml:space="preserve">242761</w:t>
      </w:r>
    </w:p>
    <w:p>
      <w:r>
        <w:t xml:space="preserve">Näin unta, että minä ja Rick Ross olimme parhaita ystäviä ja autoin häntä poistamaan nilkkamonitorinsa...</w:t>
      </w:r>
    </w:p>
    <w:p>
      <w:r>
        <w:rPr>
          <w:b/>
          <w:u w:val="single"/>
        </w:rPr>
        <w:t xml:space="preserve">242762</w:t>
      </w:r>
    </w:p>
    <w:p>
      <w:r>
        <w:t xml:space="preserve">@dinaconnects @funkyfunfreak @OrkneyLibrary @ShetlandLibrary Sinulle on projekti Dina! Voit luoda maailman ensimmäisen Jannie-sukan!</w:t>
      </w:r>
    </w:p>
    <w:p>
      <w:r>
        <w:rPr>
          <w:b/>
          <w:u w:val="single"/>
        </w:rPr>
        <w:t xml:space="preserve">242763</w:t>
      </w:r>
    </w:p>
    <w:p>
      <w:r>
        <w:t xml:space="preserve">#heroacademy on valmis toivottamaan tervetulleeksi seuraavan ryhmän supersankarilapsia! #JYC2017 @GanderCitadel @SANLYouth @preachrman @CANBDAYOUTH https://t.co/GotgGrt2eA https://t.co/GotgGrt2eA</w:t>
      </w:r>
    </w:p>
    <w:p>
      <w:r>
        <w:rPr>
          <w:b/>
          <w:u w:val="single"/>
        </w:rPr>
        <w:t xml:space="preserve">242764</w:t>
      </w:r>
    </w:p>
    <w:p>
      <w:r>
        <w:t xml:space="preserve">Clervaux Exchange, #Jarrow, #Jarrow, #vuokrattavana #toimistotilaa, jossa on korkea spesifikaatio. Soita 01642 987987 nähdäksesi https://t.co/MsHJxe4dLj.</w:t>
      </w:r>
    </w:p>
    <w:p>
      <w:r>
        <w:rPr>
          <w:b/>
          <w:u w:val="single"/>
        </w:rPr>
        <w:t xml:space="preserve">242765</w:t>
      </w:r>
    </w:p>
    <w:p>
      <w:r>
        <w:t xml:space="preserve">#TweetOrDelete tänään:</w:t>
        <w:br/>
        <w:t xml:space="preserve">RT @atrypical #IveWanted</w:t>
        <w:br/>
        <w:t xml:space="preserve">LIKE @AJRBrothers #Weak</w:t>
        <w:br/>
        <w:t xml:space="preserve">Voittaja pelaa klo 11! @GregTannerMedia #sacramento #sacramento</w:t>
      </w:r>
    </w:p>
    <w:p>
      <w:r>
        <w:rPr>
          <w:b/>
          <w:u w:val="single"/>
        </w:rPr>
        <w:t xml:space="preserve">242766</w:t>
      </w:r>
    </w:p>
    <w:p>
      <w:r>
        <w:t xml:space="preserve">Joskus unohdan työskenteleväni osavaltion toiseksi vilkkaimmassa kahvilassa, kun näen tällaisten aamujen luvut.</w:t>
      </w:r>
    </w:p>
    <w:p>
      <w:r>
        <w:rPr>
          <w:b/>
          <w:u w:val="single"/>
        </w:rPr>
        <w:t xml:space="preserve">242767</w:t>
      </w:r>
    </w:p>
    <w:p>
      <w:r>
        <w:t xml:space="preserve">Im AINA täällä objektiivinen Beyonce analyysi, mutta en näe mitä yall nähdä Ashanti ja koskaan ole "oh babay" 🙄😂</w:t>
      </w:r>
    </w:p>
    <w:p>
      <w:r>
        <w:rPr>
          <w:b/>
          <w:u w:val="single"/>
        </w:rPr>
        <w:t xml:space="preserve">242768</w:t>
      </w:r>
    </w:p>
    <w:p>
      <w:r>
        <w:t xml:space="preserve">@fueledbyvinyl Butlerilla on potentiaalia vaikuttaa, jos häntä kutsutaan, kun taas Williamsin ja Buchananin kaltaiset kaverit voivat pitää linnoituksen lyhyellä aikavälillä juuri nyt.</w:t>
      </w:r>
    </w:p>
    <w:p>
      <w:r>
        <w:rPr>
          <w:b/>
          <w:u w:val="single"/>
        </w:rPr>
        <w:t xml:space="preserve">242769</w:t>
      </w:r>
    </w:p>
    <w:p>
      <w:r>
        <w:t xml:space="preserve">Dana Point: Larvitar ♂ 15.6% (4/3/0 - Bite/Ancient Power - s:normal) til 06:38:01(29m 35s). https://t.co/eoRz245M3V. https://t.co/eoRz245M3V</w:t>
      </w:r>
    </w:p>
    <w:p>
      <w:r>
        <w:rPr>
          <w:b/>
          <w:u w:val="single"/>
        </w:rPr>
        <w:t xml:space="preserve">242770</w:t>
      </w:r>
    </w:p>
    <w:p>
      <w:r>
        <w:t xml:space="preserve">@fredrikangelita kun sanon sinulle, että joku pf näistä hienoista päivistä imma estää sinut. Usko minua. Ei päivämäärää vielä. Joo, luulisin, että viime viikolla tämä</w:t>
      </w:r>
    </w:p>
    <w:p>
      <w:r>
        <w:rPr>
          <w:b/>
          <w:u w:val="single"/>
        </w:rPr>
        <w:t xml:space="preserve">242771</w:t>
      </w:r>
    </w:p>
    <w:p>
      <w:r>
        <w:t xml:space="preserve">#funnytshirt #funnytee työpaikallesi. Hanki se nyt osoitteesta https://t.co/baUTds60UN https://t.co/dR5L3seA2Y</w:t>
      </w:r>
    </w:p>
    <w:p>
      <w:r>
        <w:rPr>
          <w:b/>
          <w:u w:val="single"/>
        </w:rPr>
        <w:t xml:space="preserve">242772</w:t>
      </w:r>
    </w:p>
    <w:p>
      <w:r>
        <w:t xml:space="preserve">#cheap Ilmainen toimitus 10M led-merkkijono valot 50led pallo AC220V loma dec ... https://t.co/rpzPDuuI9y https://t.co/k1EPepEDQy</w:t>
      </w:r>
    </w:p>
    <w:p>
      <w:r>
        <w:rPr>
          <w:b/>
          <w:u w:val="single"/>
        </w:rPr>
        <w:t xml:space="preserve">242773</w:t>
      </w:r>
    </w:p>
    <w:p>
      <w:r>
        <w:t xml:space="preserve">Lentopallo Indoor Outdoor Super lentopalloverkko Set Vaatteet Kengät Varusteet Wilson Spalding Säännöt Hstory https://t.co/ch2fbZtBtj</w:t>
      </w:r>
    </w:p>
    <w:p>
      <w:r>
        <w:rPr>
          <w:b/>
          <w:u w:val="single"/>
        </w:rPr>
        <w:t xml:space="preserve">242774</w:t>
      </w:r>
    </w:p>
    <w:p>
      <w:r>
        <w:t xml:space="preserve">Haluaisin #voiton MYTWIRL:in mekon kiitos @WithFranca @mytwirldress #giveaway https://t.co/quQcpa8NPf</w:t>
      </w:r>
    </w:p>
    <w:p>
      <w:r>
        <w:rPr>
          <w:b/>
          <w:u w:val="single"/>
        </w:rPr>
        <w:t xml:space="preserve">242775</w:t>
      </w:r>
    </w:p>
    <w:p>
      <w:r>
        <w:t xml:space="preserve">https://t.co/wpWaWU9H6f-texture (tiili) https://t.co/mQgSGyCN9f | https://t.co/avjvKZ4qkv https://t.co/8Wt0ZcLu0k</w:t>
      </w:r>
    </w:p>
    <w:p>
      <w:r>
        <w:rPr>
          <w:b/>
          <w:u w:val="single"/>
        </w:rPr>
        <w:t xml:space="preserve">242776</w:t>
      </w:r>
    </w:p>
    <w:p>
      <w:r>
        <w:t xml:space="preserve">Afternoon in Paris on Hi Tidessä lauantaina kello 13.00, mutta pysykää paikalla, jos haluatte lisää upeaa musiikkia ja upeaa viikonloppua! @afternoon_paris https://t.co/4wx5Y9vJg5</w:t>
      </w:r>
    </w:p>
    <w:p>
      <w:r>
        <w:rPr>
          <w:b/>
          <w:u w:val="single"/>
        </w:rPr>
        <w:t xml:space="preserve">242777</w:t>
      </w:r>
    </w:p>
    <w:p>
      <w:r>
        <w:t xml:space="preserve">Pääsiäisen ollessa vain viikon päässä tilat varataan nopeasti!</w:t>
        <w:br/>
        <w:br/>
        <w:t xml:space="preserve"> Soita nyt saadaksesi varauksen ja välttyäksesi pettymykseltä!... https://t.co/ab4HRaelGp...</w:t>
      </w:r>
    </w:p>
    <w:p>
      <w:r>
        <w:rPr>
          <w:b/>
          <w:u w:val="single"/>
        </w:rPr>
        <w:t xml:space="preserve">242778</w:t>
      </w:r>
    </w:p>
    <w:p>
      <w:r>
        <w:t xml:space="preserve">Qatar Airways käynnistää kannettavien tietokoneiden lainauspalvelun Yhdysvaltain kiellon jälkeen https://t.co/oi8tq8lTZv #Home #SIM https://t.co/OgO58BNSso</w:t>
      </w:r>
    </w:p>
    <w:p>
      <w:r>
        <w:rPr>
          <w:b/>
          <w:u w:val="single"/>
        </w:rPr>
        <w:t xml:space="preserve">242779</w:t>
      </w:r>
    </w:p>
    <w:p>
      <w:r>
        <w:t xml:space="preserve">2 pois ja sisään astuu @tylerdepreta ja pysyy kuumana tuplaten LC:lle ottelun ensimmäisen Husky-hitin. https://t.co/vZmMsyDgIt</w:t>
      </w:r>
    </w:p>
    <w:p>
      <w:r>
        <w:rPr>
          <w:b/>
          <w:u w:val="single"/>
        </w:rPr>
        <w:t xml:space="preserve">242780</w:t>
      </w:r>
    </w:p>
    <w:p>
      <w:r>
        <w:t xml:space="preserve">"On aikoja, jolloin surunvalittelujen, tuskien ja kuolemanläheisten kokemusten lopussa odottaa suuri ilo..."</w:t>
        <w:br/>
        <w:t xml:space="preserve"> Hinagiku Katsura</w:t>
      </w:r>
    </w:p>
    <w:p>
      <w:r>
        <w:rPr>
          <w:b/>
          <w:u w:val="single"/>
        </w:rPr>
        <w:t xml:space="preserve">242781</w:t>
      </w:r>
    </w:p>
    <w:p>
      <w:r>
        <w:t xml:space="preserve">Yritin juuri löytää tanssiaisdeitin ja yritin löytää pommisuojan todella nopeasti https://t.co/0OKGwGZEyp</w:t>
      </w:r>
    </w:p>
    <w:p>
      <w:r>
        <w:rPr>
          <w:b/>
          <w:u w:val="single"/>
        </w:rPr>
        <w:t xml:space="preserve">242782</w:t>
      </w:r>
    </w:p>
    <w:p>
      <w:r>
        <w:t xml:space="preserve">Jälleen yksi loistava yhteisöajo, kiitos #Bendigo! Se taisi olla suurin sen jälkeen, kun #MarilynBendigo oli kaupungissa #BendigoBricks https://t.co/YpwiO1mKqa https://t.co/YpwiO1mKqa</w:t>
      </w:r>
    </w:p>
    <w:p>
      <w:r>
        <w:rPr>
          <w:b/>
          <w:u w:val="single"/>
        </w:rPr>
        <w:t xml:space="preserve">242783</w:t>
      </w:r>
    </w:p>
    <w:p>
      <w:r>
        <w:t xml:space="preserve">#Racers 7. sija Rd1:n jälkeen Red Wolf Inte: ASU 295, MoSt 296, UTM 297, ASU(B) 299, S Dakota 301, SIUE 301, Murray State 302, FAU 302.</w:t>
      </w:r>
    </w:p>
    <w:p>
      <w:r>
        <w:rPr>
          <w:b/>
          <w:u w:val="single"/>
        </w:rPr>
        <w:t xml:space="preserve">242784</w:t>
      </w:r>
    </w:p>
    <w:p>
      <w:r>
        <w:t xml:space="preserve">@emmy_the_great Kiitos paljon! Selvitän juuri tarkalleen, mitä tarvitsen, ja ilmoitan sitten sinulle parin seuraavan päivän aikana. Arvostan sitä suuresti!</w:t>
      </w:r>
    </w:p>
    <w:p>
      <w:r>
        <w:rPr>
          <w:b/>
          <w:u w:val="single"/>
        </w:rPr>
        <w:t xml:space="preserve">242785</w:t>
      </w:r>
    </w:p>
    <w:p>
      <w:r>
        <w:t xml:space="preserve">Hyvän show'n järjestäminen vaatii nykyään niin vähän vaivaa, että ihmiset... Lisää Leo https://t.co/khCoaqOqIh</w:t>
      </w:r>
    </w:p>
    <w:p>
      <w:r>
        <w:rPr>
          <w:b/>
          <w:u w:val="single"/>
        </w:rPr>
        <w:t xml:space="preserve">242786</w:t>
      </w:r>
    </w:p>
    <w:p>
      <w:r>
        <w:t xml:space="preserve">2015 Cadillac Escalade Jacksonville, Gainesville, Jacksonville Beach, Ponte Vedra Beach, St. Johns, https://t.co/U2p41d33eg</w:t>
      </w:r>
    </w:p>
    <w:p>
      <w:r>
        <w:rPr>
          <w:b/>
          <w:u w:val="single"/>
        </w:rPr>
        <w:t xml:space="preserve">242787</w:t>
      </w:r>
    </w:p>
    <w:p>
      <w:r>
        <w:t xml:space="preserve">Ihanteellinen työviikko tieteen mukaan" @SimonParkin Valmistaudu 4 tunnin päiviin &amp;amp; 4 päivän viikkoihin Työ on kuollut - Eläköön työ https://t.co/fRSBe9m2av https://t.co/fRSBe9m2av</w:t>
      </w:r>
    </w:p>
    <w:p>
      <w:r>
        <w:rPr>
          <w:b/>
          <w:u w:val="single"/>
        </w:rPr>
        <w:t xml:space="preserve">242788</w:t>
      </w:r>
    </w:p>
    <w:p>
      <w:r>
        <w:t xml:space="preserve">Villi Weedle on ilmestynyt! Käytettävissä 04:24:47 (18m 21s) asti IV: 95.56 Liike: Myrkkypisto/taistelu. https://t.co/ahQzZxMSKz. https://t.co/ahQzZxMSKz</w:t>
      </w:r>
    </w:p>
    <w:p>
      <w:r>
        <w:rPr>
          <w:b/>
          <w:u w:val="single"/>
        </w:rPr>
        <w:t xml:space="preserve">242789</w:t>
      </w:r>
    </w:p>
    <w:p>
      <w:r>
        <w:t xml:space="preserve">@LoneStarHealth Osallistu SFC:n vanhempien terveydenhuollon johtamisen opiskelijoiden tekemään tutkimukseen https://t.co/xkagTQDzdH https://t.co/yGcYv6ybj3</w:t>
      </w:r>
    </w:p>
    <w:p>
      <w:r>
        <w:rPr>
          <w:b/>
          <w:u w:val="single"/>
        </w:rPr>
        <w:t xml:space="preserve">242790</w:t>
      </w:r>
    </w:p>
    <w:p>
      <w:r>
        <w:t xml:space="preserve">@OneEyegames @ido_simhi se on huonoin matka olen koskaan ollut me ajamme bussissa lähellä todella tylsää paikkoja olen kyllästynyt!</w:t>
      </w:r>
    </w:p>
    <w:p>
      <w:r>
        <w:rPr>
          <w:b/>
          <w:u w:val="single"/>
        </w:rPr>
        <w:t xml:space="preserve">242791</w:t>
      </w:r>
    </w:p>
    <w:p>
      <w:r>
        <w:t xml:space="preserve">Ei ole täysin vahvistettu, mitä kemikaaleja kemikaalit olivat, mutta asiantuntijat epäilevät, että kyseessä oli voimakas hermomyrkky. https://t.co/mX0yja4ALA https://t.co/Yepc6WgOsa</w:t>
      </w:r>
    </w:p>
    <w:p>
      <w:r>
        <w:rPr>
          <w:b/>
          <w:u w:val="single"/>
        </w:rPr>
        <w:t xml:space="preserve">242792</w:t>
      </w:r>
    </w:p>
    <w:p>
      <w:r>
        <w:t xml:space="preserve">Onko Rich Scheffrenin ilmainen Internet-manifesti aikasi arvoinen? https://t.co/8ascKWHU3P</w:t>
        <w:br/>
        <w:t xml:space="preserve">#onlinebusiness #workfromhome https://t.co/Z9FFdMsdgQ</w:t>
      </w:r>
    </w:p>
    <w:p>
      <w:r>
        <w:rPr>
          <w:b/>
          <w:u w:val="single"/>
        </w:rPr>
        <w:t xml:space="preserve">242793</w:t>
      </w:r>
    </w:p>
    <w:p>
      <w:r>
        <w:t xml:space="preserve">Tarvitsetpa sitten muovia työhön tai kotiin, @MidlandPlastics tarjoaa laajan valikoiman levyä, tankoa ja putkea vähittäismyymälässämme.</w:t>
      </w:r>
    </w:p>
    <w:p>
      <w:r>
        <w:rPr>
          <w:b/>
          <w:u w:val="single"/>
        </w:rPr>
        <w:t xml:space="preserve">242794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https://t.co/w875RkNIgJ #TreCru https://t.co/hS0RMFisjy https://t.co/w875RkNIgJ #TreCru https://t.co/hS0RMFisjy</w:t>
      </w:r>
    </w:p>
    <w:p>
      <w:r>
        <w:rPr>
          <w:b/>
          <w:u w:val="single"/>
        </w:rPr>
        <w:t xml:space="preserve">242795</w:t>
      </w:r>
    </w:p>
    <w:p>
      <w:r>
        <w:t xml:space="preserve">On aika ryhtyä töihin! #ImpeachTrump ja nyt Bernie Sanders ja Elizabeth Warren yhdistävät voimansa, jotta college olisi ilmainen https://t.co/UfMSLpiuFA</w:t>
      </w:r>
    </w:p>
    <w:p>
      <w:r>
        <w:rPr>
          <w:b/>
          <w:u w:val="single"/>
        </w:rPr>
        <w:t xml:space="preserve">242796</w:t>
      </w:r>
    </w:p>
    <w:p>
      <w:r>
        <w:t xml:space="preserve">.@AsmGarcia kiitos johtajuudestasi kaikkien naisten puolesta ja siitä, että pysähdyit @TechNetUpdate-koodaustapahtumaan Applen kanssa @MWMentorsCA #girlsinstem https://t.co/B7fbAS9DSR</w:t>
      </w:r>
    </w:p>
    <w:p>
      <w:r>
        <w:rPr>
          <w:b/>
          <w:u w:val="single"/>
        </w:rPr>
        <w:t xml:space="preserve">242797</w:t>
      </w:r>
    </w:p>
    <w:p>
      <w:r>
        <w:t xml:space="preserve">@Manish_Vesey On mielenkiintoista, että sanot noin, koska Mackey, jolla ei selvästikään ole tietoisuutta, twiittasi tänään kuvan kirjaston syntymäpäiväkakusta.</w:t>
      </w:r>
    </w:p>
    <w:p>
      <w:r>
        <w:rPr>
          <w:b/>
          <w:u w:val="single"/>
        </w:rPr>
        <w:t xml:space="preserve">242798</w:t>
      </w:r>
    </w:p>
    <w:p>
      <w:r>
        <w:t xml:space="preserve">Westminsterin isku:</w:t>
        <w:br/>
        <w:t xml:space="preserve">https://t.co/TpDh3zFjfH https://t.co/TpDh3zFjfH https://t.co/5XvBOfNKT2 https://t.co/LZtZLqFr2U</w:t>
      </w:r>
    </w:p>
    <w:p>
      <w:r>
        <w:rPr>
          <w:b/>
          <w:u w:val="single"/>
        </w:rPr>
        <w:t xml:space="preserve">242799</w:t>
      </w:r>
    </w:p>
    <w:p>
      <w:r>
        <w:t xml:space="preserve">NowPlaying 12 Chasin A Dream Prod By Joe Gus - THE DREAM CATCHER 08-2015 12 https://t.co/oQcTjkO7fb 21:47</w:t>
      </w:r>
    </w:p>
    <w:p>
      <w:r>
        <w:rPr>
          <w:b/>
          <w:u w:val="single"/>
        </w:rPr>
        <w:t xml:space="preserve">242800</w:t>
      </w:r>
    </w:p>
    <w:p>
      <w:r>
        <w:t xml:space="preserve">Bulk 20kpl Topaz Glass Crystal Faceted Cube Helmet 8mm Spacer Korut Löydöt https://t.co/9w7hIi60Ff https://t.co/qcZQktlNfN</w:t>
      </w:r>
    </w:p>
    <w:p>
      <w:r>
        <w:rPr>
          <w:b/>
          <w:u w:val="single"/>
        </w:rPr>
        <w:t xml:space="preserve">242801</w:t>
      </w:r>
    </w:p>
    <w:p>
      <w:r>
        <w:t xml:space="preserve">@hade_gabs @e744890fafb84a4 @MookhoP Valkoiset eivät saaneet mitään ilmaiseksi, et saa sitä, miten elämä toimii, lopeta valittaminen tyhmistä twiiteistä ja keskity tulevaisuuteen, älä menneisyyteen.</w:t>
      </w:r>
    </w:p>
    <w:p>
      <w:r>
        <w:rPr>
          <w:b/>
          <w:u w:val="single"/>
        </w:rPr>
        <w:t xml:space="preserve">242802</w:t>
      </w:r>
    </w:p>
    <w:p>
      <w:r>
        <w:t xml:space="preserve">["Polo Ralph Lauren Men's Crew Neck T-shirt (Medium, White)"] https://t.co/EqXJvsltoI #offer #off2017-03-31 06:34</w:t>
      </w:r>
    </w:p>
    <w:p>
      <w:r>
        <w:rPr>
          <w:b/>
          <w:u w:val="single"/>
        </w:rPr>
        <w:t xml:space="preserve">242803</w:t>
      </w:r>
    </w:p>
    <w:p>
      <w:r>
        <w:t xml:space="preserve">"Downton Abbeyn" tuottaja kirjoittaa kiihkeän kirjeen julkisesta taiteen rahoituksesta https://t.co/KAs7Zoudxc #uutiset #viihde</w:t>
      </w:r>
    </w:p>
    <w:p>
      <w:r>
        <w:rPr>
          <w:b/>
          <w:u w:val="single"/>
        </w:rPr>
        <w:t xml:space="preserve">242804</w:t>
      </w:r>
    </w:p>
    <w:p>
      <w:r>
        <w:t xml:space="preserve">Se, että olet hammasratas suuremmassa kokonaisuudessa, saattaa järkyttää jotakuta ... Lisää Neitsyt https://t.co/Q8xtnmXahU</w:t>
      </w:r>
    </w:p>
    <w:p>
      <w:r>
        <w:rPr>
          <w:b/>
          <w:u w:val="single"/>
        </w:rPr>
        <w:t xml:space="preserve">242805</w:t>
      </w:r>
    </w:p>
    <w:p>
      <w:r>
        <w:t xml:space="preserve">JAIL BROKEN UNLOCKED AMAZON FIRE TV STICK KODI 17.1 MOBDRO QUAD CORE https://t.co/DYcSSeMBM8 https://t.co/FElprZ9oKm</w:t>
      </w:r>
    </w:p>
    <w:p>
      <w:r>
        <w:rPr>
          <w:b/>
          <w:u w:val="single"/>
        </w:rPr>
        <w:t xml:space="preserve">242806</w:t>
      </w:r>
    </w:p>
    <w:p>
      <w:r>
        <w:t xml:space="preserve">WEDNESDAY 4/19 @ 9PM #BAILEN &amp;amp; #CreatureCanyon</w:t>
        <w:br/>
        <w:t xml:space="preserve">#tickets are ON SALE https://t.co/KzYLVl3h54 https://t.co/QFeS0cyouD</w:t>
      </w:r>
    </w:p>
    <w:p>
      <w:r>
        <w:rPr>
          <w:b/>
          <w:u w:val="single"/>
        </w:rPr>
        <w:t xml:space="preserve">242807</w:t>
      </w:r>
    </w:p>
    <w:p>
      <w:r>
        <w:t xml:space="preserve">@realDonaldTrump herra trump. käyttäkää puheenkirjoittajaanne useammin. teillä on keskiverto lukiolaisen sanavarasto.</w:t>
      </w:r>
    </w:p>
    <w:p>
      <w:r>
        <w:rPr>
          <w:b/>
          <w:u w:val="single"/>
        </w:rPr>
        <w:t xml:space="preserve">242808</w:t>
      </w:r>
    </w:p>
    <w:p>
      <w:r>
        <w:t xml:space="preserve">Vaikka olenkin kiitollinen elämästäni, toivon silti, että olisin ollut tuollaisessa tilanteessa. Olisi epätodellista olla valmistautunut siihen, kun jotkut mfs yrittää sinua.</w:t>
      </w:r>
    </w:p>
    <w:p>
      <w:r>
        <w:rPr>
          <w:b/>
          <w:u w:val="single"/>
        </w:rPr>
        <w:t xml:space="preserve">242809</w:t>
      </w:r>
    </w:p>
    <w:p>
      <w:r>
        <w:t xml:space="preserve">#AE Recruiting|Civil Practice Lead, Chicago, IL #Leadership #Jobs #Engineering https://t.co/x7Y1cEzrqB</w:t>
      </w:r>
    </w:p>
    <w:p>
      <w:r>
        <w:rPr>
          <w:b/>
          <w:u w:val="single"/>
        </w:rPr>
        <w:t xml:space="preserve">242810</w:t>
      </w:r>
    </w:p>
    <w:p>
      <w:r>
        <w:t xml:space="preserve">Suunnittelijaa tarvitaan sisäiseen viestintäryhmään. Sijaitsee Länsi-Lontoossa. Tutustu spekseihin täällä https://t.co/ynCqLkegKJ</w:t>
      </w:r>
    </w:p>
    <w:p>
      <w:r>
        <w:rPr>
          <w:b/>
          <w:u w:val="single"/>
        </w:rPr>
        <w:t xml:space="preserve">242811</w:t>
      </w:r>
    </w:p>
    <w:p>
      <w:r>
        <w:t xml:space="preserve">Olen rakentamassa maailmaa isossa Ink world -skrivener-tiedostossani. Tässä on vain keskeiset taikatyypit. Tämä maailma on valtava. https://t.co/c1ONz0pcQ4</w:t>
      </w:r>
    </w:p>
    <w:p>
      <w:r>
        <w:rPr>
          <w:b/>
          <w:u w:val="single"/>
        </w:rPr>
        <w:t xml:space="preserve">242812</w:t>
      </w:r>
    </w:p>
    <w:p>
      <w:r>
        <w:t xml:space="preserve">@IndivisibleTeam Uhkaa myös niiden GOP-senaattoreiden uraa, jotka äänestävät SCOTUS-ehdokkaiden filibusterin poistamisen puolesta. Soita nyt.</w:t>
      </w:r>
    </w:p>
    <w:p>
      <w:r>
        <w:rPr>
          <w:b/>
          <w:u w:val="single"/>
        </w:rPr>
        <w:t xml:space="preserve">242813</w:t>
      </w:r>
    </w:p>
    <w:p>
      <w:r>
        <w:t xml:space="preserve">Suurimmat kotikouluvirheeni: https://t.co/fqlBvuBPs9 #ihsnet #kotikoulu https://t.co/jhEOS27BCb</w:t>
      </w:r>
    </w:p>
    <w:p>
      <w:r>
        <w:rPr>
          <w:b/>
          <w:u w:val="single"/>
        </w:rPr>
        <w:t xml:space="preserve">242814</w:t>
      </w:r>
    </w:p>
    <w:p>
      <w:r>
        <w:t xml:space="preserve">#Pääosin täysravintovalmisteista koostuva ruokavalio vähentää #FastFoodin #tyydyttyneitärasvoja. https://t.co/1OnlQ2eIhs</w:t>
      </w:r>
    </w:p>
    <w:p>
      <w:r>
        <w:rPr>
          <w:b/>
          <w:u w:val="single"/>
        </w:rPr>
        <w:t xml:space="preserve">242815</w:t>
      </w:r>
    </w:p>
    <w:p>
      <w:r>
        <w:t xml:space="preserve">Alif Tree - Forgotten places by Alif Tree RSI JAZZ https://t.co/MAYBrAsdVb #RSI #JAZZ #webplayer https://t.co/eCaO2BGhyl</w:t>
      </w:r>
    </w:p>
    <w:p>
      <w:r>
        <w:rPr>
          <w:b/>
          <w:u w:val="single"/>
        </w:rPr>
        <w:t xml:space="preserve">242816</w:t>
      </w:r>
    </w:p>
    <w:p>
      <w:r>
        <w:t xml:space="preserve">@InfidelsRevenge @smileygirl19681 @Philneale4 @PatrioticBrits @Kez_777 onko sinulla linkkiä todisteena tästä oletetusta uudesta laista?</w:t>
      </w:r>
    </w:p>
    <w:p>
      <w:r>
        <w:rPr>
          <w:b/>
          <w:u w:val="single"/>
        </w:rPr>
        <w:t xml:space="preserve">242817</w:t>
      </w:r>
    </w:p>
    <w:p>
      <w:r>
        <w:t xml:space="preserve">Löytyi transponderi etana!</w:t>
        <w:br/>
        <w:t xml:space="preserve"> Kuuluisa merirosvometsästäjä vangittu!</w:t>
        <w:t xml:space="preserve">Yksinoikeudella laukauksia!!</w:t>
        <w:br/>
        <w:t xml:space="preserve">https://t.co/JQ7FRKesrn #TreCru https://t.co/huxiE0LMv5</w:t>
      </w:r>
    </w:p>
    <w:p>
      <w:r>
        <w:rPr>
          <w:b/>
          <w:u w:val="single"/>
        </w:rPr>
        <w:t xml:space="preserve">242818</w:t>
      </w:r>
    </w:p>
    <w:p>
      <w:r>
        <w:t xml:space="preserve">IPL:n 10. kaudella on 8 avajaisseremoniaa. Tarkista yksityiskohdat osoitteesta https://t.co/JMscHNmhbg #IPL10 #IPL2017 #IPLOpeningCeremony.</w:t>
      </w:r>
    </w:p>
    <w:p>
      <w:r>
        <w:rPr>
          <w:b/>
          <w:u w:val="single"/>
        </w:rPr>
        <w:t xml:space="preserve">242819</w:t>
      </w:r>
    </w:p>
    <w:p>
      <w:r>
        <w:t xml:space="preserve">Kiitos viimeaikaisesta seurannasta @Csy4S @Majedox_90 @9H000 Iloista yhteydenpitoa :) hyvää keskiviikkoa. ➡️ Want this 🆓❓ https://t.co/kTCSFgCtYw https://t.co/kTCSFgCtYw</w:t>
      </w:r>
    </w:p>
    <w:p>
      <w:r>
        <w:rPr>
          <w:b/>
          <w:u w:val="single"/>
        </w:rPr>
        <w:t xml:space="preserve">242820</w:t>
      </w:r>
    </w:p>
    <w:p>
      <w:r>
        <w:t xml:space="preserve">@joshshepperd Tavallaan siinä on järkeä. Suuria eroja todellisuuskäsityksessä, toinen materialistinen ja toinen diskursiivinen...</w:t>
      </w:r>
    </w:p>
    <w:p>
      <w:r>
        <w:rPr>
          <w:b/>
          <w:u w:val="single"/>
        </w:rPr>
        <w:t xml:space="preserve">242821</w:t>
      </w:r>
    </w:p>
    <w:p>
      <w:r>
        <w:t xml:space="preserve">#FLORACOR #CLEANSE #INTESTINAL #SALE Kuponkikoodi 30%off WUWO7FTK Käy myymälässämme @AMAZON 30% pois JOKAISESTA ostamastasi tuotteesta https://t.co/83yCyY0UZr</w:t>
      </w:r>
    </w:p>
    <w:p>
      <w:r>
        <w:rPr>
          <w:b/>
          <w:u w:val="single"/>
        </w:rPr>
        <w:t xml:space="preserve">242822</w:t>
      </w:r>
    </w:p>
    <w:p>
      <w:r>
        <w:t xml:space="preserve">Ota #pilvesi hallinta takaisin haltuun ja katso Welcome to #IBMInterConnect Keynote. https://t.co/meoAzRGL1j</w:t>
      </w:r>
    </w:p>
    <w:p>
      <w:r>
        <w:rPr>
          <w:b/>
          <w:u w:val="single"/>
        </w:rPr>
        <w:t xml:space="preserve">242823</w:t>
      </w:r>
    </w:p>
    <w:p>
      <w:r>
        <w:t xml:space="preserve">Tutustu Pyhän Johanneksen siltaan ja Cathedral Parkiin! Siellä kuvataan kirjastonhoitajia!!... https://t.co/7CVBjdqYum...</w:t>
      </w:r>
    </w:p>
    <w:p>
      <w:r>
        <w:rPr>
          <w:b/>
          <w:u w:val="single"/>
        </w:rPr>
        <w:t xml:space="preserve">242824</w:t>
      </w:r>
    </w:p>
    <w:p>
      <w:r>
        <w:t xml:space="preserve">Vahvan apostolisen kirkon yksi avaintekijä on vahvat laulajat ja psalttarit!!!!</w:t>
        <w:br/>
        <w:br/>
        <w:t xml:space="preserve">#Yehuda</w:t>
        <w:br/>
        <w:t xml:space="preserve">#FreshThought</w:t>
      </w:r>
    </w:p>
    <w:p>
      <w:r>
        <w:rPr>
          <w:b/>
          <w:u w:val="single"/>
        </w:rPr>
        <w:t xml:space="preserve">242825</w:t>
      </w:r>
    </w:p>
    <w:p>
      <w:r>
        <w:t xml:space="preserve">Tutustu 'Dylan - Responsive Multi-Purpose HTML Template' on #EnvatoMarket #themeforest https://t.co/fupDWRBSLw https://t.co/fupDWRBSLw</w:t>
      </w:r>
    </w:p>
    <w:p>
      <w:r>
        <w:rPr>
          <w:b/>
          <w:u w:val="single"/>
        </w:rPr>
        <w:t xml:space="preserve">242826</w:t>
      </w:r>
    </w:p>
    <w:p>
      <w:r>
        <w:t xml:space="preserve">Viimeisin Ed2Day Daily Voice! https://t.co/GePyIu7Qkw Kiitos @ucu @ISParent @Skills_Justice #rqtchat #education</w:t>
      </w:r>
    </w:p>
    <w:p>
      <w:r>
        <w:rPr>
          <w:b/>
          <w:u w:val="single"/>
        </w:rPr>
        <w:t xml:space="preserve">242827</w:t>
      </w:r>
    </w:p>
    <w:p>
      <w:r>
        <w:t xml:space="preserve">@bobreeduk @TheaDickinson @consequeency @bigronni3 Täyttä paskaa, et odota, että se pääsee ampumaetäisyydelle, senkin ääliö, vaan upotat sen, kun sinulla on siihen mahdollisuus. Jos voisi käyttää laivaston tykistöä FFS.</w:t>
      </w:r>
    </w:p>
    <w:p>
      <w:r>
        <w:rPr>
          <w:b/>
          <w:u w:val="single"/>
        </w:rPr>
        <w:t xml:space="preserve">242828</w:t>
      </w:r>
    </w:p>
    <w:p>
      <w:r>
        <w:t xml:space="preserve">Mielestäni kaikki mangani ovat tämän pussin arvoisia. Ja niitä on tässä vaiheessa melkein 300😂 https://t.co/RjOiOPuwfL https://t.co/RjOiOPuwfL</w:t>
      </w:r>
    </w:p>
    <w:p>
      <w:r>
        <w:rPr>
          <w:b/>
          <w:u w:val="single"/>
        </w:rPr>
        <w:t xml:space="preserve">242829</w:t>
      </w:r>
    </w:p>
    <w:p>
      <w:r>
        <w:t xml:space="preserve">Oletko nähnyt meidän suuri kalastus paketti vielä</w:t>
        <w:br/>
        <w:t xml:space="preserve">checkout meidän hotellimajoitusta https://t.co/X8xhtjf2fq https://t.co/NgFUXEwbeG https://t.co/NgFUXEwbeG</w:t>
      </w:r>
    </w:p>
    <w:p>
      <w:r>
        <w:rPr>
          <w:b/>
          <w:u w:val="single"/>
        </w:rPr>
        <w:t xml:space="preserve">242830</w:t>
      </w:r>
    </w:p>
    <w:p>
      <w:r>
        <w:t xml:space="preserve">Avoinna Monkstownissa tänään. Käy siemaisemassa. Juhlistamme Espanjan viiniviikkoa myöhemmin tässä kuussa, ja meillä on myös 6 viiniä 5:llä koko kuukauden tarjouksemme! https://t.co/a5NqEK6tIT</w:t>
      </w:r>
    </w:p>
    <w:p>
      <w:r>
        <w:rPr>
          <w:b/>
          <w:u w:val="single"/>
        </w:rPr>
        <w:t xml:space="preserve">242831</w:t>
      </w:r>
    </w:p>
    <w:p>
      <w:r>
        <w:t xml:space="preserve">La La Land: Helppo pianolaulukirja: https://t.co/tWzn5NJ5sD ... #洋書 #book</w:t>
      </w:r>
    </w:p>
    <w:p>
      <w:r>
        <w:rPr>
          <w:b/>
          <w:u w:val="single"/>
        </w:rPr>
        <w:t xml:space="preserve">242832</w:t>
      </w:r>
    </w:p>
    <w:p>
      <w:r>
        <w:t xml:space="preserve">Kuuntele Tone P:n (a.k.a) Antonio Nealin #np #NanFromThe30s -biisistä GRINDMODE #SoundCloudissa</w:t>
        <w:br/>
        <w:t xml:space="preserve">https://t.co/I2PIBkS1oC</w:t>
      </w:r>
    </w:p>
    <w:p>
      <w:r>
        <w:rPr>
          <w:b/>
          <w:u w:val="single"/>
        </w:rPr>
        <w:t xml:space="preserve">242833</w:t>
      </w:r>
    </w:p>
    <w:p>
      <w:r>
        <w:t xml:space="preserve">My baby already not playing wit y'all! lol #trillveal #iceteam #teamveal #princesszoe... https://t.co/HnNROUr3nI...</w:t>
      </w:r>
    </w:p>
    <w:p>
      <w:r>
        <w:rPr>
          <w:b/>
          <w:u w:val="single"/>
        </w:rPr>
        <w:t xml:space="preserve">242834</w:t>
      </w:r>
    </w:p>
    <w:p>
      <w:r>
        <w:t xml:space="preserve">Tykkäsin @blueparaxin @YouTube-videosta https://t.co/5IZOm8OMLh Sonic Runners Adventure - Next Mobile Sonic Game? (RUMOR)</w:t>
      </w:r>
    </w:p>
    <w:p>
      <w:r>
        <w:rPr>
          <w:b/>
          <w:u w:val="single"/>
        </w:rPr>
        <w:t xml:space="preserve">242835</w:t>
      </w:r>
    </w:p>
    <w:p>
      <w:r>
        <w:t xml:space="preserve">@chrispycrittr @washingtonpost Kunnollinen henkilö SoS:ksi olisi ainutlaatuinen! Hän ei myisi vaikutusvaltaa "hyväntekeväisyysjärjestön" kautta. Ainakin hän pystyy hoitamaan palkattoman WH-viran.</w:t>
      </w:r>
    </w:p>
    <w:p>
      <w:r>
        <w:rPr>
          <w:b/>
          <w:u w:val="single"/>
        </w:rPr>
        <w:t xml:space="preserve">242836</w:t>
      </w:r>
    </w:p>
    <w:p>
      <w:r>
        <w:t xml:space="preserve">Asiakaskokemuksen ymmärtäminen: Miksi - Forbes: https://t.co/BaeWtgUBKL</w:t>
      </w:r>
    </w:p>
    <w:p>
      <w:r>
        <w:rPr>
          <w:b/>
          <w:u w:val="single"/>
        </w:rPr>
        <w:t xml:space="preserve">242837</w:t>
      </w:r>
    </w:p>
    <w:p>
      <w:r>
        <w:t xml:space="preserve">Lisäsin videon @YouTube-soittolistalle https://t.co/qzRIdoBGiK Tony Robbins 2015 News Best - Repair Your Relationship When All Hope</w:t>
      </w:r>
    </w:p>
    <w:p>
      <w:r>
        <w:rPr>
          <w:b/>
          <w:u w:val="single"/>
        </w:rPr>
        <w:t xml:space="preserve">242838</w:t>
      </w:r>
    </w:p>
    <w:p>
      <w:r>
        <w:t xml:space="preserve">Avomies/aviomies ei ratkaise kaikkia elämäsi ongelmia. Se on mukavaa, kun se on tervettä ja hyvää, mutta sinun on opittava rakastamaan ja elämään yksin.</w:t>
      </w:r>
    </w:p>
    <w:p>
      <w:r>
        <w:rPr>
          <w:b/>
          <w:u w:val="single"/>
        </w:rPr>
        <w:t xml:space="preserve">242839</w:t>
      </w:r>
    </w:p>
    <w:p>
      <w:r>
        <w:t xml:space="preserve">Toinen ruokakaupan säästäjä!  52% pois! Nyt vain £29.00! https://t.co/c1SvH2hGGC #tastebud https://t.co/SiXqY1f2LM</w:t>
      </w:r>
    </w:p>
    <w:p>
      <w:r>
        <w:rPr>
          <w:b/>
          <w:u w:val="single"/>
        </w:rPr>
        <w:t xml:space="preserve">242840</w:t>
      </w:r>
    </w:p>
    <w:p>
      <w:r>
        <w:t xml:space="preserve">Etsitkö #työtä #Hertfordshiressä - Meillä on nyt 653 #uk #työpaikkaa verkossa! https://t.co/62ruugsrhf https://t.co/m9VIalvL7d</w:t>
      </w:r>
    </w:p>
    <w:p>
      <w:r>
        <w:rPr>
          <w:b/>
          <w:u w:val="single"/>
        </w:rPr>
        <w:t xml:space="preserve">242841</w:t>
      </w:r>
    </w:p>
    <w:p>
      <w:r>
        <w:t xml:space="preserve">Tämä muija sanoi kirjaimellisesti, että hän halusi mennä kotiin ja pyörtyä, kun hän teki huulipunaansa uudelleen kolmannen kerran.</w:t>
      </w:r>
    </w:p>
    <w:p>
      <w:r>
        <w:rPr>
          <w:b/>
          <w:u w:val="single"/>
        </w:rPr>
        <w:t xml:space="preserve">242842</w:t>
      </w:r>
    </w:p>
    <w:p>
      <w:r>
        <w:t xml:space="preserve">3.4.1917-PARIS PUTTAA MEIDÄN lippumme liittolaisten lippujen kanssa; valtava innostus liittymisestämme; lehdistö kutsuu sitä "tuomioksi"</w:t>
        <w:br/>
        <w:t xml:space="preserve">https://t.co/ZhPZ9vfjFZ</w:t>
      </w:r>
    </w:p>
    <w:p>
      <w:r>
        <w:rPr>
          <w:b/>
          <w:u w:val="single"/>
        </w:rPr>
        <w:t xml:space="preserve">242843</w:t>
      </w:r>
    </w:p>
    <w:p>
      <w:r>
        <w:t xml:space="preserve">Kävelin tänne 44th:n ja Walnutin kulmasta (kiertotietä 15th:n ja Ellsworthin kulmaan), joten ansaitsen viskin. 😊 (@ Tattooed Mom) https://t.co/XmebyyCcC9</w:t>
      </w:r>
    </w:p>
    <w:p>
      <w:r>
        <w:rPr>
          <w:b/>
          <w:u w:val="single"/>
        </w:rPr>
        <w:t xml:space="preserve">242844</w:t>
      </w:r>
    </w:p>
    <w:p>
      <w:r>
        <w:t xml:space="preserve">Tutustu Clarksin upouuteen leikkisään printti-mallistoon. Käy paikallisessa Clarks Kids -myymälässäsi selvittämässä, miten lapset voivat... https://t.co/IMKMJQMko6...</w:t>
      </w:r>
    </w:p>
    <w:p>
      <w:r>
        <w:rPr>
          <w:b/>
          <w:u w:val="single"/>
        </w:rPr>
        <w:t xml:space="preserve">242845</w:t>
      </w:r>
    </w:p>
    <w:p>
      <w:r>
        <w:t xml:space="preserve">Mene yksityiskohtiin... se on @ArvindKejriwalin täydellinen huijaus, hän yrittää taas huijata ihmisiä. Äänestäjä saa lapun siitä, ketä hän äänesti. https://t.co/TXqildE6xG.</w:t>
      </w:r>
    </w:p>
    <w:p>
      <w:r>
        <w:rPr>
          <w:b/>
          <w:u w:val="single"/>
        </w:rPr>
        <w:t xml:space="preserve">242846</w:t>
      </w:r>
    </w:p>
    <w:p>
      <w:r>
        <w:t xml:space="preserve">.@RethinkingEco Lisäksi voit saada vastauksesi julkaistua avoimessa julkaisussa ILMAISEKSI. Jos lähetät vastauksesi vuonna 2017. https://t.co/YadZJCEj27</w:t>
      </w:r>
    </w:p>
    <w:p>
      <w:r>
        <w:rPr>
          <w:b/>
          <w:u w:val="single"/>
        </w:rPr>
        <w:t xml:space="preserve">242847</w:t>
      </w:r>
    </w:p>
    <w:p>
      <w:r>
        <w:t xml:space="preserve">Lordi Lingarajin vuotuinen autojuhla: Rukuna Rath pysähtyy Tinimundia Chhakiin; jatkaa matkaa huomenna #Odisha</w:t>
      </w:r>
    </w:p>
    <w:p>
      <w:r>
        <w:rPr>
          <w:b/>
          <w:u w:val="single"/>
        </w:rPr>
        <w:t xml:space="preserve">242848</w:t>
      </w:r>
    </w:p>
    <w:p>
      <w:r>
        <w:t xml:space="preserve">@StarlitDolans @FishyFijmin Kuka sitä sitten johtaa? Koska fijmin on kala sillä ei ole sormia eikä se ole NIIN älykäs kuin ihminen....</w:t>
      </w:r>
    </w:p>
    <w:p>
      <w:r>
        <w:rPr>
          <w:b/>
          <w:u w:val="single"/>
        </w:rPr>
        <w:t xml:space="preserve">242849</w:t>
      </w:r>
    </w:p>
    <w:p>
      <w:r>
        <w:t xml:space="preserve">@PepperHusky *nods* Sama täällä, Perthissä asuminen tekee siitä melko kallista, kun tekee paljon huijauksia Ausissa....</w:t>
      </w:r>
    </w:p>
    <w:p>
      <w:r>
        <w:rPr>
          <w:b/>
          <w:u w:val="single"/>
        </w:rPr>
        <w:t xml:space="preserve">242850</w:t>
      </w:r>
    </w:p>
    <w:p>
      <w:r>
        <w:t xml:space="preserve">Nuoren mieheni kanssa valmistelemassa häntä lumilautailukouluun, koska hän on liian siisti hiihtämään #vail #isärakkaus #togreattimes #fatherson https://t.co/415TF0OlJ0</w:t>
      </w:r>
    </w:p>
    <w:p>
      <w:r>
        <w:rPr>
          <w:b/>
          <w:u w:val="single"/>
        </w:rPr>
        <w:t xml:space="preserve">242851</w:t>
      </w:r>
    </w:p>
    <w:p>
      <w:r>
        <w:t xml:space="preserve">MAGA Me teemme Amerikasta jälleen suuren.Liberaalien lumihiutaleista huolimatta. Kaikki Trumpin junaan https://t.co/aCkV7DLgBP</w:t>
      </w:r>
    </w:p>
    <w:p>
      <w:r>
        <w:rPr>
          <w:b/>
          <w:u w:val="single"/>
        </w:rPr>
        <w:t xml:space="preserve">242852</w:t>
      </w:r>
    </w:p>
    <w:p>
      <w:r>
        <w:t xml:space="preserve">jos pysähtyisin hämärään motelliin keskellä yötä &amp;amp; omistaja kertoisi, että hän tekee eläintentäyttelyä, häipyisin sieltä vittuun #batesmotelli</w:t>
      </w:r>
    </w:p>
    <w:p>
      <w:r>
        <w:rPr>
          <w:b/>
          <w:u w:val="single"/>
        </w:rPr>
        <w:t xml:space="preserve">242853</w:t>
      </w:r>
    </w:p>
    <w:p>
      <w:r>
        <w:t xml:space="preserve">Tämän hallinnon tunnussävelmän pitäisi olla Elsaksi pukeutunut Trump, joka laulaa "Do you want to build a strawman?".</w:t>
      </w:r>
    </w:p>
    <w:p>
      <w:r>
        <w:rPr>
          <w:b/>
          <w:u w:val="single"/>
        </w:rPr>
        <w:t xml:space="preserve">242854</w:t>
      </w:r>
    </w:p>
    <w:p>
      <w:r>
        <w:t xml:space="preserve">@BrieannaHahn Vain uudelleenkäynnistämällä se ei ole väliä, kunhan et ole sulkenut mitään portteja nollaamalla kaiken uudelleen.</w:t>
      </w:r>
    </w:p>
    <w:p>
      <w:r>
        <w:rPr>
          <w:b/>
          <w:u w:val="single"/>
        </w:rPr>
        <w:t xml:space="preserve">242855</w:t>
      </w:r>
    </w:p>
    <w:p>
      <w:r>
        <w:t xml:space="preserve">David Scorey, matkustajapalvelujohtaja @SouthernRailUK takasi Redhillille paremman palvelun uudessa vuoden 2018 aikataulussa. Todellisuus on huonompi kuin vuonna 2012 https://t.co/jOx3sVyjhe</w:t>
      </w:r>
    </w:p>
    <w:p>
      <w:r>
        <w:rPr>
          <w:b/>
          <w:u w:val="single"/>
        </w:rPr>
        <w:t xml:space="preserve">242856</w:t>
      </w:r>
    </w:p>
    <w:p>
      <w:r>
        <w:t xml:space="preserve">Jos joku tuttavasi rakastaa lukemista, mutta ei pääse kirjakerhon kokouksiin, hän saattaa pitää tästä verkkokirjakerhosta... https://t.co/BCvIHdWvc6...</w:t>
      </w:r>
    </w:p>
    <w:p>
      <w:r>
        <w:rPr>
          <w:b/>
          <w:u w:val="single"/>
        </w:rPr>
        <w:t xml:space="preserve">242857</w:t>
      </w:r>
    </w:p>
    <w:p>
      <w:r>
        <w:t xml:space="preserve">Toinen puoliaika alkaa Louthin ja Sligon välisessä ottelussa, jonka lopputulos on Louth 1-6 : 0-5 Sligo https://t.co/LwAE6clxP3.</w:t>
      </w:r>
    </w:p>
    <w:p>
      <w:r>
        <w:rPr>
          <w:b/>
          <w:u w:val="single"/>
        </w:rPr>
        <w:t xml:space="preserve">242858</w:t>
      </w:r>
    </w:p>
    <w:p>
      <w:r>
        <w:t xml:space="preserve">Paras ystäväni antaa minun aina syödä kaikki lautasellaan olevat okra-annokset, ja se on tärkein syy siihen, että pidän hänet lähelläni. https://t.co/4T5sgfFJk3.</w:t>
      </w:r>
    </w:p>
    <w:p>
      <w:r>
        <w:rPr>
          <w:b/>
          <w:u w:val="single"/>
        </w:rPr>
        <w:t xml:space="preserve">242859</w:t>
      </w:r>
    </w:p>
    <w:p>
      <w:r>
        <w:t xml:space="preserve">Minun täytyisi tehdä niin paljon parannuksia itsessäni löytääkseni rakkauden uudelleen, enkä tiedä, haluanko sitä niin paljon.</w:t>
      </w:r>
    </w:p>
    <w:p>
      <w:r>
        <w:rPr>
          <w:b/>
          <w:u w:val="single"/>
        </w:rPr>
        <w:t xml:space="preserve">242860</w:t>
      </w:r>
    </w:p>
    <w:p>
      <w:r>
        <w:t xml:space="preserve">Kaikille u ninjat Denverin alueella meillä on lippuja kannella 10 luuta kappale, joten ilmoittakaa meille ????</w:t>
        <w:br/>
        <w:t xml:space="preserve"> #SeanElwood... https://t.co/KCEZKnL0t9...</w:t>
      </w:r>
    </w:p>
    <w:p>
      <w:r>
        <w:rPr>
          <w:b/>
          <w:u w:val="single"/>
        </w:rPr>
        <w:t xml:space="preserve">242861</w:t>
      </w:r>
    </w:p>
    <w:p>
      <w:r>
        <w:t xml:space="preserve">Takaan, että Kavanaugh ja kumppanit pystyvät hankkimaan toiset 60 miljoonaa dollaria, jos he todella, todella haluavat. Jos he eivät halua, sopimus oli alunperin huono.</w:t>
      </w:r>
    </w:p>
    <w:p>
      <w:r>
        <w:rPr>
          <w:b/>
          <w:u w:val="single"/>
        </w:rPr>
        <w:t xml:space="preserve">242862</w:t>
      </w:r>
    </w:p>
    <w:p>
      <w:r>
        <w:t xml:space="preserve">Tykkäsin @YouTube-videosta https://t.co/tDkYAudGEm We all die young - Steel Dragon/Steel Heart - Vocal cover by Ramiro Saavedra</w:t>
      </w:r>
    </w:p>
    <w:p>
      <w:r>
        <w:rPr>
          <w:b/>
          <w:u w:val="single"/>
        </w:rPr>
        <w:t xml:space="preserve">242863</w:t>
      </w:r>
    </w:p>
    <w:p>
      <w:r>
        <w:t xml:space="preserve">5 tuntia kunnes @BrandonCBell johtaa meidät makea yö palvonnan!!! Tuo ystäväsi, koska se tulee olemaan legit!!!</w:t>
      </w:r>
    </w:p>
    <w:p>
      <w:r>
        <w:rPr>
          <w:b/>
          <w:u w:val="single"/>
        </w:rPr>
        <w:t xml:space="preserve">242864</w:t>
      </w:r>
    </w:p>
    <w:p>
      <w:r>
        <w:t xml:space="preserve">@eahlovesu13 Oof, se on rankkaa. Jos tarvitset joskus muuta autoapua, toivomme, että pidät meidät mielessäsi.</w:t>
      </w:r>
    </w:p>
    <w:p>
      <w:r>
        <w:rPr>
          <w:b/>
          <w:u w:val="single"/>
        </w:rPr>
        <w:t xml:space="preserve">242865</w:t>
      </w:r>
    </w:p>
    <w:p>
      <w:r>
        <w:t xml:space="preserve">@RedHotSquirrel Geopolitiikan harrastaja!!!! Ha Ha Ha Ha. Ja joku, joka ihailee Trumpia! Olet niin "hauska" kaveri Rob. Siunausta.</w:t>
      </w:r>
    </w:p>
    <w:p>
      <w:r>
        <w:rPr>
          <w:b/>
          <w:u w:val="single"/>
        </w:rPr>
        <w:t xml:space="preserve">242866</w:t>
      </w:r>
    </w:p>
    <w:p>
      <w:r>
        <w:t xml:space="preserve">Mitä teet niille tutuillesi, jotka pyytävät vain palveluksia, ja kun tarvitset vastapalveluksen, saat heidän vastaajansa?</w:t>
      </w:r>
    </w:p>
    <w:p>
      <w:r>
        <w:rPr>
          <w:b/>
          <w:u w:val="single"/>
        </w:rPr>
        <w:t xml:space="preserve">242867</w:t>
      </w:r>
    </w:p>
    <w:p>
      <w:r>
        <w:t xml:space="preserve">Katso lesboelokuva: https://t.co/OPG6p6pQh7</w:t>
        <w:br/>
        <w:t xml:space="preserve">Karvainen ajeltu Raylene karvaisen persereiän kanssa FTV:stä https://t.co/GeDeWRnoNm</w:t>
      </w:r>
    </w:p>
    <w:p>
      <w:r>
        <w:rPr>
          <w:b/>
          <w:u w:val="single"/>
        </w:rPr>
        <w:t xml:space="preserve">242868</w:t>
      </w:r>
    </w:p>
    <w:p>
      <w:r>
        <w:t xml:space="preserve">SULOINEN #EasterEggs With #Dinosaur @ToyrifikToys https://t.co/Xox7MPfIWT #AmazonGiveaway https://t.co/s9L888NJS6 #giveaway</w:t>
      </w:r>
    </w:p>
    <w:p>
      <w:r>
        <w:rPr>
          <w:b/>
          <w:u w:val="single"/>
        </w:rPr>
        <w:t xml:space="preserve">242869</w:t>
      </w:r>
    </w:p>
    <w:p>
      <w:r>
        <w:t xml:space="preserve">#NowPlaying on 777 ROCKIN RADIO Dear Younger Me (Official Lyri by MercyMe #Listen https://t.co/nYUKLnqysc</w:t>
      </w:r>
    </w:p>
    <w:p>
      <w:r>
        <w:rPr>
          <w:b/>
          <w:u w:val="single"/>
        </w:rPr>
        <w:t xml:space="preserve">242870</w:t>
      </w:r>
    </w:p>
    <w:p>
      <w:r>
        <w:t xml:space="preserve">@StandardIssueUK Harkitse jakamista auttaaksesi estämään lasten vahingoittumisen</w:t>
        <w:br/>
        <w:t xml:space="preserve">https://t.co/SaPrOPRV6T</w:t>
      </w:r>
    </w:p>
    <w:p>
      <w:r>
        <w:rPr>
          <w:b/>
          <w:u w:val="single"/>
        </w:rPr>
        <w:t xml:space="preserve">242871</w:t>
      </w:r>
    </w:p>
    <w:p>
      <w:r>
        <w:t xml:space="preserve">Kiitos jakamisesta @JOEdotie! Kaikki, jotka ovat kiinnostuneita #MTB road tripistä NI:hen, suunnittele matkasi osoitteessa https://t.co/mKBUPSDWZc #RideNorth</w:t>
      </w:r>
    </w:p>
    <w:p>
      <w:r>
        <w:rPr>
          <w:b/>
          <w:u w:val="single"/>
        </w:rPr>
        <w:t xml:space="preserve">242872</w:t>
      </w:r>
    </w:p>
    <w:p>
      <w:r>
        <w:t xml:space="preserve">@RanaAyyub Kuten u kylvää, niin on v niittää.V hv valinnut sen 4 itsellemme.Nämä tapahtumat r repiminen d maallinen kangas. @Adityadeciphers @CNNnews18</w:t>
      </w:r>
    </w:p>
    <w:p>
      <w:r>
        <w:rPr>
          <w:b/>
          <w:u w:val="single"/>
        </w:rPr>
        <w:t xml:space="preserve">242873</w:t>
      </w:r>
    </w:p>
    <w:p>
      <w:r>
        <w:t xml:space="preserve">#iOS10.3 vapauttaa ylimääräistä tallennustilaa, käyttäjät sanovat @mashable kautta</w:t>
        <w:br/>
        <w:br/>
        <w:t xml:space="preserve">https://t.co/pUKjoXRttX https://t.co/dc5HRxjkUM https://t.co/dc5HRxjkUM</w:t>
      </w:r>
    </w:p>
    <w:p>
      <w:r>
        <w:rPr>
          <w:b/>
          <w:u w:val="single"/>
        </w:rPr>
        <w:t xml:space="preserve">242874</w:t>
      </w:r>
    </w:p>
    <w:p>
      <w:r>
        <w:t xml:space="preserve">@AUREUMCHLOE mutta ur kuuma, joten se korvaa sen myös mielestäni ur lävistykset näyttävät hämmästyttäviltä, joten sillä ei ole väliä</w:t>
      </w:r>
    </w:p>
    <w:p>
      <w:r>
        <w:rPr>
          <w:b/>
          <w:u w:val="single"/>
        </w:rPr>
        <w:t xml:space="preserve">242875</w:t>
      </w:r>
    </w:p>
    <w:p>
      <w:r>
        <w:t xml:space="preserve">Blockchain in Banking, Business and Beyond by @MisterNova #blockchain #dapp https://t.co/eNdXK1j7qT via @SlideShare</w:t>
      </w:r>
    </w:p>
    <w:p>
      <w:r>
        <w:rPr>
          <w:b/>
          <w:u w:val="single"/>
        </w:rPr>
        <w:t xml:space="preserve">242876</w:t>
      </w:r>
    </w:p>
    <w:p>
      <w:r>
        <w:t xml:space="preserve">Venäjän #tundran paljaiden turvemaiden #N2O-päästöjen isotooppinen sormenjälki @AGU_Eos @theAGU @UEF @IVIC_oficial</w:t>
        <w:br/>
        <w:t xml:space="preserve">https://t.co/THc3Er6tTn https://t.co/RHR8Xyu0nt</w:t>
      </w:r>
    </w:p>
    <w:p>
      <w:r>
        <w:rPr>
          <w:b/>
          <w:u w:val="single"/>
        </w:rPr>
        <w:t xml:space="preserve">242877</w:t>
      </w:r>
    </w:p>
    <w:p>
      <w:r>
        <w:t xml:space="preserve">Tutustu @ONECampaigniin - lähes 8 miljoonaa ihmistä tekee hienoja asioita äärimmäisen köyhyyden poistamiseksi. https://t.co/Nli64NxATh https://t.co/6jNY9mCRRm.</w:t>
      </w:r>
    </w:p>
    <w:p>
      <w:r>
        <w:rPr>
          <w:b/>
          <w:u w:val="single"/>
        </w:rPr>
        <w:t xml:space="preserve">242878</w:t>
      </w:r>
    </w:p>
    <w:p>
      <w:r>
        <w:t xml:space="preserve">Custom kahvimuki kynttilä Ms Talia by Toni's Collection!!!! ♨️https://t.co/BC4GFEoMwY♨️... https://t.co/7dy6jIPjYN...</w:t>
      </w:r>
    </w:p>
    <w:p>
      <w:r>
        <w:rPr>
          <w:b/>
          <w:u w:val="single"/>
        </w:rPr>
        <w:t xml:space="preserve">242879</w:t>
      </w:r>
    </w:p>
    <w:p>
      <w:r>
        <w:t xml:space="preserve">@realDonaldTrump @nytimes kannattaa olla varovainen täällä #birther #WireTapGate #YourEntireTwitterFeed</w:t>
      </w:r>
    </w:p>
    <w:p>
      <w:r>
        <w:rPr>
          <w:b/>
          <w:u w:val="single"/>
        </w:rPr>
        <w:t xml:space="preserve">242880</w:t>
      </w:r>
    </w:p>
    <w:p>
      <w:r>
        <w:t xml:space="preserve">Seuraa kuolleiden venäläisten jälkiä, jos haluat murtaa vaalihäirinnän int todistaja https://t.co/w3JkwkdQPG #wiunion #wipolitics #greenbay</w:t>
      </w:r>
    </w:p>
    <w:p>
      <w:r>
        <w:rPr>
          <w:b/>
          <w:u w:val="single"/>
        </w:rPr>
        <w:t xml:space="preserve">242881</w:t>
      </w:r>
    </w:p>
    <w:p>
      <w:r>
        <w:t xml:space="preserve">#NowPlaying Don't It by Billy Currington.  Kuuntele https://t.co/beD04st5oy Stream https://t.co/d1gncMyqHI #Country</w:t>
      </w:r>
    </w:p>
    <w:p>
      <w:r>
        <w:rPr>
          <w:b/>
          <w:u w:val="single"/>
        </w:rPr>
        <w:t xml:space="preserve">242882</w:t>
      </w:r>
    </w:p>
    <w:p>
      <w:r>
        <w:t xml:space="preserve">@Jogreengrapes @brandythomas100 Voisinko vain saada kissanpentuja leikkimään langalla silloin tällöin? Voi pyhä paska kaiken tietäminen masentaa!</w:t>
      </w:r>
    </w:p>
    <w:p>
      <w:r>
        <w:rPr>
          <w:b/>
          <w:u w:val="single"/>
        </w:rPr>
        <w:t xml:space="preserve">242883</w:t>
      </w:r>
    </w:p>
    <w:p>
      <w:r>
        <w:t xml:space="preserve">Naapurit auttavat haistamaan jättimäisen kannabistehtaan, jossa poliisi takavarikoi 400 kasvia 50 000 punnan arvosta. https://t.co/lWH0bd3KXS https://t.co/K9B49eQTTm</w:t>
      </w:r>
    </w:p>
    <w:p>
      <w:r>
        <w:rPr>
          <w:b/>
          <w:u w:val="single"/>
        </w:rPr>
        <w:t xml:space="preserve">242884</w:t>
      </w:r>
    </w:p>
    <w:p>
      <w:r>
        <w:t xml:space="preserve">Iloisia pojat tänään, ottivat oman joukkueen puheeksi ja eivät tehneet peliä itselleen vaikeaksi #proud https://t.co/GKdRrOxOu3</w:t>
      </w:r>
    </w:p>
    <w:p>
      <w:r>
        <w:rPr>
          <w:b/>
          <w:u w:val="single"/>
        </w:rPr>
        <w:t xml:space="preserve">242885</w:t>
      </w:r>
    </w:p>
    <w:p>
      <w:r>
        <w:t xml:space="preserve">"Joku twiittasi juuri mikroskoopin... ainoa tapa nähdä hänen alastonkuvansa"</w:t>
        <w:br/>
        <w:br/>
        <w:t xml:space="preserve">HAHA hän oli niin perseestä loukkaantunut! Kuka ikinä twiittasikaan tuon...</w:t>
        <w:br/>
        <w:br/>
        <w:t xml:space="preserve">#DolanTwinsNewVideo https://t.co/GxyUjidOPs</w:t>
      </w:r>
    </w:p>
    <w:p>
      <w:r>
        <w:rPr>
          <w:b/>
          <w:u w:val="single"/>
        </w:rPr>
        <w:t xml:space="preserve">242886</w:t>
      </w:r>
    </w:p>
    <w:p>
      <w:r>
        <w:t xml:space="preserve">Sheriffin toimisto partioi irlantilais-italialaisessa Islenos-paraatissa https://t.co/nBKGcTXYmH https://t.co/W2OMXU28t5 https://t.co/W2OMXU28t5</w:t>
      </w:r>
    </w:p>
    <w:p>
      <w:r>
        <w:rPr>
          <w:b/>
          <w:u w:val="single"/>
        </w:rPr>
        <w:t xml:space="preserve">242887</w:t>
      </w:r>
    </w:p>
    <w:p>
      <w:r>
        <w:t xml:space="preserve">Minulla on rahaa itse en tarvitse apua niiden bändien kanssa, Jumala, pystyn hoitamaan viholliseni, suojele minua vain ystäviltäni💯.</w:t>
      </w:r>
    </w:p>
    <w:p>
      <w:r>
        <w:rPr>
          <w:b/>
          <w:u w:val="single"/>
        </w:rPr>
        <w:t xml:space="preserve">242888</w:t>
      </w:r>
    </w:p>
    <w:p>
      <w:r>
        <w:t xml:space="preserve">Muista kuka olin - James Arthur</w:t>
        <w:br/>
        <w:br/>
        <w:t xml:space="preserve">Teki mieli laulaa laulu ennen nukkumaanmenoa. Tämä laulu... https://t.co/V5rgXdGnTX</w:t>
      </w:r>
    </w:p>
    <w:p>
      <w:r>
        <w:rPr>
          <w:b/>
          <w:u w:val="single"/>
        </w:rPr>
        <w:t xml:space="preserve">242889</w:t>
      </w:r>
    </w:p>
    <w:p>
      <w:r>
        <w:t xml:space="preserve">@KaivanShroff @bannerite Tämä tarina on Trumpin trollien edistämä häiriötekijä. En sano, että Kaivan on trolli. Se on harhautus. Aka BS</w:t>
      </w:r>
    </w:p>
    <w:p>
      <w:r>
        <w:rPr>
          <w:b/>
          <w:u w:val="single"/>
        </w:rPr>
        <w:t xml:space="preserve">242890</w:t>
      </w:r>
    </w:p>
    <w:p>
      <w:r>
        <w:t xml:space="preserve">Tule hakemaan se!</w:t>
        <w:br/>
        <w:br/>
        <w:t xml:space="preserve"> Lounas Special!!</w:t>
        <w:br/>
        <w:br/>
        <w:t xml:space="preserve"> Chef salaatti- jäävuorisalaatti, kinkku, kalkkuna, pekoni, juustoraaste, kirsikka... https://t.co/blI6hMGkvu...</w:t>
      </w:r>
    </w:p>
    <w:p>
      <w:r>
        <w:rPr>
          <w:b/>
          <w:u w:val="single"/>
        </w:rPr>
        <w:t xml:space="preserve">242891</w:t>
      </w:r>
    </w:p>
    <w:p>
      <w:r>
        <w:t xml:space="preserve">Läheltä ja henkilökohtaisesti #kolibrit Ikkunakolibriruokinta. https://t.co/BaHN1mwgCb via @HummingbrdGuide</w:t>
      </w:r>
    </w:p>
    <w:p>
      <w:r>
        <w:rPr>
          <w:b/>
          <w:u w:val="single"/>
        </w:rPr>
        <w:t xml:space="preserve">242892</w:t>
      </w:r>
    </w:p>
    <w:p>
      <w:r>
        <w:t xml:space="preserve">@hildizz24 @bagofcats1 Todennäköisesti. Se tulee Maverickin corndogin muodossa, joka on mennyt pieleen, veikkaan.</w:t>
      </w:r>
    </w:p>
    <w:p>
      <w:r>
        <w:rPr>
          <w:b/>
          <w:u w:val="single"/>
        </w:rPr>
        <w:t xml:space="preserve">242893</w:t>
      </w:r>
    </w:p>
    <w:p>
      <w:r>
        <w:t xml:space="preserve">@TeaHotPocket_ @nikuaIe Vastasin siihen, mitä sanoit siitä etikettibs:stä, jolla tulit minua vastaan. Annoin esimerkkejä artisteista, jotka eivät tehneet sitä mitä sanoit heidän tekevän.</w:t>
      </w:r>
    </w:p>
    <w:p>
      <w:r>
        <w:rPr>
          <w:b/>
          <w:u w:val="single"/>
        </w:rPr>
        <w:t xml:space="preserve">242894</w:t>
      </w:r>
    </w:p>
    <w:p>
      <w:r>
        <w:t xml:space="preserve">JOTAIN TEKEM</w:t>
        <w:br/>
        <w:t xml:space="preserve">TÄLLE KOULULOMALLE?</w:t>
        <w:br/>
        <w:br/>
        <w:t xml:space="preserve"> MAC ADELAIDE LIGHTNING JA ADELAIDE 36ERS TARJOAVAT SINULLE... https://t.co/QTHbIjYpga</w:t>
      </w:r>
    </w:p>
    <w:p>
      <w:r>
        <w:rPr>
          <w:b/>
          <w:u w:val="single"/>
        </w:rPr>
        <w:t xml:space="preserve">242895</w:t>
      </w:r>
    </w:p>
    <w:p>
      <w:r>
        <w:t xml:space="preserve">"Teidän ei tarvitse olla huolissanne siitä, mitä minä teen, teidän pitää olla huolissanne siitä, mitä te ette tee." - @kayyymarie___</w:t>
      </w:r>
    </w:p>
    <w:p>
      <w:r>
        <w:rPr>
          <w:b/>
          <w:u w:val="single"/>
        </w:rPr>
        <w:t xml:space="preserve">242896</w:t>
      </w:r>
    </w:p>
    <w:p>
      <w:r>
        <w:t xml:space="preserve">Kidutettiin keskitysleirillä Yhdysvalloissa!!! Adelanto Detention Facility,Adelanto, Kalifornia! https://t.co/jqixFHLSDB! https://t.co/jqixFHLSDB</w:t>
      </w:r>
    </w:p>
    <w:p>
      <w:r>
        <w:rPr>
          <w:b/>
          <w:u w:val="single"/>
        </w:rPr>
        <w:t xml:space="preserve">242897</w:t>
      </w:r>
    </w:p>
    <w:p>
      <w:r>
        <w:t xml:space="preserve">Kehon häpäiseminen ei ole hauskaa Vihaan ihmisiä, jotka kirjaimellisesti tekevät tyhmimpiä videoita katsojien takia. Vitut tästä sukupolvesta https://t.co/na5ZomwgAp</w:t>
      </w:r>
    </w:p>
    <w:p>
      <w:r>
        <w:rPr>
          <w:b/>
          <w:u w:val="single"/>
        </w:rPr>
        <w:t xml:space="preserve">242898</w:t>
      </w:r>
    </w:p>
    <w:p>
      <w:r>
        <w:t xml:space="preserve">@Maxgschneider @JV @Wild949 näyttää minulta autossa matkalla ur konserttiin kun blasting ur biisejä XD</w:t>
      </w:r>
    </w:p>
    <w:p>
      <w:r>
        <w:rPr>
          <w:b/>
          <w:u w:val="single"/>
        </w:rPr>
        <w:t xml:space="preserve">242899</w:t>
      </w:r>
    </w:p>
    <w:p>
      <w:r>
        <w:t xml:space="preserve">Sony: Sony: Voimme sulkea kaikki kilpailijat markkinoilta osaamisellamme huojuttaa ja miellyttää väestöryhmiä.</w:t>
        <w:br/>
        <w:t xml:space="preserve"> Disney: Disney: Ai JEEH?? Katsokaa tätä!</w:t>
      </w:r>
    </w:p>
    <w:p>
      <w:r>
        <w:rPr>
          <w:b/>
          <w:u w:val="single"/>
        </w:rPr>
        <w:t xml:space="preserve">242900</w:t>
      </w:r>
    </w:p>
    <w:p>
      <w:r>
        <w:t xml:space="preserve">@aimzeecharles Vilpittömät pahoittelumme, lähetä meille sähköpostia äskettäisestä vierailustasi osoitteeseen hello@irieshack.com, jotta voimme tutkia valitustasi tarkemmin.</w:t>
      </w:r>
    </w:p>
    <w:p>
      <w:r>
        <w:rPr>
          <w:b/>
          <w:u w:val="single"/>
        </w:rPr>
        <w:t xml:space="preserve">242901</w:t>
      </w:r>
    </w:p>
    <w:p>
      <w:r>
        <w:t xml:space="preserve">@HaleyBoatright1 KIITOS tuestasi. Merkitsette niin paljon ohjelmallemme. Ikuinen perhe. #ForeverToThee https://t.co/E13EQAq5I8</w:t>
      </w:r>
    </w:p>
    <w:p>
      <w:r>
        <w:rPr>
          <w:b/>
          <w:u w:val="single"/>
        </w:rPr>
        <w:t xml:space="preserve">242902</w:t>
      </w:r>
    </w:p>
    <w:p>
      <w:r>
        <w:t xml:space="preserve">@missmkaiser Hei, ei vielä päivityksiä, mutta olemme tietoisia tästä, kun miehistö vastaa, meillä on päivityksiä täällä: https://t.co/aZHbWIDDsd.</w:t>
      </w:r>
    </w:p>
    <w:p>
      <w:r>
        <w:rPr>
          <w:b/>
          <w:u w:val="single"/>
        </w:rPr>
        <w:t xml:space="preserve">242903</w:t>
      </w:r>
    </w:p>
    <w:p>
      <w:r>
        <w:t xml:space="preserve">Kun haluat kirjoittaa Instagramin "sarjaromaanisi" #writeastorychallengeen WIP:n sijaan. #amwriting #sotempted #helpmeresist https://t.co/kt7CqclOLL</w:t>
      </w:r>
    </w:p>
    <w:p>
      <w:r>
        <w:rPr>
          <w:b/>
          <w:u w:val="single"/>
        </w:rPr>
        <w:t xml:space="preserve">242904</w:t>
      </w:r>
    </w:p>
    <w:p>
      <w:r>
        <w:t xml:space="preserve">"Täydellinen vastakohta sille, mitä tarvitaan": https://t.co/1nGWHe8AZC https://t.co/Ql4j4qZmFi https://t.co/Ql4j4qZmFi</w:t>
      </w:r>
    </w:p>
    <w:p>
      <w:r>
        <w:rPr>
          <w:b/>
          <w:u w:val="single"/>
        </w:rPr>
        <w:t xml:space="preserve">242905</w:t>
      </w:r>
    </w:p>
    <w:p>
      <w:r>
        <w:t xml:space="preserve">@DirtieMone Takumi saa taivaan satamaan nuolia. Joskus varovaisesti, joskus villisti. Aina yksi parhaista jousimiehistä. https://t.co/v7Rj5pTWeE</w:t>
      </w:r>
    </w:p>
    <w:p>
      <w:r>
        <w:rPr>
          <w:b/>
          <w:u w:val="single"/>
        </w:rPr>
        <w:t xml:space="preserve">242906</w:t>
      </w:r>
    </w:p>
    <w:p>
      <w:r>
        <w:t xml:space="preserve">Hengaile Majedin ja muiden hauskojen uusien ihmisten kanssa lähistöllä, kun kirjaudut sisään Badoo:ssa! https://t.co/WVOiQdTWu1</w:t>
      </w:r>
    </w:p>
    <w:p>
      <w:r>
        <w:rPr>
          <w:b/>
          <w:u w:val="single"/>
        </w:rPr>
        <w:t xml:space="preserve">242907</w:t>
      </w:r>
    </w:p>
    <w:p>
      <w:r>
        <w:t xml:space="preserve">Osallistu Candy Crazy mahdollisuus voittaa $ 50,00 pisteitä. #sweepstakes #karkkia #suklaata https://t.co/1b5gFr8n99 via @SYWSweeps</w:t>
      </w:r>
    </w:p>
    <w:p>
      <w:r>
        <w:rPr>
          <w:b/>
          <w:u w:val="single"/>
        </w:rPr>
        <w:t xml:space="preserve">242908</w:t>
      </w:r>
    </w:p>
    <w:p>
      <w:r>
        <w:t xml:space="preserve">@survivetheark Olet pilannut lentolehtiset täysin. En ole varma haluanko enää edes pelata. UI on myös ruma. :-/</w:t>
      </w:r>
    </w:p>
    <w:p>
      <w:r>
        <w:rPr>
          <w:b/>
          <w:u w:val="single"/>
        </w:rPr>
        <w:t xml:space="preserve">242909</w:t>
      </w:r>
    </w:p>
    <w:p>
      <w:r>
        <w:t xml:space="preserve">15/16 OPC Platinum New York Islanders Ryan Strome Red Prismakortti #46 Ltd #97/149 https://t.co/5f1nXmUXIT https://t.co/lC7H64NHVz https://t.co/lC7H64NHVz</w:t>
      </w:r>
    </w:p>
    <w:p>
      <w:r>
        <w:rPr>
          <w:b/>
          <w:u w:val="single"/>
        </w:rPr>
        <w:t xml:space="preserve">242910</w:t>
      </w:r>
    </w:p>
    <w:p>
      <w:r>
        <w:t xml:space="preserve">Mieti, millaisia haluat asioiden olevan - haluamasi tulevaisuus. Mitä näkökohtia tästä toivotusta tulevaisuudesta tapahtuu nyt? Niitä on varmasti jonkin verran!</w:t>
      </w:r>
    </w:p>
    <w:p>
      <w:r>
        <w:rPr>
          <w:b/>
          <w:u w:val="single"/>
        </w:rPr>
        <w:t xml:space="preserve">242911</w:t>
      </w:r>
    </w:p>
    <w:p>
      <w:r>
        <w:t xml:space="preserve">#FSU Florida State Seminoles Triblend T-paita, pikkupoikien (2T-4T) https://t.co/x1vnzovXx6 #SportsRoadhouse</w:t>
      </w:r>
    </w:p>
    <w:p>
      <w:r>
        <w:rPr>
          <w:b/>
          <w:u w:val="single"/>
        </w:rPr>
        <w:t xml:space="preserve">242912</w:t>
      </w:r>
    </w:p>
    <w:p>
      <w:r>
        <w:t xml:space="preserve">@doddleoddle Pidät väsynyt!!!  Ole hyvä ja lepää ansaitusti, muuten olet huomenna aivan poikki ❤.</w:t>
      </w:r>
    </w:p>
    <w:p>
      <w:r>
        <w:rPr>
          <w:b/>
          <w:u w:val="single"/>
        </w:rPr>
        <w:t xml:space="preserve">242913</w:t>
      </w:r>
    </w:p>
    <w:p>
      <w:r>
        <w:t xml:space="preserve">Äänestyskopiksi nimetty koulu Keski-Kashmirin #Budgamin alueella syttyi tuleen: Lähde @ndtv cc @earlytimesjk</w:t>
      </w:r>
    </w:p>
    <w:p>
      <w:r>
        <w:rPr>
          <w:b/>
          <w:u w:val="single"/>
        </w:rPr>
        <w:t xml:space="preserve">242914</w:t>
      </w:r>
    </w:p>
    <w:p>
      <w:r>
        <w:t xml:space="preserve">Tarvitsetko pienen pöydän taaperollesi?  Rakenna oma! #Isyys #vanhemmuus #vanhemmuus https://t.co/7caAPP33Md</w:t>
      </w:r>
    </w:p>
    <w:p>
      <w:r>
        <w:rPr>
          <w:b/>
          <w:u w:val="single"/>
        </w:rPr>
        <w:t xml:space="preserve">242915</w:t>
      </w:r>
    </w:p>
    <w:p>
      <w:r>
        <w:t xml:space="preserve">Ei haittaa, jos en ole kirjoittamasi lempiluku, mutta toivon, että joskus hymyilet, kun selaat takaisin sivuja, joissa olin mukana.</w:t>
      </w:r>
    </w:p>
    <w:p>
      <w:r>
        <w:rPr>
          <w:b/>
          <w:u w:val="single"/>
        </w:rPr>
        <w:t xml:space="preserve">242916</w:t>
      </w:r>
    </w:p>
    <w:p>
      <w:r>
        <w:t xml:space="preserve">Tämä kulki 364 jalkaa suoraan vasemmalle. Margot on tällä kaudella saavuttanut noin 360 lyöntiä Petcossa -</w:t>
      </w:r>
    </w:p>
    <w:p>
      <w:r>
        <w:rPr>
          <w:b/>
          <w:u w:val="single"/>
        </w:rPr>
        <w:t xml:space="preserve">242917</w:t>
      </w:r>
    </w:p>
    <w:p>
      <w:r>
        <w:t xml:space="preserve">aivan kuin välittäisin paskan vertaa, että saamme niin paljon uutta paskaa, joka ravistelee perustamme siitä, mitä pidämme todellisuutena, että meidän katkeralla perseellämme ei ole väliä.</w:t>
      </w:r>
    </w:p>
    <w:p>
      <w:r>
        <w:rPr>
          <w:b/>
          <w:u w:val="single"/>
        </w:rPr>
        <w:t xml:space="preserve">242918</w:t>
      </w:r>
    </w:p>
    <w:p>
      <w:r>
        <w:t xml:space="preserve">Mikä etuoikeus oli olla osa tätä maailmaa blacksails_starz #finalseason #overandout https://t.co/FWmOnbH5fT</w:t>
      </w:r>
    </w:p>
    <w:p>
      <w:r>
        <w:rPr>
          <w:b/>
          <w:u w:val="single"/>
        </w:rPr>
        <w:t xml:space="preserve">242919</w:t>
      </w:r>
    </w:p>
    <w:p>
      <w:r>
        <w:t xml:space="preserve">Tämä saa minut (tosin järjettömästi) vihaiseksi.</w:t>
        <w:br/>
        <w:br/>
        <w:t xml:space="preserve"> Jos haluatte perustaa viinitilan missä tahansa osavaltiossa, käyttäkää sitä... https://t.co/hoJ4EMwSv5 ...</w:t>
      </w:r>
    </w:p>
    <w:p>
      <w:r>
        <w:rPr>
          <w:b/>
          <w:u w:val="single"/>
        </w:rPr>
        <w:t xml:space="preserve">242920</w:t>
      </w:r>
    </w:p>
    <w:p>
      <w:r>
        <w:t xml:space="preserve">PÄIVITYS: KY:n teini-ikäinen syöpäpotilas sai 13K syntymäpäiväkorttia pelkästään tänään, yhteensä 24K https://t.co/tCrgR3oTWP #wave3news https://t.co/bLJ2JQyb3g</w:t>
      </w:r>
    </w:p>
    <w:p>
      <w:r>
        <w:rPr>
          <w:b/>
          <w:u w:val="single"/>
        </w:rPr>
        <w:t xml:space="preserve">242921</w:t>
      </w:r>
    </w:p>
    <w:p>
      <w:r>
        <w:t xml:space="preserve">Oli mukava tavata sinut #empower17:ssä Tom!</w:t>
        <w:t xml:space="preserve">@thomascmurray</w:t>
        <w:br/>
        <w:br/>
        <w:t xml:space="preserve">@unfoldthesoul toivoo, että hänen kuvansa kanssasi olisi näin värikäs :) hyvää viikonloppua #WeLeadEd https://t.co/4IoAgIeKMY https://t.co/4IoAgIeKMY</w:t>
      </w:r>
    </w:p>
    <w:p>
      <w:r>
        <w:rPr>
          <w:b/>
          <w:u w:val="single"/>
        </w:rPr>
        <w:t xml:space="preserve">242922</w:t>
      </w:r>
    </w:p>
    <w:p>
      <w:r>
        <w:t xml:space="preserve">Tämä tornado on auttamassa maito- ja leipäteollisuutta jälleen kerran 🌪#milkandbread #survivalatitsfinest</w:t>
      </w:r>
    </w:p>
    <w:p>
      <w:r>
        <w:rPr>
          <w:b/>
          <w:u w:val="single"/>
        </w:rPr>
        <w:t xml:space="preserve">242923</w:t>
      </w:r>
    </w:p>
    <w:p>
      <w:r>
        <w:t xml:space="preserve">Brad Stevens NCAA:n mestaruusottelusta: "Yleensä sammutan sen, kun konfetit putoavat" #NCAA https://t.co/v01tZBl1Uq #ncaa</w:t>
      </w:r>
    </w:p>
    <w:p>
      <w:r>
        <w:rPr>
          <w:b/>
          <w:u w:val="single"/>
        </w:rPr>
        <w:t xml:space="preserve">242924</w:t>
      </w:r>
    </w:p>
    <w:p>
      <w:r>
        <w:t xml:space="preserve">? Need Me Some - Feat. Pouya X Mikey The Magician (Prod.Mikey The Magician) by @_FatNick https://t.co/v6c3bBfaIx on #SoundCloud</w:t>
      </w:r>
    </w:p>
    <w:p>
      <w:r>
        <w:rPr>
          <w:b/>
          <w:u w:val="single"/>
        </w:rPr>
        <w:t xml:space="preserve">242925</w:t>
      </w:r>
    </w:p>
    <w:p>
      <w:r>
        <w:t xml:space="preserve">Obama vakoili, media valehteli</w:t>
        <w:br/>
        <w:t xml:space="preserve">Tämä on todellinen tarina #Venäjä-puheiden takana!</w:t>
        <w:br/>
        <w:t xml:space="preserve">https://t.co/s2DV4WHEDM</w:t>
        <w:br/>
        <w:t xml:space="preserve">#AMJOY #amjoyshow</w:t>
      </w:r>
    </w:p>
    <w:p>
      <w:r>
        <w:rPr>
          <w:b/>
          <w:u w:val="single"/>
        </w:rPr>
        <w:t xml:space="preserve">242926</w:t>
      </w:r>
    </w:p>
    <w:p>
      <w:r>
        <w:t xml:space="preserve">Tässä se on: https://t.co/6YRNuCEztz Siinä Sobes donkkaamassa todennäköisen uuden joukkuetoverinsa edessä... https://t.co/lUvwGMQJoZ https://t.co/lUvwGMQJoZ</w:t>
      </w:r>
    </w:p>
    <w:p>
      <w:r>
        <w:rPr>
          <w:b/>
          <w:u w:val="single"/>
        </w:rPr>
        <w:t xml:space="preserve">242927</w:t>
      </w:r>
    </w:p>
    <w:p>
      <w:r>
        <w:t xml:space="preserve">Löytyi transponderi etana!</w:t>
        <w:br/>
        <w:t xml:space="preserve"> Valaan tapaaminen!</w:t>
        <w:t xml:space="preserve">"Tapaamme täällä taas!"</w:t>
        <w:br/>
        <w:t xml:space="preserve">https://t.co/WRfIkIFYeS #TreCru https://t.co/9PeLzGqcOF</w:t>
      </w:r>
    </w:p>
    <w:p>
      <w:r>
        <w:rPr>
          <w:b/>
          <w:u w:val="single"/>
        </w:rPr>
        <w:t xml:space="preserve">242928</w:t>
      </w:r>
    </w:p>
    <w:p>
      <w:r>
        <w:t xml:space="preserve">Viime yönä tein 2 tuntia uutta projektiani. Ja tänä iltana nauhoitan Dead Rising -juttuja huomista varten.</w:t>
      </w:r>
    </w:p>
    <w:p>
      <w:r>
        <w:rPr>
          <w:b/>
          <w:u w:val="single"/>
        </w:rPr>
        <w:t xml:space="preserve">242929</w:t>
      </w:r>
    </w:p>
    <w:p>
      <w:r>
        <w:t xml:space="preserve">#Repost @_allie_oop with @repostapp</w:t>
        <w:br/>
        <w:t xml:space="preserve">・・・・</w:t>
        <w:br/>
        <w:t xml:space="preserve">Photo by elysiagriffin of my Fem Gabon cosplay!</w:t>
        <w:br/>
        <w:t xml:space="preserve"> Asu... https://t.co/zoz0mUJWFb</w:t>
      </w:r>
    </w:p>
    <w:p>
      <w:r>
        <w:rPr>
          <w:b/>
          <w:u w:val="single"/>
        </w:rPr>
        <w:t xml:space="preserve">242930</w:t>
      </w:r>
    </w:p>
    <w:p>
      <w:r>
        <w:t xml:space="preserve">@HudsonRiverCroc @johncardillo niin se oli vain 3 heistä klubilla sitten? Myös miten u tietää, kuinka syvästi he tunsivat toisensa? Todisteita?</w:t>
      </w:r>
    </w:p>
    <w:p>
      <w:r>
        <w:rPr>
          <w:b/>
          <w:u w:val="single"/>
        </w:rPr>
        <w:t xml:space="preserve">242931</w:t>
      </w:r>
    </w:p>
    <w:p>
      <w:r>
        <w:t xml:space="preserve">@KevShaw27 hes on box to box imo mutta unionilla ei ole vankkaa numeroa 6.... tai 10.... he panevat kaikki toiveet Edu tulee takaisin kunnossa....</w:t>
      </w:r>
    </w:p>
    <w:p>
      <w:r>
        <w:rPr>
          <w:b/>
          <w:u w:val="single"/>
        </w:rPr>
        <w:t xml:space="preserve">242932</w:t>
      </w:r>
    </w:p>
    <w:p>
      <w:r>
        <w:t xml:space="preserve">#onlinebusiness You Must Check This Out, pitäisi varmasti kiinnostaa sinua https://t.co/W6wkaE2luD https://t.co/Obh99OGOz2</w:t>
      </w:r>
    </w:p>
    <w:p>
      <w:r>
        <w:rPr>
          <w:b/>
          <w:u w:val="single"/>
        </w:rPr>
        <w:t xml:space="preserve">242933</w:t>
      </w:r>
    </w:p>
    <w:p>
      <w:r>
        <w:t xml:space="preserve">@24thminute @AlamoSoccer @TorontoFCII Ei oikeastaan huono huuto. Tekeekö Lamport kuitenkin enemmän $ aikuisten liigojen kautta?</w:t>
      </w:r>
    </w:p>
    <w:p>
      <w:r>
        <w:rPr>
          <w:b/>
          <w:u w:val="single"/>
        </w:rPr>
        <w:t xml:space="preserve">242934</w:t>
      </w:r>
    </w:p>
    <w:p>
      <w:r>
        <w:t xml:space="preserve">Tykkäsin @phillips_garagen @YouTube-videosta https://t.co/I4XIgOuCqc Cores vs Clock Video Editing - Davinci Resolve, Premiere Pro,</w:t>
      </w:r>
    </w:p>
    <w:p>
      <w:r>
        <w:rPr>
          <w:b/>
          <w:u w:val="single"/>
        </w:rPr>
        <w:t xml:space="preserve">242935</w:t>
      </w:r>
    </w:p>
    <w:p>
      <w:r>
        <w:t xml:space="preserve">Selkeä visiosi menestyksestä motivoi sinua tavoittelemaan korkeammalle ... Lisää Kauris https://t.co/VdbacKxElz</w:t>
      </w:r>
    </w:p>
    <w:p>
      <w:r>
        <w:rPr>
          <w:b/>
          <w:u w:val="single"/>
        </w:rPr>
        <w:t xml:space="preserve">242936</w:t>
      </w:r>
    </w:p>
    <w:p>
      <w:r>
        <w:t xml:space="preserve">Juominen Saison de Lis by Perennial Artisan Ales @ American Czech Center - https://t.co/GzkIjQh5ep</w:t>
      </w:r>
    </w:p>
    <w:p>
      <w:r>
        <w:rPr>
          <w:b/>
          <w:u w:val="single"/>
        </w:rPr>
        <w:t xml:space="preserve">242937</w:t>
      </w:r>
    </w:p>
    <w:p>
      <w:r>
        <w:t xml:space="preserve">@ezekielmutua : Luovalla alalla on monia mahdollisuuksia, joita voidaan hyödyntää työpaikkojen luomiseksi. #KFCBMeetsClergyOnCap222 @KibetBenard_</w:t>
      </w:r>
    </w:p>
    <w:p>
      <w:r>
        <w:rPr>
          <w:b/>
          <w:u w:val="single"/>
        </w:rPr>
        <w:t xml:space="preserve">242938</w:t>
      </w:r>
    </w:p>
    <w:p>
      <w:r>
        <w:t xml:space="preserve">@rachelrossiter @MumForAutism @leoniedelt Milloin sen pitäisi olla valmis? Olisin todella kiinnostunut lukemaan sen.</w:t>
      </w:r>
    </w:p>
    <w:p>
      <w:r>
        <w:rPr>
          <w:b/>
          <w:u w:val="single"/>
        </w:rPr>
        <w:t xml:space="preserve">242939</w:t>
      </w:r>
    </w:p>
    <w:p>
      <w:r>
        <w:t xml:space="preserve">Jos yrität vähentää kertakäyttömuovia, saatat pitää näistä #cottonbuds #zerowaste https://t.co/ODLu11hCro https://t.co/gFgecmxwgu</w:t>
      </w:r>
    </w:p>
    <w:p>
      <w:r>
        <w:rPr>
          <w:b/>
          <w:u w:val="single"/>
        </w:rPr>
        <w:t xml:space="preserve">242940</w:t>
      </w:r>
    </w:p>
    <w:p>
      <w:r>
        <w:t xml:space="preserve">@ShelitaBurke</w:t>
        <w:br/>
        <w:t xml:space="preserve">'The Independent Music Show'</w:t>
        <w:br/>
        <w:t xml:space="preserve">Uutiskirje &amp;amp; Play-List 31/03/2017</w:t>
        <w:br/>
        <w:t xml:space="preserve">Featured - 'Shelita Burke</w:t>
        <w:br/>
        <w:t xml:space="preserve">https://t.co/hxIWc3DvSW</w:t>
      </w:r>
    </w:p>
    <w:p>
      <w:r>
        <w:rPr>
          <w:b/>
          <w:u w:val="single"/>
        </w:rPr>
        <w:t xml:space="preserve">242941</w:t>
      </w:r>
    </w:p>
    <w:p>
      <w:r>
        <w:t xml:space="preserve">Auto Auto AlliAlligator Clip 12V DC Savukkeensytytin pistorasiaan Adapter Free P https://t.co/7TsOHmFlwr https://t.co/z9hJAD8B2S</w:t>
      </w:r>
    </w:p>
    <w:p>
      <w:r>
        <w:rPr>
          <w:b/>
          <w:u w:val="single"/>
        </w:rPr>
        <w:t xml:space="preserve">242942</w:t>
      </w:r>
    </w:p>
    <w:p>
      <w:r>
        <w:t xml:space="preserve">@magzipan keith on niinooo PRECIOUS T____T sain hunk liian emi mutta minä str8 up halusi kaikki heistä 😭💕💕💕💕</w:t>
      </w:r>
    </w:p>
    <w:p>
      <w:r>
        <w:rPr>
          <w:b/>
          <w:u w:val="single"/>
        </w:rPr>
        <w:t xml:space="preserve">242943</w:t>
      </w:r>
    </w:p>
    <w:p>
      <w:r>
        <w:t xml:space="preserve">Muistakaa, että 50/50-arvonta päättyy tänä perjantaina. Varmista, että lapsesi on palauttanut lippunsa, toivottavasti ne on myyty!</w:t>
      </w:r>
    </w:p>
    <w:p>
      <w:r>
        <w:rPr>
          <w:b/>
          <w:u w:val="single"/>
        </w:rPr>
        <w:t xml:space="preserve">242944</w:t>
      </w:r>
    </w:p>
    <w:p>
      <w:r>
        <w:t xml:space="preserve">Glasgow Sci-Fi, Cosplay and Comic Con @TheBarrowlands tänä viikonloppuna - kaikki mitä sinun tarvitsee tietää</w:t>
        <w:br/>
        <w:t xml:space="preserve">https://t.co/h5dDQboGh5</w:t>
      </w:r>
    </w:p>
    <w:p>
      <w:r>
        <w:rPr>
          <w:b/>
          <w:u w:val="single"/>
        </w:rPr>
        <w:t xml:space="preserve">242945</w:t>
      </w:r>
    </w:p>
    <w:p>
      <w:r>
        <w:t xml:space="preserve">@marcos_soles_ @goatapp Kaikkiin kyselyihin vastataan saapumisjärjestyksessä. Asiakastuki on pian yhteydessä sinuun.</w:t>
      </w:r>
    </w:p>
    <w:p>
      <w:r>
        <w:rPr>
          <w:b/>
          <w:u w:val="single"/>
        </w:rPr>
        <w:t xml:space="preserve">242946</w:t>
      </w:r>
    </w:p>
    <w:p>
      <w:r>
        <w:t xml:space="preserve">Tesla Model 3 tavoittelee kahta massamarkkinatitteliä: ensimmäinen EV ja ensimmäinen autonominen auto https://t.co/l5pxq7nHp2 https://t.co/7Uuiujeym9</w:t>
      </w:r>
    </w:p>
    <w:p>
      <w:r>
        <w:rPr>
          <w:b/>
          <w:u w:val="single"/>
        </w:rPr>
        <w:t xml:space="preserve">242947</w:t>
      </w:r>
    </w:p>
    <w:p>
      <w:r>
        <w:t xml:space="preserve">Kustannustehokas Quality Air Heating and Cooling Ellenwood, Georgia #GrowingUpBlack</w:t>
        <w:br/>
        <w:t xml:space="preserve">https://t.co/FqATFHnSQQ https://t.co/QJMzoneNRH https://t.co/QJMzoneNRH</w:t>
      </w:r>
    </w:p>
    <w:p>
      <w:r>
        <w:rPr>
          <w:b/>
          <w:u w:val="single"/>
        </w:rPr>
        <w:t xml:space="preserve">242948</w:t>
      </w:r>
    </w:p>
    <w:p>
      <w:r>
        <w:t xml:space="preserve">@TheKatieKempen @GuiltFemPod onko tuo johtajakonferenssi? Haluaisin mennä livenä keikalle, mutta liput ovat jatkuvasti hukassa. 😞</w:t>
      </w:r>
    </w:p>
    <w:p>
      <w:r>
        <w:rPr>
          <w:b/>
          <w:u w:val="single"/>
        </w:rPr>
        <w:t xml:space="preserve">242949</w:t>
      </w:r>
    </w:p>
    <w:p>
      <w:r>
        <w:t xml:space="preserve">@SminoBrown Teetkö koskaan fyysisiä kopioita "blkswnista"? Se on mestariteos. Btw, nähdään taas Torontossa 👊✌️.</w:t>
      </w:r>
    </w:p>
    <w:p>
      <w:r>
        <w:rPr>
          <w:b/>
          <w:u w:val="single"/>
        </w:rPr>
        <w:t xml:space="preserve">242950</w:t>
      </w:r>
    </w:p>
    <w:p>
      <w:r>
        <w:t xml:space="preserve">Maailman nöyrin johtaja #엑소5래도룩 #5YearswithEXO #EXO5thAnniversary https://t.co/w5bOyNRbLE</w:t>
      </w:r>
    </w:p>
    <w:p>
      <w:r>
        <w:rPr>
          <w:b/>
          <w:u w:val="single"/>
        </w:rPr>
        <w:t xml:space="preserve">242951</w:t>
      </w:r>
    </w:p>
    <w:p>
      <w:r>
        <w:t xml:space="preserve">"se antaa sinulle tämän merkin. Se on se oletus, joka minulla on." Lue tuo viimeinen lause uudelleen.</w:t>
      </w:r>
    </w:p>
    <w:p>
      <w:r>
        <w:rPr>
          <w:b/>
          <w:u w:val="single"/>
        </w:rPr>
        <w:t xml:space="preserve">242952</w:t>
      </w:r>
    </w:p>
    <w:p>
      <w:r>
        <w:t xml:space="preserve">Ed Milliband oli oikeassa vuonna 2013. Trump oli väärässä vuonna 2017. Labour tarvitsee ulkopolitiikkaa, joka ylittää Dick Cheneyn ajatukset #SyriaStrikes #syria</w:t>
      </w:r>
    </w:p>
    <w:p>
      <w:r>
        <w:rPr>
          <w:b/>
          <w:u w:val="single"/>
        </w:rPr>
        <w:t xml:space="preserve">242953</w:t>
      </w:r>
    </w:p>
    <w:p>
      <w:r>
        <w:t xml:space="preserve">Tutustu Vintage käsintehty Deer Trees Nature Metal Wood kohokuvioitu Wall Decor Plaque https://t.co/3hPDqHVFxu via @eBay</w:t>
      </w:r>
    </w:p>
    <w:p>
      <w:r>
        <w:rPr>
          <w:b/>
          <w:u w:val="single"/>
        </w:rPr>
        <w:t xml:space="preserve">242954</w:t>
      </w:r>
    </w:p>
    <w:p>
      <w:r>
        <w:t xml:space="preserve">Kerro, että rakastan sinua Rakastan sinua Rakastan sinua Rakastan sinua Rakastan sinua Rakastan sinua En ole poistunut sydänkohtauksen partaalta sen jälkeen kun</w:t>
      </w:r>
    </w:p>
    <w:p>
      <w:r>
        <w:rPr>
          <w:b/>
          <w:u w:val="single"/>
        </w:rPr>
        <w:t xml:space="preserve">242955</w:t>
      </w:r>
    </w:p>
    <w:p>
      <w:r>
        <w:t xml:space="preserve">VITTU NÄMÄ TUOMARIT MIES PYHÄ PASKA!!!! Pistä se vitun pilli pois!!!! Gonzaga ei ole tainnut heittää yhtään heittoa, joka ei olisi ollut vapaaheitto!</w:t>
      </w:r>
    </w:p>
    <w:p>
      <w:r>
        <w:rPr>
          <w:b/>
          <w:u w:val="single"/>
        </w:rPr>
        <w:t xml:space="preserve">242956</w:t>
      </w:r>
    </w:p>
    <w:p>
      <w:r>
        <w:t xml:space="preserve">Optimisminne luo pohjan upealle päivälle, ja voitte... Lisää Jousimiehelle https://t.co/gFZUylpeBw</w:t>
      </w:r>
    </w:p>
    <w:p>
      <w:r>
        <w:rPr>
          <w:b/>
          <w:u w:val="single"/>
        </w:rPr>
        <w:t xml:space="preserve">242957</w:t>
      </w:r>
    </w:p>
    <w:p>
      <w:r>
        <w:t xml:space="preserve">Uusin El Diario de Ulises Castillo! https://t.co/q8gOQKIUqC Kiitos @MariGuizado @Fary71 @raisabanfield #debateabierto #nflxespn</w:t>
      </w:r>
    </w:p>
    <w:p>
      <w:r>
        <w:rPr>
          <w:b/>
          <w:u w:val="single"/>
        </w:rPr>
        <w:t xml:space="preserve">242958</w:t>
      </w:r>
    </w:p>
    <w:p>
      <w:r>
        <w:t xml:space="preserve">Meidän @PerdueChicken BBQ-pizzamme on helppo valmistaa ja täynnä makua, kokeile sitä! #PerdueCrew #Promotion - https://t.co/SWnFI8ySYZ https://t.co/d5pF9ysatH</w:t>
      </w:r>
    </w:p>
    <w:p>
      <w:r>
        <w:rPr>
          <w:b/>
          <w:u w:val="single"/>
        </w:rPr>
        <w:t xml:space="preserve">242959</w:t>
      </w:r>
    </w:p>
    <w:p>
      <w:r>
        <w:t xml:space="preserve">@Malik_arasy @Riyadh_Radio @PTT_Riyadh @RiyadhTransport @ArRiyadh_ADA @riyadh_kbri @AlRiyadh Help https://t.co/bHbIvwKJDh</w:t>
      </w:r>
    </w:p>
    <w:p>
      <w:r>
        <w:rPr>
          <w:b/>
          <w:u w:val="single"/>
        </w:rPr>
        <w:t xml:space="preserve">242960</w:t>
      </w:r>
    </w:p>
    <w:p>
      <w:r>
        <w:t xml:space="preserve">@dumptrump33 Työttömät Trailer Park Trumpin äänestäjät luulivat, että hän satuttaisi vain ansiottomia "värillisiä", ei ottaisi hyvinvointia sitä tarvitsevilta valkoisilta ihmisiltä.</w:t>
      </w:r>
    </w:p>
    <w:p>
      <w:r>
        <w:rPr>
          <w:b/>
          <w:u w:val="single"/>
        </w:rPr>
        <w:t xml:space="preserve">242961</w:t>
      </w:r>
    </w:p>
    <w:p>
      <w:r>
        <w:t xml:space="preserve">Saatat toivoa, että ystäväsi tai kumppanisi keventäisi hieman... Lisää Skorpionille https://t.co/0ZCQoMwAFp</w:t>
      </w:r>
    </w:p>
    <w:p>
      <w:r>
        <w:rPr>
          <w:b/>
          <w:u w:val="single"/>
        </w:rPr>
        <w:t xml:space="preserve">242962</w:t>
      </w:r>
    </w:p>
    <w:p>
      <w:r>
        <w:t xml:space="preserve">@NBCSAthletics Siinäkö kaikki??? 😅Hanki Canseco sinne hänen kanssaan bp:lle - meidän on nostettava niitä tilastoja! 💪💪⚾️</w:t>
      </w:r>
    </w:p>
    <w:p>
      <w:r>
        <w:rPr>
          <w:b/>
          <w:u w:val="single"/>
        </w:rPr>
        <w:t xml:space="preserve">242963</w:t>
      </w:r>
    </w:p>
    <w:p>
      <w:r>
        <w:t xml:space="preserve">Osallistuin juuri voittamaan ilmaisen parin KAWS x Air Jordan 4:ää @getfrenzyapp + @highsnobiety https://t.co/qwRs545IPG https://t.co/qwRs545IPG</w:t>
      </w:r>
    </w:p>
    <w:p>
      <w:r>
        <w:rPr>
          <w:b/>
          <w:u w:val="single"/>
        </w:rPr>
        <w:t xml:space="preserve">242964</w:t>
      </w:r>
    </w:p>
    <w:p>
      <w:r>
        <w:t xml:space="preserve">@oreillyfactor kaikki maallikot käyttivät salakuuntelua tarkoittaen valvontaa, Pres Trump on edelleen pohjimmiltaan maallikko, miksi se on väärin? ei ollut!</w:t>
      </w:r>
    </w:p>
    <w:p>
      <w:r>
        <w:rPr>
          <w:b/>
          <w:u w:val="single"/>
        </w:rPr>
        <w:t xml:space="preserve">242965</w:t>
      </w:r>
    </w:p>
    <w:p>
      <w:r>
        <w:t xml:space="preserve">J. Cole Original Hip Hop Wall Art Glossy Photo Print Home Decor https://t.co/I8GunwCO59 #Etsy #JCole https://t.co/nbEugLEBgL</w:t>
      </w:r>
    </w:p>
    <w:p>
      <w:r>
        <w:rPr>
          <w:b/>
          <w:u w:val="single"/>
        </w:rPr>
        <w:t xml:space="preserve">242966</w:t>
      </w:r>
    </w:p>
    <w:p>
      <w:r>
        <w:t xml:space="preserve">Itken vieläkin ja tämä oli yli kuukausi sitten @AdelaineMorin (tysm @greedymsfts videon ottamisesta lololol) https://t.co/13ofRobuPf https://t.co/13ofRobuPf</w:t>
      </w:r>
    </w:p>
    <w:p>
      <w:r>
        <w:rPr>
          <w:b/>
          <w:u w:val="single"/>
        </w:rPr>
        <w:t xml:space="preserve">242967</w:t>
      </w:r>
    </w:p>
    <w:p>
      <w:r>
        <w:t xml:space="preserve">Tekemällä saarnastasi blogin voit antaa potentiaalisille vierailijoille esikatselun saarnoistasi ja tunnelman kirkostasi. https://t.co/HntgoxSfzb</w:t>
      </w:r>
    </w:p>
    <w:p>
      <w:r>
        <w:rPr>
          <w:b/>
          <w:u w:val="single"/>
        </w:rPr>
        <w:t xml:space="preserve">242968</w:t>
      </w:r>
    </w:p>
    <w:p>
      <w:r>
        <w:t xml:space="preserve">@wolfsan11 LEGIT TEARING UP HERE</w:t>
        <w:br/>
        <w:t xml:space="preserve">SUPPORTIVE BOYFS RUIN ME</w:t>
        <w:br/>
        <w:t xml:space="preserve">shiro haluaa edelleen olla hyödyllinen, ihmisenä. muutakin kuin olla johtaja ja soturi.</w:t>
      </w:r>
    </w:p>
    <w:p>
      <w:r>
        <w:rPr>
          <w:b/>
          <w:u w:val="single"/>
        </w:rPr>
        <w:t xml:space="preserve">242969</w:t>
      </w:r>
    </w:p>
    <w:p>
      <w:r>
        <w:t xml:space="preserve">Bustawrappit ovat päähineitä, jotka peittävät korvat ja otsan kylmän aikana. https://t.co/gwp5jbvxcj, https://t.co/JGk4MZy6zw. #bustawrapps https://t.co/gjMT6hdmQ1</w:t>
      </w:r>
    </w:p>
    <w:p>
      <w:r>
        <w:rPr>
          <w:b/>
          <w:u w:val="single"/>
        </w:rPr>
        <w:t xml:space="preserve">242970</w:t>
      </w:r>
    </w:p>
    <w:p>
      <w:r>
        <w:t xml:space="preserve">Pysähdy osastolla 3232 #AACR17 puhumaan Linda Harrisin kanssa @StJudeResearchin mahdollisuuksista https://t.co/ZMyPFDQ95O</w:t>
      </w:r>
    </w:p>
    <w:p>
      <w:r>
        <w:rPr>
          <w:b/>
          <w:u w:val="single"/>
        </w:rPr>
        <w:t xml:space="preserve">242971</w:t>
      </w:r>
    </w:p>
    <w:p>
      <w:r>
        <w:t xml:space="preserve">Q1 The Cybersmile Foundation</w:t>
        <w:br/>
        <w:t xml:space="preserve">Q2 Lauren Jauregui</w:t>
        <w:br/>
        <w:t xml:space="preserve">Q3 Normani Kordei</w:t>
        <w:br/>
        <w:t xml:space="preserve">Q4 Ally Brooke</w:t>
        <w:br/>
        <w:br/>
        <w:t xml:space="preserve">@mmilive @LiveSmart @SmartFifthHarmony #SmartFifthHarmony #SmartMusicLive x5 https://t.co/TC0dlp0l3J https://t.co/TC0dlp0l3J</w:t>
      </w:r>
    </w:p>
    <w:p>
      <w:r>
        <w:rPr>
          <w:b/>
          <w:u w:val="single"/>
        </w:rPr>
        <w:t xml:space="preserve">242972</w:t>
      </w:r>
    </w:p>
    <w:p>
      <w:r>
        <w:t xml:space="preserve">@Paytmcare minulla oli ladattu 303 jio nd käännös pidettiin onnistuneesti... Mutta kunnes en ole saanut mitään viestejä tilaus nro-3038745598</w:t>
      </w:r>
    </w:p>
    <w:p>
      <w:r>
        <w:rPr>
          <w:b/>
          <w:u w:val="single"/>
        </w:rPr>
        <w:t xml:space="preserve">242973</w:t>
      </w:r>
    </w:p>
    <w:p>
      <w:r>
        <w:t xml:space="preserve">Rakkaus ei saa maailmaa pyörimään, vaan rakkaus on se, joka tekee kyydistä sen arvoista. - Elizabeth Barrett Browning #sitaatti</w:t>
      </w:r>
    </w:p>
    <w:p>
      <w:r>
        <w:rPr>
          <w:b/>
          <w:u w:val="single"/>
        </w:rPr>
        <w:t xml:space="preserve">242974</w:t>
      </w:r>
    </w:p>
    <w:p>
      <w:r>
        <w:t xml:space="preserve">Tykkäsin @chrismd10:n @YouTube-videosta https://t.co/rjUKFQOjm1 Chris VS Simon | THE SHOOT-OUT Ft. De Bruyne, Sterling, Sané &amp;amp;</w:t>
      </w:r>
    </w:p>
    <w:p>
      <w:r>
        <w:rPr>
          <w:b/>
          <w:u w:val="single"/>
        </w:rPr>
        <w:t xml:space="preserve">242975</w:t>
      </w:r>
    </w:p>
    <w:p>
      <w:r>
        <w:t xml:space="preserve">#RedskinsNation #HTTR #Redskins NFL Mock Draft 2017: Kiper ja Todd McShay uskovat Redsk... #WashingtonRedskins https://t.co/eDRaZ7hKys https://t.co/eDRaZ7hKys</w:t>
      </w:r>
    </w:p>
    <w:p>
      <w:r>
        <w:rPr>
          <w:b/>
          <w:u w:val="single"/>
        </w:rPr>
        <w:t xml:space="preserve">242976</w:t>
      </w:r>
    </w:p>
    <w:p>
      <w:r>
        <w:t xml:space="preserve">@SamiYusuf kärsii. Tiedätkö, kun kuulen minkä tahansa räjähdyksen, tuntuu kuin olisin kuullut sen monta kertaa, ei mitään uutta. En tiedä, mutta minusta tuntuu, että useimmat</w:t>
      </w:r>
    </w:p>
    <w:p>
      <w:r>
        <w:rPr>
          <w:b/>
          <w:u w:val="single"/>
        </w:rPr>
        <w:t xml:space="preserve">242977</w:t>
      </w:r>
    </w:p>
    <w:p>
      <w:r>
        <w:t xml:space="preserve">'Empire' luokitukset kompuroivat toiseen sarjan matalimpaan, 'Chicago P.D.' nousee pehmeällä yöllä https://t.co/WFSxX05May via @deadline</w:t>
      </w:r>
    </w:p>
    <w:p>
      <w:r>
        <w:rPr>
          <w:b/>
          <w:u w:val="single"/>
        </w:rPr>
        <w:t xml:space="preserve">242978</w:t>
      </w:r>
    </w:p>
    <w:p>
      <w:r>
        <w:t xml:space="preserve">Niin kauan kuin Demi on onnellinen, en välitä siitä, kenen kanssa hän on suhteessa. Oletteko nähneet häntä viime aikoina? Hän näyttää hyvältä.</w:t>
      </w:r>
    </w:p>
    <w:p>
      <w:r>
        <w:rPr>
          <w:b/>
          <w:u w:val="single"/>
        </w:rPr>
        <w:t xml:space="preserve">242979</w:t>
      </w:r>
    </w:p>
    <w:p>
      <w:r>
        <w:t xml:space="preserve">Meganium (M) (IV: 28%) klo 08:40:26PM asti osoitteessa 2601-2609 Dunksferry Rd https://t.co/xLOLQHZxnM https://t.co/ptnjC58LnY https://t.co/ptnjC58LnY</w:t>
      </w:r>
    </w:p>
    <w:p>
      <w:r>
        <w:rPr>
          <w:b/>
          <w:u w:val="single"/>
        </w:rPr>
        <w:t xml:space="preserve">242980</w:t>
      </w:r>
    </w:p>
    <w:p>
      <w:r>
        <w:t xml:space="preserve">"Voin valita, annanko sen määritellä minut, rajoittaa minua, jalostaa minua, jättää minut varjoonsa - tai voin valita... https://t.co/lfumasnDBc...</w:t>
      </w:r>
    </w:p>
    <w:p>
      <w:r>
        <w:rPr>
          <w:b/>
          <w:u w:val="single"/>
        </w:rPr>
        <w:t xml:space="preserve">242981</w:t>
      </w:r>
    </w:p>
    <w:p>
      <w:r>
        <w:t xml:space="preserve">Löydä henkesi, niin mikään haaste ei estä sinua saavuttamasta tavoitteitasi. - Christopher Penn #quote</w:t>
      </w:r>
    </w:p>
    <w:p>
      <w:r>
        <w:rPr>
          <w:b/>
          <w:u w:val="single"/>
        </w:rPr>
        <w:t xml:space="preserve">242982</w:t>
      </w:r>
    </w:p>
    <w:p>
      <w:r>
        <w:t xml:space="preserve">Trump: Syyrian isku on Yhdysvaltojen "elintärkeiden kansallisten turvallisuusetujen" mukainen https://t.co/BnE61h731K https://t.co/dEycWWFnAS</w:t>
      </w:r>
    </w:p>
    <w:p>
      <w:r>
        <w:rPr>
          <w:b/>
          <w:u w:val="single"/>
        </w:rPr>
        <w:t xml:space="preserve">242983</w:t>
      </w:r>
    </w:p>
    <w:p>
      <w:r>
        <w:t xml:space="preserve">@GaryBarlow Gary, enää 2 viikkoa ja olen Lontoossa katsomassa tätä upeaa musikaalia taas ☺✈️🌻 Olen niin ylpeä sinusta ❤❤❤💕xxxxxxx https://t.co/KWI6VJfXOA</w:t>
      </w:r>
    </w:p>
    <w:p>
      <w:r>
        <w:rPr>
          <w:b/>
          <w:u w:val="single"/>
        </w:rPr>
        <w:t xml:space="preserve">242984</w:t>
      </w:r>
    </w:p>
    <w:p>
      <w:r>
        <w:t xml:space="preserve">@AlanaTEdwards Antaisin mitä tahansa, jos hän seuraisi minua ja hieroisi hieman minuun. Mikä kova kaveri. Chuck Norris pelkää häntä 😎 @JoelBerry II</w:t>
      </w:r>
    </w:p>
    <w:p>
      <w:r>
        <w:rPr>
          <w:b/>
          <w:u w:val="single"/>
        </w:rPr>
        <w:t xml:space="preserve">242985</w:t>
      </w:r>
    </w:p>
    <w:p>
      <w:r>
        <w:t xml:space="preserve">Marvel Legends STAR-LORD Guardians of the Galaxy Vol. 2 Action Figure Toy</w:t>
        <w:br/>
        <w:t xml:space="preserve">Lisää👉https://t.co/ATOxrlSoC2 https://t.co/7M0yHG4aiO https://t.co/7M0yHG4aiO</w:t>
      </w:r>
    </w:p>
    <w:p>
      <w:r>
        <w:rPr>
          <w:b/>
          <w:u w:val="single"/>
        </w:rPr>
        <w:t xml:space="preserve">242986</w:t>
      </w:r>
    </w:p>
    <w:p>
      <w:r>
        <w:t xml:space="preserve">Yritykseni aloittaa toimintansa tällä viikolla. Olen siunattu niistä mahdollisuuksista, joita minulle on tarjottu ja jotka ovat johtaneet minut tähän pisteeseen.</w:t>
      </w:r>
    </w:p>
    <w:p>
      <w:r>
        <w:rPr>
          <w:b/>
          <w:u w:val="single"/>
        </w:rPr>
        <w:t xml:space="preserve">242987</w:t>
      </w:r>
    </w:p>
    <w:p>
      <w:r>
        <w:t xml:space="preserve">Joitakin musiikkialan tukevia tekijöitä hallituksessa. Toivottavasti levy-yhtiöt saavuttavat paljon huippuja tulevina vuosina heidän johdollaan! 😁 https://t.co/uERCluUaVR</w:t>
      </w:r>
    </w:p>
    <w:p>
      <w:r>
        <w:rPr>
          <w:b/>
          <w:u w:val="single"/>
        </w:rPr>
        <w:t xml:space="preserve">242988</w:t>
      </w:r>
    </w:p>
    <w:p>
      <w:r>
        <w:t xml:space="preserve">@colbertlateshow @CoryBooker Anteeksi, Stevo, imma täytyy missata sinun show tänään, koska hän on. Kukaan ei halua kuulla hänen höpötystään. Shes y #drumpf won</w:t>
      </w:r>
    </w:p>
    <w:p>
      <w:r>
        <w:rPr>
          <w:b/>
          <w:u w:val="single"/>
        </w:rPr>
        <w:t xml:space="preserve">242989</w:t>
      </w:r>
    </w:p>
    <w:p>
      <w:r>
        <w:t xml:space="preserve">Viimeisimmät: 'S.H.I.E.L.D.'Agents of S.H.I.E.L.D.' Recap: "What If ..." - The Wonderful World of Hydra https://t.co/cVZjd6n1Bl #TV #MovieTVTVTechGeeks https://t.co/NHzfSHYDjD https://t.co/NHzfSHYDjD</w:t>
      </w:r>
    </w:p>
    <w:p>
      <w:r>
        <w:rPr>
          <w:b/>
          <w:u w:val="single"/>
        </w:rPr>
        <w:t xml:space="preserve">242990</w:t>
      </w:r>
    </w:p>
    <w:p>
      <w:r>
        <w:t xml:space="preserve">Alkaa lumisateen ja lumen sekoitus, joka on varmasti isä Talven viimeinen puhallus. Ajakaa turvallisesti koilliset, erityisesti Philadelphian ja NYC:n ystävät.</w:t>
      </w:r>
    </w:p>
    <w:p>
      <w:r>
        <w:rPr>
          <w:b/>
          <w:u w:val="single"/>
        </w:rPr>
        <w:t xml:space="preserve">242991</w:t>
      </w:r>
    </w:p>
    <w:p>
      <w:r>
        <w:t xml:space="preserve">@GUHoyaFan @ManvilleHoya kenenkään muun mielestä meitä pelataan? Vuotaa Amaker niin sitten ollaan tyytyväisiä Ewingiin?</w:t>
      </w:r>
    </w:p>
    <w:p>
      <w:r>
        <w:rPr>
          <w:b/>
          <w:u w:val="single"/>
        </w:rPr>
        <w:t xml:space="preserve">242992</w:t>
      </w:r>
    </w:p>
    <w:p>
      <w:r>
        <w:t xml:space="preserve">Heikosti sijoittuneille maakunnille terveysparannukset edellyttävät pitkäjänteistä työtä (via @KCUR) https://t.co/u7LyXIuJiG https://t.co/C9cmrBqeTG</w:t>
      </w:r>
    </w:p>
    <w:p>
      <w:r>
        <w:rPr>
          <w:b/>
          <w:u w:val="single"/>
        </w:rPr>
        <w:t xml:space="preserve">242993</w:t>
      </w:r>
    </w:p>
    <w:p>
      <w:r>
        <w:t xml:space="preserve">Tämä tiivistää päiväni tänään. Kadonnut puhelin / löytynyt puhelin. Lukitsin avaimet ja puhelimen jeeppiin/ sain lukkosepän hakemaan avaimet... https://t.co/Jrbxt609fz...</w:t>
      </w:r>
    </w:p>
    <w:p>
      <w:r>
        <w:rPr>
          <w:b/>
          <w:u w:val="single"/>
        </w:rPr>
        <w:t xml:space="preserve">242994</w:t>
      </w:r>
    </w:p>
    <w:p>
      <w:r>
        <w:t xml:space="preserve">@NorthernLupine @Helga_floki @vixentink_tracy @TetheredButFree @dcd728 @TiffanyLothbrok @Apez140 @CherieLaVerne @Bjorn__Ironside @RickGrimesEsp @valley_witch @candysandra78 @TrappeTripel @deannajudd70 @Clover_Mouse @Xavgenper @michelle93436 @shannyk36 Ihanaa viikonloppua toivottaen 🍃</w:t>
      </w:r>
    </w:p>
    <w:p>
      <w:r>
        <w:rPr>
          <w:b/>
          <w:u w:val="single"/>
        </w:rPr>
        <w:t xml:space="preserve">242995</w:t>
      </w:r>
    </w:p>
    <w:p>
      <w:r>
        <w:t xml:space="preserve">Joo okei, eläkkeelle jääminen on siis vielä kaukana. Mutta miksi ei mennä pelin edelle. Ota ystävä mukaan ja ala fiksuksi TÄNÄÄN. https://t.co/yTuJxGT8CU. https://t.co/yTuJxGT8CU</w:t>
      </w:r>
    </w:p>
    <w:p>
      <w:r>
        <w:rPr>
          <w:b/>
          <w:u w:val="single"/>
        </w:rPr>
        <w:t xml:space="preserve">242996</w:t>
      </w:r>
    </w:p>
    <w:p>
      <w:r>
        <w:t xml:space="preserve">Motherwellin esitys 7-2 tappiossa oli säälittävä, mutta onnittelut Dundeelle, sillä he saavat 'Wellin näyttämään 1970-luvun Brasilialta #COYR</w:t>
      </w:r>
    </w:p>
    <w:p>
      <w:r>
        <w:rPr>
          <w:b/>
          <w:u w:val="single"/>
        </w:rPr>
        <w:t xml:space="preserve">242997</w:t>
      </w:r>
    </w:p>
    <w:p>
      <w:r>
        <w:t xml:space="preserve">@GemmaBurnsX Lisäohjeita palautuksen tekemisestä ja täydelliset palautusehdot löydät täältä: https://t.co/A3gZLYaPGf (2/2)</w:t>
      </w:r>
    </w:p>
    <w:p>
      <w:r>
        <w:rPr>
          <w:b/>
          <w:u w:val="single"/>
        </w:rPr>
        <w:t xml:space="preserve">242998</w:t>
      </w:r>
    </w:p>
    <w:p>
      <w:r>
        <w:t xml:space="preserve">.@Lost_Pause_ @ruiriupanda @Chronexia Misty näet mitä tarkoitan. Te kaikki :) ja hän meinaa itkeä. XD</w:t>
      </w:r>
    </w:p>
    <w:p>
      <w:r>
        <w:rPr>
          <w:b/>
          <w:u w:val="single"/>
        </w:rPr>
        <w:t xml:space="preserve">242999</w:t>
      </w:r>
    </w:p>
    <w:p>
      <w:r>
        <w:t xml:space="preserve">Ajattelen itsekseni "Olen valmis suhteeseen"</w:t>
        <w:br/>
        <w:br/>
        <w:t xml:space="preserve">Sitten näen joitakin suhteita ja olen kuin "Luojan kiitos olen sinkku"</w:t>
      </w:r>
    </w:p>
    <w:p>
      <w:r>
        <w:rPr>
          <w:b/>
          <w:u w:val="single"/>
        </w:rPr>
        <w:t xml:space="preserve">243000</w:t>
      </w:r>
    </w:p>
    <w:p>
      <w:r>
        <w:t xml:space="preserve">@IngrahamAngle Hän teki kaikkea muuta kuin heilutti sormeaan sanoen: "Minulla ei ollut paljastavia, poliittisia kumouksellisia suhteita tuohon mieheen, herra Flynniin".</w:t>
      </w:r>
    </w:p>
    <w:p>
      <w:r>
        <w:rPr>
          <w:b/>
          <w:u w:val="single"/>
        </w:rPr>
        <w:t xml:space="preserve">243001</w:t>
      </w:r>
    </w:p>
    <w:p>
      <w:r>
        <w:t xml:space="preserve">Liity nyt &amp;amp; olet automaattisesti mukana voittamassa 4 jokilaivalippua ja 50 dollaria Hennen'siin! #Entry - https://t.co/aj7nuMU5fb https://t.co/zqiMyAsywt</w:t>
      </w:r>
    </w:p>
    <w:p>
      <w:r>
        <w:rPr>
          <w:b/>
          <w:u w:val="single"/>
        </w:rPr>
        <w:t xml:space="preserve">243002</w:t>
      </w:r>
    </w:p>
    <w:p>
      <w:r>
        <w:t xml:space="preserve">@BenHooperWrites @IzJustMyOpinion luettu: En myönnä, että naisilla on muuta tarjottavaa kuin seksiä.</w:t>
        <w:br/>
        <w:br/>
        <w:t xml:space="preserve">Pence on mulkku</w:t>
        <w:br/>
        <w:br/>
        <w:t xml:space="preserve">#newelection</w:t>
      </w:r>
    </w:p>
    <w:p>
      <w:r>
        <w:rPr>
          <w:b/>
          <w:u w:val="single"/>
        </w:rPr>
        <w:t xml:space="preserve">243003</w:t>
      </w:r>
    </w:p>
    <w:p>
      <w:r>
        <w:t xml:space="preserve">Joten tässä toivotaan, että näen tänään samaa unta kuin viime yönä 😜 #itwasalladream #thatshiphassailed</w:t>
      </w:r>
    </w:p>
    <w:p>
      <w:r>
        <w:rPr>
          <w:b/>
          <w:u w:val="single"/>
        </w:rPr>
        <w:t xml:space="preserve">243004</w:t>
      </w:r>
    </w:p>
    <w:p>
      <w:r>
        <w:t xml:space="preserve">mutta se ei tule koskaan olemaan tai tuntumaan samalta. Kaikki tämä sanoakseni kiitos fandomille ja näyttelijöille, vaikka se ei ehkä olekaan todellinen hyvästijättö +</w:t>
      </w:r>
    </w:p>
    <w:p>
      <w:r>
        <w:rPr>
          <w:b/>
          <w:u w:val="single"/>
        </w:rPr>
        <w:t xml:space="preserve">243005</w:t>
      </w:r>
    </w:p>
    <w:p>
      <w:r>
        <w:t xml:space="preserve">Hei @bajopants. Halusin vain sanoa valtavat kiitokset ajasta, jonka annoit lapsilleni Olivialle ja Dylanille 36 tunnin VR-maratonin aikana. https://t.co/D44V8LKqKg.</w:t>
      </w:r>
    </w:p>
    <w:p>
      <w:r>
        <w:rPr>
          <w:b/>
          <w:u w:val="single"/>
        </w:rPr>
        <w:t xml:space="preserve">243006</w:t>
      </w:r>
    </w:p>
    <w:p>
      <w:r>
        <w:t xml:space="preserve">Tiedän, että te ämmät varastatte luomivärejä ja muuta paskaa. Ostin 2 mac eyelineriä ja kun olin valmistautumassa klubille, ne kasvattivat jalat ja juoksivat pois.</w:t>
      </w:r>
    </w:p>
    <w:p>
      <w:r>
        <w:rPr>
          <w:b/>
          <w:u w:val="single"/>
        </w:rPr>
        <w:t xml:space="preserve">243007</w:t>
      </w:r>
    </w:p>
    <w:p>
      <w:r>
        <w:t xml:space="preserve">Mike Rivero - WRH Show (3rd HOUR Commercial Free) Keskiviikko 4/5/17: Toda... https://t.co/U2XyN6oO0d via @YouTube</w:t>
      </w:r>
    </w:p>
    <w:p>
      <w:r>
        <w:rPr>
          <w:b/>
          <w:u w:val="single"/>
        </w:rPr>
        <w:t xml:space="preserve">243008</w:t>
      </w:r>
    </w:p>
    <w:p>
      <w:r>
        <w:t xml:space="preserve">@bloomandwild työpaja on käynnissä!</w:t>
        <w:t xml:space="preserve">Todella kauniita #kukkakimppuja</w:t>
        <w:br/>
        <w:br/>
        <w:t xml:space="preserve">#kirjelaatikkokukat #kukkia... https://t.co/5weAd8GoiX</w:t>
      </w:r>
    </w:p>
    <w:p>
      <w:r>
        <w:rPr>
          <w:b/>
          <w:u w:val="single"/>
        </w:rPr>
        <w:t xml:space="preserve">243009</w:t>
      </w:r>
    </w:p>
    <w:p>
      <w:r>
        <w:t xml:space="preserve">Tänä iltana kaikki tiet johtavat perjantai-iltojen #1-bileisiin Amsterdam Lounge sijaitsee osoitteessa 1208 U... https://t.co/RJg7KGDSmj ...</w:t>
      </w:r>
    </w:p>
    <w:p>
      <w:r>
        <w:rPr>
          <w:b/>
          <w:u w:val="single"/>
        </w:rPr>
        <w:t xml:space="preserve">243010</w:t>
      </w:r>
    </w:p>
    <w:p>
      <w:r>
        <w:t xml:space="preserve">#ChaoticHouseParty 😈</w:t>
        <w:br/>
        <w:br/>
        <w:t xml:space="preserve">- LADIES FREE</w:t>
        <w:br/>
        <w:t xml:space="preserve">- FREE EDIBLES 😋🍩</w:t>
        <w:br/>
        <w:t xml:space="preserve">- STRIPPERS</w:t>
        <w:br/>
        <w:br/>
        <w:t xml:space="preserve">840 Ralph David Abernathy Blvd ATL</w:t>
        <w:br/>
        <w:br/>
        <w:t xml:space="preserve">https://t.co/pTkURwY8NK x53</w:t>
      </w:r>
    </w:p>
    <w:p>
      <w:r>
        <w:rPr>
          <w:b/>
          <w:u w:val="single"/>
        </w:rPr>
        <w:t xml:space="preserve">243011</w:t>
      </w:r>
    </w:p>
    <w:p>
      <w:r>
        <w:t xml:space="preserve">@EricKomun Sitten on helppo ymmärtää, miksi imperialisminvastaisuuteen kuuluu, että eteläinen maailma vapauttaa itsensä. Ei vapautuminen.</w:t>
      </w:r>
    </w:p>
    <w:p>
      <w:r>
        <w:rPr>
          <w:b/>
          <w:u w:val="single"/>
        </w:rPr>
        <w:t xml:space="preserve">243012</w:t>
      </w:r>
    </w:p>
    <w:p>
      <w:r>
        <w:t xml:space="preserve">@jeademan @JakeandJack1 @nord_Chanel @vwcecil @TheBonziBomber @kturan321 @penny_potato @PaulatheSausage @bunnyrabbitdach @prettyred52 @Joschathedachs @dog_interrupted Outoa!</w:t>
      </w:r>
    </w:p>
    <w:p>
      <w:r>
        <w:rPr>
          <w:b/>
          <w:u w:val="single"/>
        </w:rPr>
        <w:t xml:space="preserve">243013</w:t>
      </w:r>
    </w:p>
    <w:p>
      <w:r>
        <w:t xml:space="preserve">@xxxtentacion Jos kaveri kopioi virtauksesi ppl ei pitäisi syyttää siitä, miten tunnet, kuten päästä pois neekerin mulkusta Kuten dam pitäisi kysyä mulkun makua lol</w:t>
      </w:r>
    </w:p>
    <w:p>
      <w:r>
        <w:rPr>
          <w:b/>
          <w:u w:val="single"/>
        </w:rPr>
        <w:t xml:space="preserve">243014</w:t>
      </w:r>
    </w:p>
    <w:p>
      <w:r>
        <w:t xml:space="preserve">@BensBotanics En ole. Mutta minut voidaan hyvin helposti vakuuttaa. Huomattavan suuri. Ja kasvitieteellisessä puutarhassa. Kiitos Lx</w:t>
      </w:r>
    </w:p>
    <w:p>
      <w:r>
        <w:rPr>
          <w:b/>
          <w:u w:val="single"/>
        </w:rPr>
        <w:t xml:space="preserve">243015</w:t>
      </w:r>
    </w:p>
    <w:p>
      <w:r>
        <w:t xml:space="preserve">3SEO Traffic Hacks jokaisen #Bloggerin pitäisi tietää https://t.co/q0RCg1gjpU https://t.co/SaWYaLqj3z -@TSM_B2B cc @officialsmeaps @BennyCapricorn</w:t>
      </w:r>
    </w:p>
    <w:p>
      <w:r>
        <w:rPr>
          <w:b/>
          <w:u w:val="single"/>
        </w:rPr>
        <w:t xml:space="preserve">243016</w:t>
      </w:r>
    </w:p>
    <w:p>
      <w:r>
        <w:t xml:space="preserve">@cpapracadvisor @getclockshark @CirculusTech Toivottavasti näemme sinut huomenna #QBOchatissa! 3PM ET/12PM PT.</w:t>
      </w:r>
    </w:p>
    <w:p>
      <w:r>
        <w:rPr>
          <w:b/>
          <w:u w:val="single"/>
        </w:rPr>
        <w:t xml:space="preserve">243017</w:t>
      </w:r>
    </w:p>
    <w:p>
      <w:r>
        <w:t xml:space="preserve">Onneksi olkoon Danny ylennyksestäsi NOASM:ksi myymälässä 1901!!! Sinua tullaan kaipaamaan! #homedepot #edistyminen #orangelife #promotion #pomo https://t.co/xv0rLCXE7h</w:t>
      </w:r>
    </w:p>
    <w:p>
      <w:r>
        <w:rPr>
          <w:b/>
          <w:u w:val="single"/>
        </w:rPr>
        <w:t xml:space="preserve">243018</w:t>
      </w:r>
    </w:p>
    <w:p>
      <w:r>
        <w:t xml:space="preserve">@KenyaPower_Care mitkä ovat vaiheet maksaa ennalta maksettu lasku kautta mpesa. Minulla on tilinumero EI mittarin numeroa</w:t>
      </w:r>
    </w:p>
    <w:p>
      <w:r>
        <w:rPr>
          <w:b/>
          <w:u w:val="single"/>
        </w:rPr>
        <w:t xml:space="preserve">243019</w:t>
      </w:r>
    </w:p>
    <w:p>
      <w:r>
        <w:t xml:space="preserve">XBOX 360 KONSOLIT OSAT TAI KORJAUS KUIN ON TESTAAMATON ERÄ 7 https://t.co/c4ur1e2nm0 https://t.co/WWg97SNhUJ https://t.co/WWg97SNhUJ</w:t>
      </w:r>
    </w:p>
    <w:p>
      <w:r>
        <w:rPr>
          <w:b/>
          <w:u w:val="single"/>
        </w:rPr>
        <w:t xml:space="preserve">243020</w:t>
      </w:r>
    </w:p>
    <w:p>
      <w:r>
        <w:t xml:space="preserve">Jotkut EpiPens-kynät on vedetty takaisin - Yhdysvaltain elintarvike- ja lääkevirasto (FDA) on julkaissut tietoja takaisinvedosta... https://t.co/AdVUBARaOv</w:t>
      </w:r>
    </w:p>
    <w:p>
      <w:r>
        <w:rPr>
          <w:b/>
          <w:u w:val="single"/>
        </w:rPr>
        <w:t xml:space="preserve">243021</w:t>
      </w:r>
    </w:p>
    <w:p>
      <w:r>
        <w:t xml:space="preserve">#InsurTechin nousu: https://t.co/12NYl7orGo #fint... by #itknowingness via @c0nvey https://t.co/44Dr6LbimD https://t.co/44Dr6LbimD</w:t>
      </w:r>
    </w:p>
    <w:p>
      <w:r>
        <w:rPr>
          <w:b/>
          <w:u w:val="single"/>
        </w:rPr>
        <w:t xml:space="preserve">243022</w:t>
      </w:r>
    </w:p>
    <w:p>
      <w:r>
        <w:t xml:space="preserve">Ja mitä helvettiä Syyriassa sitten pitäisikään tehdä, tiedän varmasti, että Trumpin ei pitäisi olla mukana eikä varsinkaan johdossa.</w:t>
        <w:br/>
        <w:br/>
        <w:t xml:space="preserve"> Siinä kaikki mitä minulla on.</w:t>
      </w:r>
    </w:p>
    <w:p>
      <w:r>
        <w:rPr>
          <w:b/>
          <w:u w:val="single"/>
        </w:rPr>
        <w:t xml:space="preserve">243023</w:t>
      </w:r>
    </w:p>
    <w:p>
      <w:r>
        <w:t xml:space="preserve">@ProjetoooHelp @onedirection @radiodisney @NiallOfficial @LiamPayne @Louis_Tomlinson @Harry_Styles seis DIRECTS LOVE TALENT</w:t>
        <w:br/>
        <w:t xml:space="preserve">Äänestän #OneDirectionia #YouKnowYouLoveThem @radiodisney</w:t>
      </w:r>
    </w:p>
    <w:p>
      <w:r>
        <w:rPr>
          <w:b/>
          <w:u w:val="single"/>
        </w:rPr>
        <w:t xml:space="preserve">243024</w:t>
      </w:r>
    </w:p>
    <w:p>
      <w:r>
        <w:t xml:space="preserve">Wigglytuff</w:t>
        <w:br/>
        <w:t xml:space="preserve">IV:31.1%(3/2/9)</w:t>
        <w:br/>
        <w:t xml:space="preserve">Move Set:</w:t>
        <w:br/>
        <w:t xml:space="preserve"> Saatavilla 07:13:36 asti (28m 32s).</w:t>
        <w:br/>
        <w:t xml:space="preserve">https://t.co/nRjIbGNEMf https://t.co/nRjIbGNEMf</w:t>
      </w:r>
    </w:p>
    <w:p>
      <w:r>
        <w:rPr>
          <w:b/>
          <w:u w:val="single"/>
        </w:rPr>
        <w:t xml:space="preserve">243025</w:t>
      </w:r>
    </w:p>
    <w:p>
      <w:r>
        <w:t xml:space="preserve">ok en käytä tätä niin paljon kuin meemi, mutta tänään yksi huilun näppäimistä ei toiminut, TÄNÄÄN OLI LAILLINEN VITTU MINÄ https://t.co/uduMs4eRWE</w:t>
      </w:r>
    </w:p>
    <w:p>
      <w:r>
        <w:rPr>
          <w:b/>
          <w:u w:val="single"/>
        </w:rPr>
        <w:t xml:space="preserve">243026</w:t>
      </w:r>
    </w:p>
    <w:p>
      <w:r>
        <w:t xml:space="preserve">@THEKIDMERO yo, fam... anna minun kuulla, kun sanot jotain Chicagon tyylistä pizzaa minun g.... I'll duff yo ass. Ja se morano. Keeping it trill</w:t>
      </w:r>
    </w:p>
    <w:p>
      <w:r>
        <w:rPr>
          <w:b/>
          <w:u w:val="single"/>
        </w:rPr>
        <w:t xml:space="preserve">243027</w:t>
      </w:r>
    </w:p>
    <w:p>
      <w:r>
        <w:t xml:space="preserve">ARVONTA: RT THIS AND SUBSCRIBE TO MY YOUTUBE TO ENTER https://t.co/RWm13Z093i</w:t>
      </w:r>
    </w:p>
    <w:p>
      <w:r>
        <w:rPr>
          <w:b/>
          <w:u w:val="single"/>
        </w:rPr>
        <w:t xml:space="preserve">243028</w:t>
      </w:r>
    </w:p>
    <w:p>
      <w:r>
        <w:t xml:space="preserve">Alfani UUSI musta naisten koko Large L Teksturoitu neulottu avonainen takki $89 #101 https://t.co/UhDae0Gd3Z https://t.co/jXrCYnt3uA https://t.co/jXrCYnt3uA</w:t>
      </w:r>
    </w:p>
    <w:p>
      <w:r>
        <w:rPr>
          <w:b/>
          <w:u w:val="single"/>
        </w:rPr>
        <w:t xml:space="preserve">243029</w:t>
      </w:r>
    </w:p>
    <w:p>
      <w:r>
        <w:t xml:space="preserve">Huawei Nova Plus karkaistua lasia etunäyttöä suojaava kansi asia A1 https://t.co/cwdQ1YzoV1 https://t.co/aiUdoIkWwQ https://t.co/aiUdoIkWwQ</w:t>
      </w:r>
    </w:p>
    <w:p>
      <w:r>
        <w:rPr>
          <w:b/>
          <w:u w:val="single"/>
        </w:rPr>
        <w:t xml:space="preserve">243030</w:t>
      </w:r>
    </w:p>
    <w:p>
      <w:r>
        <w:t xml:space="preserve">Olen innoissani päästessäni työskentelemään @TPBTournamentsin kanssa tänä viikonloppuna! Laadukkaat tapahtumat, laadukkaat joukkueet! #ALLBBCOR #HostSite #TheComplex</w:t>
      </w:r>
    </w:p>
    <w:p>
      <w:r>
        <w:rPr>
          <w:b/>
          <w:u w:val="single"/>
        </w:rPr>
        <w:t xml:space="preserve">243031</w:t>
      </w:r>
    </w:p>
    <w:p>
      <w:r>
        <w:t xml:space="preserve">77.4F (Tuntuu: 79.9F) - Kosteus: 92% - Tuuli: 9.6mph ESE - Puuska: 8.3mph - Paine: 29.724in #weather https://t.co/75yzNJ23Eh https://t.co/75yzNJ23Eh</w:t>
      </w:r>
    </w:p>
    <w:p>
      <w:r>
        <w:rPr>
          <w:b/>
          <w:u w:val="single"/>
        </w:rPr>
        <w:t xml:space="preserve">243032</w:t>
      </w:r>
    </w:p>
    <w:p>
      <w:r>
        <w:t xml:space="preserve">Laittomien maahanmuuttajien turvapaikat ovat täyttä hölynpölyä. Vasemmisto suojelee äänestäjäkuntaansa suojelemalla rikollisia.</w:t>
        <w:br/>
        <w:t xml:space="preserve"> Kansalaiset ovat kirottuja.</w:t>
      </w:r>
    </w:p>
    <w:p>
      <w:r>
        <w:rPr>
          <w:b/>
          <w:u w:val="single"/>
        </w:rPr>
        <w:t xml:space="preserve">243033</w:t>
      </w:r>
    </w:p>
    <w:p>
      <w:r>
        <w:t xml:space="preserve">Lapsesi tarvitsevat sinua enemmän vanhempana Ei vain leluja! Ole siis läsnä henkisesti, fyysisesti ja taloudellisesti.</w:t>
      </w:r>
    </w:p>
    <w:p>
      <w:r>
        <w:rPr>
          <w:b/>
          <w:u w:val="single"/>
        </w:rPr>
        <w:t xml:space="preserve">243034</w:t>
      </w:r>
    </w:p>
    <w:p>
      <w:r>
        <w:t xml:space="preserve">@MeganEllyia TIEDÄN, että meillä on suurempia ongelmia. Keskustan elvyttäminen on syy, miksi muutin takaisin kotiin. Tämä oli paras suunnitelma yhdistää käytävä keskustaan. #deadnow</w:t>
      </w:r>
    </w:p>
    <w:p>
      <w:r>
        <w:rPr>
          <w:b/>
          <w:u w:val="single"/>
        </w:rPr>
        <w:t xml:space="preserve">243035</w:t>
      </w:r>
    </w:p>
    <w:p>
      <w:r>
        <w:t xml:space="preserve">Rakas Jumala, auta minua ymmärtämään, että vaikeat ajat voivat lopulta tehdä minusta vahvemman, vaikka sitä ei aina olekaan helppo nähdä.</w:t>
      </w:r>
    </w:p>
    <w:p>
      <w:r>
        <w:rPr>
          <w:b/>
          <w:u w:val="single"/>
        </w:rPr>
        <w:t xml:space="preserve">243036</w:t>
      </w:r>
    </w:p>
    <w:p>
      <w:r>
        <w:t xml:space="preserve">1PC Hot Naiset Nahkakello Mitä tahansa olen myöhässä Anyway Letter Kellot Musta https://t.co/puCMrDoUkB https://t.co/vGVlRdQRqU</w:t>
      </w:r>
    </w:p>
    <w:p>
      <w:r>
        <w:rPr>
          <w:b/>
          <w:u w:val="single"/>
        </w:rPr>
        <w:t xml:space="preserve">243037</w:t>
      </w:r>
    </w:p>
    <w:p>
      <w:r>
        <w:t xml:space="preserve">Miten voin hakea #nhl-tuomariksi? Tämä #CapsJackets peli osoittaa, että minun ei tarvitse ymmärtää paljoa tai edes tehdä päätöksiä, haluan vain lomakkeen</w:t>
      </w:r>
    </w:p>
    <w:p>
      <w:r>
        <w:rPr>
          <w:b/>
          <w:u w:val="single"/>
        </w:rPr>
        <w:t xml:space="preserve">243038</w:t>
      </w:r>
    </w:p>
    <w:p>
      <w:r>
        <w:t xml:space="preserve">Kävin katsomassa luontoa Antelope Valleyn unikkoreservaatissa tiistaina #latergram @... https://t.co/UqMv3CJYyc</w:t>
      </w:r>
    </w:p>
    <w:p>
      <w:r>
        <w:rPr>
          <w:b/>
          <w:u w:val="single"/>
        </w:rPr>
        <w:t xml:space="preserve">243039</w:t>
      </w:r>
    </w:p>
    <w:p>
      <w:r>
        <w:t xml:space="preserve">Kuollut Pawn Native American Sterling Silver 6mm Helmi kaulakoru https://t.co/UzXnhfo2Bn https://t.co/ceEsd9Pf8t</w:t>
      </w:r>
    </w:p>
    <w:p>
      <w:r>
        <w:rPr>
          <w:b/>
          <w:u w:val="single"/>
        </w:rPr>
        <w:t xml:space="preserve">243040</w:t>
      </w:r>
    </w:p>
    <w:p>
      <w:r>
        <w:t xml:space="preserve">Pidin uskontoa ihmiskunnan perustavanlaatuisimpana sosiaalisena instituutiona, joka synnytti muita sosiaalisia muotoja.</w:t>
      </w:r>
    </w:p>
    <w:p>
      <w:r>
        <w:rPr>
          <w:b/>
          <w:u w:val="single"/>
        </w:rPr>
        <w:t xml:space="preserve">243041</w:t>
      </w:r>
    </w:p>
    <w:p>
      <w:r>
        <w:t xml:space="preserve">@hmsnetworks esittelee uusimman version Anybus Wireless Bridgestä - Katso lisää osoitteessa: https://t.co/dHAs8IQfDA</w:t>
        <w:br/>
        <w:t xml:space="preserve">#automaatio #insinöörit #martupdate https://t.co/zsPIiMuFPT</w:t>
      </w:r>
    </w:p>
    <w:p>
      <w:r>
        <w:rPr>
          <w:b/>
          <w:u w:val="single"/>
        </w:rPr>
        <w:t xml:space="preserve">243042</w:t>
      </w:r>
    </w:p>
    <w:p>
      <w:r>
        <w:t xml:space="preserve">Tiedämme, että seuraat kaikkia. Siitä tässä on kyse. Nauti vapaudestasi niin kauan kuin voit. https://t.co/KHaJAeXShS</w:t>
      </w:r>
    </w:p>
    <w:p>
      <w:r>
        <w:rPr>
          <w:b/>
          <w:u w:val="single"/>
        </w:rPr>
        <w:t xml:space="preserve">243043</w:t>
      </w:r>
    </w:p>
    <w:p>
      <w:r>
        <w:t xml:space="preserve">Saatavilla nyt! THE LADY OF THE FOREST by @BarbaraBettis https://t.co/IzfRSMRk1z https://t.co/FheNp8Wu10 https://t.co/FheNp8Wu10</w:t>
      </w:r>
    </w:p>
    <w:p>
      <w:r>
        <w:rPr>
          <w:b/>
          <w:u w:val="single"/>
        </w:rPr>
        <w:t xml:space="preserve">243044</w:t>
      </w:r>
    </w:p>
    <w:p>
      <w:r>
        <w:t xml:space="preserve">@DanTombo En tiedä mitä uskoa... miksi hän ei tietäisi sitä... hän on Neganin kanssa koko ajan!</w:t>
      </w:r>
    </w:p>
    <w:p>
      <w:r>
        <w:rPr>
          <w:b/>
          <w:u w:val="single"/>
        </w:rPr>
        <w:t xml:space="preserve">243045</w:t>
      </w:r>
    </w:p>
    <w:p>
      <w:r>
        <w:t xml:space="preserve">2017 UUSI Ghostbusters Movie Art Silk Poster 24x36inch https://t.co/xnYSEQwSz7 https://t.co/YpG4wdJ91w</w:t>
      </w:r>
    </w:p>
    <w:p>
      <w:r>
        <w:rPr>
          <w:b/>
          <w:u w:val="single"/>
        </w:rPr>
        <w:t xml:space="preserve">243046</w:t>
      </w:r>
    </w:p>
    <w:p>
      <w:r>
        <w:t xml:space="preserve">Tällä viikolla #mhealthquote sanoo: https://t.co/o6P0ptOYlM.</w:t>
      </w:r>
    </w:p>
    <w:p>
      <w:r>
        <w:rPr>
          <w:b/>
          <w:u w:val="single"/>
        </w:rPr>
        <w:t xml:space="preserve">243047</w:t>
      </w:r>
    </w:p>
    <w:p>
      <w:r>
        <w:t xml:space="preserve">@missmollyfb OMG ITS BEAUTIFUL!!!! Katso, voisin tehdä tällaisia asioita, mutta sen sijaan tuhlasin juuri 8 tuntia päivästä.</w:t>
      </w:r>
    </w:p>
    <w:p>
      <w:r>
        <w:rPr>
          <w:b/>
          <w:u w:val="single"/>
        </w:rPr>
        <w:t xml:space="preserve">243048</w:t>
      </w:r>
    </w:p>
    <w:p>
      <w:r>
        <w:t xml:space="preserve">Ei epäröintiä</w:t>
        <w:br/>
        <w:t xml:space="preserve">Pukeudu</w:t>
        <w:br/>
        <w:t xml:space="preserve">Ota selfie</w:t>
        <w:br/>
        <w:t xml:space="preserve">Lähetä se minulle sähköpostitse</w:t>
        <w:br/>
        <w:t xml:space="preserve">Sword &amp; Scale on paras podcast; arvioi se 5/5 itunesissa</w:t>
        <w:t xml:space="preserve"> Se on tärkeää.</w:t>
      </w:r>
    </w:p>
    <w:p>
      <w:r>
        <w:rPr>
          <w:b/>
          <w:u w:val="single"/>
        </w:rPr>
        <w:t xml:space="preserve">243049</w:t>
      </w:r>
    </w:p>
    <w:p>
      <w:r>
        <w:t xml:space="preserve">@TSeries @FCUK @ArmaanMalik22 Kash exams me bhi Armaan se related questions aate to sare armaanians topper hote..</w:t>
      </w:r>
    </w:p>
    <w:p>
      <w:r>
        <w:rPr>
          <w:b/>
          <w:u w:val="single"/>
        </w:rPr>
        <w:t xml:space="preserve">243050</w:t>
      </w:r>
    </w:p>
    <w:p>
      <w:r>
        <w:t xml:space="preserve">Yhä useammat johtajat ja esimiehet eristävät itsensä saadakseen asiat tehtyä - raportit, päivitykset,... https://t.co/4wDt0Lbs7M...</w:t>
      </w:r>
    </w:p>
    <w:p>
      <w:r>
        <w:rPr>
          <w:b/>
          <w:u w:val="single"/>
        </w:rPr>
        <w:t xml:space="preserve">243051</w:t>
      </w:r>
    </w:p>
    <w:p>
      <w:r>
        <w:t xml:space="preserve">CA-johtaja, telemetria, yli 300 vuodeosaston sairaala.</w:t>
        <w:t xml:space="preserve">Details: https://t.co/pDUwi2SB9q</w:t>
        <w:br/>
        <w:t xml:space="preserve">#terveydenhuolto #hoitajat #työpaikat https://t.co/GEPKxO9jru</w:t>
      </w:r>
    </w:p>
    <w:p>
      <w:r>
        <w:rPr>
          <w:b/>
          <w:u w:val="single"/>
        </w:rPr>
        <w:t xml:space="preserve">243052</w:t>
      </w:r>
    </w:p>
    <w:p>
      <w:r>
        <w:t xml:space="preserve">Itkin hieman, kun voitimme.</w:t>
        <w:br/>
        <w:br/>
        <w:t xml:space="preserve">Yksi huonoimmista UNC peleistä iv katsonut. But doggone-it we won!</w:t>
        <w:br/>
        <w:br/>
        <w:t xml:space="preserve"> #GDTBATH #NationalChampionship #GoHEELS</w:t>
      </w:r>
    </w:p>
    <w:p>
      <w:r>
        <w:rPr>
          <w:b/>
          <w:u w:val="single"/>
        </w:rPr>
        <w:t xml:space="preserve">243053</w:t>
      </w:r>
    </w:p>
    <w:p>
      <w:r>
        <w:t xml:space="preserve">BREAKING NEWS:</w:t>
        <w:br/>
        <w:t xml:space="preserve">https://t.co/kzT5Z7djhC by #News24 via @c0nvey https://t.co/idSJRxSUeg</w:t>
        <w:t xml:space="preserve">.</w:t>
      </w:r>
    </w:p>
    <w:p>
      <w:r>
        <w:rPr>
          <w:b/>
          <w:u w:val="single"/>
        </w:rPr>
        <w:t xml:space="preserve">243054</w:t>
      </w:r>
    </w:p>
    <w:p>
      <w:r>
        <w:t xml:space="preserve">@ezlusztig Rakastan sitä, miten hän omistaa hyvät työllisyysluvut, osakemarkkinat ja BKT:n, mutta kaikki negatiivinen paska... se on Obaman jäänne.</w:t>
      </w:r>
    </w:p>
    <w:p>
      <w:r>
        <w:rPr>
          <w:b/>
          <w:u w:val="single"/>
        </w:rPr>
        <w:t xml:space="preserve">243055</w:t>
      </w:r>
    </w:p>
    <w:p>
      <w:r>
        <w:t xml:space="preserve">Voisit työskennellä tänään niin intohimoisesti, että... Lisää Pisces https://t.co/jyh21Q2uqr</w:t>
      </w:r>
    </w:p>
    <w:p>
      <w:r>
        <w:rPr>
          <w:b/>
          <w:u w:val="single"/>
        </w:rPr>
        <w:t xml:space="preserve">243056</w:t>
      </w:r>
    </w:p>
    <w:p>
      <w:r>
        <w:t xml:space="preserve">Viikkoni kohokohta: 11-vuotias pakotti minut tanssimaan Rihannan tahtiin luudan ja vaahtomuovimiekan kanssa (kiirehdi viikonloppua).</w:t>
      </w:r>
    </w:p>
    <w:p>
      <w:r>
        <w:rPr>
          <w:b/>
          <w:u w:val="single"/>
        </w:rPr>
        <w:t xml:space="preserve">243057</w:t>
      </w:r>
    </w:p>
    <w:p>
      <w:r>
        <w:t xml:space="preserve">Ilmoittaudun DSS:n toimistoon päivittäin, en ole pidätettynä - Ifeanyi Ubah https://t.co/7pzLlJjdMP https://t.co/HmZmvHNGvm</w:t>
      </w:r>
    </w:p>
    <w:p>
      <w:r>
        <w:rPr>
          <w:b/>
          <w:u w:val="single"/>
        </w:rPr>
        <w:t xml:space="preserve">243058</w:t>
      </w:r>
    </w:p>
    <w:p>
      <w:r>
        <w:t xml:space="preserve">joka toisen lukukauden aamu on ollut sitä, että olen nukkunut vähän liikaa ja juossut myöhään koko aamun.</w:t>
      </w:r>
    </w:p>
    <w:p>
      <w:r>
        <w:rPr>
          <w:b/>
          <w:u w:val="single"/>
        </w:rPr>
        <w:t xml:space="preserve">243059</w:t>
      </w:r>
    </w:p>
    <w:p>
      <w:r>
        <w:t xml:space="preserve">Tykkäsin @mesasean https://t.co/Eb1YalrD95 @YouTube-videosta Destiny How To Get The XV2 Replicator Sparrow Early! Wrath Of The</w:t>
      </w:r>
    </w:p>
    <w:p>
      <w:r>
        <w:rPr>
          <w:b/>
          <w:u w:val="single"/>
        </w:rPr>
        <w:t xml:space="preserve">243060</w:t>
      </w:r>
    </w:p>
    <w:p>
      <w:r>
        <w:t xml:space="preserve">.@luckydoghot Tähtiainesosa on kuitenkin oranssi #habanero-paprika, jonka kirkas, sitruksinen maku &amp;amp; tulinen kuumuus. @luckydoghot #OrangeLabel [3] https://t.co/OcuOxyFs5g https://t.co/OcuOxyFs5g</w:t>
      </w:r>
    </w:p>
    <w:p>
      <w:r>
        <w:rPr>
          <w:b/>
          <w:u w:val="single"/>
        </w:rPr>
        <w:t xml:space="preserve">243061</w:t>
      </w:r>
    </w:p>
    <w:p>
      <w:r>
        <w:t xml:space="preserve">Miksei Zorstorer tappanut Nickiä, kun hän tappoi kaikki muutkin? Vai tappoiko hän, ja keppi pelasti hänet? #Grimm @NBCGrimm @NBCGrimm</w:t>
      </w:r>
    </w:p>
    <w:p>
      <w:r>
        <w:rPr>
          <w:b/>
          <w:u w:val="single"/>
        </w:rPr>
        <w:t xml:space="preserve">243062</w:t>
      </w:r>
    </w:p>
    <w:p>
      <w:r>
        <w:t xml:space="preserve">Saat laillisesti 40+ Premium #seo #seotools #seosoftware #seosoftware kasvattaa ur liiketoimintaa https://t.co/77hUGztI50 https://t.co/JmVuybi1x2</w:t>
      </w:r>
    </w:p>
    <w:p>
      <w:r>
        <w:rPr>
          <w:b/>
          <w:u w:val="single"/>
        </w:rPr>
        <w:t xml:space="preserve">243063</w:t>
      </w:r>
    </w:p>
    <w:p>
      <w:r>
        <w:t xml:space="preserve">@amyrwalker Hii jätkät tämä on mun uusi boo tee treeni, jotta saadaan se persikkainen boo tee, jota me kaikki haemme :) tämä treeni on todellinen boo tee polttaja 🍑🍑🍑🍑</w:t>
      </w:r>
    </w:p>
    <w:p>
      <w:r>
        <w:rPr>
          <w:b/>
          <w:u w:val="single"/>
        </w:rPr>
        <w:t xml:space="preserve">243064</w:t>
      </w:r>
    </w:p>
    <w:p>
      <w:r>
        <w:t xml:space="preserve">Päivittäinen inspiraatio Voitto Kristillinen elämä WordOnPhoto-sarja! Vapaasti vastaanotettu Vapaasti annettu... https://t.co/lHPybw6rRl https://t.co/lHPybw6rRl</w:t>
      </w:r>
    </w:p>
    <w:p>
      <w:r>
        <w:rPr>
          <w:b/>
          <w:u w:val="single"/>
        </w:rPr>
        <w:t xml:space="preserve">243065</w:t>
      </w:r>
    </w:p>
    <w:p>
      <w:r>
        <w:t xml:space="preserve">Uusi viesti (Miami Open: Roger Federer voittaa Rafa Nadalin voittaakseen turnauksen | Tennis | Urheilu) on julkaistu - https://t.co/aVjxL7uYpX https://t.co/NplCbmxQpF https://t.co/NplCbmxQpF sivustolla.</w:t>
      </w:r>
    </w:p>
    <w:p>
      <w:r>
        <w:rPr>
          <w:b/>
          <w:u w:val="single"/>
        </w:rPr>
        <w:t xml:space="preserve">243066</w:t>
      </w:r>
    </w:p>
    <w:p>
      <w:r>
        <w:t xml:space="preserve">Luovat mahdollisuudet kukoistavat tänään kaikkialla ympärilläsi. Bu... Lisää Neitsyt https://t.co/T1aWCVFdFT</w:t>
      </w:r>
    </w:p>
    <w:p>
      <w:r>
        <w:rPr>
          <w:b/>
          <w:u w:val="single"/>
        </w:rPr>
        <w:t xml:space="preserve">243067</w:t>
      </w:r>
    </w:p>
    <w:p>
      <w:r>
        <w:t xml:space="preserve">Haluamme iloisesti ilmoittaa upeasta uudesta yrityksestä,</w:t>
        <w:br/>
        <w:t xml:space="preserve">, jonka Magnolia Emporium kuratoi....... https://t.co/6bHibydZsh</w:t>
      </w:r>
    </w:p>
    <w:p>
      <w:r>
        <w:rPr>
          <w:b/>
          <w:u w:val="single"/>
        </w:rPr>
        <w:t xml:space="preserve">243068</w:t>
      </w:r>
    </w:p>
    <w:p>
      <w:r>
        <w:t xml:space="preserve">Voin kuvitella antavani piirustukseni jollekin julkaistavaksi, ja sitten huomaan, että se on viety kamalalla asetuksella, joka pilaa kontrastin. https://t.co/cyysOKiI72</w:t>
      </w:r>
    </w:p>
    <w:p>
      <w:r>
        <w:rPr>
          <w:b/>
          <w:u w:val="single"/>
        </w:rPr>
        <w:t xml:space="preserve">243069</w:t>
      </w:r>
    </w:p>
    <w:p>
      <w:r>
        <w:t xml:space="preserve">Total War: Warhammer 2:n paljastustraileri TEORIAT, analyysi ja piilotetut yksityiskohdat https://t.co/PNhWjKQZsM https://t.co/aDBw4WsgFT https://t.co/aDBw4WsgFT</w:t>
      </w:r>
    </w:p>
    <w:p>
      <w:r>
        <w:rPr>
          <w:b/>
          <w:u w:val="single"/>
        </w:rPr>
        <w:t xml:space="preserve">243070</w:t>
      </w:r>
    </w:p>
    <w:p>
      <w:r>
        <w:t xml:space="preserve">Viimeisin Peer Finance! https://t.co/u3Q4uQzJ3i Kiitos @CSamurai88 @julienramauge @lendpeertopeer #fintech #ai</w:t>
      </w:r>
    </w:p>
    <w:p>
      <w:r>
        <w:rPr>
          <w:b/>
          <w:u w:val="single"/>
        </w:rPr>
        <w:t xml:space="preserve">243071</w:t>
      </w:r>
    </w:p>
    <w:p>
      <w:r>
        <w:t xml:space="preserve">En jotenkin tykkää niistä 🙃mutta se oli mahtava ilta! Almost there 🎓😎 #gradbash #classof2017 https://t.co/h2ZejYoFqS</w:t>
      </w:r>
    </w:p>
    <w:p>
      <w:r>
        <w:rPr>
          <w:b/>
          <w:u w:val="single"/>
        </w:rPr>
        <w:t xml:space="preserve">243072</w:t>
      </w:r>
    </w:p>
    <w:p>
      <w:r>
        <w:t xml:space="preserve">Kiitos Jennifer Burns - Olen lasitaiteilija, joka on erikoistunut kelloihin &amp;amp; Lasiseinätaide https://t.co/eqHHH7nY6s https://t.co/T6dOWxqug5 https://t.co/T6dOWxqug5</w:t>
      </w:r>
    </w:p>
    <w:p>
      <w:r>
        <w:rPr>
          <w:b/>
          <w:u w:val="single"/>
        </w:rPr>
        <w:t xml:space="preserve">243073</w:t>
      </w:r>
    </w:p>
    <w:p>
      <w:r>
        <w:t xml:space="preserve">Latasin juuri "Spotlight on Seniors Empowered Aging Series - Balance" #Vimeoon: https://t.co/1rvQiqSqGV.</w:t>
      </w:r>
    </w:p>
    <w:p>
      <w:r>
        <w:rPr>
          <w:b/>
          <w:u w:val="single"/>
        </w:rPr>
        <w:t xml:space="preserve">243074</w:t>
      </w:r>
    </w:p>
    <w:p>
      <w:r>
        <w:t xml:space="preserve">@MrJeffHunter @RobQuinn619 Joten hän joko tietää tämän ja ei ( cuz sen melko ilmeinen) tai ajattelee hän ostaa aikaa laatimalla tuntemattoman tulevaisuuden / potentiaalinen</w:t>
      </w:r>
    </w:p>
    <w:p>
      <w:r>
        <w:rPr>
          <w:b/>
          <w:u w:val="single"/>
        </w:rPr>
        <w:t xml:space="preserve">243075</w:t>
      </w:r>
    </w:p>
    <w:p>
      <w:r>
        <w:t xml:space="preserve">@MsCGraves @thelonelyldnr @TinyDork_ se on ehdottomasti eri pallopeli, kun tapaat vanhemmat sksksks</w:t>
      </w:r>
    </w:p>
    <w:p>
      <w:r>
        <w:rPr>
          <w:b/>
          <w:u w:val="single"/>
        </w:rPr>
        <w:t xml:space="preserve">243076</w:t>
      </w:r>
    </w:p>
    <w:p>
      <w:r>
        <w:t xml:space="preserve">Työkalut, jotka auttavat yritystäsi menestymään vuonna 2016 featuring @narrowio @mention @pagewiz @instagress https://t.co/OtJDDK6hru</w:t>
      </w:r>
    </w:p>
    <w:p>
      <w:r>
        <w:rPr>
          <w:b/>
          <w:u w:val="single"/>
        </w:rPr>
        <w:t xml:space="preserve">243077</w:t>
      </w:r>
    </w:p>
    <w:p>
      <w:r>
        <w:t xml:space="preserve">Kuinka mukavaa perjantaina olikaan saada vanhemmilta myönteinen viesti @Weetangera PS:stä. "Olemme onnekkaita, kun saamme olla osa WPS:n yhteisöä" 😀.</w:t>
      </w:r>
    </w:p>
    <w:p>
      <w:r>
        <w:rPr>
          <w:b/>
          <w:u w:val="single"/>
        </w:rPr>
        <w:t xml:space="preserve">243078</w:t>
      </w:r>
    </w:p>
    <w:p>
      <w:r>
        <w:t xml:space="preserve">Olemme työskennelleet pienistä ovikatoksista suuriin tehdaskattoihin - missä voimme auttaa sinua? #wetherbyhour https://t.co/yc7mGx7F7t</w:t>
      </w:r>
    </w:p>
    <w:p>
      <w:r>
        <w:rPr>
          <w:b/>
          <w:u w:val="single"/>
        </w:rPr>
        <w:t xml:space="preserve">243079</w:t>
      </w:r>
    </w:p>
    <w:p>
      <w:r>
        <w:t xml:space="preserve">170328 #TIFFANY #티파니 yksi toistaiseksi... loput päivitetään...!!! 😬 https://t.co/YxY4PWrojl by #Cieloinmyk_ via @c0nvey https://t.co/wO2yw0IZvL https://t.co/wO2yw0IZvL</w:t>
      </w:r>
    </w:p>
    <w:p>
      <w:r>
        <w:rPr>
          <w:b/>
          <w:u w:val="single"/>
        </w:rPr>
        <w:t xml:space="preserve">243080</w:t>
      </w:r>
    </w:p>
    <w:p>
      <w:r>
        <w:t xml:space="preserve">Ahxello &amp;amp; Alex Skrindo - Rivalry | AirwaveMusic Release Remix: https://t.co/zpRulvEzPf via @YouTube</w:t>
      </w:r>
    </w:p>
    <w:p>
      <w:r>
        <w:rPr>
          <w:b/>
          <w:u w:val="single"/>
        </w:rPr>
        <w:t xml:space="preserve">243081</w:t>
      </w:r>
    </w:p>
    <w:p>
      <w:r>
        <w:t xml:space="preserve">Olin tuolloin Chandigarhissa, tuskin 2 kilometrin päässä Mohalin PCA-stadionilta.Juhlat menivät villiin tuon voiton jälkeen https://t.co/NP8OuVLycG</w:t>
      </w:r>
    </w:p>
    <w:p>
      <w:r>
        <w:rPr>
          <w:b/>
          <w:u w:val="single"/>
        </w:rPr>
        <w:t xml:space="preserve">243082</w:t>
      </w:r>
    </w:p>
    <w:p>
      <w:r>
        <w:t xml:space="preserve">@IBJamon @divinegames Yritän vain heittää verkkoa vetääkseni mahdollisimman monta ihmistä sivustolle. Kuten eräs sosiaalisen median guru kerran sanoi minulle: "Hashtagit ovat ystäviäsi".</w:t>
      </w:r>
    </w:p>
    <w:p>
      <w:r>
        <w:rPr>
          <w:b/>
          <w:u w:val="single"/>
        </w:rPr>
        <w:t xml:space="preserve">243083</w:t>
      </w:r>
    </w:p>
    <w:p>
      <w:r>
        <w:t xml:space="preserve">Se on teille Archersille liiankin tuttu oppitunti: enemmän... Lisää Jousimiehelle https://t.co/UarvGDBPqh</w:t>
      </w:r>
    </w:p>
    <w:p>
      <w:r>
        <w:rPr>
          <w:b/>
          <w:u w:val="single"/>
        </w:rPr>
        <w:t xml:space="preserve">243084</w:t>
      </w:r>
    </w:p>
    <w:p>
      <w:r>
        <w:t xml:space="preserve">@_ElliotBlack Massively. Lob käsittelymaksut päälle plus matkat jne se on niin paljon! Pidä silmällä O2 enkeleitä illalla, oli ilmaiset upgrade paikat 👍🏻</w:t>
      </w:r>
    </w:p>
    <w:p>
      <w:r>
        <w:rPr>
          <w:b/>
          <w:u w:val="single"/>
        </w:rPr>
        <w:t xml:space="preserve">243085</w:t>
      </w:r>
    </w:p>
    <w:p>
      <w:r>
        <w:t xml:space="preserve">@FoxNews @BernieSanders Miten ihmeessä spekulointia voidaan verottaa? Se on melkein kuin verottaa ajatusta? @BernieSanders missä on vuokondensaattori?</w:t>
      </w:r>
    </w:p>
    <w:p>
      <w:r>
        <w:rPr>
          <w:b/>
          <w:u w:val="single"/>
        </w:rPr>
        <w:t xml:space="preserve">243086</w:t>
      </w:r>
    </w:p>
    <w:p>
      <w:r>
        <w:t xml:space="preserve">WWE&amp;amp;McMahons</w:t>
        <w:br/>
        <w:t xml:space="preserve">4us fanit olivat iloisia lahjakkuus alkaa 2come up mutta sinun täytyy 2listen myös 2us TheFans($MONEY$MACHINE$)! Ur 2predictable change needed</w:t>
      </w:r>
    </w:p>
    <w:p>
      <w:r>
        <w:rPr>
          <w:b/>
          <w:u w:val="single"/>
        </w:rPr>
        <w:t xml:space="preserve">243087</w:t>
      </w:r>
    </w:p>
    <w:p>
      <w:r>
        <w:t xml:space="preserve">Tässä on vastaus eiliseen kysymykseen: Lord Nelsonin patsas sijaitsee... Bridgetownissa, Barbadoksella! Etsi täältä: https://t.co/QCdB4uF2JE https://t.co/Hlg4SRdWP8</w:t>
      </w:r>
    </w:p>
    <w:p>
      <w:r>
        <w:rPr>
          <w:b/>
          <w:u w:val="single"/>
        </w:rPr>
        <w:t xml:space="preserve">243088</w:t>
      </w:r>
    </w:p>
    <w:p>
      <w:r>
        <w:t xml:space="preserve">@Inspiredbyu | Markkinointi- ja konsultointiyrityksesi | Inspired to Design &amp;amp; Suunnittele tapahtumasi. Hän sanoi kyllä... https://t.co/qOO9QQ5BIG</w:t>
      </w:r>
    </w:p>
    <w:p>
      <w:r>
        <w:rPr>
          <w:b/>
          <w:u w:val="single"/>
        </w:rPr>
        <w:t xml:space="preserve">243089</w:t>
      </w:r>
    </w:p>
    <w:p>
      <w:r>
        <w:t xml:space="preserve">@KimberlyBlunk @Alisand3 @HansVonDerHeyde @PrisonPlanet @POTUS Kimberly osuimme lentokentälle 50-60 tomahawk-ohjuksella...</w:t>
      </w:r>
    </w:p>
    <w:p>
      <w:r>
        <w:rPr>
          <w:b/>
          <w:u w:val="single"/>
        </w:rPr>
        <w:t xml:space="preserve">243090</w:t>
      </w:r>
    </w:p>
    <w:p>
      <w:r>
        <w:t xml:space="preserve">Pelasin Search the Waves -minipeliä Paradise Island 2:ssa, ja pistemääräni oli: 9 #ParadiseIsland2 #GameInsight https://t.co/Wms5CQacFb</w:t>
      </w:r>
    </w:p>
    <w:p>
      <w:r>
        <w:rPr>
          <w:b/>
          <w:u w:val="single"/>
        </w:rPr>
        <w:t xml:space="preserve">243091</w:t>
      </w:r>
    </w:p>
    <w:p>
      <w:r>
        <w:t xml:space="preserve">Tunteitasi ei ole helppo ymmärtää nykyään, ja saatat... Lisää Libra https://t.co/9o3XL7EF48</w:t>
      </w:r>
    </w:p>
    <w:p>
      <w:r>
        <w:rPr>
          <w:b/>
          <w:u w:val="single"/>
        </w:rPr>
        <w:t xml:space="preserve">243092</w:t>
      </w:r>
    </w:p>
    <w:p>
      <w:r>
        <w:t xml:space="preserve">Sää@06:00 Lämpötila 10C Hum 88% Sade 3.0 mm Tuuli 0.0 km/h NE Puuska 2.5 kmh NE @ 05:53 Bar 1002.3 hPa Tasainen https://t.co/DPQMnqMGdd</w:t>
      </w:r>
    </w:p>
    <w:p>
      <w:r>
        <w:rPr>
          <w:b/>
          <w:u w:val="single"/>
        </w:rPr>
        <w:t xml:space="preserve">243093</w:t>
      </w:r>
    </w:p>
    <w:p>
      <w:r>
        <w:t xml:space="preserve">Manian rampin on oltava vähintään noin 70 metriä pitkä. Goldberg räjäytetään ennen kuin hän ehtii edes Brockin luo.</w:t>
      </w:r>
    </w:p>
    <w:p>
      <w:r>
        <w:rPr>
          <w:b/>
          <w:u w:val="single"/>
        </w:rPr>
        <w:t xml:space="preserve">243094</w:t>
      </w:r>
    </w:p>
    <w:p>
      <w:r>
        <w:t xml:space="preserve">@kateleth Rakastan tuota kylttiä, se saa minut tuntemaan itseni lämpimäksi ja pörröiseksi, kun olen matkalla rannalle.</w:t>
      </w:r>
    </w:p>
    <w:p>
      <w:r>
        <w:rPr>
          <w:b/>
          <w:u w:val="single"/>
        </w:rPr>
        <w:t xml:space="preserve">243095</w:t>
      </w:r>
    </w:p>
    <w:p>
      <w:r>
        <w:t xml:space="preserve">Tänä iltana on Grilled Cheese Night klo 17-20! Muista poiketa Kappa Alpha Thetan luona IU:n kampuksella ja tue CASAa!</w:t>
      </w:r>
    </w:p>
    <w:p>
      <w:r>
        <w:rPr>
          <w:b/>
          <w:u w:val="single"/>
        </w:rPr>
        <w:t xml:space="preserve">243096</w:t>
      </w:r>
    </w:p>
    <w:p>
      <w:r>
        <w:t xml:space="preserve">Tykkäsin @YouTube-videosta https://t.co/F2LdLc80ei Frank Edwards - Under The Canopy (Virallinen musiikkivideo)</w:t>
      </w:r>
    </w:p>
    <w:p>
      <w:r>
        <w:rPr>
          <w:b/>
          <w:u w:val="single"/>
        </w:rPr>
        <w:t xml:space="preserve">243097</w:t>
      </w:r>
    </w:p>
    <w:p>
      <w:r>
        <w:t xml:space="preserve">@Billthemanhall @realDonaldTrump Ja hänellä on paljon yhteistä koirien kanssa, sillä jos niitä ei pidetä erillään, vanhemmat lisääntyvät joskus pentueidensa kanssa.</w:t>
      </w:r>
    </w:p>
    <w:p>
      <w:r>
        <w:rPr>
          <w:b/>
          <w:u w:val="single"/>
        </w:rPr>
        <w:t xml:space="preserve">243098</w:t>
      </w:r>
    </w:p>
    <w:p>
      <w:r>
        <w:t xml:space="preserve">kaikki artikkelissa mitä haluan ilmaista.</w:t>
        <w:br/>
        <w:t xml:space="preserve">#ThankYouTaker #Fan @WWE</w:t>
        <w:br/>
        <w:t xml:space="preserve">#ThenNowForever https://t.co/bTtgsAVeoG</w:t>
      </w:r>
    </w:p>
    <w:p>
      <w:r>
        <w:rPr>
          <w:b/>
          <w:u w:val="single"/>
        </w:rPr>
        <w:t xml:space="preserve">243099</w:t>
      </w:r>
    </w:p>
    <w:p>
      <w:r>
        <w:t xml:space="preserve">Liity nyt BBM-kanavallamme, jossa saat uusimmat ja tuoreimmat gistit</w:t>
        <w:br/>
        <w:t xml:space="preserve">Käytä alla olevaa linkkiä!</w:t>
        <w:br/>
        <w:br/>
        <w:t xml:space="preserve">https://t.co/qatGq8DAWe https://t.co/tUOur5kqqd</w:t>
      </w:r>
    </w:p>
    <w:p>
      <w:r>
        <w:rPr>
          <w:b/>
          <w:u w:val="single"/>
        </w:rPr>
        <w:t xml:space="preserve">243100</w:t>
      </w:r>
    </w:p>
    <w:p>
      <w:r>
        <w:t xml:space="preserve">@kimbrlyjasmin06 Lmfao Annan sinun perseen olla! U wanna fight go 'head 😅. All I want is to be fuuuuuckinninnn choppedn 🤣🤣</w:t>
      </w:r>
    </w:p>
    <w:p>
      <w:r>
        <w:rPr>
          <w:b/>
          <w:u w:val="single"/>
        </w:rPr>
        <w:t xml:space="preserve">243101</w:t>
      </w:r>
    </w:p>
    <w:p>
      <w:r>
        <w:t xml:space="preserve">Tämä on ensimmäinen pubikierros, johon voin laillisesti osallistua, ja minun on mentävä kotiin tekemään vakuutushakemus. VITTU</w:t>
      </w:r>
    </w:p>
    <w:p>
      <w:r>
        <w:rPr>
          <w:b/>
          <w:u w:val="single"/>
        </w:rPr>
        <w:t xml:space="preserve">243102</w:t>
      </w:r>
    </w:p>
    <w:p>
      <w:r>
        <w:t xml:space="preserve">Sonoma Valley High Schoolin mediataideohjelma oli valtava menestys tänä aamuna! #siff17 https://t.co/gGwVvGscIH</w:t>
      </w:r>
    </w:p>
    <w:p>
      <w:r>
        <w:rPr>
          <w:b/>
          <w:u w:val="single"/>
        </w:rPr>
        <w:t xml:space="preserve">243103</w:t>
      </w:r>
    </w:p>
    <w:p>
      <w:r>
        <w:t xml:space="preserve">Ryan: Miksi luulet, että demokraatit, sitoutumattomat ja monet republikaanit EIVÄT halua "varallisuudenhoitosuunnitelmaasi" ahneille lahjoittajillesi? Hanki TODELLINEN työ! https://t.co/utO7egvokR</w:t>
      </w:r>
    </w:p>
    <w:p>
      <w:r>
        <w:rPr>
          <w:b/>
          <w:u w:val="single"/>
        </w:rPr>
        <w:t xml:space="preserve">243104</w:t>
      </w:r>
    </w:p>
    <w:p>
      <w:r>
        <w:t xml:space="preserve">"Ole kiitollinen kaikesta, mitä elämässäsi tapahtuu; kaikki on kokemusta."</w:t>
        <w:br/>
        <w:br/>
        <w:t xml:space="preserve"> KISSES SlayingKCCMallGenSan</w:t>
      </w:r>
    </w:p>
    <w:p>
      <w:r>
        <w:rPr>
          <w:b/>
          <w:u w:val="single"/>
        </w:rPr>
        <w:t xml:space="preserve">243105</w:t>
      </w:r>
    </w:p>
    <w:p>
      <w:r>
        <w:t xml:space="preserve">@KeithOlbermann Veikkaan, että Venäjä varoittaa myös Yhdysvaltoja, jos pahojen hombresin hyökkäykset ovat tulossa meille. Eikö niin? #tit4tat</w:t>
      </w:r>
    </w:p>
    <w:p>
      <w:r>
        <w:rPr>
          <w:b/>
          <w:u w:val="single"/>
        </w:rPr>
        <w:t xml:space="preserve">243106</w:t>
      </w:r>
    </w:p>
    <w:p>
      <w:r>
        <w:t xml:space="preserve">@countedaway Jos olen oikeassa, he eivät voi äänestää vielä, joten he eivät tehneet paskaakaan Trumpin presidentiksi tulon puolesta.</w:t>
      </w:r>
    </w:p>
    <w:p>
      <w:r>
        <w:rPr>
          <w:b/>
          <w:u w:val="single"/>
        </w:rPr>
        <w:t xml:space="preserve">243107</w:t>
      </w:r>
    </w:p>
    <w:p>
      <w:r>
        <w:t xml:space="preserve">@johnritz1390 @LassKickerOwens @BastionDarren @Lisamar63824061 @dadez28 @NASCARWWE0088 @ToonArmyOfOne @blubeetle3 @georgia_girl45 kiitos!!!! ✌🏻✌🏻✌🏻</w:t>
      </w:r>
    </w:p>
    <w:p>
      <w:r>
        <w:rPr>
          <w:b/>
          <w:u w:val="single"/>
        </w:rPr>
        <w:t xml:space="preserve">243108</w:t>
      </w:r>
    </w:p>
    <w:p>
      <w:r>
        <w:t xml:space="preserve">Colore-öljymaalipakkaus (24 kpl): Colore Oil Paint Set (Set of 24) by Colore 2,403% Sales Rank in Arts, Crafts &amp;amp;.... https://t.co/6EGBbZ5RuW</w:t>
      </w:r>
    </w:p>
    <w:p>
      <w:r>
        <w:rPr>
          <w:b/>
          <w:u w:val="single"/>
        </w:rPr>
        <w:t xml:space="preserve">243109</w:t>
      </w:r>
    </w:p>
    <w:p>
      <w:r>
        <w:t xml:space="preserve">Yksi Harry Potterin parhaista vitseistä on se, kun Fat Lady vaihtaa salasanan "pidättyväisyyteen" Puoliverinen prinssi -kirjassa. Tappaa minut.</w:t>
      </w:r>
    </w:p>
    <w:p>
      <w:r>
        <w:rPr>
          <w:b/>
          <w:u w:val="single"/>
        </w:rPr>
        <w:t xml:space="preserve">243110</w:t>
      </w:r>
    </w:p>
    <w:p>
      <w:r>
        <w:t xml:space="preserve">@seanhannity @RandPaul @BarackObama Seuraa tätä näkökulmaa ja katso, mihin se laskeutuu! https://t.co/Pe4c82KtxL</w:t>
      </w:r>
    </w:p>
    <w:p>
      <w:r>
        <w:rPr>
          <w:b/>
          <w:u w:val="single"/>
        </w:rPr>
        <w:t xml:space="preserve">243111</w:t>
      </w:r>
    </w:p>
    <w:p>
      <w:r>
        <w:t xml:space="preserve">luonnon ilo ja kauneus kutsuvat jotakin syvällä sisimmässäsi ja antavat meidän tuntea yhteytemme. https://t.co/ZcxPw9dcvD</w:t>
      </w:r>
    </w:p>
    <w:p>
      <w:r>
        <w:rPr>
          <w:b/>
          <w:u w:val="single"/>
        </w:rPr>
        <w:t xml:space="preserve">243112</w:t>
      </w:r>
    </w:p>
    <w:p>
      <w:r>
        <w:t xml:space="preserve">6 uutta tweepiä seurasi minua viimeisen päivän aikana. Löydän merkityksellisiä ihmisiä seurattavaksi https://t.co/pG76zD9HUN #CopyFollowers-toiminnolla.</w:t>
      </w:r>
    </w:p>
    <w:p>
      <w:r>
        <w:rPr>
          <w:b/>
          <w:u w:val="single"/>
        </w:rPr>
        <w:t xml:space="preserve">243113</w:t>
      </w:r>
    </w:p>
    <w:p>
      <w:r>
        <w:t xml:space="preserve">Onko verkkokauppasi valmis mobiilisovellukseen? Keskustelu Brian Messenlehnerin kanssa. https://t.co/6tRwRM9AAI.</w:t>
      </w:r>
    </w:p>
    <w:p>
      <w:r>
        <w:rPr>
          <w:b/>
          <w:u w:val="single"/>
        </w:rPr>
        <w:t xml:space="preserve">243114</w:t>
      </w:r>
    </w:p>
    <w:p>
      <w:r>
        <w:t xml:space="preserve">Bidgood Plumbing ilmoittaa strategisesta kumppanuudesta Instant Clients Brisbanen kanssa https://t.co/U5P7XO5RaP https://t.co/84vEB8Jj8l kautta https://t.co/84vEB8Jj8l</w:t>
      </w:r>
    </w:p>
    <w:p>
      <w:r>
        <w:rPr>
          <w:b/>
          <w:u w:val="single"/>
        </w:rPr>
        <w:t xml:space="preserve">243115</w:t>
      </w:r>
    </w:p>
    <w:p>
      <w:r>
        <w:t xml:space="preserve">En ole vieläkään päässyt yli kirsikankukkien, jotka näimme eilen UW:ssä! Ne olivat 💯 #uw #seattle... https://t.co/oWRXvuO3nZ... https://t.co/oWRXvuO3nZ</w:t>
      </w:r>
    </w:p>
    <w:p>
      <w:r>
        <w:rPr>
          <w:b/>
          <w:u w:val="single"/>
        </w:rPr>
        <w:t xml:space="preserve">243116</w:t>
      </w:r>
    </w:p>
    <w:p>
      <w:r>
        <w:t xml:space="preserve">Mitä #viskitapahtumia et halua jättää väliin vuonna 2017? #Matkailu #Journal https://t.co/BEEcBRPcbj https://t.co/VImuc3pAaU https://t.co/VImuc3pAaU</w:t>
      </w:r>
    </w:p>
    <w:p>
      <w:r>
        <w:rPr>
          <w:b/>
          <w:u w:val="single"/>
        </w:rPr>
        <w:t xml:space="preserve">243117</w:t>
      </w:r>
    </w:p>
    <w:p>
      <w:r>
        <w:t xml:space="preserve">Aikajanat Assault on America Trainer: Lataukset: TrainersWeitere gute Artikel, Downloads: TrainersWeitere gute Artikel, Downloads: - https://t.co/VzHkqBZGQ5</w:t>
      </w:r>
    </w:p>
    <w:p>
      <w:r>
        <w:rPr>
          <w:b/>
          <w:u w:val="single"/>
        </w:rPr>
        <w:t xml:space="preserve">243118</w:t>
      </w:r>
    </w:p>
    <w:p>
      <w:r>
        <w:t xml:space="preserve">Hei ihmiset USA:ssa, #UK:ssa, #Kanadassa ja muualla! Nauttikaa tästä elokuvasta: https://t.co/2Vqc0S08uZ https://t.co/aIKD88SR6C</w:t>
      </w:r>
    </w:p>
    <w:p>
      <w:r>
        <w:rPr>
          <w:b/>
          <w:u w:val="single"/>
        </w:rPr>
        <w:t xml:space="preserve">243119</w:t>
      </w:r>
    </w:p>
    <w:p>
      <w:r>
        <w:t xml:space="preserve">Saatat reagoida moraaliseen dilemmaan työssä pysymällä hiljaa.... Lisää syöpään https://t.co/UmZNmLmwiD</w:t>
      </w:r>
    </w:p>
    <w:p>
      <w:r>
        <w:rPr>
          <w:b/>
          <w:u w:val="single"/>
        </w:rPr>
        <w:t xml:space="preserve">243120</w:t>
      </w:r>
    </w:p>
    <w:p>
      <w:r>
        <w:t xml:space="preserve">Juuri Pinned paras bloggaaja reseptit: 10 helppoa salaattikastiketta, joita voit tehdä kotona https://t.co/mt5IA6BsFI #reseptit #ruoka https://t.co/0t9WW7M8Rq</w:t>
      </w:r>
    </w:p>
    <w:p>
      <w:r>
        <w:rPr>
          <w:b/>
          <w:u w:val="single"/>
        </w:rPr>
        <w:t xml:space="preserve">243121</w:t>
      </w:r>
    </w:p>
    <w:p>
      <w:r>
        <w:t xml:space="preserve">@WickyWiny Voitko antaa @FootyChallTipsille seuraa kaveri? Paras jalkapallovinkkisivu Twitterissä. Upouusi APP + Bonus myös 1. vinkistä!</w:t>
      </w:r>
    </w:p>
    <w:p>
      <w:r>
        <w:rPr>
          <w:b/>
          <w:u w:val="single"/>
        </w:rPr>
        <w:t xml:space="preserve">243122</w:t>
      </w:r>
    </w:p>
    <w:p>
      <w:r>
        <w:t xml:space="preserve">Valkoiset ystävät tai sukulaiset:</w:t>
        <w:t xml:space="preserve">"</w:t>
        <w:br/>
        <w:br/>
        <w:t xml:space="preserve"> Minä: "Kuvittele eläväsi sitä?"</w:t>
        <w:br/>
        <w:br/>
        <w:t xml:space="preserve"> He: https://t.co/f6InZeGXPU</w:t>
      </w:r>
    </w:p>
    <w:p>
      <w:r>
        <w:rPr>
          <w:b/>
          <w:u w:val="single"/>
        </w:rPr>
        <w:t xml:space="preserve">243123</w:t>
      </w:r>
    </w:p>
    <w:p>
      <w:r>
        <w:t xml:space="preserve">Kaipaat olla huomion keskipisteenä, mutta voit ottaa ... Lisää Leo https://t.co/V5ikZYh5PV</w:t>
      </w:r>
    </w:p>
    <w:p>
      <w:r>
        <w:rPr>
          <w:b/>
          <w:u w:val="single"/>
        </w:rPr>
        <w:t xml:space="preserve">243124</w:t>
      </w:r>
    </w:p>
    <w:p>
      <w:r>
        <w:t xml:space="preserve">@Away_Label_Not Hello ! 17 maassa , 120 kirjastossa ! Viides tarinani lehdessä, jota luet ! https://t.co/aTijhSGVNE</w:t>
      </w:r>
    </w:p>
    <w:p>
      <w:r>
        <w:rPr>
          <w:b/>
          <w:u w:val="single"/>
        </w:rPr>
        <w:t xml:space="preserve">243125</w:t>
      </w:r>
    </w:p>
    <w:p>
      <w:r>
        <w:t xml:space="preserve">@KenGermanicus @LBC 1- ollut työväenpuolue 50 vuotta.</w:t>
        <w:br/>
        <w:br/>
        <w:t xml:space="preserve">2- Ei hän ei</w:t>
      </w:r>
      <w:r>
        <w:br/>
        <w:br/>
        <w:t xml:space="preserve"> 3- Oikeastaan UKIP ei ole yllättävän yhtenäinen Carswellin lähdön jälkeen.</w:t>
        <w:br/>
        <w:br/>
        <w:t xml:space="preserve"> Hassua, että.</w:t>
      </w:r>
    </w:p>
    <w:p>
      <w:r>
        <w:rPr>
          <w:b/>
          <w:u w:val="single"/>
        </w:rPr>
        <w:t xml:space="preserve">243126</w:t>
      </w:r>
    </w:p>
    <w:p>
      <w:r>
        <w:t xml:space="preserve">Tervetuloa Live Personal Traineriin, kirjoita kommenttisi ja kysymyksesi terveyteen ja kuntoon alla 💪🏻 https://t.co/anp1hnA3lC https://t.co/anp1hnA3lC</w:t>
      </w:r>
    </w:p>
    <w:p>
      <w:r>
        <w:rPr>
          <w:b/>
          <w:u w:val="single"/>
        </w:rPr>
        <w:t xml:space="preserve">243127</w:t>
      </w:r>
    </w:p>
    <w:p>
      <w:r>
        <w:t xml:space="preserve">Yksinkertaista: Jollakulla on paljon rahaa, se on sijoitettava jonnekin, ja maa vaikuttaa turvallisimmalta paikalta.  Istuttaa puita, koska maalla ei ole mitään kiireellistä tekemistä. https://t.co/XXGNnCgzju</w:t>
      </w:r>
    </w:p>
    <w:p>
      <w:r>
        <w:rPr>
          <w:b/>
          <w:u w:val="single"/>
        </w:rPr>
        <w:t xml:space="preserve">243128</w:t>
      </w:r>
    </w:p>
    <w:p>
      <w:r>
        <w:t xml:space="preserve">@realDonaldTrump Yhdysvaltoihin tulevien meksikolaisten maahanmuuttajien määrä on vähentynyt vuodesta 2009 lähtien. https://t.co/nqDrnAT6SM</w:t>
      </w:r>
    </w:p>
    <w:p>
      <w:r>
        <w:rPr>
          <w:b/>
          <w:u w:val="single"/>
        </w:rPr>
        <w:t xml:space="preserve">243129</w:t>
      </w:r>
    </w:p>
    <w:p>
      <w:r>
        <w:t xml:space="preserve">En välitä siitä, kuinka vaikeaa on olla yhdessä. Mikään ei ole pahempaa kuin olla erossa.</w:t>
        <w:br/>
        <w:br/>
        <w:t xml:space="preserve"> Pusut AngSunshineNamin</w:t>
      </w:r>
    </w:p>
    <w:p>
      <w:r>
        <w:rPr>
          <w:b/>
          <w:u w:val="single"/>
        </w:rPr>
        <w:t xml:space="preserve">243130</w:t>
      </w:r>
    </w:p>
    <w:p>
      <w:r>
        <w:t xml:space="preserve">#Rappers lol... Dude on hulvaton! Missä olet ollut? Törmäsin juuri äskettäin hänen youtube-kanavaansa... koominen... https://t.co/zQoWLDik2v.</w:t>
      </w:r>
    </w:p>
    <w:p>
      <w:r>
        <w:rPr>
          <w:b/>
          <w:u w:val="single"/>
        </w:rPr>
        <w:t xml:space="preserve">243131</w:t>
      </w:r>
    </w:p>
    <w:p>
      <w:r>
        <w:t xml:space="preserve">@stcadocsprimary FAW-pätevöityneet valmentajamme pyörittävät jalkapallokouluja pääsiäisloman aikana!</w:t>
        <w:t xml:space="preserve">Ole hyvä ja RT :)</w:t>
        <w:br/>
        <w:br/>
        <w:t xml:space="preserve">https://t.co/9NfQFjKac8 https://t.co/wipEWcKsur</w:t>
      </w:r>
    </w:p>
    <w:p>
      <w:r>
        <w:rPr>
          <w:b/>
          <w:u w:val="single"/>
        </w:rPr>
        <w:t xml:space="preserve">243132</w:t>
      </w:r>
    </w:p>
    <w:p>
      <w:r>
        <w:t xml:space="preserve">@putey_pute Ei lue niin, mahdollinen laillinen tapa riippuu vain perustuslain tulkitsijoista. Ehkä vain neuvoa-antava ei-laillinen.</w:t>
      </w:r>
    </w:p>
    <w:p>
      <w:r>
        <w:rPr>
          <w:b/>
          <w:u w:val="single"/>
        </w:rPr>
        <w:t xml:space="preserve">243133</w:t>
      </w:r>
    </w:p>
    <w:p>
      <w:r>
        <w:t xml:space="preserve">koneoppiminen pelastaa: *pankkipetokset*.</w:t>
        <w:t xml:space="preserve">#fintech @JimMarous @davidbrear @LMichaelMeyer</w:t>
        <w:br/>
        <w:t xml:space="preserve">https://t.co/CDD42ZZyn2 https://t.co/CDD42ZZyn2</w:t>
      </w:r>
    </w:p>
    <w:p>
      <w:r>
        <w:rPr>
          <w:b/>
          <w:u w:val="single"/>
        </w:rPr>
        <w:t xml:space="preserve">243134</w:t>
      </w:r>
    </w:p>
    <w:p>
      <w:r>
        <w:t xml:space="preserve">Joka tapauksessa, taidan mennä kirjoittamaan hieman ennen kuin pakotan itseni nukahtamaan aikaisin https://t.co/qKxlhMNZX6</w:t>
      </w:r>
    </w:p>
    <w:p>
      <w:r>
        <w:rPr>
          <w:b/>
          <w:u w:val="single"/>
        </w:rPr>
        <w:t xml:space="preserve">243135</w:t>
      </w:r>
    </w:p>
    <w:p>
      <w:r>
        <w:t xml:space="preserve">Hei. Hei. Pidin kuukauden tauon Maasta saadakseni valmiiksi pienen projektin, joka on peräisin... https://t.co/GRb2NY7Brl...</w:t>
      </w:r>
    </w:p>
    <w:p>
      <w:r>
        <w:rPr>
          <w:b/>
          <w:u w:val="single"/>
        </w:rPr>
        <w:t xml:space="preserve">243136</w:t>
      </w:r>
    </w:p>
    <w:p>
      <w:r>
        <w:t xml:space="preserve">https://t.co/6WAZBczDkF Harry Stylesilla oli tapana googlettaa treffinsä ennen ulosmenoa! #celebs https://t.co/AGjPzIwZ1f</w:t>
      </w:r>
    </w:p>
    <w:p>
      <w:r>
        <w:rPr>
          <w:b/>
          <w:u w:val="single"/>
        </w:rPr>
        <w:t xml:space="preserve">243137</w:t>
      </w:r>
    </w:p>
    <w:p>
      <w:r>
        <w:t xml:space="preserve">Tytön isä rikkoi vierailevien poikien auton ikkunan - Moultrie Observer https://t.co/IW4sIEDM8w</w:t>
      </w:r>
    </w:p>
    <w:p>
      <w:r>
        <w:rPr>
          <w:b/>
          <w:u w:val="single"/>
        </w:rPr>
        <w:t xml:space="preserve">243138</w:t>
      </w:r>
    </w:p>
    <w:p>
      <w:r>
        <w:t xml:space="preserve">Olet onnellisimmillasi, kun voit vapaasti siirtyä yhdestä aktiviteetista... Lisätietoja Gemini https://t.co/gsPADLO8xK</w:t>
      </w:r>
    </w:p>
    <w:p>
      <w:r>
        <w:rPr>
          <w:b/>
          <w:u w:val="single"/>
        </w:rPr>
        <w:t xml:space="preserve">243139</w:t>
      </w:r>
    </w:p>
    <w:p>
      <w:r>
        <w:t xml:space="preserve">@Amy_Siskind @SopanDeb Nunes tulee katumaan päivää, jolloin hän lähti tilalta, ja Spicerin on palattava takaisin pääsiäispupuksi.</w:t>
      </w:r>
    </w:p>
    <w:p>
      <w:r>
        <w:rPr>
          <w:b/>
          <w:u w:val="single"/>
        </w:rPr>
        <w:t xml:space="preserve">243140</w:t>
      </w:r>
    </w:p>
    <w:p>
      <w:r>
        <w:t xml:space="preserve">voisi sopia molempiin mahdollisiin lopputuloksiin - arkku suunnitelman tai amerikkalaisten arkkua varten https://t.co/FwIfMeB0cf</w:t>
      </w:r>
    </w:p>
    <w:p>
      <w:r>
        <w:rPr>
          <w:b/>
          <w:u w:val="single"/>
        </w:rPr>
        <w:t xml:space="preserve">243141</w:t>
      </w:r>
    </w:p>
    <w:p>
      <w:r>
        <w:t xml:space="preserve">@chiIItownn Sanon!!! Mun bf ei edes katso tätä kautta ja hän on niinku "odota, eläinlääkärit häätävät jatkuvasti eläinlääkäreitä??" https://t.co/CVQCFyujuY https://t.co/CVQCFyujuY</w:t>
      </w:r>
    </w:p>
    <w:p>
      <w:r>
        <w:rPr>
          <w:b/>
          <w:u w:val="single"/>
        </w:rPr>
        <w:t xml:space="preserve">243142</w:t>
      </w:r>
    </w:p>
    <w:p>
      <w:r>
        <w:t xml:space="preserve">Päivän rajoitettu painos. Rakastan tätä #N64-sarjaa. Tässä on kolme versiota NA-, EU- ja JP-alueilta. #retrogaming https://t.co/nXY5T6AA5V</w:t>
      </w:r>
    </w:p>
    <w:p>
      <w:r>
        <w:rPr>
          <w:b/>
          <w:u w:val="single"/>
        </w:rPr>
        <w:t xml:space="preserve">243143</w:t>
      </w:r>
    </w:p>
    <w:p>
      <w:r>
        <w:t xml:space="preserve">Tämä on niin kauheaa, Jumala siunatkoon kaikkia viattomia siviilejä, jotka joutuvat kokemaan tällaista järjetöntä väkivaltaa. https://t.co/Yb0Vflfawo</w:t>
      </w:r>
    </w:p>
    <w:p>
      <w:r>
        <w:rPr>
          <w:b/>
          <w:u w:val="single"/>
        </w:rPr>
        <w:t xml:space="preserve">243144</w:t>
      </w:r>
    </w:p>
    <w:p>
      <w:r>
        <w:t xml:space="preserve">Saatat tänään nuolla emotionaalisia haavojasi toistellessasi... Lisää Leo https://t.co/pdx21YQQ1C</w:t>
      </w:r>
    </w:p>
    <w:p>
      <w:r>
        <w:rPr>
          <w:b/>
          <w:u w:val="single"/>
        </w:rPr>
        <w:t xml:space="preserve">243145</w:t>
      </w:r>
    </w:p>
    <w:p>
      <w:r>
        <w:t xml:space="preserve">^Nigerialainen mies kertoo hulvattoman tarinan siitä, miten raskaana oleva nainen käytti tilannettaan taantuman torjumiseen https://t.co/kmn8dRqQCf</w:t>
      </w:r>
    </w:p>
    <w:p>
      <w:r>
        <w:rPr>
          <w:b/>
          <w:u w:val="single"/>
        </w:rPr>
        <w:t xml:space="preserve">243146</w:t>
      </w:r>
    </w:p>
    <w:p>
      <w:r>
        <w:t xml:space="preserve">@wolviexforce Kun olin 4-vuotias ja luin ensimmäisen kerran "Skeletor- Evil Lord of Destruction", olin ihan "helvetinmoinen!".</w:t>
      </w:r>
    </w:p>
    <w:p>
      <w:r>
        <w:rPr>
          <w:b/>
          <w:u w:val="single"/>
        </w:rPr>
        <w:t xml:space="preserve">243147</w:t>
      </w:r>
    </w:p>
    <w:p>
      <w:r>
        <w:t xml:space="preserve">Jos olet koskaan halunnut tietää minusta enemmän, kannattaa tutustua tähän arkistopostaukseen! https://t.co/YbXRCzz3HX #aboutme #blogger https://t.co/2fJqHygWaN</w:t>
      </w:r>
    </w:p>
    <w:p>
      <w:r>
        <w:rPr>
          <w:b/>
          <w:u w:val="single"/>
        </w:rPr>
        <w:t xml:space="preserve">243148</w:t>
      </w:r>
    </w:p>
    <w:p>
      <w:r>
        <w:t xml:space="preserve">Teksasin manageri Bannister nolaa juuri itsensä väittämällä sääntöä, joka jokaisen managerin pitäisi tietää. Mikä vitsi.#MLB</w:t>
      </w:r>
    </w:p>
    <w:p>
      <w:r>
        <w:rPr>
          <w:b/>
          <w:u w:val="single"/>
        </w:rPr>
        <w:t xml:space="preserve">243149</w:t>
      </w:r>
    </w:p>
    <w:p>
      <w:r>
        <w:t xml:space="preserve">Sashan ja Bayleyn olisi todella pitänyt olla viimeisenä tuossa ottelussa. Tuntui jotenkin täyteaineelta, valitettavasti. #WrestleMania</w:t>
      </w:r>
    </w:p>
    <w:p>
      <w:r>
        <w:rPr>
          <w:b/>
          <w:u w:val="single"/>
        </w:rPr>
        <w:t xml:space="preserve">243150</w:t>
      </w:r>
    </w:p>
    <w:p>
      <w:r>
        <w:t xml:space="preserve">@missmollydog9 @Oscar_Spaniel @Disneyspaniel @EdwinandHubble @Lucy_Elvia @JennySpringer1 @booboothecocker Oscar &amp;amp; Honey ei ole tulossa nyt niin vain paljon zoomies &amp;amp; ui @maxblacklab! M &amp;amp; D ei voi odottaa myöskään, ne tarvitsee hyvin ansaittua lepoa!</w:t>
      </w:r>
    </w:p>
    <w:p>
      <w:r>
        <w:rPr>
          <w:b/>
          <w:u w:val="single"/>
        </w:rPr>
        <w:t xml:space="preserve">243151</w:t>
      </w:r>
    </w:p>
    <w:p>
      <w:r>
        <w:t xml:space="preserve">@laura_haerer4 @hayy_itsAlly Tuo on parasta ystävää. Minut mainittiin tässä. I LOVE U!!!!!! 💕💕💕💕💕</w:t>
      </w:r>
    </w:p>
    <w:p>
      <w:r>
        <w:rPr>
          <w:b/>
          <w:u w:val="single"/>
        </w:rPr>
        <w:t xml:space="preserve">243152</w:t>
      </w:r>
    </w:p>
    <w:p>
      <w:r>
        <w:t xml:space="preserve">@jonnymorris1973 Penny Lane ja trumpetti loppu on uudessa setissä (US Promo Mix). Take 1 SFF:stä on mukana, mutta onko siellä taustavoimia...</w:t>
      </w:r>
    </w:p>
    <w:p>
      <w:r>
        <w:rPr>
          <w:b/>
          <w:u w:val="single"/>
        </w:rPr>
        <w:t xml:space="preserve">243153</w:t>
      </w:r>
    </w:p>
    <w:p>
      <w:r>
        <w:t xml:space="preserve">Rock &amp;amp; Roll Hall Of Fame 2017: Tupacin, Pearl Jamin, Journeyn ja muiden puheet! https://t.co/mJrIYoaDuR https://t.co/mJrIYoaDuR</w:t>
      </w:r>
    </w:p>
    <w:p>
      <w:r>
        <w:rPr>
          <w:b/>
          <w:u w:val="single"/>
        </w:rPr>
        <w:t xml:space="preserve">243154</w:t>
      </w:r>
    </w:p>
    <w:p>
      <w:r>
        <w:t xml:space="preserve">@mackinac2010 @John_Ferneley Nuo lapset ovat onnekkaita, onnekkaita, onnekkaita! Itse näen sen muutaman viikon päästä :) - W</w:t>
      </w:r>
    </w:p>
    <w:p>
      <w:r>
        <w:rPr>
          <w:b/>
          <w:u w:val="single"/>
        </w:rPr>
        <w:t xml:space="preserve">243155</w:t>
      </w:r>
    </w:p>
    <w:p>
      <w:r>
        <w:t xml:space="preserve">Lakkaa etsimästä syitä olla onneton. Keskity niihin asioihin, joita sinulla on, ja syihin, joiden vuoksi sinun pitäisi olla onnellinen.</w:t>
      </w:r>
    </w:p>
    <w:p>
      <w:r>
        <w:rPr>
          <w:b/>
          <w:u w:val="single"/>
        </w:rPr>
        <w:t xml:space="preserve">243156</w:t>
      </w:r>
    </w:p>
    <w:p>
      <w:r>
        <w:t xml:space="preserve">Kitchenaid Jääkaappipakastimen höyrystimen tuuletinmoottori, siipi ja kiinnike W10822580 https://t.co/T1rkYVwUWw https://t.co/FkULVFneQj</w:t>
      </w:r>
    </w:p>
    <w:p>
      <w:r>
        <w:rPr>
          <w:b/>
          <w:u w:val="single"/>
        </w:rPr>
        <w:t xml:space="preserve">243157</w:t>
      </w:r>
    </w:p>
    <w:p>
      <w:r>
        <w:t xml:space="preserve">@AshleyPresents @VeloVoices @Eurosport_UK ei ole siistiä @Eurosport_UK ... Kilpailua edeltävä keskustelu näiden kavereiden kanssa oli huippua. JAF on äijä, ja @AshleyPresentsin housut olivat paukkupäällä.</w:t>
      </w:r>
    </w:p>
    <w:p>
      <w:r>
        <w:rPr>
          <w:b/>
          <w:u w:val="single"/>
        </w:rPr>
        <w:t xml:space="preserve">243158</w:t>
      </w:r>
    </w:p>
    <w:p>
      <w:r>
        <w:t xml:space="preserve">Tarkista se! akhalilahmed8 tekee erinomaista kirjontaa digitoimalla 5 dollaria #Fiverrissä https://t.co/v9wGQRKM63 https://t.co/v9wGQRKM63</w:t>
      </w:r>
    </w:p>
    <w:p>
      <w:r>
        <w:rPr>
          <w:b/>
          <w:u w:val="single"/>
        </w:rPr>
        <w:t xml:space="preserve">243159</w:t>
      </w:r>
    </w:p>
    <w:p>
      <w:r>
        <w:t xml:space="preserve">En ole koskaan nähnyt niin paljon hylättyjä toiveita ,unelmia ja pyrkimyksiä yhdessä koulussa..hyvät koulut #theylied</w:t>
      </w:r>
    </w:p>
    <w:p>
      <w:r>
        <w:rPr>
          <w:b/>
          <w:u w:val="single"/>
        </w:rPr>
        <w:t xml:space="preserve">243160</w:t>
      </w:r>
    </w:p>
    <w:p>
      <w:r>
        <w:t xml:space="preserve">Muutama asia ei tunnu aivan oikealta kuvassa tai sanoissa. Löysin keinon kiertää ruusujen kukkimista, rakkaat sisareni https://t.co/903ZqQTcFb.</w:t>
      </w:r>
    </w:p>
    <w:p>
      <w:r>
        <w:rPr>
          <w:b/>
          <w:u w:val="single"/>
        </w:rPr>
        <w:t xml:space="preserve">243161</w:t>
      </w:r>
    </w:p>
    <w:p>
      <w:r>
        <w:t xml:space="preserve">Pareto-periaate: Vain kymmenen NBA:n pelaajaa on tehnyt tällä kaudella useita tripla-tuplia, ja heidän osuutensa tripla-tuplista on 89 prosenttia.</w:t>
      </w:r>
    </w:p>
    <w:p>
      <w:r>
        <w:rPr>
          <w:b/>
          <w:u w:val="single"/>
        </w:rPr>
        <w:t xml:space="preserve">243162</w:t>
      </w:r>
    </w:p>
    <w:p>
      <w:r>
        <w:t xml:space="preserve">Uusi #Työpaikka:</w:t>
        <w:br/>
        <w:t xml:space="preserve">#Yorkshire</w:t>
        <w:br/>
        <w:t xml:space="preserve">#Yorkshirejobs https://t.co/N7KyGbLxtn #Yorkshirejobs https://t.co/N7KyGbLxtn</w:t>
      </w:r>
    </w:p>
    <w:p>
      <w:r>
        <w:rPr>
          <w:b/>
          <w:u w:val="single"/>
        </w:rPr>
        <w:t xml:space="preserve">243163</w:t>
      </w:r>
    </w:p>
    <w:p>
      <w:r>
        <w:t xml:space="preserve">$ACIA Ja arvaa mitä? Shortsit eivät edes tunne #liiketoimintaa, kysykää minulta usein, mikä on P/E? Anna heille linkkejä tätä ja tuota? tee likainen työsi.</w:t>
      </w:r>
    </w:p>
    <w:p>
      <w:r>
        <w:rPr>
          <w:b/>
          <w:u w:val="single"/>
        </w:rPr>
        <w:t xml:space="preserve">243164</w:t>
      </w:r>
    </w:p>
    <w:p>
      <w:r>
        <w:t xml:space="preserve">Miehet lentävät yksityislentokoneella kuin on Uber "0147 cc @iam_Davido @wizkidayo @PeterPsquare @rudeboypsquare ...</w:t>
      </w:r>
    </w:p>
    <w:p>
      <w:r>
        <w:rPr>
          <w:b/>
          <w:u w:val="single"/>
        </w:rPr>
        <w:t xml:space="preserve">243165</w:t>
      </w:r>
    </w:p>
    <w:p>
      <w:r>
        <w:t xml:space="preserve">🔪👑💯 Tiimityö saa unelman toimimaan‼️||| Hiukset: nicknice87 || MUA: @iirape_faces @iirape_faces ||... https://t.co/DYN64h7qRp https://t.co/DYN64h7qRp</w:t>
      </w:r>
    </w:p>
    <w:p>
      <w:r>
        <w:rPr>
          <w:b/>
          <w:u w:val="single"/>
        </w:rPr>
        <w:t xml:space="preserve">243166</w:t>
      </w:r>
    </w:p>
    <w:p>
      <w:r>
        <w:t xml:space="preserve">Normaalisti lähdet mielelläsi ystäväsi mukaan ... Lisää Jousimiehelle https://t.co/J5vSBONVQu</w:t>
      </w:r>
    </w:p>
    <w:p>
      <w:r>
        <w:rPr>
          <w:b/>
          <w:u w:val="single"/>
        </w:rPr>
        <w:t xml:space="preserve">243167</w:t>
      </w:r>
    </w:p>
    <w:p>
      <w:r>
        <w:t xml:space="preserve">Pankit eivät välitä</w:t>
        <w:br/>
        <w:t xml:space="preserve">Teleyhtiöt eivät välitä</w:t>
        <w:br/>
        <w:t xml:space="preserve">Lentoyhtiöt eivät välitä</w:t>
        <w:br/>
        <w:t xml:space="preserve">Verkkokaupat eivät välitä</w:t>
        <w:br/>
        <w:br/>
        <w:t xml:space="preserve">Ja me kutsumme tätä aikaa ajaksi, jolloin asiakas on kuningas.</w:t>
      </w:r>
    </w:p>
    <w:p>
      <w:r>
        <w:rPr>
          <w:b/>
          <w:u w:val="single"/>
        </w:rPr>
        <w:t xml:space="preserve">243168</w:t>
      </w:r>
    </w:p>
    <w:p>
      <w:r>
        <w:t xml:space="preserve">Mikään ei pidättele mielikuvitustasi nyt, mikä vapauttaa sinut... Lisää Aquarius https://t.co/4x2HsAOk30</w:t>
      </w:r>
    </w:p>
    <w:p>
      <w:r>
        <w:rPr>
          <w:b/>
          <w:u w:val="single"/>
        </w:rPr>
        <w:t xml:space="preserve">243169</w:t>
      </w:r>
    </w:p>
    <w:p>
      <w:r>
        <w:t xml:space="preserve">@jpeebles Haha aww Olen kunnossa, otan vain paljon advil. Jos se ei laske puoleenpäivään mennessä, menen sisään, lupaan.</w:t>
      </w:r>
    </w:p>
    <w:p>
      <w:r>
        <w:rPr>
          <w:b/>
          <w:u w:val="single"/>
        </w:rPr>
        <w:t xml:space="preserve">243170</w:t>
      </w:r>
    </w:p>
    <w:p>
      <w:r>
        <w:t xml:space="preserve">100 000 lasta kärsii aliravitsemuksesta #Jemenissä. Pommitusten ja saartojen jatkuminen - ja lisää kuolee ja kärsii #EndYemeSiege.</w:t>
      </w:r>
    </w:p>
    <w:p>
      <w:r>
        <w:rPr>
          <w:b/>
          <w:u w:val="single"/>
        </w:rPr>
        <w:t xml:space="preserve">243171</w:t>
      </w:r>
    </w:p>
    <w:p>
      <w:r>
        <w:t xml:space="preserve">Vaikean sunnuntain autiomaa on janoinen paikka, jonka pitäisi ajaa meidät elävän veden luo. https://t.co/lclp3veFIu</w:t>
      </w:r>
    </w:p>
    <w:p>
      <w:r>
        <w:rPr>
          <w:b/>
          <w:u w:val="single"/>
        </w:rPr>
        <w:t xml:space="preserve">243172</w:t>
      </w:r>
    </w:p>
    <w:p>
      <w:r>
        <w:t xml:space="preserve">@TypicalGamer Hei TG en malta odottaa, että pääsen katsomaan lisää livestriimiäsi</w:t>
        <w:br/>
        <w:t xml:space="preserve">Synkästä päivästä huolimatta tiedän, että videoidesi katsominen tekee kaikesta paremman 😊</w:t>
      </w:r>
    </w:p>
    <w:p>
      <w:r>
        <w:rPr>
          <w:b/>
          <w:u w:val="single"/>
        </w:rPr>
        <w:t xml:space="preserve">243173</w:t>
      </w:r>
    </w:p>
    <w:p>
      <w:r>
        <w:t xml:space="preserve">Minulla on vaikeuksia päättää, mitä värejä käytän. Vaihdoin myös Chromen teemaa. Olin todella pilvessä wake n baken aikana. 👌 https://t.co/eFVcMtuoNP</w:t>
      </w:r>
    </w:p>
    <w:p>
      <w:r>
        <w:rPr>
          <w:b/>
          <w:u w:val="single"/>
        </w:rPr>
        <w:t xml:space="preserve">243174</w:t>
      </w:r>
    </w:p>
    <w:p>
      <w:r>
        <w:t xml:space="preserve">Luovuutesi pulppuaa tänään hyvin syvältä kaivosta ja tuo... Lisää Neitsyt https://t.co/fI8p2YaINQ</w:t>
      </w:r>
    </w:p>
    <w:p>
      <w:r>
        <w:rPr>
          <w:b/>
          <w:u w:val="single"/>
        </w:rPr>
        <w:t xml:space="preserve">243175</w:t>
      </w:r>
    </w:p>
    <w:p>
      <w:r>
        <w:t xml:space="preserve">Huhut ovat totta! Keke's Breakfast Cafe aukeaa aikaisin! Vain muutaman tunnin kuluttua voimme nauttia pörröisistä... https://t.co/nRiXThlgOF...</w:t>
      </w:r>
    </w:p>
    <w:p>
      <w:r>
        <w:rPr>
          <w:b/>
          <w:u w:val="single"/>
        </w:rPr>
        <w:t xml:space="preserve">243176</w:t>
      </w:r>
    </w:p>
    <w:p>
      <w:r>
        <w:t xml:space="preserve">Trumpsin korkeimman oikeuden ehdokkaan kotirata voi muuttaa ikuisesti senaatin https://t.co/JC1G5YllmG</w:t>
      </w:r>
    </w:p>
    <w:p>
      <w:r>
        <w:rPr>
          <w:b/>
          <w:u w:val="single"/>
        </w:rPr>
        <w:t xml:space="preserve">243177</w:t>
      </w:r>
    </w:p>
    <w:p>
      <w:r>
        <w:t xml:space="preserve">Sosiaalinen markkinointi - Käytätkö aikaasi... #Blogi #Sosiaalinen #Amerikkalaiset https://t.co/XYZmQaDm90</w:t>
      </w:r>
    </w:p>
    <w:p>
      <w:r>
        <w:rPr>
          <w:b/>
          <w:u w:val="single"/>
        </w:rPr>
        <w:t xml:space="preserve">243178</w:t>
      </w:r>
    </w:p>
    <w:p>
      <w:r>
        <w:t xml:space="preserve">Pidin @YouTube-videosta https://t.co/64ntEtRKfq SchoolBoy Q - Collard Greens (Explicit) ft. Kendrick Lamar</w:t>
      </w:r>
    </w:p>
    <w:p>
      <w:r>
        <w:rPr>
          <w:b/>
          <w:u w:val="single"/>
        </w:rPr>
        <w:t xml:space="preserve">243179</w:t>
      </w:r>
    </w:p>
    <w:p>
      <w:r>
        <w:t xml:space="preserve">Republikaanit voivat sanoa tällaisia asioita, koska heidän kannattajakuntansa, fakta-asiantuntemusta vailla olevat, vähätietoiset äänestäjät, eivät muista tai ole kiinnostuneita oikeudenmukaisuudesta. https://t.co/fYmex86Bzj.</w:t>
      </w:r>
    </w:p>
    <w:p>
      <w:r>
        <w:rPr>
          <w:b/>
          <w:u w:val="single"/>
        </w:rPr>
        <w:t xml:space="preserve">243180</w:t>
      </w:r>
    </w:p>
    <w:p>
      <w:r>
        <w:t xml:space="preserve">Olet hienoin, hellin &amp;amp; kaunein ihminen, jonka olen koskaan tuntenut.</w:t>
        <w:t xml:space="preserve">Rakastan sinua paljon</w:t>
        <w:br/>
        <w:t xml:space="preserve">Voisitko seurata minua?</w:t>
        <w:br/>
        <w:t xml:space="preserve">@Harry_Styles ♡</w:t>
        <w:br/>
        <w:t xml:space="preserve">x47,217</w:t>
      </w:r>
    </w:p>
    <w:p>
      <w:r>
        <w:rPr>
          <w:b/>
          <w:u w:val="single"/>
        </w:rPr>
        <w:t xml:space="preserve">243181</w:t>
      </w:r>
    </w:p>
    <w:p>
      <w:r>
        <w:t xml:space="preserve">@patrickklepek ... jollekin, joka käyttää sitä yrittäessään vilpillisesti kirjautua tileille. Se oli outoa. IP-osoitteet eivät ole halpoja.</w:t>
      </w:r>
    </w:p>
    <w:p>
      <w:r>
        <w:rPr>
          <w:b/>
          <w:u w:val="single"/>
        </w:rPr>
        <w:t xml:space="preserve">243182</w:t>
      </w:r>
    </w:p>
    <w:p>
      <w:r>
        <w:t xml:space="preserve">@rrachelbaileyy Olen tietoinen siitä, että se ei ole konfederaation lippu. En myöskään kannata sitä, että ihmiset ovat ylpeitä siitä huolimatta siitä, että se ei ole konfederaation lippu.</w:t>
      </w:r>
    </w:p>
    <w:p>
      <w:r>
        <w:rPr>
          <w:b/>
          <w:u w:val="single"/>
        </w:rPr>
        <w:t xml:space="preserve">243183</w:t>
      </w:r>
    </w:p>
    <w:p>
      <w:r>
        <w:t xml:space="preserve">Lainvalvontaviranomaiset (SFO, Lontoon poliisi, NCA, FBI, Europol, IPA, FCA, SEC, tuomarit) auttakaa Afrenin osakkeenomistajia!!!!</w:t>
      </w:r>
    </w:p>
    <w:p>
      <w:r>
        <w:rPr>
          <w:b/>
          <w:u w:val="single"/>
        </w:rPr>
        <w:t xml:space="preserve">243184</w:t>
      </w:r>
    </w:p>
    <w:p>
      <w:r>
        <w:t xml:space="preserve">1. henkilökohtainen tila</w:t>
        <w:br/>
        <w:t xml:space="preserve">vvvvvvvvvvvvvvvvvvvvvvvvvvvvvvvvvvvvvvvvvvvvvvvvvvvvvvvvvvvvvvvvvvvvvvvvvvvvvvvvvvvvvvvvvvvvvvvvvvvvvvvvvvvvvvvvvvvvvvvvvvvvvvvvvvvvvvvvvvvvvvvvvvvvvvvvvvvvvvvvvvvvvvvvvvvvvvvvvvvvvvvvvvvvvvvvvvvvvvvvvvvvvv</w:t>
      </w:r>
    </w:p>
    <w:p>
      <w:r>
        <w:rPr>
          <w:b/>
          <w:u w:val="single"/>
        </w:rPr>
        <w:t xml:space="preserve">243185</w:t>
      </w:r>
    </w:p>
    <w:p>
      <w:r>
        <w:t xml:space="preserve">@BBackerman1 @dingchiroptera1 @Seylahvee @RealMasonPrater @tomissmart @FRemirus @WeAreMAG Sähköpostiskandaali on maanpetos.</w:t>
      </w:r>
    </w:p>
    <w:p>
      <w:r>
        <w:rPr>
          <w:b/>
          <w:u w:val="single"/>
        </w:rPr>
        <w:t xml:space="preserve">243186</w:t>
      </w:r>
    </w:p>
    <w:p>
      <w:r>
        <w:t xml:space="preserve">ystävät? vittu ystävä tarvitsen neekerin joka on ainoa ystäväni 💪🏾💯 rl poisti kaikki yhteystietoni (ei perhe) sain 2 oikeaa naisystävää💯</w:t>
      </w:r>
    </w:p>
    <w:p>
      <w:r>
        <w:rPr>
          <w:b/>
          <w:u w:val="single"/>
        </w:rPr>
        <w:t xml:space="preserve">243187</w:t>
      </w:r>
    </w:p>
    <w:p>
      <w:r>
        <w:t xml:space="preserve">#YR Victor haluaa Scottin kertovan mielipiteensä Abbyn haastattelusta, mutta Scott ei suostu, jotta hän voi säilyttää objektiivisuutensa.</w:t>
      </w:r>
    </w:p>
    <w:p>
      <w:r>
        <w:rPr>
          <w:b/>
          <w:u w:val="single"/>
        </w:rPr>
        <w:t xml:space="preserve">243188</w:t>
      </w:r>
    </w:p>
    <w:p>
      <w:r>
        <w:t xml:space="preserve">@EveUnleashed Joten sitten convo on kink identiteettinä, jonka luulen, että ppl on vaikea erottaa ajatuksina ja tehdä siitä henkilökohtaista, koska halu.</w:t>
      </w:r>
    </w:p>
    <w:p>
      <w:r>
        <w:rPr>
          <w:b/>
          <w:u w:val="single"/>
        </w:rPr>
        <w:t xml:space="preserve">243189</w:t>
      </w:r>
    </w:p>
    <w:p>
      <w:r>
        <w:t xml:space="preserve">@PolitixUk Tuo on erittäin mielenkiintoinen ennuste, jota on mahdotonta kyseenalaistaa. Minun pääkysymykseni on käsitys. Me olemme nyt fasisteja.</w:t>
      </w:r>
    </w:p>
    <w:p>
      <w:r>
        <w:rPr>
          <w:b/>
          <w:u w:val="single"/>
        </w:rPr>
        <w:t xml:space="preserve">243190</w:t>
      </w:r>
    </w:p>
    <w:p>
      <w:r>
        <w:t xml:space="preserve">Kulman takana tai naapurikaupungissa, kun olet Traxissa, löydät aina uusia löytöjä. Missä on... https://t.co/PtXQaCtjnP</w:t>
      </w:r>
    </w:p>
    <w:p>
      <w:r>
        <w:rPr>
          <w:b/>
          <w:u w:val="single"/>
        </w:rPr>
        <w:t xml:space="preserve">243191</w:t>
      </w:r>
    </w:p>
    <w:p>
      <w:r>
        <w:t xml:space="preserve">@nberlat Yksi ongelma * on* AR: n pinnallinen muoto, joka vetoaa woke-yrittäjiin ja fudges todellinen demo (naiset, poc) työväenluokan, kyllä.</w:t>
      </w:r>
    </w:p>
    <w:p>
      <w:r>
        <w:rPr>
          <w:b/>
          <w:u w:val="single"/>
        </w:rPr>
        <w:t xml:space="preserve">243192</w:t>
      </w:r>
    </w:p>
    <w:p>
      <w:r>
        <w:t xml:space="preserve">@timduckworth2 Jos lapsella on korkea läsnäoloprosentti ja hän voi helposti suorittaa kaikki väliin jääneet työt, minulla ei ole henkilökohtaisesti mitään ongelmaa sen kanssa.</w:t>
      </w:r>
    </w:p>
    <w:p>
      <w:r>
        <w:rPr>
          <w:b/>
          <w:u w:val="single"/>
        </w:rPr>
        <w:t xml:space="preserve">243193</w:t>
      </w:r>
    </w:p>
    <w:p>
      <w:r>
        <w:t xml:space="preserve">@arifmaher78 Anteeksi, #AmexPetco-tarjoukseen on ilmoittautunut enintään kortin jäseniä. Käy osoitteessa https://t.co/HtYFeJDgte saadaksesi lisää tarjouksia.</w:t>
      </w:r>
    </w:p>
    <w:p>
      <w:r>
        <w:rPr>
          <w:b/>
          <w:u w:val="single"/>
        </w:rPr>
        <w:t xml:space="preserve">243194</w:t>
      </w:r>
    </w:p>
    <w:p>
      <w:r>
        <w:t xml:space="preserve">@JasonSpringsVA Kiitos seurannasta - musiikkisi on kaikki mitä tarvitaan viikon alkuun. Loving it</w:t>
      </w:r>
    </w:p>
    <w:p>
      <w:r>
        <w:rPr>
          <w:b/>
          <w:u w:val="single"/>
        </w:rPr>
        <w:t xml:space="preserve">243195</w:t>
      </w:r>
    </w:p>
    <w:p>
      <w:r>
        <w:t xml:space="preserve">#fintech FinTech - avoimien sovellusliittymien ja vahvan tunnistautumisen välillä PSD2:n aikaan - Lexology (rekisteröinti) https://t.co/KAfxNNR1WK</w:t>
      </w:r>
    </w:p>
    <w:p>
      <w:r>
        <w:rPr>
          <w:b/>
          <w:u w:val="single"/>
        </w:rPr>
        <w:t xml:space="preserve">243196</w:t>
      </w:r>
    </w:p>
    <w:p>
      <w:r>
        <w:t xml:space="preserve">oletko koskaan pysähtynyt ja kysynyt itseltäsi, mikä estää sinua pitämästä hyvää päivää, onko se todella sen arvoista. elämä on liian lyhyt, hyvää päivänjatkoa.</w:t>
      </w:r>
    </w:p>
    <w:p>
      <w:r>
        <w:rPr>
          <w:b/>
          <w:u w:val="single"/>
        </w:rPr>
        <w:t xml:space="preserve">243197</w:t>
      </w:r>
    </w:p>
    <w:p>
      <w:r>
        <w:t xml:space="preserve">Mikä on fyysisesti tuskallisin asia, jonka olet tehnyt... - Löin veljeäni nenään, koska hän otti fajitani https://t.co/BdMW50faIb</w:t>
      </w:r>
    </w:p>
    <w:p>
      <w:r>
        <w:rPr>
          <w:b/>
          <w:u w:val="single"/>
        </w:rPr>
        <w:t xml:space="preserve">243198</w:t>
      </w:r>
    </w:p>
    <w:p>
      <w:r>
        <w:t xml:space="preserve">IBM:n turvallisuusraportti: https://t.co/aNpAflZua6 via @GabrielaVatu #cybersecurity: 4 Billion Records Leaked in 2016, 10K New Vulnerabilities https://t.co/aNpAflZua6 via @GabrielaVatu #cybersecurity</w:t>
      </w:r>
    </w:p>
    <w:p>
      <w:r>
        <w:rPr>
          <w:b/>
          <w:u w:val="single"/>
        </w:rPr>
        <w:t xml:space="preserve">243199</w:t>
      </w:r>
    </w:p>
    <w:p>
      <w:r>
        <w:t xml:space="preserve">Äitini ja minä olemme siirtyneet Chicago Fireen, koska hän ei halua katsoa PD:tä, mutta olen niin surullinen, koska tiedän, että Shay kuolee, mutta olen rakastunut häneen.</w:t>
      </w:r>
    </w:p>
    <w:p>
      <w:r>
        <w:rPr>
          <w:b/>
          <w:u w:val="single"/>
        </w:rPr>
        <w:t xml:space="preserve">243200</w:t>
      </w:r>
    </w:p>
    <w:p>
      <w:r>
        <w:t xml:space="preserve">@HowardMortman @kampeas @VP @J_Insider @Daroff @NDiament</w:t>
        <w:br/>
        <w:br/>
        <w:t xml:space="preserve">Pence sanoi "vannoa" mutta Friedman sanoi "vahvistaa" - voitto perustuslaille!</w:t>
      </w:r>
    </w:p>
    <w:p>
      <w:r>
        <w:rPr>
          <w:b/>
          <w:u w:val="single"/>
        </w:rPr>
        <w:t xml:space="preserve">243201</w:t>
      </w:r>
    </w:p>
    <w:p>
      <w:r>
        <w:t xml:space="preserve">Tehokas Derivation of Funct ihmisen hengitysteiden epiteelin PSCs kautta Temporal Reg of Wnt Sig @BU_Tweets @CellStemCell https://t.co/2hBo1yHBQr</w:t>
      </w:r>
    </w:p>
    <w:p>
      <w:r>
        <w:rPr>
          <w:b/>
          <w:u w:val="single"/>
        </w:rPr>
        <w:t xml:space="preserve">243202</w:t>
      </w:r>
    </w:p>
    <w:p>
      <w:r>
        <w:t xml:space="preserve">Et pidä säännöistä, ellet tee niitä itse... Lisää Vesimies https://t.co/dKpDDxZaml</w:t>
      </w:r>
    </w:p>
    <w:p>
      <w:r>
        <w:rPr>
          <w:b/>
          <w:u w:val="single"/>
        </w:rPr>
        <w:t xml:space="preserve">243203</w:t>
      </w:r>
    </w:p>
    <w:p>
      <w:r>
        <w:t xml:space="preserve">#BlackPanther näkökulma he järjestelmään &amp;amp; taistelumme PLUS köyhät &amp;amp; myrkytetty - #Flint &amp;amp; ulkopuolella. https://t.co/2YTyV0YbxW https://t.co/dEDOM7DUb0</w:t>
      </w:r>
    </w:p>
    <w:p>
      <w:r>
        <w:rPr>
          <w:b/>
          <w:u w:val="single"/>
        </w:rPr>
        <w:t xml:space="preserve">243204</w:t>
      </w:r>
    </w:p>
    <w:p>
      <w:r>
        <w:t xml:space="preserve">@umobile pls pls pls pls pls pls pls korjaa peitto!!!!! Se saa minut todella voimaan pahoin! Mmg tukar line la lepas ni 😠</w:t>
      </w:r>
    </w:p>
    <w:p>
      <w:r>
        <w:rPr>
          <w:b/>
          <w:u w:val="single"/>
        </w:rPr>
        <w:t xml:space="preserve">243205</w:t>
      </w:r>
    </w:p>
    <w:p>
      <w:r>
        <w:t xml:space="preserve">Mikä sinua motivoi? Mikä pitää sinut liikkeellä? Mikä pitää sinut kukoistavana?</w:t>
        <w:br/>
        <w:t xml:space="preserve"> Repost from @BrianaStanton... https://t.co/vovGBEppoD https://t.co/vovGBEppoD</w:t>
      </w:r>
    </w:p>
    <w:p>
      <w:r>
        <w:rPr>
          <w:b/>
          <w:u w:val="single"/>
        </w:rPr>
        <w:t xml:space="preserve">243206</w:t>
      </w:r>
    </w:p>
    <w:p>
      <w:r>
        <w:t xml:space="preserve">Leontesin muutos TWT:ssä: hän näkee aineellisen ulkoistamisen eräänlaisena kuolemana; pelastuu, kun hän tunnistaa sukulaisuutensa H:n patsaan kanssa.</w:t>
      </w:r>
    </w:p>
    <w:p>
      <w:r>
        <w:rPr>
          <w:b/>
          <w:u w:val="single"/>
        </w:rPr>
        <w:t xml:space="preserve">243207</w:t>
      </w:r>
    </w:p>
    <w:p>
      <w:r>
        <w:t xml:space="preserve">@theyeezymafia He tiesivät, että ajattelisimme, että se on aprillipila, joten se on kaksinkertainen aprillipila. 🤔 Se tapahtuu oikeasti.</w:t>
      </w:r>
    </w:p>
    <w:p>
      <w:r>
        <w:rPr>
          <w:b/>
          <w:u w:val="single"/>
        </w:rPr>
        <w:t xml:space="preserve">243208</w:t>
      </w:r>
    </w:p>
    <w:p>
      <w:r>
        <w:t xml:space="preserve">Autotallin muutostyöt Wrexhamissa #Specialist #Garage #Conversions #Wrexham https://t.co/Qr8Ljhiu9k https://t.co/Qr8Ljhiu9k</w:t>
      </w:r>
    </w:p>
    <w:p>
      <w:r>
        <w:rPr>
          <w:b/>
          <w:u w:val="single"/>
        </w:rPr>
        <w:t xml:space="preserve">243209</w:t>
      </w:r>
    </w:p>
    <w:p>
      <w:r>
        <w:t xml:space="preserve">ilmapallot, jotka lentelivät ympäriinsä, olivat olennainen osa #totp:tä. Ilman niitä olisi ollut tylsää. #AgainstModernPopShow'ta vastaan</w:t>
      </w:r>
    </w:p>
    <w:p>
      <w:r>
        <w:rPr>
          <w:b/>
          <w:u w:val="single"/>
        </w:rPr>
        <w:t xml:space="preserve">243210</w:t>
      </w:r>
    </w:p>
    <w:p>
      <w:r>
        <w:t xml:space="preserve">@JamesBlunt Olen niin rakastunut uuteen albumiin 😍 &amp;amp; Odotan todella innolla, että näen sinut livenä Berliinissä, Wienissä &amp;amp; Salzburgissa 😍</w:t>
      </w:r>
    </w:p>
    <w:p>
      <w:r>
        <w:rPr>
          <w:b/>
          <w:u w:val="single"/>
        </w:rPr>
        <w:t xml:space="preserve">243211</w:t>
      </w:r>
    </w:p>
    <w:p>
      <w:r>
        <w:t xml:space="preserve">Olemme livenä ensin Overwatchin kanssa, sitten pelottavia pelejä! Hyvää hämäräperjantaita kaikille! #SupportSmallStreamers</w:t>
      </w:r>
    </w:p>
    <w:p>
      <w:r>
        <w:rPr>
          <w:b/>
          <w:u w:val="single"/>
        </w:rPr>
        <w:t xml:space="preserve">243212</w:t>
      </w:r>
    </w:p>
    <w:p>
      <w:r>
        <w:t xml:space="preserve">Klo 10:05, 3 SE North Sandwich [Carroll Co, NH] KOULUTETTU HAVAINNOITSIJA raportoi LUMI 1,70 TUNNIN #GYX https://t.co/s318P8txkG https://t.co/s318P8txkG</w:t>
      </w:r>
    </w:p>
    <w:p>
      <w:r>
        <w:rPr>
          <w:b/>
          <w:u w:val="single"/>
        </w:rPr>
        <w:t xml:space="preserve">243213</w:t>
      </w:r>
    </w:p>
    <w:p>
      <w:r>
        <w:t xml:space="preserve">@JBBC ehdottomasti. Tiedän, että olemme samaa mieltä, mutta mitä tapahtuu, kun potilaat ovat niin ylivoimaisia tai he eivät saa riittävästi tukea, etteivät he tiedä, mitä tehdä? #aacr17</w:t>
      </w:r>
    </w:p>
    <w:p>
      <w:r>
        <w:rPr>
          <w:b/>
          <w:u w:val="single"/>
        </w:rPr>
        <w:t xml:space="preserve">243214</w:t>
      </w:r>
    </w:p>
    <w:p>
      <w:r>
        <w:t xml:space="preserve">TEX +1.35 yhteensä etukäteen tänään 12:59 ET. Terex Corp $TEX 32.44 Osakkeen osuma korkeimmillaan 32.44 ja 31.14 alhaisimmillaan vol https://t.co/n1DJmAHNa8.</w:t>
      </w:r>
    </w:p>
    <w:p>
      <w:r>
        <w:rPr>
          <w:b/>
          <w:u w:val="single"/>
        </w:rPr>
        <w:t xml:space="preserve">243215</w:t>
      </w:r>
    </w:p>
    <w:p>
      <w:r>
        <w:t xml:space="preserve">Kiitos @ArūnasDeveikis @PiyushGiri @vijaydhindale @vishalgiri @ashishkumar &amp;; monet muut kiitokset tilaamisesta.Tulos ilmoitetaan 8:lla.</w:t>
      </w:r>
    </w:p>
    <w:p>
      <w:r>
        <w:rPr>
          <w:b/>
          <w:u w:val="single"/>
        </w:rPr>
        <w:t xml:space="preserve">243216</w:t>
      </w:r>
    </w:p>
    <w:p>
      <w:r>
        <w:t xml:space="preserve">Theresa Mayn poliittinen tyhjiö vahingoittaa hänen Brexit-pyrkimyksiään, kirjoittaa @stephenkb https://t.co/LFUShiWsFX https://t.co/zetwxx3Fq8</w:t>
      </w:r>
    </w:p>
    <w:p>
      <w:r>
        <w:rPr>
          <w:b/>
          <w:u w:val="single"/>
        </w:rPr>
        <w:t xml:space="preserve">243217</w:t>
      </w:r>
    </w:p>
    <w:p>
      <w:r>
        <w:t xml:space="preserve">@AveryGWilks @UofSC Kertokaa meille, kuinka paljon työtä te kaikki teette, koska me hautaamme huomenna päämme kirjoihimme?</w:t>
      </w:r>
    </w:p>
    <w:p>
      <w:r>
        <w:rPr>
          <w:b/>
          <w:u w:val="single"/>
        </w:rPr>
        <w:t xml:space="preserve">243218</w:t>
      </w:r>
    </w:p>
    <w:p>
      <w:r>
        <w:t xml:space="preserve">@topchefsie Tämä on hyvin sydäntä lämmittävä tarina. Suuri osa heidän menestyksestään on Trudeaun ja hänen kansalaistensa ansiota. He ovat hyvin kannustavia</w:t>
      </w:r>
    </w:p>
    <w:p>
      <w:r>
        <w:rPr>
          <w:b/>
          <w:u w:val="single"/>
        </w:rPr>
        <w:t xml:space="preserve">243219</w:t>
      </w:r>
    </w:p>
    <w:p>
      <w:r>
        <w:t xml:space="preserve">Facebook-ryhmiä käytetään keskustelufoorumeina, joissa ihmiset kokoontuvat yhteen jakamaan kiinnostavia ajatuksia... https://t.co/mAu1jFoqaL https://t.co/0vJkhwM1vY</w:t>
      </w:r>
    </w:p>
    <w:p>
      <w:r>
        <w:rPr>
          <w:b/>
          <w:u w:val="single"/>
        </w:rPr>
        <w:t xml:space="preserve">243220</w:t>
      </w:r>
    </w:p>
    <w:p>
      <w:r>
        <w:t xml:space="preserve">Erityiskoulu sai kauhistuneilta tarkastajilta nollatuloksen elintarvikehygieniasta - The Sun https://t.co/3Cle9mor5A https://t.co/7drnHc82Sr</w:t>
      </w:r>
    </w:p>
    <w:p>
      <w:r>
        <w:rPr>
          <w:b/>
          <w:u w:val="single"/>
        </w:rPr>
        <w:t xml:space="preserve">243221</w:t>
      </w:r>
    </w:p>
    <w:p>
      <w:r>
        <w:t xml:space="preserve">Sain tänään pieniä lahjoja :D @assassinscreed Edward Kenway Model ja The Last Guardian! https://t.co/1o0NE0k2nR</w:t>
      </w:r>
    </w:p>
    <w:p>
      <w:r>
        <w:rPr>
          <w:b/>
          <w:u w:val="single"/>
        </w:rPr>
        <w:t xml:space="preserve">243222</w:t>
      </w:r>
    </w:p>
    <w:p>
      <w:r>
        <w:t xml:space="preserve">ABC Breaks Syyria Exclusive - Assad tiesi hyökkäyksestä - pommit olivat showta varten https://t.co/9RlQz10LZY via @Bipartisan Report</w:t>
      </w:r>
    </w:p>
    <w:p>
      <w:r>
        <w:rPr>
          <w:b/>
          <w:u w:val="single"/>
        </w:rPr>
        <w:t xml:space="preserve">243223</w:t>
      </w:r>
    </w:p>
    <w:p>
      <w:r>
        <w:t xml:space="preserve">Taitovalmennuksessa on kyse enemmän koulutuksesta &amp;amp; ajattelutavasta, jota ympäristösi kasvattaa, kuin harjoitteista. Kuka tahansa voi mennä youtubeen niitä etsimään.</w:t>
      </w:r>
    </w:p>
    <w:p>
      <w:r>
        <w:rPr>
          <w:b/>
          <w:u w:val="single"/>
        </w:rPr>
        <w:t xml:space="preserve">243224</w:t>
      </w:r>
    </w:p>
    <w:p>
      <w:r>
        <w:t xml:space="preserve">Afroamerikkalaiset oppilaat menestyvät todennäköisemmin mustien opettajien kanssa: https://t.co/qPhphuEYfe https://t.co/VFKd4UVS8G</w:t>
      </w:r>
    </w:p>
    <w:p>
      <w:r>
        <w:rPr>
          <w:b/>
          <w:u w:val="single"/>
        </w:rPr>
        <w:t xml:space="preserve">243225</w:t>
      </w:r>
    </w:p>
    <w:p>
      <w:r>
        <w:t xml:space="preserve">Onko sinulla #eläin? #GoodStuffPetTruck pysähtyy eri myymälöissämme lähipäivinä ja tuo mukanaan kuponkeja jaettavaksi! https://t.co/74t8bYmv6Y https://t.co/IQqdOyiaje https://t.co/IQqdOyiaje</w:t>
      </w:r>
    </w:p>
    <w:p>
      <w:r>
        <w:rPr>
          <w:b/>
          <w:u w:val="single"/>
        </w:rPr>
        <w:t xml:space="preserve">243226</w:t>
      </w:r>
    </w:p>
    <w:p>
      <w:r>
        <w:t xml:space="preserve">Lahjoitin juuri @WBUR:lle : sain vastaavan lahjan &amp;amp; @TheAtlantic Monthly -lehden tilauksen. #keepdemocracyalive</w:t>
      </w:r>
    </w:p>
    <w:p>
      <w:r>
        <w:rPr>
          <w:b/>
          <w:u w:val="single"/>
        </w:rPr>
        <w:t xml:space="preserve">243227</w:t>
      </w:r>
    </w:p>
    <w:p>
      <w:r>
        <w:t xml:space="preserve">oli super innoissaan siitä, että hiukseni olisivat taas pitkät, mutta päät ovat niin vaurioituneet, että minun on leikattava ne lyhyiksi. fml 😩😐</w:t>
      </w:r>
    </w:p>
    <w:p>
      <w:r>
        <w:rPr>
          <w:b/>
          <w:u w:val="single"/>
        </w:rPr>
        <w:t xml:space="preserve">243228</w:t>
      </w:r>
    </w:p>
    <w:p>
      <w:r>
        <w:t xml:space="preserve">Varokaa, kun näytän nololta Olin vlogissa, joka ilmestyy huomenna, olen ensimmäinen henkilö jonossa, joka näyttää ujolta ja nololta.</w:t>
      </w:r>
    </w:p>
    <w:p>
      <w:r>
        <w:rPr>
          <w:b/>
          <w:u w:val="single"/>
        </w:rPr>
        <w:t xml:space="preserve">243229</w:t>
      </w:r>
    </w:p>
    <w:p>
      <w:r>
        <w:t xml:space="preserve">San Diego: Larvitar ♀ 80.0% (12/12/12 - Rock Smash/Ancient Power - s:normal) til 22:15:44(20m 53s). https://t.co/WklGvYUDsH. https://t.co/WklGvYUDsH</w:t>
      </w:r>
    </w:p>
    <w:p>
      <w:r>
        <w:rPr>
          <w:b/>
          <w:u w:val="single"/>
        </w:rPr>
        <w:t xml:space="preserve">243230</w:t>
      </w:r>
    </w:p>
    <w:p>
      <w:r>
        <w:t xml:space="preserve">Keskustan työt etenevät hyvin ennen tämän sunnuntain liikennevirtamuutoksia. https://t.co/qW2ksXRjWP</w:t>
      </w:r>
    </w:p>
    <w:p>
      <w:r>
        <w:rPr>
          <w:b/>
          <w:u w:val="single"/>
        </w:rPr>
        <w:t xml:space="preserve">243231</w:t>
      </w:r>
    </w:p>
    <w:p>
      <w:r>
        <w:t xml:space="preserve">On sanonut, että kuukausia aina hilloa tommorow wouldnt olla yllättynyt nähdä sijoittaminen maa ennen kuin lisenssit mainitaan uudelleen #KIBO https://t.co/8pLRBHIHj6</w:t>
      </w:r>
    </w:p>
    <w:p>
      <w:r>
        <w:rPr>
          <w:b/>
          <w:u w:val="single"/>
        </w:rPr>
        <w:t xml:space="preserve">243232</w:t>
      </w:r>
    </w:p>
    <w:p>
      <w:r>
        <w:t xml:space="preserve">Hanki 120 dollaria vain Rekisteröidy Se on ilmainen liittyä, ja voit nostaa tulosi https://t.co/QaeJFlkVMf #btc #btcoin</w:t>
        <w:br/>
        <w:br/>
        <w:t xml:space="preserve">60 https://t.co/u5UlpdC73V</w:t>
      </w:r>
    </w:p>
    <w:p>
      <w:r>
        <w:rPr>
          <w:b/>
          <w:u w:val="single"/>
        </w:rPr>
        <w:t xml:space="preserve">243233</w:t>
      </w:r>
    </w:p>
    <w:p>
      <w:r>
        <w:t xml:space="preserve">Call 811 esittelee: Can You Dig It? Voita palkintoja, varo ärsyttävää gopher, &amp;amp; oppia likaa! https://t.co/VKmcF2Y4Y2 #safediggingmonth</w:t>
      </w:r>
    </w:p>
    <w:p>
      <w:r>
        <w:rPr>
          <w:b/>
          <w:u w:val="single"/>
        </w:rPr>
        <w:t xml:space="preserve">243234</w:t>
      </w:r>
    </w:p>
    <w:p>
      <w:r>
        <w:t xml:space="preserve">Arkansas kieltää "sukupuolen mukaan valittavan abortin" - The New York Times https://t.co/qj51sVEGBd</w:t>
        <w:br/>
        <w:br/>
        <w:t xml:space="preserve">#abortti #arkansas #valintaabortti</w:t>
      </w:r>
    </w:p>
    <w:p>
      <w:r>
        <w:rPr>
          <w:b/>
          <w:u w:val="single"/>
        </w:rPr>
        <w:t xml:space="preserve">243235</w:t>
      </w:r>
    </w:p>
    <w:p>
      <w:r>
        <w:t xml:space="preserve">Miten työskentelemme. Miten palkkaamme. Mitä tiimimme sanoo siitä. https://t.co/5juTtnxtnP #työpaikat #köln #dortmund #bestteam</w:t>
      </w:r>
    </w:p>
    <w:p>
      <w:r>
        <w:rPr>
          <w:b/>
          <w:u w:val="single"/>
        </w:rPr>
        <w:t xml:space="preserve">243236</w:t>
      </w:r>
    </w:p>
    <w:p>
      <w:r>
        <w:t xml:space="preserve">Koirat ovat täydessä paniikissa, kun kävelen rennosti talon läpi ja laulan "Suspicious Mindsia" täydellä äänenvoimakkuudella parhaalla Elvis-äänelläni.</w:t>
      </w:r>
    </w:p>
    <w:p>
      <w:r>
        <w:rPr>
          <w:b/>
          <w:u w:val="single"/>
        </w:rPr>
        <w:t xml:space="preserve">243237</w:t>
      </w:r>
    </w:p>
    <w:p>
      <w:r>
        <w:t xml:space="preserve">@YoungsTeflon Please Check out Lady Shocker- Waves https://t.co/u4UST40Cfs</w:t>
        <w:br/>
        <w:t xml:space="preserve">Kommentoi Jaa Tykkää Tilaa</w:t>
        <w:br/>
        <w:t xml:space="preserve">Kiitos</w:t>
      </w:r>
    </w:p>
    <w:p>
      <w:r>
        <w:rPr>
          <w:b/>
          <w:u w:val="single"/>
        </w:rPr>
        <w:t xml:space="preserve">243238</w:t>
      </w:r>
    </w:p>
    <w:p>
      <w:r>
        <w:t xml:space="preserve">@millsswift Ihanan sairasta. Joskus ostan neljän paketin ja ahmin; sitä seuraa hirveä greggs-kakun comedown!Jänis on pikkurengas....</w:t>
      </w:r>
    </w:p>
    <w:p>
      <w:r>
        <w:rPr>
          <w:b/>
          <w:u w:val="single"/>
        </w:rPr>
        <w:t xml:space="preserve">243239</w:t>
      </w:r>
    </w:p>
    <w:p>
      <w:r>
        <w:t xml:space="preserve">@RCommCare ,</w:t>
        <w:br/>
        <w:t xml:space="preserve">Paljon kiitoksia , s.depositin palautuksesta 10 kuukauden jälkeen &amp;amp;.to swati mam thanx too. Kaikki on hyvin, mikä päättyy hyvin.</w:t>
      </w:r>
    </w:p>
    <w:p>
      <w:r>
        <w:rPr>
          <w:b/>
          <w:u w:val="single"/>
        </w:rPr>
        <w:t xml:space="preserve">243240</w:t>
      </w:r>
    </w:p>
    <w:p>
      <w:r>
        <w:t xml:space="preserve">@ProEquine2016 @BJE_Equestrian jos tarvitset jotain, huuda tai käy osoitteessa https://t.co/xdJ1VdH5zi saadaksesi lisätietoja.</w:t>
      </w:r>
    </w:p>
    <w:p>
      <w:r>
        <w:rPr>
          <w:b/>
          <w:u w:val="single"/>
        </w:rPr>
        <w:t xml:space="preserve">243241</w:t>
      </w:r>
    </w:p>
    <w:p>
      <w:r>
        <w:t xml:space="preserve">Selkeiden rajojen puuttuminen johtaa nyt vain suurempaan sekaannukseen. M... Lisää Leo https://t.co/Ddv3CNiTUy</w:t>
      </w:r>
    </w:p>
    <w:p>
      <w:r>
        <w:rPr>
          <w:b/>
          <w:u w:val="single"/>
        </w:rPr>
        <w:t xml:space="preserve">243242</w:t>
      </w:r>
    </w:p>
    <w:p>
      <w:r>
        <w:t xml:space="preserve">en viettänyt melkein 2 vuotta opiskellakseni kyseisen maan kieltä ja historiaa vain saadakseni oikaisun joltain, joka oppi kdraamojen kautta DONT TOUCH MEH</w:t>
      </w:r>
    </w:p>
    <w:p>
      <w:r>
        <w:rPr>
          <w:b/>
          <w:u w:val="single"/>
        </w:rPr>
        <w:t xml:space="preserve">243243</w:t>
      </w:r>
    </w:p>
    <w:p>
      <w:r>
        <w:t xml:space="preserve">Olen työskennellyt koko päivän suuren tilauksen parissa - tässä on pieni kurkistus! (Rakastan dakimakurien tekemistä!) https://t.co/iDa5OzGNZ6 https://t.co/iDa5OzGNZ6</w:t>
      </w:r>
    </w:p>
    <w:p>
      <w:r>
        <w:rPr>
          <w:b/>
          <w:u w:val="single"/>
        </w:rPr>
        <w:t xml:space="preserve">243244</w:t>
      </w:r>
    </w:p>
    <w:p>
      <w:r>
        <w:t xml:space="preserve">freep.com &amp;gt;&amp;gt; Live peli blogi tänään: Tigers vs. White Sox avajaispäivänä! https://t.co/venHcusdxW https://t.co/venHcusdxW</w:t>
      </w:r>
    </w:p>
    <w:p>
      <w:r>
        <w:rPr>
          <w:b/>
          <w:u w:val="single"/>
        </w:rPr>
        <w:t xml:space="preserve">243245</w:t>
      </w:r>
    </w:p>
    <w:p>
      <w:r>
        <w:t xml:space="preserve">@rmackb Mutta Seth Rich ansaitsee, että hänen murhansa tutkitaan ja ratkaistaan asianmukaisesti.  Se ei ollut ryöstö.  Se oli murha.</w:t>
      </w:r>
    </w:p>
    <w:p>
      <w:r>
        <w:rPr>
          <w:b/>
          <w:u w:val="single"/>
        </w:rPr>
        <w:t xml:space="preserve">243246</w:t>
      </w:r>
    </w:p>
    <w:p>
      <w:r>
        <w:t xml:space="preserve">@jinjjjarevil En välitä, jos olet fanipoika. Rakastan sinua sellaisena kuin olet ja vitsisi saavat minut nauramaan joka kerta!!!! Olet mahtava ihminen!!! https://t.co/L3rdOy12pu</w:t>
      </w:r>
    </w:p>
    <w:p>
      <w:r>
        <w:rPr>
          <w:b/>
          <w:u w:val="single"/>
        </w:rPr>
        <w:t xml:space="preserve">243247</w:t>
      </w:r>
    </w:p>
    <w:p>
      <w:r>
        <w:t xml:space="preserve">@Swindyyyy @Goat_Graphics @EsportsAnchor Siitä huolimatta tämä on uskomaton kehitys ja tauko, jonka he ansaitsivat.</w:t>
      </w:r>
    </w:p>
    <w:p>
      <w:r>
        <w:rPr>
          <w:b/>
          <w:u w:val="single"/>
        </w:rPr>
        <w:t xml:space="preserve">243248</w:t>
      </w:r>
    </w:p>
    <w:p>
      <w:r>
        <w:t xml:space="preserve">Facebook mahdollistaa käyttäjien luomat joukkorahoituskampanjat, jotka liittyvät lääketieteeseen, koulutukseen ja muuhun - https://t.co/tLUgbMLtyG - Facebook tänään ... https://t.co/5lH938IWSe</w:t>
      </w:r>
    </w:p>
    <w:p>
      <w:r>
        <w:rPr>
          <w:b/>
          <w:u w:val="single"/>
        </w:rPr>
        <w:t xml:space="preserve">243249</w:t>
      </w:r>
    </w:p>
    <w:p>
      <w:r>
        <w:t xml:space="preserve">@wavyshore @RealTrumpfan @JoeNBC https://t.co/qxHjAEecVQ mutta sitten on eturistiriitoja ja laitonta liiketoimintaa. @johnsweeneyroar &amp;amp; @DavidCayJ raportointi.</w:t>
      </w:r>
    </w:p>
    <w:p>
      <w:r>
        <w:rPr>
          <w:b/>
          <w:u w:val="single"/>
        </w:rPr>
        <w:t xml:space="preserve">243250</w:t>
      </w:r>
    </w:p>
    <w:p>
      <w:r>
        <w:t xml:space="preserve">Ole onnellinen. Ole se, joka haluat olla. Jos muut eivät pidä siitä, anna heidän olla. Onnellisuus on valinta. Elämässä ei ole kyse kaikkien miellyttämisestä.</w:t>
      </w:r>
    </w:p>
    <w:p>
      <w:r>
        <w:rPr>
          <w:b/>
          <w:u w:val="single"/>
        </w:rPr>
        <w:t xml:space="preserve">243251</w:t>
      </w:r>
    </w:p>
    <w:p>
      <w:r>
        <w:t xml:space="preserve">Pidä se viileänä Ducati Corse -malliston MESHillä!</w:t>
        <w:br/>
        <w:t xml:space="preserve">Pair 'em up 👉 https://t.co/qva71ixSVD https://t.co/beuO2kl3gN https://t.co/beuO2kl3gN</w:t>
      </w:r>
    </w:p>
    <w:p>
      <w:r>
        <w:rPr>
          <w:b/>
          <w:u w:val="single"/>
        </w:rPr>
        <w:t xml:space="preserve">243252</w:t>
      </w:r>
    </w:p>
    <w:p>
      <w:r>
        <w:t xml:space="preserve">Tonneittain ilmaista #rockstarparking @mtscentre varten nhljets peli! #finditdowntown @ MTS Centre https://t.co/FblvZUwLVS https://t.co/FblvZUwLVS</w:t>
      </w:r>
    </w:p>
    <w:p>
      <w:r>
        <w:rPr>
          <w:b/>
          <w:u w:val="single"/>
        </w:rPr>
        <w:t xml:space="preserve">243253</w:t>
      </w:r>
    </w:p>
    <w:p>
      <w:r>
        <w:t xml:space="preserve">@SugarGretel @LievensATweet @uptnhrlmb @freedom2offend @kdonmike @SheaBrowning @NVLuv Kiitos paljon.</w:t>
      </w:r>
    </w:p>
    <w:p>
      <w:r>
        <w:rPr>
          <w:b/>
          <w:u w:val="single"/>
        </w:rPr>
        <w:t xml:space="preserve">243254</w:t>
      </w:r>
    </w:p>
    <w:p>
      <w:r>
        <w:t xml:space="preserve">@narendramodi sir u pitäisi lookafter oppo &amp;amp; vivo Mobile yritys. Molemmat ahdistelevat intialaista työvoimaa.</w:t>
      </w:r>
    </w:p>
    <w:p>
      <w:r>
        <w:rPr>
          <w:b/>
          <w:u w:val="single"/>
        </w:rPr>
        <w:t xml:space="preserve">243255</w:t>
      </w:r>
    </w:p>
    <w:p>
      <w:r>
        <w:t xml:space="preserve">#NowPlaying on gospelmusicexplosion God Is Able [5z] by Smokie Norful #enjoypraiseandworshipwithministerrobinlynne http://localhost/ http://localhost/</w:t>
      </w:r>
    </w:p>
    <w:p>
      <w:r>
        <w:rPr>
          <w:b/>
          <w:u w:val="single"/>
        </w:rPr>
        <w:t xml:space="preserve">243256</w:t>
      </w:r>
    </w:p>
    <w:p>
      <w:r>
        <w:t xml:space="preserve">Opi uusia trendejä #IBM #SVP Primary Support Provider #MasteryTestv1</w:t>
        <w:br/>
        <w:t xml:space="preserve">#M9560-670</w:t>
        <w:br/>
        <w:t xml:space="preserve">Details : https://t.co/UihKY5pYjT</w:t>
        <w:br/>
        <w:t xml:space="preserve">@ibmcognos</w:t>
      </w:r>
    </w:p>
    <w:p>
      <w:r>
        <w:rPr>
          <w:b/>
          <w:u w:val="single"/>
        </w:rPr>
        <w:t xml:space="preserve">243257</w:t>
      </w:r>
    </w:p>
    <w:p>
      <w:r>
        <w:t xml:space="preserve">Et voi olla tuntematta kaipausta, kun näet unta... Lisää Neitsyt https://t.co/GL8DstZnc2</w:t>
      </w:r>
    </w:p>
    <w:p>
      <w:r>
        <w:rPr>
          <w:b/>
          <w:u w:val="single"/>
        </w:rPr>
        <w:t xml:space="preserve">243258</w:t>
      </w:r>
    </w:p>
    <w:p>
      <w:r>
        <w:t xml:space="preserve">"Ruoka oli kohtuuhintaista &amp;amp; erittäin herkullista.  Ruoka oli kuumaa ja erittäin maukasta.  Henkilökunta on loistava &amp;; he a..." @Groupon #happyCustomer</w:t>
      </w:r>
    </w:p>
    <w:p>
      <w:r>
        <w:rPr>
          <w:b/>
          <w:u w:val="single"/>
        </w:rPr>
        <w:t xml:space="preserve">243259</w:t>
      </w:r>
    </w:p>
    <w:p>
      <w:r>
        <w:t xml:space="preserve">Rakastan nähdä ammattilaisurheilijoiden nauravan ja hymyilevän peliensä aikana. Kaiken työn ja nousujen ja laskujen jälkeen he rakastavat yhä peliä.</w:t>
      </w:r>
    </w:p>
    <w:p>
      <w:r>
        <w:rPr>
          <w:b/>
          <w:u w:val="single"/>
        </w:rPr>
        <w:t xml:space="preserve">243260</w:t>
      </w:r>
    </w:p>
    <w:p>
      <w:r>
        <w:t xml:space="preserve">Onnittelut @Gadget_Helpline Blogisi on valittu yhdeksi Top 65 Gadget Blogit Webissä @_feedspot https://t.co/y1XqtmX4D7</w:t>
      </w:r>
    </w:p>
    <w:p>
      <w:r>
        <w:rPr>
          <w:b/>
          <w:u w:val="single"/>
        </w:rPr>
        <w:t xml:space="preserve">243261</w:t>
      </w:r>
    </w:p>
    <w:p>
      <w:r>
        <w:t xml:space="preserve">Levypallopelaaminen ja sisäinen maalinteko olivat kaksi huolenaihetta, kun otetaan huomioon UNC:n koko. Ducks voittaa toistaiseksi molemmat taistelut, +5 levypalloissa, +2 maalissa.</w:t>
      </w:r>
    </w:p>
    <w:p>
      <w:r>
        <w:rPr>
          <w:b/>
          <w:u w:val="single"/>
        </w:rPr>
        <w:t xml:space="preserve">243262</w:t>
      </w:r>
    </w:p>
    <w:p>
      <w:r>
        <w:t xml:space="preserve">@PaulMalignaggi Veljeni antoi minulle wassupin verkkosivuista, jotka tein sinulle aikoinaan (https://t.co/YAFfgVeXcv)! Puhuin Sal Lonanon kanssa ja kaikki!</w:t>
      </w:r>
    </w:p>
    <w:p>
      <w:r>
        <w:rPr>
          <w:b/>
          <w:u w:val="single"/>
        </w:rPr>
        <w:t xml:space="preserve">243263</w:t>
      </w:r>
    </w:p>
    <w:p>
      <w:r>
        <w:t xml:space="preserve">Cesaro &amp; Sheamus näyttävät siltä, että he ovat menossa joko The Fully Montyyn tai Eurovision laulukilpailun voittoon. #WrestleMania</w:t>
      </w:r>
    </w:p>
    <w:p>
      <w:r>
        <w:rPr>
          <w:b/>
          <w:u w:val="single"/>
        </w:rPr>
        <w:t xml:space="preserve">243264</w:t>
      </w:r>
    </w:p>
    <w:p>
      <w:r>
        <w:t xml:space="preserve">Ik vind een @YouTube-video leuk: https://t.co/7Hf1aDJesV Racing Australian nopein FPV DRONE PILOT - Pilot Showcase - Pilot Showcase</w:t>
      </w:r>
    </w:p>
    <w:p>
      <w:r>
        <w:rPr>
          <w:b/>
          <w:u w:val="single"/>
        </w:rPr>
        <w:t xml:space="preserve">243265</w:t>
      </w:r>
    </w:p>
    <w:p>
      <w:r>
        <w:t xml:space="preserve">minä ja @_lvnna tarvitsemme valosilmäisen, tatuoidun, jäisen kellon käyttävän kaverin viemään meidät tanssiaisiin todella nopeasti.</w:t>
      </w:r>
    </w:p>
    <w:p>
      <w:r>
        <w:rPr>
          <w:b/>
          <w:u w:val="single"/>
        </w:rPr>
        <w:t xml:space="preserve">243266</w:t>
      </w:r>
    </w:p>
    <w:p>
      <w:r>
        <w:t xml:space="preserve">@MagsRussell15 @paulaannev Älä missaa #kevät #myyntiä, joka on käynnissä nyt 20% alennuksella w #coupon #code SPRING20 https://t.co/QOJ4JR16PT https://t.co/QOJ4JR16PT</w:t>
      </w:r>
    </w:p>
    <w:p>
      <w:r>
        <w:rPr>
          <w:b/>
          <w:u w:val="single"/>
        </w:rPr>
        <w:t xml:space="preserve">243267</w:t>
      </w:r>
    </w:p>
    <w:p>
      <w:r>
        <w:t xml:space="preserve">Valmistautuminen huomiseen toimitukseen #sertifioidutluonnonmukaisetplugtrays #fromfarmtofarmer... https://t.co/FgYR4VVwjP...</w:t>
      </w:r>
    </w:p>
    <w:p>
      <w:r>
        <w:rPr>
          <w:b/>
          <w:u w:val="single"/>
        </w:rPr>
        <w:t xml:space="preserve">243268</w:t>
      </w:r>
    </w:p>
    <w:p>
      <w:r>
        <w:t xml:space="preserve">Tarvitsetko kutsuja? Ota yhteyttä numeroon 662-336-5865 tai info@therealdelta.com. #msdelta #kutsut #laserleikkaus #häät #häät #bridal #juhlavuosi #taide https://t.co/hSh7gykYG0</w:t>
      </w:r>
    </w:p>
    <w:p>
      <w:r>
        <w:rPr>
          <w:b/>
          <w:u w:val="single"/>
        </w:rPr>
        <w:t xml:space="preserve">243269</w:t>
      </w:r>
    </w:p>
    <w:p>
      <w:r>
        <w:t xml:space="preserve">Markkinointi on muutakin kuin twiittaamista. Kyse on siitä, MITÄ twiittaat. Laita minulle DM, niin keskustellaan siitä, miten #TWEETBLAST voi toimia projektissasi.</w:t>
      </w:r>
    </w:p>
    <w:p>
      <w:r>
        <w:rPr>
          <w:b/>
          <w:u w:val="single"/>
        </w:rPr>
        <w:t xml:space="preserve">243270</w:t>
      </w:r>
    </w:p>
    <w:p>
      <w:r>
        <w:t xml:space="preserve">@TheRickWilson @CNNMoney Tästä Yhdysvaltain tiedotusvälineissä on kyse. Toistensa mielistelyä ja todellisen journalismin sivuuttamista. Inhottavaa.</w:t>
      </w:r>
    </w:p>
    <w:p>
      <w:r>
        <w:rPr>
          <w:b/>
          <w:u w:val="single"/>
        </w:rPr>
        <w:t xml:space="preserve">243271</w:t>
      </w:r>
    </w:p>
    <w:p>
      <w:r>
        <w:t xml:space="preserve">@AsianTVAwards Älkää huoliko, Aldub Nation on maailman paras fandom! May bayanihan ang bawat isa :)</w:t>
      </w:r>
    </w:p>
    <w:p>
      <w:r>
        <w:rPr>
          <w:b/>
          <w:u w:val="single"/>
        </w:rPr>
        <w:t xml:space="preserve">243272</w:t>
      </w:r>
    </w:p>
    <w:p>
      <w:r>
        <w:t xml:space="preserve">Boeser ja Sedinit PP:ssä eivät sovi yhteen. Kaikki menee kaksosten kautta eikä anna Boeserille mahdollisuutta käyttää laukaustaan.</w:t>
      </w:r>
    </w:p>
    <w:p>
      <w:r>
        <w:rPr>
          <w:b/>
          <w:u w:val="single"/>
        </w:rPr>
        <w:t xml:space="preserve">243273</w:t>
      </w:r>
    </w:p>
    <w:p>
      <w:r>
        <w:t xml:space="preserve">No, kun kaikki sanovat menevänsä vessaan tai hakevansa välipalaa, se vastaa kysymykseeni. #Wrestlemania</w:t>
      </w:r>
    </w:p>
    <w:p>
      <w:r>
        <w:rPr>
          <w:b/>
          <w:u w:val="single"/>
        </w:rPr>
        <w:t xml:space="preserve">243274</w:t>
      </w:r>
    </w:p>
    <w:p>
      <w:r>
        <w:t xml:space="preserve">Hän tunsi Stevenin sotkuisen käden tarttuvan omaansa, ja hänen silmänsä alkoivat tuntua raskailta - huone heidän ympärillään ympäröi pian pimeys.</w:t>
      </w:r>
    </w:p>
    <w:p>
      <w:r>
        <w:rPr>
          <w:b/>
          <w:u w:val="single"/>
        </w:rPr>
        <w:t xml:space="preserve">243275</w:t>
      </w:r>
    </w:p>
    <w:p>
      <w:r>
        <w:t xml:space="preserve">Inhoan sitä, kun lähetän itselleni twiitin, joka oli mielestäni hauska, ja kun haluan katsoa sitä, se on poistettu 😔.</w:t>
      </w:r>
    </w:p>
    <w:p>
      <w:r>
        <w:rPr>
          <w:b/>
          <w:u w:val="single"/>
        </w:rPr>
        <w:t xml:space="preserve">243276</w:t>
      </w:r>
    </w:p>
    <w:p>
      <w:r>
        <w:t xml:space="preserve">Crashing ei ole katsomisen arvoinen. Periaatteessa laatu jätettiin huomiotta, koska joukko koomikoita halusi puhua itsestään.</w:t>
      </w:r>
    </w:p>
    <w:p>
      <w:r>
        <w:rPr>
          <w:b/>
          <w:u w:val="single"/>
        </w:rPr>
        <w:t xml:space="preserve">243277</w:t>
      </w:r>
    </w:p>
    <w:p>
      <w:r>
        <w:t xml:space="preserve">Pr 13:9 NKJV Vanhurskaan valo iloitsee, mutta jumalattoman lamppu sammuu. https://t.co/FHZxLniCbQ.</w:t>
      </w:r>
    </w:p>
    <w:p>
      <w:r>
        <w:rPr>
          <w:b/>
          <w:u w:val="single"/>
        </w:rPr>
        <w:t xml:space="preserve">243278</w:t>
      </w:r>
    </w:p>
    <w:p>
      <w:r>
        <w:t xml:space="preserve">Mielestäni vihreä näyttää vielä paremmalta märällä &amp;amp; pilvisenä päivänä 💚 https://t.co/1yNP714VP2 https://t.co/lIlJo43ixK</w:t>
      </w:r>
    </w:p>
    <w:p>
      <w:r>
        <w:rPr>
          <w:b/>
          <w:u w:val="single"/>
        </w:rPr>
        <w:t xml:space="preserve">243279</w:t>
      </w:r>
    </w:p>
    <w:p>
      <w:r>
        <w:t xml:space="preserve">Eräs isä käveli juuri metroon rintakehäänsä vyötetty bby ja iso kukkakassi olkapäällä, ja minä vain...kuvittele Ssk...</w:t>
      </w:r>
    </w:p>
    <w:p>
      <w:r>
        <w:rPr>
          <w:b/>
          <w:u w:val="single"/>
        </w:rPr>
        <w:t xml:space="preserve">243280</w:t>
      </w:r>
    </w:p>
    <w:p>
      <w:r>
        <w:t xml:space="preserve">Sain juuri tietää, että toinen laboratorion UG (myös todella loistava) pääsi haluamaansa yliopistoon. Yay!</w:t>
      </w:r>
    </w:p>
    <w:p>
      <w:r>
        <w:rPr>
          <w:b/>
          <w:u w:val="single"/>
        </w:rPr>
        <w:t xml:space="preserve">243281</w:t>
      </w:r>
    </w:p>
    <w:p>
      <w:r>
        <w:t xml:space="preserve">@ConormcGregor5 Justin Bieberin pitäisi olla kehäpuolen anoucer Conor McGregorin pitäisi saada 40 prosenttia Floyd Mayweather 40 prosenttia UFC 20 prosenttia @justinbeiber https://t.co/tkHN2Yugcu</w:t>
      </w:r>
    </w:p>
    <w:p>
      <w:r>
        <w:rPr>
          <w:b/>
          <w:u w:val="single"/>
        </w:rPr>
        <w:t xml:space="preserve">243282</w:t>
      </w:r>
    </w:p>
    <w:p>
      <w:r>
        <w:t xml:space="preserve">Preacger curl on yksi parhaista tavoista kehittää hauista. Kun kyynärpäät ovat pehmusteiden päällä... https://t.co/1OsIDj5wXy...</w:t>
      </w:r>
    </w:p>
    <w:p>
      <w:r>
        <w:rPr>
          <w:b/>
          <w:u w:val="single"/>
        </w:rPr>
        <w:t xml:space="preserve">243283</w:t>
      </w:r>
    </w:p>
    <w:p>
      <w:r>
        <w:t xml:space="preserve">Hieno visuaalinen ilme. Toivoisin vain, että käsiaseiden valmistajat sisällyttäisivät liipaisimen lukon @NRA:n koiran pilliin/dekoodirenkaaseen. #MAGA? https://t.co/BQw6TYVAb6</w:t>
      </w:r>
    </w:p>
    <w:p>
      <w:r>
        <w:rPr>
          <w:b/>
          <w:u w:val="single"/>
        </w:rPr>
        <w:t xml:space="preserve">243284</w:t>
      </w:r>
    </w:p>
    <w:p>
      <w:r>
        <w:t xml:space="preserve">F.F.F.F. ON POMMI. Tuo biisi kuvaa minua, kirjaimellisesti. Kiitos kun teit tuon biisin! 🔥💪 @BebeRexha @BebeRexha</w:t>
      </w:r>
    </w:p>
    <w:p>
      <w:r>
        <w:rPr>
          <w:b/>
          <w:u w:val="single"/>
        </w:rPr>
        <w:t xml:space="preserve">243285</w:t>
      </w:r>
    </w:p>
    <w:p>
      <w:r>
        <w:t xml:space="preserve">Löytyi transponderi etana!</w:t>
        <w:br/>
        <w:t xml:space="preserve">Valkoparta ja Luffy työskentelevät yhdessä pelastaakseen Ässän?</w:t>
        <w:br/>
        <w:t xml:space="preserve">https://t.co/PYNCNSUBdL #TreCru https://t.co/WjDzZVgv9C</w:t>
      </w:r>
    </w:p>
    <w:p>
      <w:r>
        <w:rPr>
          <w:b/>
          <w:u w:val="single"/>
        </w:rPr>
        <w:t xml:space="preserve">243286</w:t>
      </w:r>
    </w:p>
    <w:p>
      <w:r>
        <w:t xml:space="preserve">@Harry_Styles et koskaan lakkaa hämmästyttämästä minua kohteliaisuudellasi ja halukkuudellasi auttaa ihmisiä. Rakastan sinua loputtomasti. Voisitko seurata minua? -76,924</w:t>
      </w:r>
    </w:p>
    <w:p>
      <w:r>
        <w:rPr>
          <w:b/>
          <w:u w:val="single"/>
        </w:rPr>
        <w:t xml:space="preserve">243287</w:t>
      </w:r>
    </w:p>
    <w:p>
      <w:r>
        <w:t xml:space="preserve">@SteveSavardKMOV Näinkö St.Louisin kaupunki joutui tähän Prop 1&amp;amp;2-sotkuun ja isomman stadionin sijaintiin.</w:t>
        <w:br/>
        <w:t xml:space="preserve">https://t.co/AAzmN8dNay https://t.co/JkssnwW1f1</w:t>
      </w:r>
    </w:p>
    <w:p>
      <w:r>
        <w:rPr>
          <w:b/>
          <w:u w:val="single"/>
        </w:rPr>
        <w:t xml:space="preserve">243288</w:t>
      </w:r>
    </w:p>
    <w:p>
      <w:r>
        <w:t xml:space="preserve">BITCH he antoivat meille ylimääräisen burriton &amp;amp; ison ranskalaisen (kun tilasimme/maksoimme) keskikokoisen 😩👏🏼💯 https://t.co/VFUEl2ewG9</w:t>
      </w:r>
    </w:p>
    <w:p>
      <w:r>
        <w:rPr>
          <w:b/>
          <w:u w:val="single"/>
        </w:rPr>
        <w:t xml:space="preserve">243289</w:t>
      </w:r>
    </w:p>
    <w:p>
      <w:r>
        <w:t xml:space="preserve">Olen katsomassa Supergirliä ja hitto, mitä helvettiä, siellä on niin paljon aikuisia lesboja, voisiko yksi tai kaksi esiintyä elämässäni?</w:t>
      </w:r>
    </w:p>
    <w:p>
      <w:r>
        <w:rPr>
          <w:b/>
          <w:u w:val="single"/>
        </w:rPr>
        <w:t xml:space="preserve">243290</w:t>
      </w:r>
    </w:p>
    <w:p>
      <w:r>
        <w:t xml:space="preserve">US_Business. Yrittäjyys: NYTimes https://t.co/KP3L3LyFYd https://t.co/KP3L3LyFYd</w:t>
      </w:r>
    </w:p>
    <w:p>
      <w:r>
        <w:rPr>
          <w:b/>
          <w:u w:val="single"/>
        </w:rPr>
        <w:t xml:space="preserve">243291</w:t>
      </w:r>
    </w:p>
    <w:p>
      <w:r>
        <w:t xml:space="preserve">@Ouch1953 @UK_FranceFR Mutta en ole täältä kotoisin :-) käynyt Pariisissa. Siellä haisi paskalle, viemärille. Ja tupakkaa kaikkialla. Inhottava kaupunki! Yritän joskus uudestaan.</w:t>
      </w:r>
    </w:p>
    <w:p>
      <w:r>
        <w:rPr>
          <w:b/>
          <w:u w:val="single"/>
        </w:rPr>
        <w:t xml:space="preserve">243292</w:t>
      </w:r>
    </w:p>
    <w:p>
      <w:r>
        <w:t xml:space="preserve">Jos #Saudi ottaa kohteekseen #Hudaydahin sataman, 63% #Jemenin lapsista nukkuu nälkäisenä #EndYemenSiege https://t.co/yfoW9wTO4J https://t.co/yfoW9wTO4J</w:t>
      </w:r>
    </w:p>
    <w:p>
      <w:r>
        <w:rPr>
          <w:b/>
          <w:u w:val="single"/>
        </w:rPr>
        <w:t xml:space="preserve">243293</w:t>
      </w:r>
    </w:p>
    <w:p>
      <w:r>
        <w:t xml:space="preserve">Hauskat avoimet ovet ja avajaiset viime viikolla! #sacramento #statefarmagent... https://t.co/5ZblF7flPq https://t.co/5ZblF7flPq</w:t>
      </w:r>
    </w:p>
    <w:p>
      <w:r>
        <w:rPr>
          <w:b/>
          <w:u w:val="single"/>
        </w:rPr>
        <w:t xml:space="preserve">243294</w:t>
      </w:r>
    </w:p>
    <w:p>
      <w:r>
        <w:t xml:space="preserve">Jabari, Ryann ja Jaylin tekivät itselleen pari asua.</w:t>
        <w:br/>
        <w:br/>
        <w:t xml:space="preserve"> #PutSomeMogulPrintingOnIt... https://t.co/xIXhpL5IP0...</w:t>
      </w:r>
    </w:p>
    <w:p>
      <w:r>
        <w:rPr>
          <w:b/>
          <w:u w:val="single"/>
        </w:rPr>
        <w:t xml:space="preserve">243295</w:t>
      </w:r>
    </w:p>
    <w:p>
      <w:r>
        <w:t xml:space="preserve">Löytyi transponderi etana!</w:t>
        <w:br/>
        <w:t xml:space="preserve">Ace ja Luffy muodostavat murtumattoman muurin taistelussa!</w:t>
        <w:br/>
        <w:t xml:space="preserve">https://t.co/pohkieq3Tu https://t.co/xxTYqivteb</w:t>
      </w:r>
    </w:p>
    <w:p>
      <w:r>
        <w:rPr>
          <w:b/>
          <w:u w:val="single"/>
        </w:rPr>
        <w:t xml:space="preserve">243296</w:t>
      </w:r>
    </w:p>
    <w:p>
      <w:r>
        <w:t xml:space="preserve">Kokeilet tänään uutta lähestymistapaa kotitöiden tekemiseen. Sinä ... Lisää Leo https://t.co/k7cJFhKc15</w:t>
      </w:r>
    </w:p>
    <w:p>
      <w:r>
        <w:rPr>
          <w:b/>
          <w:u w:val="single"/>
        </w:rPr>
        <w:t xml:space="preserve">243297</w:t>
      </w:r>
    </w:p>
    <w:p>
      <w:r>
        <w:t xml:space="preserve">Tässä matkatyynyssä on ainutlaatuinen muotoilu, joka tekee sinusta mukavan pitkillä lennoilla! https://t.co/fjHUcDJkUC #travelgear #ttot #travel</w:t>
      </w:r>
    </w:p>
    <w:p>
      <w:r>
        <w:rPr>
          <w:b/>
          <w:u w:val="single"/>
        </w:rPr>
        <w:t xml:space="preserve">243298</w:t>
      </w:r>
    </w:p>
    <w:p>
      <w:r>
        <w:t xml:space="preserve">Mikään ei estä sinua toteuttamasta tavoitteitasi, kun olet... Lisää Jousimiehelle https://t.co/33Gt6JqvDT</w:t>
      </w:r>
    </w:p>
    <w:p>
      <w:r>
        <w:rPr>
          <w:b/>
          <w:u w:val="single"/>
        </w:rPr>
        <w:t xml:space="preserve">243299</w:t>
      </w:r>
    </w:p>
    <w:p>
      <w:r>
        <w:t xml:space="preserve">Edustajainhuoneen tiedustelukomitean puheenjohtaja Devin Nunes vetäytyy Venäjä-selvityksestä https://t.co/IVDMq3lX60</w:t>
      </w:r>
    </w:p>
    <w:p>
      <w:r>
        <w:rPr>
          <w:b/>
          <w:u w:val="single"/>
        </w:rPr>
        <w:t xml:space="preserve">243300</w:t>
      </w:r>
    </w:p>
    <w:p>
      <w:r>
        <w:t xml:space="preserve">@OggTerron</w:t>
        <w:br/>
        <w:t xml:space="preserve">ukki "mitä te aiotte tehdä dauphinissa"</w:t>
        <w:br/>
        <w:t xml:space="preserve">terron: "idk just drive around" https://t.co/cnRjlpj08G</w:t>
      </w:r>
    </w:p>
    <w:p>
      <w:r>
        <w:rPr>
          <w:b/>
          <w:u w:val="single"/>
        </w:rPr>
        <w:t xml:space="preserve">243301</w:t>
      </w:r>
    </w:p>
    <w:p>
      <w:r>
        <w:t xml:space="preserve">#GoJazz #JazzNation #UtahJazz #Forum SLC Dunk - Utah Jazz vs Portland Trail Blazers: Jazz Blazers: Game Preview https://t.co/8a1XWuBMiC</w:t>
      </w:r>
    </w:p>
    <w:p>
      <w:r>
        <w:rPr>
          <w:b/>
          <w:u w:val="single"/>
        </w:rPr>
        <w:t xml:space="preserve">243302</w:t>
      </w:r>
    </w:p>
    <w:p>
      <w:r>
        <w:t xml:space="preserve">@joefryer sanoo, että hänellä oli vain 10 minuuttia aikaa haastatella Gwen &amp;amp; Celine @TODAYshow https://t.co/JZXvNn991I #mc1313jm</w:t>
      </w:r>
    </w:p>
    <w:p>
      <w:r>
        <w:rPr>
          <w:b/>
          <w:u w:val="single"/>
        </w:rPr>
        <w:t xml:space="preserve">243303</w:t>
      </w:r>
    </w:p>
    <w:p>
      <w:r>
        <w:t xml:space="preserve">@iamdbanj, #NNAMDI KANU'S PROPOSED SECRET TRIAL: JUSTICE NYAKO SHOULD NOT ALLOW UNCONSTITUTIONAL SECRET TRIAL https://t.co/3ClN4CujdA https://t.co/z3hntxzupg https://t.co/z3hntxzupg</w:t>
      </w:r>
    </w:p>
    <w:p>
      <w:r>
        <w:rPr>
          <w:b/>
          <w:u w:val="single"/>
        </w:rPr>
        <w:t xml:space="preserve">243304</w:t>
      </w:r>
    </w:p>
    <w:p>
      <w:r>
        <w:t xml:space="preserve">@NiallOfficial olet suloisin ihminen, jonka olen koskaan tavannut, KIITOS paljon siitä, että teet minusta onnellisimman ihmisen, seuraatko minua? -6309</w:t>
      </w:r>
    </w:p>
    <w:p>
      <w:r>
        <w:rPr>
          <w:b/>
          <w:u w:val="single"/>
        </w:rPr>
        <w:t xml:space="preserve">243305</w:t>
      </w:r>
    </w:p>
    <w:p>
      <w:r>
        <w:t xml:space="preserve">@thehill @POTUS @POTUS44 @VP</w:t>
        <w:br/>
        <w:t xml:space="preserve">Trumpin Amerikan vihamielinen haltuunotto ja sen muuttaminen TRUMPERICA:ksi tekee hänen takanaan olevasta "Valor"-kyltistä melko paradoksaalisen?</w:t>
      </w:r>
    </w:p>
    <w:p>
      <w:r>
        <w:rPr>
          <w:b/>
          <w:u w:val="single"/>
        </w:rPr>
        <w:t xml:space="preserve">243306</w:t>
      </w:r>
    </w:p>
    <w:p>
      <w:r>
        <w:t xml:space="preserve">#marketingtips - Uuden tuotteen lanseeraustyökalupakki - 7 uuden tuotteen lanseerauksen suunnittelutyökalua.  Säästä 50% kuponki: TK50 https://t.co/VIjFIDVQ2U https://t.co/SYrwF6tTpK</w:t>
      </w:r>
    </w:p>
    <w:p>
      <w:r>
        <w:rPr>
          <w:b/>
          <w:u w:val="single"/>
        </w:rPr>
        <w:t xml:space="preserve">243307</w:t>
      </w:r>
    </w:p>
    <w:p>
      <w:r>
        <w:t xml:space="preserve">@officialEIHL yhteensä vitsi ei Matt Beca tai Scott Pitt eteenpäin vuoden arvailu ei halua 2 maksaa ylimääräistä ppl klo POFW</w:t>
      </w:r>
    </w:p>
    <w:p>
      <w:r>
        <w:rPr>
          <w:b/>
          <w:u w:val="single"/>
        </w:rPr>
        <w:t xml:space="preserve">243308</w:t>
      </w:r>
    </w:p>
    <w:p>
      <w:r>
        <w:t xml:space="preserve">Teen köysitikkaat kuntosaleille henkilökohtaiseen kuntoon tai 1000 muuhun käyttöön, johon voit laittaa ne!</w:t>
        <w:br/>
        <w:br/>
        <w:t xml:space="preserve">https://t.co/qZbMcZxKOT</w:t>
      </w:r>
    </w:p>
    <w:p>
      <w:r>
        <w:rPr>
          <w:b/>
          <w:u w:val="single"/>
        </w:rPr>
        <w:t xml:space="preserve">243309</w:t>
      </w:r>
    </w:p>
    <w:p>
      <w:r>
        <w:t xml:space="preserve">#instapundit MUTTA JOS SALLITSEMME KULTTUURISEN MUUTOKSEN, emme koskaan enää ole puhtaita: Kuinka sulatusuunista tuli... https://t.co/1JkVvwBhK1 #PJNet</w:t>
      </w:r>
    </w:p>
    <w:p>
      <w:r>
        <w:rPr>
          <w:b/>
          <w:u w:val="single"/>
        </w:rPr>
        <w:t xml:space="preserve">243310</w:t>
      </w:r>
    </w:p>
    <w:p>
      <w:r>
        <w:t xml:space="preserve">WorldBackupDay on tullut ja mennyt, mutta 58 prosenttia pienyrityksistä ei ole vieläkään valmistautunut tietojen menetykseen, jos... https://t.co/A8rxkTmKNN</w:t>
      </w:r>
    </w:p>
    <w:p>
      <w:r>
        <w:rPr>
          <w:b/>
          <w:u w:val="single"/>
        </w:rPr>
        <w:t xml:space="preserve">243311</w:t>
      </w:r>
    </w:p>
    <w:p>
      <w:r>
        <w:t xml:space="preserve">Mikä erottaa sinut sadostasi? Osa 1 &amp;gt;&amp;gt;&amp;gt;&amp;gt; https://t.co/ZQD58e2sHX https://t.co/eF0eamQGds https://t.co/eF0eamQGds</w:t>
      </w:r>
    </w:p>
    <w:p>
      <w:r>
        <w:rPr>
          <w:b/>
          <w:u w:val="single"/>
        </w:rPr>
        <w:t xml:space="preserve">243312</w:t>
      </w:r>
    </w:p>
    <w:p>
      <w:r>
        <w:t xml:space="preserve">@GilgameshGod666 Tiedän, mutta en halua nostaa odotuksiani, odotin jotain suurta tänään.</w:t>
      </w:r>
    </w:p>
    <w:p>
      <w:r>
        <w:rPr>
          <w:b/>
          <w:u w:val="single"/>
        </w:rPr>
        <w:t xml:space="preserve">243313</w:t>
      </w:r>
    </w:p>
    <w:p>
      <w:r>
        <w:t xml:space="preserve">@leolaporte Re: Virhe johtui pikemminkin DOM:n omituisuudesta kuin siitä, että JS olisi huolimaton kieli.</w:t>
      </w:r>
    </w:p>
    <w:p>
      <w:r>
        <w:rPr>
          <w:b/>
          <w:u w:val="single"/>
        </w:rPr>
        <w:t xml:space="preserve">243314</w:t>
      </w:r>
    </w:p>
    <w:p>
      <w:r>
        <w:t xml:space="preserve">Politiikka on suora tie mittakaavaan #PublicPolicy #philanthropy @Socalgrantmaker #scgpolicycon17 https://t.co/2shJqoCKop https://t.co/2shJqoCKop</w:t>
      </w:r>
    </w:p>
    <w:p>
      <w:r>
        <w:rPr>
          <w:b/>
          <w:u w:val="single"/>
        </w:rPr>
        <w:t xml:space="preserve">243315</w:t>
      </w:r>
    </w:p>
    <w:p>
      <w:r>
        <w:t xml:space="preserve">Hyvää huomenta kaikille toivottavasti viikko on menossa suunnitellulla tavalla niin hinnalla jos ei roikkua siellä huomenna on perjantai</w:t>
      </w:r>
    </w:p>
    <w:p>
      <w:r>
        <w:rPr>
          <w:b/>
          <w:u w:val="single"/>
        </w:rPr>
        <w:t xml:space="preserve">243316</w:t>
      </w:r>
    </w:p>
    <w:p>
      <w:r>
        <w:t xml:space="preserve">salam @Ine_Dwine Jual follower dan like Instagram &amp;amp; Twitter murah hub BBM : D4C79867 Whatshapp : 0823 8877 5747 LINE : @zjm5302v</w:t>
      </w:r>
    </w:p>
    <w:p>
      <w:r>
        <w:rPr>
          <w:b/>
          <w:u w:val="single"/>
        </w:rPr>
        <w:t xml:space="preserve">243317</w:t>
      </w:r>
    </w:p>
    <w:p>
      <w:r>
        <w:t xml:space="preserve">@beyblade94evr @99piorg sans minun jääkiekko podcastit koska tiedän, että et ole kiinnostunut #trypod https://t.co/5SavENLhi7</w:t>
      </w:r>
    </w:p>
    <w:p>
      <w:r>
        <w:rPr>
          <w:b/>
          <w:u w:val="single"/>
        </w:rPr>
        <w:t xml:space="preserve">243318</w:t>
      </w:r>
    </w:p>
    <w:p>
      <w:r>
        <w:t xml:space="preserve">Olet päättänyt tehdä kaikkesi saavuttaaksesi... Lisää syöpään https://t.co/UdMV0kIsyc</w:t>
      </w:r>
    </w:p>
    <w:p>
      <w:r>
        <w:rPr>
          <w:b/>
          <w:u w:val="single"/>
        </w:rPr>
        <w:t xml:space="preserve">243319</w:t>
      </w:r>
    </w:p>
    <w:p>
      <w:r>
        <w:t xml:space="preserve">@candundaradasi Olet viimeinen ihminen maailmassa, jonka pitäisi puhua vakoilusta! Sinun likainen nimesi kirjoitetaan Turkin pettureiden joukkoon! Hävetkää!</w:t>
      </w:r>
    </w:p>
    <w:p>
      <w:r>
        <w:rPr>
          <w:b/>
          <w:u w:val="single"/>
        </w:rPr>
        <w:t xml:space="preserve">243320</w:t>
      </w:r>
    </w:p>
    <w:p>
      <w:r>
        <w:t xml:space="preserve">Pidän edelleen EFE:n puolesta huolta siitä, että kaikki on totta. #BBNaija 2017 voittaja #seegobbe. 🎉🎉🎉🎉🎉🎉 🎉🎉🎉🎉🎉#fireworks🎉🎉🎉🎉</w:t>
      </w:r>
    </w:p>
    <w:p>
      <w:r>
        <w:rPr>
          <w:b/>
          <w:u w:val="single"/>
        </w:rPr>
        <w:t xml:space="preserve">243321</w:t>
      </w:r>
    </w:p>
    <w:p>
      <w:r>
        <w:t xml:space="preserve">Me ha gustado un vídeo de @YouTube de @thehishedotcom (https://t.co/AW0vXHFahX - How The Battle Of The Five Armies Should Have Ended</w:t>
      </w:r>
    </w:p>
    <w:p>
      <w:r>
        <w:rPr>
          <w:b/>
          <w:u w:val="single"/>
        </w:rPr>
        <w:t xml:space="preserve">243322</w:t>
      </w:r>
    </w:p>
    <w:p>
      <w:r>
        <w:t xml:space="preserve">@okka_nyan Häpeä minua, minun kaupungissani minulla ei ole niin paljon tapaa edes Bridge 's baby. Jos haluan minun täytyy mennä BKK:lle.</w:t>
      </w:r>
    </w:p>
    <w:p>
      <w:r>
        <w:rPr>
          <w:b/>
          <w:u w:val="single"/>
        </w:rPr>
        <w:t xml:space="preserve">243323</w:t>
      </w:r>
    </w:p>
    <w:p>
      <w:r>
        <w:t xml:space="preserve">...MYRSKYTUULIVAROITUS ON VOIMASSA LAUANTAINA KLO 4:00-20:00 EDT... Kansallinen sääpalvelu Tauntonissa on #Wx https://t.co/tTZzWbrJev.</w:t>
      </w:r>
    </w:p>
    <w:p>
      <w:r>
        <w:rPr>
          <w:b/>
          <w:u w:val="single"/>
        </w:rPr>
        <w:t xml:space="preserve">243324</w:t>
      </w:r>
    </w:p>
    <w:p>
      <w:r>
        <w:t xml:space="preserve">♦¤ Vintage 1948 TRIFARI Safiiri lasi Tesselated Mogul rannekoru &amp;amp;quot;Je... Osta nyt! https://t.co/TRYtMzwOc0 https://t.co/gXcdpJdQwx</w:t>
      </w:r>
    </w:p>
    <w:p>
      <w:r>
        <w:rPr>
          <w:b/>
          <w:u w:val="single"/>
        </w:rPr>
        <w:t xml:space="preserve">243325</w:t>
      </w:r>
    </w:p>
    <w:p>
      <w:r>
        <w:t xml:space="preserve">❤♮ LOT 50 GEM PROOF US COINS $9.00 FACE+1c thru $+DCAM+STATE+SILVER+1950s... https://t.co/nPynnsjQsq https://t.co/jqzAQfINeb</w:t>
      </w:r>
    </w:p>
    <w:p>
      <w:r>
        <w:rPr>
          <w:b/>
          <w:u w:val="single"/>
        </w:rPr>
        <w:t xml:space="preserve">243326</w:t>
      </w:r>
    </w:p>
    <w:p>
      <w:r>
        <w:t xml:space="preserve">Kun puhut hänelle tuhmia ja hän kuiskaa takaisin "naimisissa oleva seksi on parasta seksiä" https://t.co/qNDa20ARhj</w:t>
      </w:r>
    </w:p>
    <w:p>
      <w:r>
        <w:rPr>
          <w:b/>
          <w:u w:val="single"/>
        </w:rPr>
        <w:t xml:space="preserve">243327</w:t>
      </w:r>
    </w:p>
    <w:p>
      <w:r>
        <w:t xml:space="preserve">. Arvioidaan ongelmanratkaisu- ja neuvottelustrategioita koulutukseen liittyvien konfliktien ratkaisemiseksi. https://t.co/c2XDfJAJWB.</w:t>
      </w:r>
    </w:p>
    <w:p>
      <w:r>
        <w:rPr>
          <w:b/>
          <w:u w:val="single"/>
        </w:rPr>
        <w:t xml:space="preserve">243328</w:t>
      </w:r>
    </w:p>
    <w:p>
      <w:r>
        <w:t xml:space="preserve">Innostustasi eivät vähennä logistiset ongelmat, joita... Lisätietoja Gemini https://t.co/k2R7LxiJxm</w:t>
      </w:r>
    </w:p>
    <w:p>
      <w:r>
        <w:rPr>
          <w:b/>
          <w:u w:val="single"/>
        </w:rPr>
        <w:t xml:space="preserve">243329</w:t>
      </w:r>
    </w:p>
    <w:p>
      <w:r>
        <w:t xml:space="preserve">@ArmitageRenHux2 **pick Adam up** hei poikani. *suutele hänen poskeaan** laske hänet alas vaihtamaan vaippa** Lopeta hössöttäminen pikkumies. *chuckle*</w:t>
      </w:r>
    </w:p>
    <w:p>
      <w:r>
        <w:rPr>
          <w:b/>
          <w:u w:val="single"/>
        </w:rPr>
        <w:t xml:space="preserve">243330</w:t>
      </w:r>
    </w:p>
    <w:p>
      <w:r>
        <w:t xml:space="preserve">Selvitä, mitkä vaiheet järjestelmissäsi aiheuttavat ongelmia.</w:t>
        <w:br/>
        <w:br/>
        <w:t xml:space="preserve">https://t.co/2tp7sJT7mF https://t.co/pYORJcyksl</w:t>
      </w:r>
    </w:p>
    <w:p>
      <w:r>
        <w:rPr>
          <w:b/>
          <w:u w:val="single"/>
        </w:rPr>
        <w:t xml:space="preserve">243331</w:t>
      </w:r>
    </w:p>
    <w:p>
      <w:r>
        <w:t xml:space="preserve">Minua naurattaa nämä pelleperseiset Celtic-fanit. Tämä peli toivottavasti herättää heidät 😂😂😂🤡 https://t.co/Pl5Gg3yXhg https://t.co/Pl5Gg3yXhg</w:t>
      </w:r>
    </w:p>
    <w:p>
      <w:r>
        <w:rPr>
          <w:b/>
          <w:u w:val="single"/>
        </w:rPr>
        <w:t xml:space="preserve">243332</w:t>
      </w:r>
    </w:p>
    <w:p>
      <w:r>
        <w:t xml:space="preserve">@jeremycorbyn Ryhdistäydy ja yritä vaihteeksi hallita kerrontaa. Miten olisi selkeä kannanotto pikkuenglantilaisuutta vastaan? #internationalism</w:t>
      </w:r>
    </w:p>
    <w:p>
      <w:r>
        <w:rPr>
          <w:b/>
          <w:u w:val="single"/>
        </w:rPr>
        <w:t xml:space="preserve">243333</w:t>
      </w:r>
    </w:p>
    <w:p>
      <w:r>
        <w:t xml:space="preserve">@Keli_Crane En ole nähnyt mitään muuta kuin leikkeet ja sitten lukea joukko arvosteluja mustat ihmiset siitä, miksi he vihasivat sitä</w:t>
      </w:r>
    </w:p>
    <w:p>
      <w:r>
        <w:rPr>
          <w:b/>
          <w:u w:val="single"/>
        </w:rPr>
        <w:t xml:space="preserve">243334</w:t>
      </w:r>
    </w:p>
    <w:p>
      <w:r>
        <w:t xml:space="preserve">Joskus on lopetettava kuvitelmien eläminen ja opittava olemaan kiitollinen siitä, mitä on, eikä siitä, mitä haluaa saada.</w:t>
      </w:r>
    </w:p>
    <w:p>
      <w:r>
        <w:rPr>
          <w:b/>
          <w:u w:val="single"/>
        </w:rPr>
        <w:t xml:space="preserve">243335</w:t>
      </w:r>
    </w:p>
    <w:p>
      <w:r>
        <w:t xml:space="preserve">Para järjestää 4.000.000 dollarin välittämätön yksityissijoitus | Mining News Brazil @MiningOnline https://t.co/R9d9tuPRTF</w:t>
      </w:r>
    </w:p>
    <w:p>
      <w:r>
        <w:rPr>
          <w:b/>
          <w:u w:val="single"/>
        </w:rPr>
        <w:t xml:space="preserve">243336</w:t>
      </w:r>
    </w:p>
    <w:p>
      <w:r>
        <w:t xml:space="preserve">@pauloquiros @FilmReroll Onko mahdollista saada JAWSin hahmoja dicetalkiin? Toivon GM sitä muutaman ystävän kanssa pian.</w:t>
      </w:r>
    </w:p>
    <w:p>
      <w:r>
        <w:rPr>
          <w:b/>
          <w:u w:val="single"/>
        </w:rPr>
        <w:t xml:space="preserve">243337</w:t>
      </w:r>
    </w:p>
    <w:p>
      <w:r>
        <w:t xml:space="preserve">Miksiköhän he lopettivat uusien jaksojen tekemisen sarjakuvaohjelmasta 'Chop Socky Chooks'? Rakastin sitä sarjaa. #KabiTweets</w:t>
      </w:r>
    </w:p>
    <w:p>
      <w:r>
        <w:rPr>
          <w:b/>
          <w:u w:val="single"/>
        </w:rPr>
        <w:t xml:space="preserve">243338</w:t>
      </w:r>
    </w:p>
    <w:p>
      <w:r>
        <w:t xml:space="preserve">Innostunut isännöimään ja sponsoroimaan @LITEwinnipegiä tänä iltana Invest + Employ + Indigenous -tapahtumassa. Voit lahjoittaa https://t.co/UJ4JCck0kN https://t.co/MWcO9jIhI9</w:t>
      </w:r>
    </w:p>
    <w:p>
      <w:r>
        <w:rPr>
          <w:b/>
          <w:u w:val="single"/>
        </w:rPr>
        <w:t xml:space="preserve">243339</w:t>
      </w:r>
    </w:p>
    <w:p>
      <w:r>
        <w:t xml:space="preserve">älä sano sitä, ellet tarkoita sitä Ja jos tarkoitat sitä, ole valmis todistamaan sen.</w:t>
        <w:br/>
        <w:br/>
        <w:t xml:space="preserve">#ALDUBxDTBYBitterDays</w:t>
        <w:br/>
        <w:t xml:space="preserve">#DTBYSinagAndTrish</w:t>
        <w:br/>
        <w:t xml:space="preserve">❤ ❤</w:t>
      </w:r>
    </w:p>
    <w:p>
      <w:r>
        <w:rPr>
          <w:b/>
          <w:u w:val="single"/>
        </w:rPr>
        <w:t xml:space="preserve">243340</w:t>
      </w:r>
    </w:p>
    <w:p>
      <w:r>
        <w:t xml:space="preserve">@Dbeatsmusik Rajakumara Kaikki kappaleet ovat Super &amp;amp; Super Making Super Story</w:t>
        <w:br/>
        <w:br/>
        <w:t xml:space="preserve">Kaikki parhaat Rajakumara Team</w:t>
      </w:r>
    </w:p>
    <w:p>
      <w:r>
        <w:rPr>
          <w:b/>
          <w:u w:val="single"/>
        </w:rPr>
        <w:t xml:space="preserve">243341</w:t>
      </w:r>
    </w:p>
    <w:p>
      <w:r>
        <w:t xml:space="preserve">@RunwayGirl #PaxEx-malli iskee jälleen: 27" pitch (vain huvin vuoksi - Recaro ei ole sertifioinut tätä!) #RGNLIVE #AIX17 https://t.co/eAddNLztgj</w:t>
      </w:r>
    </w:p>
    <w:p>
      <w:r>
        <w:rPr>
          <w:b/>
          <w:u w:val="single"/>
        </w:rPr>
        <w:t xml:space="preserve">243342</w:t>
      </w:r>
    </w:p>
    <w:p>
      <w:r>
        <w:t xml:space="preserve">@kingdre023 Tuo on aika tyypillistä. Sama juttu jalkapallon kanssa. Vihaa ankkoja enemmän kuin pitää majavista.</w:t>
      </w:r>
    </w:p>
    <w:p>
      <w:r>
        <w:rPr>
          <w:b/>
          <w:u w:val="single"/>
        </w:rPr>
        <w:t xml:space="preserve">243343</w:t>
      </w:r>
    </w:p>
    <w:p>
      <w:r>
        <w:t xml:space="preserve">Mikä loistava alku viikonlopulle. En voi uskoa, että aurinko paistaa junioreiden 1. ulkokoulutuspäivänä @MorpethCC https://t.co/GlaArJa6OX</w:t>
      </w:r>
    </w:p>
    <w:p>
      <w:r>
        <w:rPr>
          <w:b/>
          <w:u w:val="single"/>
        </w:rPr>
        <w:t xml:space="preserve">243344</w:t>
      </w:r>
    </w:p>
    <w:p>
      <w:r>
        <w:t xml:space="preserve">Tämä brittiläinen taiteilija loi syötävät suklaapussit � ja niitä myydään kuin kuumaa kakkua https://t.co/rf35hSyId7</w:t>
      </w:r>
    </w:p>
    <w:p>
      <w:r>
        <w:rPr>
          <w:b/>
          <w:u w:val="single"/>
        </w:rPr>
        <w:t xml:space="preserve">243345</w:t>
      </w:r>
    </w:p>
    <w:p>
      <w:r>
        <w:t xml:space="preserve">Heitä tuo tylsä salaatti pois &amp;amp; kokeile Lime &amp;amp; Mango @PerdueChicken Saladia! #PerdueCrew #Promotion - https://t.co/cNnD9AOwfS https://t.co/ypkN6jU4Ie https://t.co/ypkN6jU4Ie</w:t>
      </w:r>
    </w:p>
    <w:p>
      <w:r>
        <w:rPr>
          <w:b/>
          <w:u w:val="single"/>
        </w:rPr>
        <w:t xml:space="preserve">243346</w:t>
      </w:r>
    </w:p>
    <w:p>
      <w:r>
        <w:t xml:space="preserve">Eikö olekin hieno pääsiäismunan muotoilu? Suunnittele muna osoitteessa https://t.co/pEAYwDAf6A ja voit voittaa 1 000 dollaria. https://t.co/9kcoee8Fom. https://t.co/9kcoee8Fom</w:t>
      </w:r>
    </w:p>
    <w:p>
      <w:r>
        <w:rPr>
          <w:b/>
          <w:u w:val="single"/>
        </w:rPr>
        <w:t xml:space="preserve">243347</w:t>
      </w:r>
    </w:p>
    <w:p>
      <w:r>
        <w:t xml:space="preserve">Sisäministeri Amber Rudd MP: Myöntäkää poliisin leskille elinikäinen eläke - älkää pakottako heitä valitsemaan... https://t.co/rzfPJux3IO via @UKChange</w:t>
      </w:r>
    </w:p>
    <w:p>
      <w:r>
        <w:rPr>
          <w:b/>
          <w:u w:val="single"/>
        </w:rPr>
        <w:t xml:space="preserve">243348</w:t>
      </w:r>
    </w:p>
    <w:p>
      <w:r>
        <w:t xml:space="preserve">#21DaySoulCleanse BEGINS TODAY🙌!!!</w:t>
        <w:br/>
        <w:t xml:space="preserve"> Oletko valmis siihen, mitä Jumalalla on varattuna sinulle? Tarvitsetko sitä jättimäistä koputusta... https://t.co/kECqxuU7sV...</w:t>
      </w:r>
    </w:p>
    <w:p>
      <w:r>
        <w:rPr>
          <w:b/>
          <w:u w:val="single"/>
        </w:rPr>
        <w:t xml:space="preserve">243349</w:t>
      </w:r>
    </w:p>
    <w:p>
      <w:r>
        <w:t xml:space="preserve">Hyvää huomenta Tokiosta, Japanista.</w:t>
        <w:t xml:space="preserve">Tämän päivän blogi on täällä !</w:t>
        <w:br/>
        <w:t xml:space="preserve">https://t.co/BCx8UvZ8md https://t.co/Kuv3hBETzC</w:t>
      </w:r>
    </w:p>
    <w:p>
      <w:r>
        <w:rPr>
          <w:b/>
          <w:u w:val="single"/>
        </w:rPr>
        <w:t xml:space="preserve">243350</w:t>
      </w:r>
    </w:p>
    <w:p>
      <w:r>
        <w:t xml:space="preserve">LEVI 567 LOOSE BOOT CUT BUTTON FLY MENS JEANS 38 x 30 https://t.co/Jl8NeoKtfZ https://t.co/kmSZHnU77Y https://t.co/kmSZHnU77Y</w:t>
      </w:r>
    </w:p>
    <w:p>
      <w:r>
        <w:rPr>
          <w:b/>
          <w:u w:val="single"/>
        </w:rPr>
        <w:t xml:space="preserve">243351</w:t>
      </w:r>
    </w:p>
    <w:p>
      <w:r>
        <w:t xml:space="preserve">[link@bio] Akryyli Glitter Nail Art Powder Glue Glue File Ranskan UV Gel Tips Kit https://t.co/g3M5ZCF3Wk</w:t>
      </w:r>
    </w:p>
    <w:p>
      <w:r>
        <w:rPr>
          <w:b/>
          <w:u w:val="single"/>
        </w:rPr>
        <w:t xml:space="preserve">243352</w:t>
      </w:r>
    </w:p>
    <w:p>
      <w:r>
        <w:t xml:space="preserve">Top 5 räppäriä kaikkien aikojen (Ei keskustelua)</w:t>
        <w:br/>
        <w:br/>
        <w:t xml:space="preserve">5.)</w:t>
        <w:t xml:space="preserve">Bow Wow</w:t>
        <w:br/>
        <w:t xml:space="preserve">4.)</w:t>
        <w:t xml:space="preserve">Chingy</w:t>
        <w:br/>
        <w:t xml:space="preserve">3.)</w:t>
        <w:t xml:space="preserve">Gorilla Zoe</w:t>
        <w:br/>
        <w:t xml:space="preserve">2.)</w:t>
        <w:t xml:space="preserve">Jizzal Man ( Dem Franchize Boyz)</w:t>
        <w:br/>
        <w:t xml:space="preserve">1.) Petey Pablo</w:t>
      </w:r>
    </w:p>
    <w:p>
      <w:r>
        <w:rPr>
          <w:b/>
          <w:u w:val="single"/>
        </w:rPr>
        <w:t xml:space="preserve">243353</w:t>
      </w:r>
    </w:p>
    <w:p>
      <w:r>
        <w:t xml:space="preserve">@DavidCornDC valeuutisväite toimi vaaleissa, mutta se ei toimi täällä. Ja pieni osa kannattajistasi uskoo sitä edelleen.</w:t>
      </w:r>
    </w:p>
    <w:p>
      <w:r>
        <w:rPr>
          <w:b/>
          <w:u w:val="single"/>
        </w:rPr>
        <w:t xml:space="preserve">243354</w:t>
      </w:r>
    </w:p>
    <w:p>
      <w:r>
        <w:t xml:space="preserve">Yritän olla postaamatta enää paljon poliittisia juttuja. Ystäväni ehdotti minulle, että... https://t.co/udWnzpXqMY...</w:t>
      </w:r>
    </w:p>
    <w:p>
      <w:r>
        <w:rPr>
          <w:b/>
          <w:u w:val="single"/>
        </w:rPr>
        <w:t xml:space="preserve">243355</w:t>
      </w:r>
    </w:p>
    <w:p>
      <w:r>
        <w:t xml:space="preserve">@SteveArnold5</w:t>
        <w:br/>
        <w:t xml:space="preserve">Kiitos, että seuraat minua - toivottavasti #AWEtisticin twiitit kiinnostavat sinua! via https://t.co/gSju0VOBwj</w:t>
      </w:r>
    </w:p>
    <w:p>
      <w:r>
        <w:rPr>
          <w:b/>
          <w:u w:val="single"/>
        </w:rPr>
        <w:t xml:space="preserve">243356</w:t>
      </w:r>
    </w:p>
    <w:p>
      <w:r>
        <w:t xml:space="preserve">He painoivat 1</w:t>
        <w:br/>
        <w:t xml:space="preserve">He painoivat 2</w:t>
        <w:br/>
        <w:t xml:space="preserve">He painoivat 4</w:t>
        <w:br/>
        <w:br/>
        <w:t xml:space="preserve">Mutta tulos oli aina sama, kuitti näytti BJP:n äänestämistä #TamperedEVMs</w:t>
      </w:r>
    </w:p>
    <w:p>
      <w:r>
        <w:rPr>
          <w:b/>
          <w:u w:val="single"/>
        </w:rPr>
        <w:t xml:space="preserve">243357</w:t>
      </w:r>
    </w:p>
    <w:p>
      <w:r>
        <w:t xml:space="preserve">Vaikka olet luonnonlahjakkuus, kun on kyse kiireen pitämisestä, joskus.... Lisätietoja Gemini https://t.co/U9s1bKPrJY</w:t>
      </w:r>
    </w:p>
    <w:p>
      <w:r>
        <w:rPr>
          <w:b/>
          <w:u w:val="single"/>
        </w:rPr>
        <w:t xml:space="preserve">243358</w:t>
      </w:r>
    </w:p>
    <w:p>
      <w:r>
        <w:t xml:space="preserve">Miten päästä eroon selluliitista | Selluliitin poisto | Cellulite Buster hoito | Tappaa itsepäinen rasva #aesthetics https://t.co/kGS3F5PMVy</w:t>
      </w:r>
    </w:p>
    <w:p>
      <w:r>
        <w:rPr>
          <w:b/>
          <w:u w:val="single"/>
        </w:rPr>
        <w:t xml:space="preserve">243359</w:t>
      </w:r>
    </w:p>
    <w:p>
      <w:r>
        <w:t xml:space="preserve">@CernerPhysician kiitos siitä, että tunnustat lääkäreiden merkityksen tänään! Kiitos lääkäreille kaikkialla #doctorsday #NationalDoctorsDay</w:t>
      </w:r>
    </w:p>
    <w:p>
      <w:r>
        <w:rPr>
          <w:b/>
          <w:u w:val="single"/>
        </w:rPr>
        <w:t xml:space="preserve">243360</w:t>
      </w:r>
    </w:p>
    <w:p>
      <w:r>
        <w:t xml:space="preserve">@Damn_It_Dillon @ilivedinacake Olette tosissaan parhaita. Nämä keskustelut saavat aina ison virneen kasvoilleni :)</w:t>
      </w:r>
    </w:p>
    <w:p>
      <w:r>
        <w:rPr>
          <w:b/>
          <w:u w:val="single"/>
        </w:rPr>
        <w:t xml:space="preserve">243361</w:t>
      </w:r>
    </w:p>
    <w:p>
      <w:r>
        <w:t xml:space="preserve">Ok fanit kokeilimme muutamia näytteitä uusista huppareita . Meillä on (1) pieni (2) keskikokoinen ja (1) xl... https://t.co/Dey9Qx2Skl...</w:t>
      </w:r>
    </w:p>
    <w:p>
      <w:r>
        <w:rPr>
          <w:b/>
          <w:u w:val="single"/>
        </w:rPr>
        <w:t xml:space="preserve">243362</w:t>
      </w:r>
    </w:p>
    <w:p>
      <w:r>
        <w:t xml:space="preserve">@HiltonFreya Luulen, että hänen tarkat sanansa olivat "tiedätkö, ei ole ok kantaa passiasi suussa".</w:t>
      </w:r>
    </w:p>
    <w:p>
      <w:r>
        <w:rPr>
          <w:b/>
          <w:u w:val="single"/>
        </w:rPr>
        <w:t xml:space="preserve">243363</w:t>
      </w:r>
    </w:p>
    <w:p>
      <w:r>
        <w:t xml:space="preserve">@NepsKnight Xseed ei pystynyt ohjelmoimaan äänilinjoja PS3- ja Vita-versioihin, eikä Falcom suostunut. Mutta PC:llä on siihen enemmän vapautta.</w:t>
      </w:r>
    </w:p>
    <w:p>
      <w:r>
        <w:rPr>
          <w:b/>
          <w:u w:val="single"/>
        </w:rPr>
        <w:t xml:space="preserve">243364</w:t>
      </w:r>
    </w:p>
    <w:p>
      <w:r>
        <w:t xml:space="preserve">On taas se aika! Keskiviikko tarkoittaa uusia sarjakuvia! #NCBD @DVGSLP @DVGMPLS Paljon hyvää tällä viikolla! @Marvel @ImageComics @ValiantComics https://t.co/tSHYH8Aj3d https://t.co/tSHYH8Aj3d</w:t>
      </w:r>
    </w:p>
    <w:p>
      <w:r>
        <w:rPr>
          <w:b/>
          <w:u w:val="single"/>
        </w:rPr>
        <w:t xml:space="preserve">243365</w:t>
      </w:r>
    </w:p>
    <w:p>
      <w:r>
        <w:t xml:space="preserve">Minulla on ollut paljon luotto-, jne probs b / c tasainen aiemmin miehitetty ppl vaihtelevat jopa liikennesakkoja, maksamattomia laskuja jne &amp;amp; emme jaa nimeä tai Dob</w:t>
      </w:r>
    </w:p>
    <w:p>
      <w:r>
        <w:rPr>
          <w:b/>
          <w:u w:val="single"/>
        </w:rPr>
        <w:t xml:space="preserve">243366</w:t>
      </w:r>
    </w:p>
    <w:p>
      <w:r>
        <w:t xml:space="preserve">DavidRoads: RT The_Gospels: Varmistakaa tilauksenne. Käy osoitteessa -&amp;gt; https://t.co/lzbpiZpRSy &amp;amp; rekisteröidy päivittäiseen sähköpostiimme... https://t.co/INNMls7liw...</w:t>
      </w:r>
    </w:p>
    <w:p>
      <w:r>
        <w:rPr>
          <w:b/>
          <w:u w:val="single"/>
        </w:rPr>
        <w:t xml:space="preserve">243367</w:t>
      </w:r>
    </w:p>
    <w:p>
      <w:r>
        <w:t xml:space="preserve">#funfact Muinaiset kreikkalaiset uskoivat, että ametisti 💜suojasi heitä humaltumiselta https://t.co/jbWsEufO7y</w:t>
      </w:r>
    </w:p>
    <w:p>
      <w:r>
        <w:rPr>
          <w:b/>
          <w:u w:val="single"/>
        </w:rPr>
        <w:t xml:space="preserve">243368</w:t>
      </w:r>
    </w:p>
    <w:p>
      <w:r>
        <w:t xml:space="preserve">@aMrazing Buku fav gw kaiken allekirjoitus #auuwsomebooks #BBWJakarta2017 https://t.co/BR03lImdtC</w:t>
      </w:r>
    </w:p>
    <w:p>
      <w:r>
        <w:rPr>
          <w:b/>
          <w:u w:val="single"/>
        </w:rPr>
        <w:t xml:space="preserve">243369</w:t>
      </w:r>
    </w:p>
    <w:p>
      <w:r>
        <w:t xml:space="preserve">@BBCNewsNI Ei ole mitään umpikujaa, @duponline tarvitsee vain jo sovittujen asioiden täytäntöönpanosta sopimista.</w:t>
      </w:r>
    </w:p>
    <w:p>
      <w:r>
        <w:rPr>
          <w:b/>
          <w:u w:val="single"/>
        </w:rPr>
        <w:t xml:space="preserve">243370</w:t>
      </w:r>
    </w:p>
    <w:p>
      <w:r>
        <w:t xml:space="preserve">Tykkäsin @englishsimmerin @YouTube-videosta https://t.co/L4RTxD02Sv Let's Play: Sims 4 Bowling Night | Bowling with Friends |</w:t>
      </w:r>
    </w:p>
    <w:p>
      <w:r>
        <w:rPr>
          <w:b/>
          <w:u w:val="single"/>
        </w:rPr>
        <w:t xml:space="preserve">243371</w:t>
      </w:r>
    </w:p>
    <w:p>
      <w:r>
        <w:t xml:space="preserve">Älä anna unelmiesi jäädä vain unelmiksi. Pinatubo-vuori, selvä! 🏞⛰ #bucketlist @ Mount... https://t.co/8CWJtdNCDv https://t.co/8CWJtdNCDv</w:t>
      </w:r>
    </w:p>
    <w:p>
      <w:r>
        <w:rPr>
          <w:b/>
          <w:u w:val="single"/>
        </w:rPr>
        <w:t xml:space="preserve">243372</w:t>
      </w:r>
    </w:p>
    <w:p>
      <w:r>
        <w:t xml:space="preserve">live @Insein81 https://t.co/fNGzqMonmi #TUGFAM #trueultigamers #cgn @DennisLA1219 @DNR_CREW @HyperRTs @TwitchSharer @TwitchSharing @TwitchSharing</w:t>
      </w:r>
    </w:p>
    <w:p>
      <w:r>
        <w:rPr>
          <w:b/>
          <w:u w:val="single"/>
        </w:rPr>
        <w:t xml:space="preserve">243373</w:t>
      </w:r>
    </w:p>
    <w:p>
      <w:r>
        <w:t xml:space="preserve">Kokous huomenna keskustelemaan mahdollisista mahdollisuuksista #beingkarenalston Hmm toivottavasti se hauskaa</w:t>
      </w:r>
    </w:p>
    <w:p>
      <w:r>
        <w:rPr>
          <w:b/>
          <w:u w:val="single"/>
        </w:rPr>
        <w:t xml:space="preserve">243374</w:t>
      </w:r>
    </w:p>
    <w:p>
      <w:r>
        <w:t xml:space="preserve">@designbydetail Upea Porsche 997 Carrera GTS Swissvax-suojauksen yksityiskohtiin. Näyttää upealta valkoisena.... https://t.co/ajs1kreCxY</w:t>
      </w:r>
    </w:p>
    <w:p>
      <w:r>
        <w:rPr>
          <w:b/>
          <w:u w:val="single"/>
        </w:rPr>
        <w:t xml:space="preserve">243375</w:t>
      </w:r>
    </w:p>
    <w:p>
      <w:r>
        <w:t xml:space="preserve">voinko koskaan vain elää... joka kerta kun teen jotain "perkeleen bougie" sinä tämä... sinä vain yrität- Ämmä voinko elää 😂</w:t>
      </w:r>
    </w:p>
    <w:p>
      <w:r>
        <w:rPr>
          <w:b/>
          <w:u w:val="single"/>
        </w:rPr>
        <w:t xml:space="preserve">243376</w:t>
      </w:r>
    </w:p>
    <w:p>
      <w:r>
        <w:t xml:space="preserve">Katso virtuaalikierros listauksestamme osoitteessa 3725 SW 153 Ct #Miami #FL #realestate https://t.co/7tcxX89p5W https://t.co/e0fxwcW8Mj</w:t>
      </w:r>
    </w:p>
    <w:p>
      <w:r>
        <w:rPr>
          <w:b/>
          <w:u w:val="single"/>
        </w:rPr>
        <w:t xml:space="preserve">243377</w:t>
      </w:r>
    </w:p>
    <w:p>
      <w:r>
        <w:t xml:space="preserve">@m60IRL jostain syystä aina kun kirjoitan jotain chatissa se näkyy kahdesti! halusin vain kertoa sinulle mies</w:t>
      </w:r>
    </w:p>
    <w:p>
      <w:r>
        <w:rPr>
          <w:b/>
          <w:u w:val="single"/>
        </w:rPr>
        <w:t xml:space="preserve">243378</w:t>
      </w:r>
    </w:p>
    <w:p>
      <w:r>
        <w:t xml:space="preserve">Pyydän anteeksi kaikilta Final Four -vierailijoilta osavaltioni ajotapoja. Toivon, että te kaikki selviydyitte vaikeista tieolosuhteista https://t.co/WelcIRzKEj.</w:t>
      </w:r>
    </w:p>
    <w:p>
      <w:r>
        <w:rPr>
          <w:b/>
          <w:u w:val="single"/>
        </w:rPr>
        <w:t xml:space="preserve">243379</w:t>
      </w:r>
    </w:p>
    <w:p>
      <w:r>
        <w:t xml:space="preserve">Liian voimakas harjaus voi itse asiassa vahingoittaa hammaskiillettä, mikä johtaa hampaiden reikiintymiseen. https://t.co/rHVszGz7YP.</w:t>
      </w:r>
    </w:p>
    <w:p>
      <w:r>
        <w:rPr>
          <w:b/>
          <w:u w:val="single"/>
        </w:rPr>
        <w:t xml:space="preserve">243380</w:t>
      </w:r>
    </w:p>
    <w:p>
      <w:r>
        <w:t xml:space="preserve">Kiinnostuitko strategiasta - Tutustu kehysanalyysiimme - CBS News https://t.co/tM6LSpBVUm https://t.co/sknVTJqWOJ https://t.co/sknVTJqWOJ</w:t>
      </w:r>
    </w:p>
    <w:p>
      <w:r>
        <w:rPr>
          <w:b/>
          <w:u w:val="single"/>
        </w:rPr>
        <w:t xml:space="preserve">243381</w:t>
      </w:r>
    </w:p>
    <w:p>
      <w:r>
        <w:t xml:space="preserve">@WendyLiebman Wendy, Wendy, Wendy, Wendy, jos aiot hullutella makeisten kanssa, tee se Taten evästeiden tai See's Candiesin kanssa taivaan tähden!</w:t>
      </w:r>
    </w:p>
    <w:p>
      <w:r>
        <w:rPr>
          <w:b/>
          <w:u w:val="single"/>
        </w:rPr>
        <w:t xml:space="preserve">243382</w:t>
      </w:r>
    </w:p>
    <w:p>
      <w:r>
        <w:t xml:space="preserve">@Derek_Hanekom Derek, olen antanut sinulle muutaman terävän tönäisyn täällä. Kaiken kaikkiaan olen kuitenkin sitä mieltä, että olet hyvä mies ja olit hyvä ministeri. Ansaitsit parempaa.</w:t>
      </w:r>
    </w:p>
    <w:p>
      <w:r>
        <w:rPr>
          <w:b/>
          <w:u w:val="single"/>
        </w:rPr>
        <w:t xml:space="preserve">243383</w:t>
      </w:r>
    </w:p>
    <w:p>
      <w:r>
        <w:t xml:space="preserve">lopetetaan IRS (pitäkää rahamme), tehdään ruoastamme taas hyvää, palautetaan oikea lääketiede (ei huumeita), estetään BLM:ää viemästä maamme jne. MAGA</w:t>
      </w:r>
    </w:p>
    <w:p>
      <w:r>
        <w:rPr>
          <w:b/>
          <w:u w:val="single"/>
        </w:rPr>
        <w:t xml:space="preserve">243384</w:t>
      </w:r>
    </w:p>
    <w:p>
      <w:r>
        <w:t xml:space="preserve">@OTLeeds on mahdollista tutkia ammatteja avohoidon odotushuoneissa, kuten rajoitetuissa tiloissa. (Suklaa on iskenyt elimistööni, virtauksessa)</w:t>
      </w:r>
    </w:p>
    <w:p>
      <w:r>
        <w:rPr>
          <w:b/>
          <w:u w:val="single"/>
        </w:rPr>
        <w:t xml:space="preserve">243385</w:t>
      </w:r>
    </w:p>
    <w:p>
      <w:r>
        <w:t xml:space="preserve">@inihelene luokan jakaminen etnisen alkuperän mukaan on mieletöntä!!! en voi uskoa tätä, mutta samalla voin uskoa sen.... ällöttävää</w:t>
      </w:r>
    </w:p>
    <w:p>
      <w:r>
        <w:rPr>
          <w:b/>
          <w:u w:val="single"/>
        </w:rPr>
        <w:t xml:space="preserve">243386</w:t>
      </w:r>
    </w:p>
    <w:p>
      <w:r>
        <w:t xml:space="preserve">Todistaakseen Bahrainin ihmisoikeusloukkaukset @ealshafei loi @CrowdVoice -ryhmän. Nyt käytössä maailmanlaajuisesti, erityisesti Meksikossa. #pdfcee17 #vaw</w:t>
      </w:r>
    </w:p>
    <w:p>
      <w:r>
        <w:rPr>
          <w:b/>
          <w:u w:val="single"/>
        </w:rPr>
        <w:t xml:space="preserve">243387</w:t>
      </w:r>
    </w:p>
    <w:p>
      <w:r>
        <w:t xml:space="preserve">Ohion kuvernööri John Kasich Cracks Down On Opioidireseptit https://t.co/NBJspbeVWx https://t.co/wZ5eHuzJ9g</w:t>
      </w:r>
    </w:p>
    <w:p>
      <w:r>
        <w:rPr>
          <w:b/>
          <w:u w:val="single"/>
        </w:rPr>
        <w:t xml:space="preserve">243388</w:t>
      </w:r>
    </w:p>
    <w:p>
      <w:r>
        <w:t xml:space="preserve">@JeffreeStar @MannyMua733 soo #shook 😜 for the colab release guysss!!! #perfectteam #loveyou 😍😍💄💄👌👌👌👌</w:t>
      </w:r>
    </w:p>
    <w:p>
      <w:r>
        <w:rPr>
          <w:b/>
          <w:u w:val="single"/>
        </w:rPr>
        <w:t xml:space="preserve">243389</w:t>
      </w:r>
    </w:p>
    <w:p>
      <w:r>
        <w:t xml:space="preserve">Epämukavuus hallitsee limbisia aivojamme - Varo kontekstia!</w:t>
        <w:br/>
        <w:t xml:space="preserve"> #persuasion #lies... https://t.co/eRKOBWKGZN https://t.co/pNyXGCYf47 https://t.co/pNyXGCYf47</w:t>
      </w:r>
    </w:p>
    <w:p>
      <w:r>
        <w:rPr>
          <w:b/>
          <w:u w:val="single"/>
        </w:rPr>
        <w:t xml:space="preserve">243390</w:t>
      </w:r>
    </w:p>
    <w:p>
      <w:r>
        <w:t xml:space="preserve">@BrittPettibone En halua sataa paraatiinne, mutta sillä, mitä hän taistelee, ei ole mitään tekemistä vapauksiemme kanssa...</w:t>
      </w:r>
    </w:p>
    <w:p>
      <w:r>
        <w:rPr>
          <w:b/>
          <w:u w:val="single"/>
        </w:rPr>
        <w:t xml:space="preserve">243391</w:t>
      </w:r>
    </w:p>
    <w:p>
      <w:r>
        <w:t xml:space="preserve">Olemme tehneet yhteistyötä @LAPDHQ, @LADAOffice &amp;amp; @LASDHQ: n kanssa #hatecrimes! Jos olet UHRI tai TODISTAJA, soita #LAPD @ 877-275-5273 @LAcrimes #news https://t.co/Nwtv1mzs2z</w:t>
      </w:r>
    </w:p>
    <w:p>
      <w:r>
        <w:rPr>
          <w:b/>
          <w:u w:val="single"/>
        </w:rPr>
        <w:t xml:space="preserve">243392</w:t>
      </w:r>
    </w:p>
    <w:p>
      <w:r>
        <w:t xml:space="preserve">"Mahdottoman ja mahdollisen ero on ihmisen päättäväisyydessä." -Tommy Lasorda https://t.co/utxNfypiHv</w:t>
      </w:r>
    </w:p>
    <w:p>
      <w:r>
        <w:rPr>
          <w:b/>
          <w:u w:val="single"/>
        </w:rPr>
        <w:t xml:space="preserve">243393</w:t>
      </w:r>
    </w:p>
    <w:p>
      <w:r>
        <w:t xml:space="preserve">Kyllä, laskentataulukot! Näin pidän kirjaa agenttien/virastojen/kirjojen jättämisohjeista/pyynnöistä/hylkäyksistä/jne. #amquerying #amwriting https://t.co/jK9ele835r</w:t>
      </w:r>
    </w:p>
    <w:p>
      <w:r>
        <w:rPr>
          <w:b/>
          <w:u w:val="single"/>
        </w:rPr>
        <w:t xml:space="preserve">243394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https://t.co/Ff3hFokxOI #TreCru https://t.co/z2mmWkzlGJ</w:t>
      </w:r>
    </w:p>
    <w:p>
      <w:r>
        <w:rPr>
          <w:b/>
          <w:u w:val="single"/>
        </w:rPr>
        <w:t xml:space="preserve">243395</w:t>
      </w:r>
    </w:p>
    <w:p>
      <w:r>
        <w:t xml:space="preserve">Suorakulmainen etiketti hopeafoliolla ja sinisillä viivoilla 2.5x1.5 https://t.co/s80S5TeRD5 https://t.co/ruDhyVe0Xt https://t.co/ruDhyVe0Xt</w:t>
      </w:r>
    </w:p>
    <w:p>
      <w:r>
        <w:rPr>
          <w:b/>
          <w:u w:val="single"/>
        </w:rPr>
        <w:t xml:space="preserve">243396</w:t>
      </w:r>
    </w:p>
    <w:p>
      <w:r>
        <w:t xml:space="preserve">#Refreshed: #TTPersonOfTheYear2016, #TechNews: Google tarjoaa digitaalisia taitoja kaikkialla Afrikassa https://t.co/4IMobu2vDH #TTPersonOfTheYear2016, #TechNews</w:t>
      </w:r>
    </w:p>
    <w:p>
      <w:r>
        <w:rPr>
          <w:b/>
          <w:u w:val="single"/>
        </w:rPr>
        <w:t xml:space="preserve">243397</w:t>
      </w:r>
    </w:p>
    <w:p>
      <w:r>
        <w:t xml:space="preserve">Nuo lukukelvottomat lääkärinlaskut? Ne ovat yksi syy siihen, miksi terveydenhuolto maksaa niin paljon. https://t.co/opgJeqiWwZ.</w:t>
      </w:r>
    </w:p>
    <w:p>
      <w:r>
        <w:rPr>
          <w:b/>
          <w:u w:val="single"/>
        </w:rPr>
        <w:t xml:space="preserve">243398</w:t>
      </w:r>
    </w:p>
    <w:p>
      <w:r>
        <w:t xml:space="preserve">#DragRace paljasti 14. kuningattaren, emmekä voisi olla enemmän innoissamme! https://t.co/WzpLHxL4Zs https://t.co/9uzjskpg1p</w:t>
      </w:r>
    </w:p>
    <w:p>
      <w:r>
        <w:rPr>
          <w:b/>
          <w:u w:val="single"/>
        </w:rPr>
        <w:t xml:space="preserve">243399</w:t>
      </w:r>
    </w:p>
    <w:p>
      <w:r>
        <w:t xml:space="preserve">Miltäköhän Mark Webberistä tuntuisi, jos hänet muistettaisiin vain Sebastian Vettelin parina olleena todella pitkänä kaverina 😄 #whodareswin</w:t>
      </w:r>
    </w:p>
    <w:p>
      <w:r>
        <w:rPr>
          <w:b/>
          <w:u w:val="single"/>
        </w:rPr>
        <w:t xml:space="preserve">243400</w:t>
      </w:r>
    </w:p>
    <w:p>
      <w:r>
        <w:t xml:space="preserve">Saatat toivoa, että ystäväsi tai kumppanisi keventäisi hieman... Lisää Skorpionille https://t.co/le52QX7l4P</w:t>
      </w:r>
    </w:p>
    <w:p>
      <w:r>
        <w:rPr>
          <w:b/>
          <w:u w:val="single"/>
        </w:rPr>
        <w:t xml:space="preserve">243401</w:t>
      </w:r>
    </w:p>
    <w:p>
      <w:r>
        <w:t xml:space="preserve">kun eastcoastfox piipahtaa toimistolla ja luo taikaa ✨ @ Small Girls PR HQ https://t.co/j0nKXjRwXI</w:t>
      </w:r>
    </w:p>
    <w:p>
      <w:r>
        <w:rPr>
          <w:b/>
          <w:u w:val="single"/>
        </w:rPr>
        <w:t xml:space="preserve">243402</w:t>
      </w:r>
    </w:p>
    <w:p>
      <w:r>
        <w:t xml:space="preserve">Tämä sovellus olisi täydellinen silloin, kun tekisi mieli jäädä sänkyyn koko päiväksi #sponsored #zicamcrowd https://t.co/vZBT2xOK9w</w:t>
      </w:r>
    </w:p>
    <w:p>
      <w:r>
        <w:rPr>
          <w:b/>
          <w:u w:val="single"/>
        </w:rPr>
        <w:t xml:space="preserve">243403</w:t>
      </w:r>
    </w:p>
    <w:p>
      <w:r>
        <w:t xml:space="preserve">Ikuisten perheiden muodostaminen antaa meille sovituksen kautta mahdollisuuden toteuttaa Jumalan suunnitelma meidän korottamistamme varten. #ldsconf</w:t>
      </w:r>
    </w:p>
    <w:p>
      <w:r>
        <w:rPr>
          <w:b/>
          <w:u w:val="single"/>
        </w:rPr>
        <w:t xml:space="preserve">243404</w:t>
      </w:r>
    </w:p>
    <w:p>
      <w:r>
        <w:t xml:space="preserve">@ladirittavia @Linuks83 se toimii kuten mikä tahansa muu bitcoin-lompakko, joten suhtaudu siihen kuten taskussa tai kukkarossa olevaan lompakkoon.</w:t>
      </w:r>
    </w:p>
    <w:p>
      <w:r>
        <w:rPr>
          <w:b/>
          <w:u w:val="single"/>
        </w:rPr>
        <w:t xml:space="preserve">243405</w:t>
      </w:r>
    </w:p>
    <w:p>
      <w:r>
        <w:t xml:space="preserve">@TMobileHelp Minun on saatava yhteys henkilöön, joka voi todella korjata palveluunne liittyvät ongelmat, ennen kuin jätän tämän yrityksen.</w:t>
      </w:r>
    </w:p>
    <w:p>
      <w:r>
        <w:rPr>
          <w:b/>
          <w:u w:val="single"/>
        </w:rPr>
        <w:t xml:space="preserve">243406</w:t>
      </w:r>
    </w:p>
    <w:p>
      <w:r>
        <w:t xml:space="preserve">thenameisaa: https://t.co/WC9gkZs82I Lopeta arvailut! Tämä kasvattaa #liiketoimintaasi!</w:t>
        <w:br/>
        <w:t xml:space="preserve"> Liity 30,000 muuhun #yrittäjään... https://t.co/cCbTQiZqHz</w:t>
      </w:r>
    </w:p>
    <w:p>
      <w:r>
        <w:rPr>
          <w:b/>
          <w:u w:val="single"/>
        </w:rPr>
        <w:t xml:space="preserve">243407</w:t>
      </w:r>
    </w:p>
    <w:p>
      <w:r>
        <w:t xml:space="preserve">@EthanDolan Olen kiitollinen siitä, että minulla on sinut @EthanDolan ja @GraysonDolan elämässäni, Te saatte minut hymyilemään 24/7🌸ily guys.</w:t>
      </w:r>
    </w:p>
    <w:p>
      <w:r>
        <w:rPr>
          <w:b/>
          <w:u w:val="single"/>
        </w:rPr>
        <w:t xml:space="preserve">243408</w:t>
      </w:r>
    </w:p>
    <w:p>
      <w:r>
        <w:t xml:space="preserve">. On olemassa maailmanlaajuinen tietokanta #Puut &amp;amp; Ne kutistuvat ~ https://t.co/XPrcmj8TcT via @ecosalon</w:t>
      </w:r>
    </w:p>
    <w:p>
      <w:r>
        <w:rPr>
          <w:b/>
          <w:u w:val="single"/>
        </w:rPr>
        <w:t xml:space="preserve">243409</w:t>
      </w:r>
    </w:p>
    <w:p>
      <w:r>
        <w:t xml:space="preserve">On aina mahtavaa kuulla kappaleemme Unfound @97xonair LocalMotionissa. Kuuntele se. @CoryOnAir isännöi 🤘.</w:t>
      </w:r>
    </w:p>
    <w:p>
      <w:r>
        <w:rPr>
          <w:b/>
          <w:u w:val="single"/>
        </w:rPr>
        <w:t xml:space="preserve">243410</w:t>
      </w:r>
    </w:p>
    <w:p>
      <w:r>
        <w:t xml:space="preserve">Löytyi transponderi etana!</w:t>
        <w:br/>
        <w:t xml:space="preserve">Kandidaattikuvia Alubarnan palatsin kylpylöistä!</w:t>
        <w:br/>
        <w:t xml:space="preserve">https://t.co/7lyKYfRDRD #TreCru https://t.co/6tJaCqe2SV</w:t>
      </w:r>
    </w:p>
    <w:p>
      <w:r>
        <w:rPr>
          <w:b/>
          <w:u w:val="single"/>
        </w:rPr>
        <w:t xml:space="preserve">243411</w:t>
      </w:r>
    </w:p>
    <w:p>
      <w:r>
        <w:t xml:space="preserve">Olen tryna saada humalassa tänä viikonloppuna, joten jos ystäväni voisi tulla ja juoda w minulle, että olisi hienoa kunnossa kiitos, vain hmu, @ kaikki 5 teistä</w:t>
      </w:r>
    </w:p>
    <w:p>
      <w:r>
        <w:rPr>
          <w:b/>
          <w:u w:val="single"/>
        </w:rPr>
        <w:t xml:space="preserve">243412</w:t>
      </w:r>
    </w:p>
    <w:p>
      <w:r>
        <w:t xml:space="preserve">Aina on @NBCTimeless, kun on @DLissingin vetäytymisoireita! 😉😜😂#Hearties #TeamDan #TeamJack #JesseJames https://t.co/lLEAqVTzC1</w:t>
      </w:r>
    </w:p>
    <w:p>
      <w:r>
        <w:rPr>
          <w:b/>
          <w:u w:val="single"/>
        </w:rPr>
        <w:t xml:space="preserve">243413</w:t>
      </w:r>
    </w:p>
    <w:p>
      <w:r>
        <w:t xml:space="preserve">@MuziekGeluk Paljon kiitoksia! On nöyryyttävää ja kunnia olla äänenä. #patientaccess #SB728 #HB2118 #Texas 1 vain 3 osavaltiosta jäljellä!</w:t>
      </w:r>
    </w:p>
    <w:p>
      <w:r>
        <w:rPr>
          <w:b/>
          <w:u w:val="single"/>
        </w:rPr>
        <w:t xml:space="preserve">243414</w:t>
      </w:r>
    </w:p>
    <w:p>
      <w:r>
        <w:t xml:space="preserve">Nikki Haley tuomitsee Assadin, Venäjän ja Iranin YK:ssa puolustettuaan Yhdysvaltain ilmaiskuja https://t.co/gRfM9yjNxa</w:t>
      </w:r>
    </w:p>
    <w:p>
      <w:r>
        <w:rPr>
          <w:b/>
          <w:u w:val="single"/>
        </w:rPr>
        <w:t xml:space="preserve">243415</w:t>
      </w:r>
    </w:p>
    <w:p>
      <w:r>
        <w:t xml:space="preserve">#Jalkapallo ⚽️ Pochettino: Opimme viime kaudesta https://t.co/3CoqpzzauC → via https://t.co/0I4IIflkwI √ https://t.co/j5nK2vLSbf</w:t>
      </w:r>
    </w:p>
    <w:p>
      <w:r>
        <w:rPr>
          <w:b/>
          <w:u w:val="single"/>
        </w:rPr>
        <w:t xml:space="preserve">243416</w:t>
      </w:r>
    </w:p>
    <w:p>
      <w:r>
        <w:t xml:space="preserve">Tämä nainen inspiroi minua joka ikinen päivä ja olen niin onnellinen hänen menestyksestään 🙌🏻🙌🏻🙌🏻🙌🏻🏻 https://t.co/P179HrYKsy</w:t>
      </w:r>
    </w:p>
    <w:p>
      <w:r>
        <w:rPr>
          <w:b/>
          <w:u w:val="single"/>
        </w:rPr>
        <w:t xml:space="preserve">243417</w:t>
      </w:r>
    </w:p>
    <w:p>
      <w:r>
        <w:t xml:space="preserve">ReadersGazette: Carlycompass #Mystery #Womensfiction https://t.co/V7XJar7oN3 Whe... https://t.co/0gureY8Jtd</w:t>
      </w:r>
    </w:p>
    <w:p>
      <w:r>
        <w:rPr>
          <w:b/>
          <w:u w:val="single"/>
        </w:rPr>
        <w:t xml:space="preserve">243418</w:t>
      </w:r>
    </w:p>
    <w:p>
      <w:r>
        <w:t xml:space="preserve">Uusimmat The Safia Sallis-William Daily! https://t.co/n3ww9XCS68 Kiitos @ExaminerOnline #faith #spoachoftheyearille!</w:t>
      </w:r>
    </w:p>
    <w:p>
      <w:r>
        <w:rPr>
          <w:b/>
          <w:u w:val="single"/>
        </w:rPr>
        <w:t xml:space="preserve">243419</w:t>
      </w:r>
    </w:p>
    <w:p>
      <w:r>
        <w:t xml:space="preserve">2/2 @ochmanforever, 24 työtuntia, jos edunsaaja ei saa arvoa tästä tapahtumasta.Kiitos, että hoidat pankkiasioita kanssamme. #YouFirst</w:t>
      </w:r>
    </w:p>
    <w:p>
      <w:r>
        <w:rPr>
          <w:b/>
          <w:u w:val="single"/>
        </w:rPr>
        <w:t xml:space="preserve">243420</w:t>
      </w:r>
    </w:p>
    <w:p>
      <w:r>
        <w:t xml:space="preserve">Et ole kiinnostunut tavoittelemaan vanhentuneita tavoitteita, vaan sinun on... Lisää Vesimiehelle https://t.co/FyP302HN5Q</w:t>
      </w:r>
    </w:p>
    <w:p>
      <w:r>
        <w:rPr>
          <w:b/>
          <w:u w:val="single"/>
        </w:rPr>
        <w:t xml:space="preserve">243421</w:t>
      </w:r>
    </w:p>
    <w:p>
      <w:r>
        <w:t xml:space="preserve">@stingg_ Näin vain kuvat, mutta en rehellisesti sanottuna ymmärrä, mistä on kyse. Tiedän vain, että kaikki saivat julkisuutta ja se oli tavoite lmao</w:t>
      </w:r>
    </w:p>
    <w:p>
      <w:r>
        <w:rPr>
          <w:b/>
          <w:u w:val="single"/>
        </w:rPr>
        <w:t xml:space="preserve">243422</w:t>
      </w:r>
    </w:p>
    <w:p>
      <w:r>
        <w:t xml:space="preserve">@washingtonpost Ehkä hänen pitäisi erota ja palata etuoikeutettuun yksityiselämäänsä. Säästää meille kaikille paljon rahaa, jonka voimme käyttää lastemme kouluttamiseen.</w:t>
      </w:r>
    </w:p>
    <w:p>
      <w:r>
        <w:rPr>
          <w:b/>
          <w:u w:val="single"/>
        </w:rPr>
        <w:t xml:space="preserve">243423</w:t>
      </w:r>
    </w:p>
    <w:p>
      <w:r>
        <w:t xml:space="preserve">@Cuddleisms Hän oli jumissa valinnan edessä, potkaiseeko hän tölkin yli vai vetäisikö hänet ulos.</w:t>
        <w:br/>
        <w:br/>
        <w:t xml:space="preserve"> Canvas asetti kavionsa sen kylkeen, piti tölkin vakaana ja veti.</w:t>
      </w:r>
    </w:p>
    <w:p>
      <w:r>
        <w:rPr>
          <w:b/>
          <w:u w:val="single"/>
        </w:rPr>
        <w:t xml:space="preserve">243424</w:t>
      </w:r>
    </w:p>
    <w:p>
      <w:r>
        <w:t xml:space="preserve">@LBC, tuo oli holhoavinta, mitä olen koskaan kuullut nuorista ja propagandasta. Entä vanhukset ja posti?</w:t>
      </w:r>
    </w:p>
    <w:p>
      <w:r>
        <w:rPr>
          <w:b/>
          <w:u w:val="single"/>
        </w:rPr>
        <w:t xml:space="preserve">243425</w:t>
      </w:r>
    </w:p>
    <w:p>
      <w:r>
        <w:t xml:space="preserve">Elokuvan sujuva elämä on se, mikä pitää minut edelleen inspiroituneena ja intohimoisena elokuvaan. Se, miten elokuvat muuttavat muotoaan ajan myötä, on yksinkertaisesti hämmästyttävää.</w:t>
      </w:r>
    </w:p>
    <w:p>
      <w:r>
        <w:rPr>
          <w:b/>
          <w:u w:val="single"/>
        </w:rPr>
        <w:t xml:space="preserve">243426</w:t>
      </w:r>
    </w:p>
    <w:p>
      <w:r>
        <w:t xml:space="preserve">@TheYoungTurks @nisao @Kaepernick7 @francis_maxwell tietenkin.  Mutta hän puhuu totuutta vallalle.  Lady Destiny suojelee häntä.</w:t>
      </w:r>
    </w:p>
    <w:p>
      <w:r>
        <w:rPr>
          <w:b/>
          <w:u w:val="single"/>
        </w:rPr>
        <w:t xml:space="preserve">243427</w:t>
      </w:r>
    </w:p>
    <w:p>
      <w:r>
        <w:t xml:space="preserve">@TiffanyAmundsen @cassady_timothy @roemarandola @FoxNews @smart_whit @POTUS Tee kotiläksysi.  Valista itsesi.</w:t>
      </w:r>
    </w:p>
    <w:p>
      <w:r>
        <w:rPr>
          <w:b/>
          <w:u w:val="single"/>
        </w:rPr>
        <w:t xml:space="preserve">243428</w:t>
      </w:r>
    </w:p>
    <w:p>
      <w:r>
        <w:t xml:space="preserve">@TheGamnesia Tämä on ainoa palvelu, jolla voit löytää pokemoneja alueeltasi reaaliaikaisesti Google Mapsista - https://t.co/3roaVell5v</w:t>
      </w:r>
    </w:p>
    <w:p>
      <w:r>
        <w:rPr>
          <w:b/>
          <w:u w:val="single"/>
        </w:rPr>
        <w:t xml:space="preserve">243429</w:t>
      </w:r>
    </w:p>
    <w:p>
      <w:r>
        <w:t xml:space="preserve">@humeurvagabonde Olen pahoillani bigbangin puolesta;;;;;; Exo tekee pian paluun, haluan myös SNSD:n paluun;;;</w:t>
      </w:r>
    </w:p>
    <w:p>
      <w:r>
        <w:rPr>
          <w:b/>
          <w:u w:val="single"/>
        </w:rPr>
        <w:t xml:space="preserve">243430</w:t>
      </w:r>
    </w:p>
    <w:p>
      <w:r>
        <w:t xml:space="preserve">Rainbow Moonstone 925 Sterling Silver Ring koko 8,5 Ana Co Korut R813214 https://t.co/utfv7zcyqd https://t.co/bFHzg1jnZf</w:t>
      </w:r>
    </w:p>
    <w:p>
      <w:r>
        <w:rPr>
          <w:b/>
          <w:u w:val="single"/>
        </w:rPr>
        <w:t xml:space="preserve">243431</w:t>
      </w:r>
    </w:p>
    <w:p>
      <w:r>
        <w:t xml:space="preserve">Tarvitsemme todella yleisön apua kertoaksemme meille, kun he näkevät jotain, mikä ei tunnu oikealta, auttakaa meitä auttamaan haavoittuvassa asemassa olevia ihmisiä. https://t.co/ReD2Y11sWs.</w:t>
      </w:r>
    </w:p>
    <w:p>
      <w:r>
        <w:rPr>
          <w:b/>
          <w:u w:val="single"/>
        </w:rPr>
        <w:t xml:space="preserve">243432</w:t>
      </w:r>
    </w:p>
    <w:p>
      <w:r>
        <w:t xml:space="preserve">Liittovaltion tuomari antoi nolon iskun Trumpille - pitää voimassa Obaman lain https://t.co/aSNQahoZRC via @Bipartisan Report</w:t>
      </w:r>
    </w:p>
    <w:p>
      <w:r>
        <w:rPr>
          <w:b/>
          <w:u w:val="single"/>
        </w:rPr>
        <w:t xml:space="preserve">243433</w:t>
      </w:r>
    </w:p>
    <w:p>
      <w:r>
        <w:t xml:space="preserve">Maalaa täydellinen kuva,</w:t>
        <w:br/>
        <w:t xml:space="preserve">herättää henkiin mielessään olevan vision, kauniit aina murskaavat kuvan, aina... aina... joka kerta</w:t>
      </w:r>
    </w:p>
    <w:p>
      <w:r>
        <w:rPr>
          <w:b/>
          <w:u w:val="single"/>
        </w:rPr>
        <w:t xml:space="preserve">243434</w:t>
      </w:r>
    </w:p>
    <w:p>
      <w:r>
        <w:t xml:space="preserve">☼✯ Haluatko tehdä parhaan tarjouksen tuotteesta GiftsforHim Tarkista saatavuus nyt! https://t.co/w5DZTsNElE https://t.co/aMjGdYfEpg</w:t>
      </w:r>
    </w:p>
    <w:p>
      <w:r>
        <w:rPr>
          <w:b/>
          <w:u w:val="single"/>
        </w:rPr>
        <w:t xml:space="preserve">243435</w:t>
      </w:r>
    </w:p>
    <w:p>
      <w:r>
        <w:t xml:space="preserve">Pääkirjoitus: GCHQ-pomo: "Meille heitetään hulluja teorioita joka päivä" - BBC News https://t.co/7IbVwiynF7, katso lisää https://t.co/Eyjrm5rqGR</w:t>
      </w:r>
    </w:p>
    <w:p>
      <w:r>
        <w:rPr>
          <w:b/>
          <w:u w:val="single"/>
        </w:rPr>
        <w:t xml:space="preserve">243436</w:t>
      </w:r>
    </w:p>
    <w:p>
      <w:r>
        <w:t xml:space="preserve">Hei @Se_Railway , miksi liikennöitte edelleen ruuhka-aikana Bexleyheathin linjalla vain 6 vaunulla? Se ei ole ainutkertainen. Joka päivä!</w:t>
      </w:r>
    </w:p>
    <w:p>
      <w:r>
        <w:rPr>
          <w:b/>
          <w:u w:val="single"/>
        </w:rPr>
        <w:t xml:space="preserve">243437</w:t>
      </w:r>
    </w:p>
    <w:p>
      <w:r>
        <w:t xml:space="preserve">Mowgli makaa keskellä sänkyäni ja miauaa minulle, kun siirsin häntä, joten nukun sivuttain.</w:t>
      </w:r>
    </w:p>
    <w:p>
      <w:r>
        <w:rPr>
          <w:b/>
          <w:u w:val="single"/>
        </w:rPr>
        <w:t xml:space="preserve">243438</w:t>
      </w:r>
    </w:p>
    <w:p>
      <w:r>
        <w:t xml:space="preserve">7. erä: 5-1 #Lions! Riss ennen Gomolskia, joka sai portin. Masters kolmantena. @WolvesSpeedway 18 Lions 24 #speedway #speedway</w:t>
      </w:r>
    </w:p>
    <w:p>
      <w:r>
        <w:rPr>
          <w:b/>
          <w:u w:val="single"/>
        </w:rPr>
        <w:t xml:space="preserve">243439</w:t>
      </w:r>
    </w:p>
    <w:p>
      <w:r>
        <w:t xml:space="preserve">Tykkäsin @YouTube-videosta https://t.co/D8QiToiyU7 Morteza Mehrzad | 2 m 46 cm Maailman pisin lentopalloilija | Paralympialaiset</w:t>
      </w:r>
    </w:p>
    <w:p>
      <w:r>
        <w:rPr>
          <w:b/>
          <w:u w:val="single"/>
        </w:rPr>
        <w:t xml:space="preserve">243440</w:t>
      </w:r>
    </w:p>
    <w:p>
      <w:r>
        <w:t xml:space="preserve">Koira Kissa Vetoköysi kaulakoru Pet Leash sisäänvedettävä koiran kaulapanta Ketju kaulapanta https://t.co/8y2i3sRy3G https://t.co/HCgeQh2PGO</w:t>
      </w:r>
    </w:p>
    <w:p>
      <w:r>
        <w:rPr>
          <w:b/>
          <w:u w:val="single"/>
        </w:rPr>
        <w:t xml:space="preserve">243441</w:t>
      </w:r>
    </w:p>
    <w:p>
      <w:r>
        <w:t xml:space="preserve">En tiedä teistä, mutta tämä oli mielenkiintoinen pätkä @EssentialVisionin uusimmasta raportista. https://t.co/N3qu1zjGy1</w:t>
      </w:r>
    </w:p>
    <w:p>
      <w:r>
        <w:rPr>
          <w:b/>
          <w:u w:val="single"/>
        </w:rPr>
        <w:t xml:space="preserve">243442</w:t>
      </w:r>
    </w:p>
    <w:p>
      <w:r>
        <w:t xml:space="preserve">Yritysten henkilöllisyys - sydämettömiä, kirjaimellisesti sieluttomia kokonaisuuksia, joita hallitsevat voittomarginaalit - ei mitään demokratiaa.  Ja me teimme yhden presidentin!</w:t>
      </w:r>
    </w:p>
    <w:p>
      <w:r>
        <w:rPr>
          <w:b/>
          <w:u w:val="single"/>
        </w:rPr>
        <w:t xml:space="preserve">243443</w:t>
      </w:r>
    </w:p>
    <w:p>
      <w:r>
        <w:t xml:space="preserve">Löytyi transponderi etana!</w:t>
        <w:br/>
        <w:t xml:space="preserve">sisäpiirin hämäräperäiseen rikollisimperiumiin!</w:t>
        <w:br/>
        <w:t xml:space="preserve">https://t.co/mgdKOobamo #TreCru https://t.co/LgVyGJmcsW</w:t>
      </w:r>
    </w:p>
    <w:p>
      <w:r>
        <w:rPr>
          <w:b/>
          <w:u w:val="single"/>
        </w:rPr>
        <w:t xml:space="preserve">243444</w:t>
      </w:r>
    </w:p>
    <w:p>
      <w:r>
        <w:t xml:space="preserve">@GreenleafOWN Uh Oh! Näen Charityn ja Jabarin välisen kemian! Charity kirkossa yrittäen tukea häntä! LOL! #greenleaf https://t.co/bdhIyvkjVy</w:t>
      </w:r>
    </w:p>
    <w:p>
      <w:r>
        <w:rPr>
          <w:b/>
          <w:u w:val="single"/>
        </w:rPr>
        <w:t xml:space="preserve">243445</w:t>
      </w:r>
    </w:p>
    <w:p>
      <w:r>
        <w:t xml:space="preserve">#5 Xbox 360 60GB Console Bundle w/ 2 Controllers, Network Adapter, &amp;amp; Memory Unit https://t.co/wR1S1YRXzB https://t.co/oG8wUGgKHR</w:t>
      </w:r>
    </w:p>
    <w:p>
      <w:r>
        <w:rPr>
          <w:b/>
          <w:u w:val="single"/>
        </w:rPr>
        <w:t xml:space="preserve">243446</w:t>
      </w:r>
    </w:p>
    <w:p>
      <w:r>
        <w:t xml:space="preserve">Betsy DeVosin mielestä koulun valinnan pitäisi olla kuin Uber vs. Lyft https://t.co/Wnhbw6fNpa https://t.co/LhVJfv7v27 https://t.co/LhVJfv7v27</w:t>
      </w:r>
    </w:p>
    <w:p>
      <w:r>
        <w:rPr>
          <w:b/>
          <w:u w:val="single"/>
        </w:rPr>
        <w:t xml:space="preserve">243447</w:t>
      </w:r>
    </w:p>
    <w:p>
      <w:r>
        <w:t xml:space="preserve">... "300:n komitea" / kaikki C.F.R.:n (Council on Foreign Relations) jäsenet, joilla on ... &amp;gt;&amp;gt; - [[_jäljempänä TWEET_]]</w:t>
      </w:r>
    </w:p>
    <w:p>
      <w:r>
        <w:rPr>
          <w:b/>
          <w:u w:val="single"/>
        </w:rPr>
        <w:t xml:space="preserve">243448</w:t>
      </w:r>
    </w:p>
    <w:p>
      <w:r>
        <w:t xml:space="preserve">Optimisminne luo pohjan upealle päivälle, ja voitte... Lisää Jousimiehelle https://t.co/8ibYdrBIX9</w:t>
      </w:r>
    </w:p>
    <w:p>
      <w:r>
        <w:rPr>
          <w:b/>
          <w:u w:val="single"/>
        </w:rPr>
        <w:t xml:space="preserve">243449</w:t>
      </w:r>
    </w:p>
    <w:p>
      <w:r>
        <w:t xml:space="preserve">Minua ärsyttää, että professorini lähetti tyttärensä opettamaan tänään. Jo toisen kerran tällä lukukaudella 🙃.</w:t>
      </w:r>
    </w:p>
    <w:p>
      <w:r>
        <w:rPr>
          <w:b/>
          <w:u w:val="single"/>
        </w:rPr>
        <w:t xml:space="preserve">243450</w:t>
      </w:r>
    </w:p>
    <w:p>
      <w:r>
        <w:t xml:space="preserve">Omax Autosin, Dharuhera, viime viikolla irtisanotut 16 vakituista työntekijää lisää, joten irtisanottuja vakituisia työntekijöitä on yhteensä 34 https://t.co/3gdj5jUk3c https://t.co/3gdj5jUk3c</w:t>
      </w:r>
    </w:p>
    <w:p>
      <w:r>
        <w:rPr>
          <w:b/>
          <w:u w:val="single"/>
        </w:rPr>
        <w:t xml:space="preserve">243451</w:t>
      </w:r>
    </w:p>
    <w:p>
      <w:r>
        <w:t xml:space="preserve">@mrbuntyking @OmniaMediaCo En tiedä, keitä he ovat tai mitä tämä tarkoittaa, mutta se kuulostaa hyvältä. Onnittelut!</w:t>
      </w:r>
    </w:p>
    <w:p>
      <w:r>
        <w:rPr>
          <w:b/>
          <w:u w:val="single"/>
        </w:rPr>
        <w:t xml:space="preserve">243452</w:t>
      </w:r>
    </w:p>
    <w:p>
      <w:r>
        <w:t xml:space="preserve">@bkelly834 @calichk77 @Brookeshadowbj @LinnR0830 @katherinaa12345 @cher_harle @Renee_Hey @RavynPatty @jaydnlwb @LostSisGrimes @jeknight04 @leanne137 @TWDRickylFan niin monta hyvää ihmistä :' )</w:t>
      </w:r>
    </w:p>
    <w:p>
      <w:r>
        <w:rPr>
          <w:b/>
          <w:u w:val="single"/>
        </w:rPr>
        <w:t xml:space="preserve">243453</w:t>
      </w:r>
    </w:p>
    <w:p>
      <w:r>
        <w:t xml:space="preserve">Liity osoitteeseen https://t.co/xBaBCIEW2M nähdäksesi lisää yksityisiä kuviani matkoilta, päivittäisistä toimista, kuvauksista ja kulissien takaa. #jäsenyys #private https://t.co/ebDXxgeZ4z</w:t>
      </w:r>
    </w:p>
    <w:p>
      <w:r>
        <w:rPr>
          <w:b/>
          <w:u w:val="single"/>
        </w:rPr>
        <w:t xml:space="preserve">243454</w:t>
      </w:r>
    </w:p>
    <w:p>
      <w:r>
        <w:t xml:space="preserve">Kaksi miestä ammuttiin, haavoittui vakavasti Auburn Greshamissa #chicago #news https://t.co/wlIK8pHRzM https://t.co/ygcsH0uQK6</w:t>
      </w:r>
    </w:p>
    <w:p>
      <w:r>
        <w:rPr>
          <w:b/>
          <w:u w:val="single"/>
        </w:rPr>
        <w:t xml:space="preserve">243455</w:t>
      </w:r>
    </w:p>
    <w:p>
      <w:r>
        <w:t xml:space="preserve">Me kaikki rakastamme itseämme enemmän kuin muita ihmisiä, mutta välitämme enemmän heidän mielipiteistään kuin omista mielipiteistämme.  Marcus Aurelius Miksi näin on?</w:t>
      </w:r>
    </w:p>
    <w:p>
      <w:r>
        <w:rPr>
          <w:b/>
          <w:u w:val="single"/>
        </w:rPr>
        <w:t xml:space="preserve">243456</w:t>
      </w:r>
    </w:p>
    <w:p>
      <w:r>
        <w:t xml:space="preserve">Haluan vain sanoa, että haista vittu, kunnes haistan sinut uudelleen. Olen saanut sinusta tarpeekseni, mutta en halua menettää ystävää.</w:t>
      </w:r>
    </w:p>
    <w:p>
      <w:r>
        <w:rPr>
          <w:b/>
          <w:u w:val="single"/>
        </w:rPr>
        <w:t xml:space="preserve">243457</w:t>
      </w:r>
    </w:p>
    <w:p>
      <w:r>
        <w:t xml:space="preserve">@SEforAll-- Prodipto Roy @ClimateWorksista puhuu säätiöiden roolista teollisen sähköenergian edistämisessä @CEMSecretariat @IPEEC @UNIDO https://t.co/LoCfsPKYVg https://t.co/LoCfsPKYVg</w:t>
      </w:r>
    </w:p>
    <w:p>
      <w:r>
        <w:rPr>
          <w:b/>
          <w:u w:val="single"/>
        </w:rPr>
        <w:t xml:space="preserve">243458</w:t>
      </w:r>
    </w:p>
    <w:p>
      <w:r>
        <w:t xml:space="preserve">Kerro @NCAA: lle, että se pitää linjansa - väärennetty #HB2- kumoaminen on edelleen #trans &amp;amp; #LGBT-ihmisten syrjintää https://t.co/D3QaPkSC2z</w:t>
      </w:r>
    </w:p>
    <w:p>
      <w:r>
        <w:rPr>
          <w:b/>
          <w:u w:val="single"/>
        </w:rPr>
        <w:t xml:space="preserve">243459</w:t>
      </w:r>
    </w:p>
    <w:p>
      <w:r>
        <w:t xml:space="preserve">Viimeisimmät hyväntekeväisyyskävelyn uutiset! https://t.co/vH62n6oBYe Kiitos @FozTweets @GeorgeBanco @AmyH_Gemini #hyväntekeväisyys #heartcondition</w:t>
      </w:r>
    </w:p>
    <w:p>
      <w:r>
        <w:rPr>
          <w:b/>
          <w:u w:val="single"/>
        </w:rPr>
        <w:t xml:space="preserve">243460</w:t>
      </w:r>
    </w:p>
    <w:p>
      <w:r>
        <w:t xml:space="preserve">Hei Sergey Mozhzhukhin ! Kiitos seurannasta. Mukava saada sinut tänne, ja toivottavasti se on aikasi arvoinen. Che... https://t.co/fCsU5mlKAo</w:t>
      </w:r>
    </w:p>
    <w:p>
      <w:r>
        <w:rPr>
          <w:b/>
          <w:u w:val="single"/>
        </w:rPr>
        <w:t xml:space="preserve">243461</w:t>
      </w:r>
    </w:p>
    <w:p>
      <w:r>
        <w:t xml:space="preserve">@PRHullltd @GasManGod @Installer_2017 Riittää kääntämään jokaisen tytön pään. (Mutta vain kohti avioero-oikeutta)</w:t>
      </w:r>
    </w:p>
    <w:p>
      <w:r>
        <w:rPr>
          <w:b/>
          <w:u w:val="single"/>
        </w:rPr>
        <w:t xml:space="preserve">243462</w:t>
      </w:r>
    </w:p>
    <w:p>
      <w:r>
        <w:t xml:space="preserve">Allekirjoitin vetoomuksen tukeakseni #SushmitaSenDeservesPadmaBhushan ❤ Allekirjoita tähän https://t.co/eTZ4WdElVa ollaksesi oikeutettu pelaamaan d-peliä 21. huhtikuuta.</w:t>
      </w:r>
    </w:p>
    <w:p>
      <w:r>
        <w:rPr>
          <w:b/>
          <w:u w:val="single"/>
        </w:rPr>
        <w:t xml:space="preserve">243463</w:t>
      </w:r>
    </w:p>
    <w:p>
      <w:r>
        <w:t xml:space="preserve">Tämä on mahtavaa. Kiitos, että teet jotain! Tuntemattomat yllättävät Popeyesin työntekijän sairaanhoitajakoulun lukukausimaksuilla https://t.co/ZhYfzcExLZ</w:t>
      </w:r>
    </w:p>
    <w:p>
      <w:r>
        <w:rPr>
          <w:b/>
          <w:u w:val="single"/>
        </w:rPr>
        <w:t xml:space="preserve">243464</w:t>
      </w:r>
    </w:p>
    <w:p>
      <w:r>
        <w:t xml:space="preserve">SHATIN GARDEN RESTAURANT LIMITED</w:t>
        <w:br/>
        <w:t xml:space="preserve">🇭🇰 Hong Kong</w:t>
        <w:br/>
        <w:br/>
        <w:t xml:space="preserve">🎯 THER) OF FINE ART (ABON PURPOSE) OF THAT WHICH THE COMPANY IS</w:t>
        <w:br/>
        <w:br/>
        <w:t xml:space="preserve">📒 https://t.co/HYCJF7QKK9</w:t>
      </w:r>
    </w:p>
    <w:p>
      <w:r>
        <w:rPr>
          <w:b/>
          <w:u w:val="single"/>
        </w:rPr>
        <w:t xml:space="preserve">243465</w:t>
      </w:r>
    </w:p>
    <w:p>
      <w:r>
        <w:t xml:space="preserve">@Jan_Marshall @ChloeCorin @DanMcNeil888 @DavidBallmovie @DavidZenAuthor @DiemBurden TY Jan ja kaikki! Super hauskaa viikonloppua! 🌻🌻🌻</w:t>
      </w:r>
    </w:p>
    <w:p>
      <w:r>
        <w:rPr>
          <w:b/>
          <w:u w:val="single"/>
        </w:rPr>
        <w:t xml:space="preserve">243466</w:t>
      </w:r>
    </w:p>
    <w:p>
      <w:r>
        <w:t xml:space="preserve">Sinun tanssiliikkeesi #NDA:ssa kuitenkin. @Nasty_CSA biisisi ovat kaikki helvetin hienoja myös musiikkivideot https://t.co/LoC5Ql9hbs https://t.co/LoC5Ql9hbs</w:t>
      </w:r>
    </w:p>
    <w:p>
      <w:r>
        <w:rPr>
          <w:b/>
          <w:u w:val="single"/>
        </w:rPr>
        <w:t xml:space="preserve">243467</w:t>
      </w:r>
    </w:p>
    <w:p>
      <w:r>
        <w:t xml:space="preserve">Niinpä. Erinomainen alku uudelle alle 18-vuotiaiden joukkueelle. Vain muutama lyhyt tunti, ja aika paljon on jo käsitelty.</w:t>
        <w:br/>
        <w:br/>
        <w:t xml:space="preserve"> Kippis.</w:t>
      </w:r>
    </w:p>
    <w:p>
      <w:r>
        <w:rPr>
          <w:b/>
          <w:u w:val="single"/>
        </w:rPr>
        <w:t xml:space="preserve">243468</w:t>
      </w:r>
    </w:p>
    <w:p>
      <w:r>
        <w:t xml:space="preserve">@SoundCloud Wow SoundCloud tämä on uusi taso sinulta. Kuka nero tiimistäsi keksi tämän? Ne, jotka eivät oikeasti yritä?</w:t>
      </w:r>
    </w:p>
    <w:p>
      <w:r>
        <w:rPr>
          <w:b/>
          <w:u w:val="single"/>
        </w:rPr>
        <w:t xml:space="preserve">243469</w:t>
      </w:r>
    </w:p>
    <w:p>
      <w:r>
        <w:t xml:space="preserve">Terveys on todellinen rikkaus, eivät kulta- ja hopeakappaleet.</w:t>
        <w:br/>
        <w:t xml:space="preserve"> #terveys #kunto #rikkaus #thoughtoftheday</w:t>
      </w:r>
    </w:p>
    <w:p>
      <w:r>
        <w:rPr>
          <w:b/>
          <w:u w:val="single"/>
        </w:rPr>
        <w:t xml:space="preserve">243470</w:t>
      </w:r>
    </w:p>
    <w:p>
      <w:r>
        <w:t xml:space="preserve">Se on #OpeningDay, katso millaista kautta @WillManso odottaa @Marlinsilta https://t.co/Pe2okN1NlQ https://t.co/19TILlWOSp https://t.co/19TILlWOSp</w:t>
      </w:r>
    </w:p>
    <w:p>
      <w:r>
        <w:rPr>
          <w:b/>
          <w:u w:val="single"/>
        </w:rPr>
        <w:t xml:space="preserve">243471</w:t>
      </w:r>
    </w:p>
    <w:p>
      <w:r>
        <w:t xml:space="preserve">#Top2 #Dancehall #Marzo #USTV @Vershonmusic - 24 Hour Violation (Jahmiel Diss) ( @unity__sound live at https://t.co/d4tmFKgMlu)</w:t>
      </w:r>
    </w:p>
    <w:p>
      <w:r>
        <w:rPr>
          <w:b/>
          <w:u w:val="single"/>
        </w:rPr>
        <w:t xml:space="preserve">243472</w:t>
      </w:r>
    </w:p>
    <w:p>
      <w:r>
        <w:t xml:space="preserve">Ehdoton suosikkitarinani @DonRicklesin muistelmista.  RIP, Bullethead. https://t.co/M9JYvmZztN https://t.co/7Gjzwa7M0f https://t.co/7Gjzwa7M0f</w:t>
      </w:r>
    </w:p>
    <w:p>
      <w:r>
        <w:rPr>
          <w:b/>
          <w:u w:val="single"/>
        </w:rPr>
        <w:t xml:space="preserve">243473</w:t>
      </w:r>
    </w:p>
    <w:p>
      <w:r>
        <w:t xml:space="preserve">Makeat tissit, vahvalle miehelle! by @lamlamlam007show - https://t.co/AsHtxBja9u @manyvids https://t.co/nMnrelmMl6</w:t>
      </w:r>
    </w:p>
    <w:p>
      <w:r>
        <w:rPr>
          <w:b/>
          <w:u w:val="single"/>
        </w:rPr>
        <w:t xml:space="preserve">243474</w:t>
      </w:r>
    </w:p>
    <w:p>
      <w:r>
        <w:t xml:space="preserve">@donnellturner1 tekee tiensä #NY lauantaina 10. kesäkuuta! @ComedyGovs ja #Astoria Siirry osoitteeseen https://t.co/a9NFtvbuf0 saadaksesi lisätietoja! https://t.co/Mj2dTeAoue</w:t>
      </w:r>
    </w:p>
    <w:p>
      <w:r>
        <w:rPr>
          <w:b/>
          <w:u w:val="single"/>
        </w:rPr>
        <w:t xml:space="preserve">243475</w:t>
      </w:r>
    </w:p>
    <w:p>
      <w:r>
        <w:t xml:space="preserve">The latest The Law Teacher Daily! https://t.co/vhoVsXwW7S Kiitos @gmlawcentre @DrDarrenConway @iamdevb #digitalmarketing #onlinemarketing</w:t>
      </w:r>
    </w:p>
    <w:p>
      <w:r>
        <w:rPr>
          <w:b/>
          <w:u w:val="single"/>
        </w:rPr>
        <w:t xml:space="preserve">243476</w:t>
      </w:r>
    </w:p>
    <w:p>
      <w:r>
        <w:t xml:space="preserve">tapasi heidät." 312. Lordi Boyce kertoi tutkinnassa myös, että Yhdistyneen kuningaskunnan armeija "toivoi, että DFID tulisi paikalle sankoin joukoin" työskentelemään.</w:t>
      </w:r>
    </w:p>
    <w:p>
      <w:r>
        <w:rPr>
          <w:b/>
          <w:u w:val="single"/>
        </w:rPr>
        <w:t xml:space="preserve">243477</w:t>
      </w:r>
    </w:p>
    <w:p>
      <w:r>
        <w:t xml:space="preserve">https://t.co/IGGUSsI0tc Sain juuri tänään autovakuutukseni uusinnan = 15 prosentin korotus. #insuranceisthefraudofchoice</w:t>
      </w:r>
    </w:p>
    <w:p>
      <w:r>
        <w:rPr>
          <w:b/>
          <w:u w:val="single"/>
        </w:rPr>
        <w:t xml:space="preserve">243478</w:t>
      </w:r>
    </w:p>
    <w:p>
      <w:r>
        <w:t xml:space="preserve">@CrowMeris @LynneWorkmeistr @POTUS Kyllä se on totta. Missä on ur todiste siitä, että ei ole miljoonia laittomia äänestäjiä Kaliforniassa &amp;amp; NY yhdistettynä? Siitä on raportoitu laajalti.</w:t>
      </w:r>
    </w:p>
    <w:p>
      <w:r>
        <w:rPr>
          <w:b/>
          <w:u w:val="single"/>
        </w:rPr>
        <w:t xml:space="preserve">243479</w:t>
      </w:r>
    </w:p>
    <w:p>
      <w:r>
        <w:t xml:space="preserve">@pewtrusts on laatinut mielenkiintoisen raportin Euroopan ja Amerikan käsityksistä transatlanttisista kysymyksistä #gmfretreat https://t.co/xkEBFU3oRB</w:t>
      </w:r>
    </w:p>
    <w:p>
      <w:r>
        <w:rPr>
          <w:b/>
          <w:u w:val="single"/>
        </w:rPr>
        <w:t xml:space="preserve">243480</w:t>
      </w:r>
    </w:p>
    <w:p>
      <w:r>
        <w:t xml:space="preserve">◔☼ New Betsey Johnson Luv Betsey Dome fuschia musta Crossbody käsilaukku käsilaukku https://t.co/BPLMtwbGlx https://t.co/Qdm0kpu3tW https://t.co/Qdm0kpu3tW</w:t>
      </w:r>
    </w:p>
    <w:p>
      <w:r>
        <w:rPr>
          <w:b/>
          <w:u w:val="single"/>
        </w:rPr>
        <w:t xml:space="preserve">243481</w:t>
      </w:r>
    </w:p>
    <w:p>
      <w:r>
        <w:t xml:space="preserve">#SpeedeNews Jets 2017 NFL Draft Reset: Vielä puuttuva pelinrakentaja siirtyy täyttä vauhtia kohti vuotta 2018 https://t.co/kLrigyPwzV https://t.co/kLrigyPwzV</w:t>
      </w:r>
    </w:p>
    <w:p>
      <w:r>
        <w:rPr>
          <w:b/>
          <w:u w:val="single"/>
        </w:rPr>
        <w:t xml:space="preserve">243482</w:t>
      </w:r>
    </w:p>
    <w:p>
      <w:r>
        <w:t xml:space="preserve">Bryan Price odottaa Raisel Iglesiasin olevan valmis avauspäivänä. Hänen on tarkoitus pelata yksi vuoropari tänään tai huomenna.</w:t>
      </w:r>
    </w:p>
    <w:p>
      <w:r>
        <w:rPr>
          <w:b/>
          <w:u w:val="single"/>
        </w:rPr>
        <w:t xml:space="preserve">243483</w:t>
      </w:r>
    </w:p>
    <w:p>
      <w:r>
        <w:t xml:space="preserve">Olet tänään vauhdissa, ja kaikki kohtaamasi asiat tuntuvat... Lisää Leo https://t.co/GbKVYV0b5I</w:t>
      </w:r>
    </w:p>
    <w:p>
      <w:r>
        <w:rPr>
          <w:b/>
          <w:u w:val="single"/>
        </w:rPr>
        <w:t xml:space="preserve">243484</w:t>
      </w:r>
    </w:p>
    <w:p>
      <w:r>
        <w:t xml:space="preserve">@rjk0279 @chereecorbin @edsearlgt @Goddyleader @TIME He eivät ole koskaan osallistuneet tällaiseen kampanjaan. Jälleen kerran tutkimus todistaa väitteeni oikeaksi.</w:t>
      </w:r>
    </w:p>
    <w:p>
      <w:r>
        <w:rPr>
          <w:b/>
          <w:u w:val="single"/>
        </w:rPr>
        <w:t xml:space="preserve">243485</w:t>
      </w:r>
    </w:p>
    <w:p>
      <w:r>
        <w:t xml:space="preserve">@brotherofpablo Mutta suora BM aina ihmettelee, että me emme kestä heitä, koska tämä paska, jota me jatkuvasti kohtaamme, kun olemme tekemisissä heidän kanssaan!</w:t>
      </w:r>
    </w:p>
    <w:p>
      <w:r>
        <w:rPr>
          <w:b/>
          <w:u w:val="single"/>
        </w:rPr>
        <w:t xml:space="preserve">243486</w:t>
      </w:r>
    </w:p>
    <w:p>
      <w:r>
        <w:t xml:space="preserve">Hyvää huomenta kaikille.</w:t>
        <w:t xml:space="preserve">Tässä vähän siitä, mitä olen tehnyt maaliskuussa 😊</w:t>
        <w:br/>
        <w:br/>
        <w:t xml:space="preserve">Toivottavasti teillä kaikilla on ihanaa... https://t.co/g2sRMX0G7j</w:t>
      </w:r>
    </w:p>
    <w:p>
      <w:r>
        <w:rPr>
          <w:b/>
          <w:u w:val="single"/>
        </w:rPr>
        <w:t xml:space="preserve">243487</w:t>
      </w:r>
    </w:p>
    <w:p>
      <w:r>
        <w:t xml:space="preserve">@kapens1965 Hieno #SuperRugby-viikonloppu, mukaan lukien 2 suurta SA-derbyä lauantaina - LIVE SuperSportissa. #SSRugby https://t.co/jtEAtB1dS0</w:t>
      </w:r>
    </w:p>
    <w:p>
      <w:r>
        <w:rPr>
          <w:b/>
          <w:u w:val="single"/>
        </w:rPr>
        <w:t xml:space="preserve">243488</w:t>
      </w:r>
    </w:p>
    <w:p>
      <w:r>
        <w:t xml:space="preserve">uskon jumalaan. en kuitenkaan ole "uskonnollinen". minulla on ongelmia kirkkojen ja useimpien "kristillisten normiarvojen" kanssa. se on monimutkaista. https://t.co/WzADMs2YB0</w:t>
      </w:r>
    </w:p>
    <w:p>
      <w:r>
        <w:rPr>
          <w:b/>
          <w:u w:val="single"/>
        </w:rPr>
        <w:t xml:space="preserve">243489</w:t>
      </w:r>
    </w:p>
    <w:p>
      <w:r>
        <w:t xml:space="preserve">@KRISTIANTCARTER Kyseenalaistan sen myös, mutta oletan, että he haluavat täsmentää, koska heteromiehet tekevät myös homopornoa? En todellakaan tiedä? 🤣🤣</w:t>
      </w:r>
    </w:p>
    <w:p>
      <w:r>
        <w:rPr>
          <w:b/>
          <w:u w:val="single"/>
        </w:rPr>
        <w:t xml:space="preserve">243490</w:t>
      </w:r>
    </w:p>
    <w:p>
      <w:r>
        <w:t xml:space="preserve">@bendhalpern @ThePracticalDev Suosittelen lähettämistä vähemmistöihin keskittyviin teknologiaryhmiin ja puhujien kutsumista siellä.</w:t>
      </w:r>
    </w:p>
    <w:p>
      <w:r>
        <w:rPr>
          <w:b/>
          <w:u w:val="single"/>
        </w:rPr>
        <w:t xml:space="preserve">243491</w:t>
      </w:r>
    </w:p>
    <w:p>
      <w:r>
        <w:t xml:space="preserve">@MrShikharMisra @April5887 @ValyValentina58 @marylandmcat @letiziadevaddis @petravdhulst Hei shikhar:) mukava kuulla sinusta. Tämä sanonta on niin totta. Täytyy rakastaa itseään ennen kuin u voi todella rakastaa toista.</w:t>
      </w:r>
    </w:p>
    <w:p>
      <w:r>
        <w:rPr>
          <w:b/>
          <w:u w:val="single"/>
        </w:rPr>
        <w:t xml:space="preserve">243492</w:t>
      </w:r>
    </w:p>
    <w:p>
      <w:r>
        <w:t xml:space="preserve">Ja sydämeni särkyy vain sinun vuoksesi, vain sinun vuoksesi, ja sylini ovat avoinna vain sinua varten, vain SINUA varten. 🎼</w:t>
      </w:r>
    </w:p>
    <w:p>
      <w:r>
        <w:rPr>
          <w:b/>
          <w:u w:val="single"/>
        </w:rPr>
        <w:t xml:space="preserve">243493</w:t>
      </w:r>
    </w:p>
    <w:p>
      <w:r>
        <w:t xml:space="preserve">01/04/17 - Alkusateet, sitten pitkälti kuivaa ja aurinkoista. Max 12c Tuuli SW 12mph Sateen todennäköisyys: 20% Min 6c</w:t>
      </w:r>
    </w:p>
    <w:p>
      <w:r>
        <w:rPr>
          <w:b/>
          <w:u w:val="single"/>
        </w:rPr>
        <w:t xml:space="preserve">243494</w:t>
      </w:r>
    </w:p>
    <w:p>
      <w:r>
        <w:t xml:space="preserve">Ensi viikon @ThirskWeeklyNew #localnewspaper on kaupoissa keskiviikkona iltapäivällä 5. huhtikuuta 2017 https://t.co/61G5XzpYzx.</w:t>
      </w:r>
    </w:p>
    <w:p>
      <w:r>
        <w:rPr>
          <w:b/>
          <w:u w:val="single"/>
        </w:rPr>
        <w:t xml:space="preserve">243495</w:t>
      </w:r>
    </w:p>
    <w:p>
      <w:r>
        <w:t xml:space="preserve">Tämä on vuoden 1983 esitys, jonka tarkoituksena on pelastaa Amerikka vaarassa olevasta kansakunnasta mahdollisuuksien kansakunnaksi. Yksi suositus vetoaa minuun: https://t.co/K0wO6xb3yl</w:t>
      </w:r>
    </w:p>
    <w:p>
      <w:r>
        <w:rPr>
          <w:b/>
          <w:u w:val="single"/>
        </w:rPr>
        <w:t xml:space="preserve">243496</w:t>
      </w:r>
    </w:p>
    <w:p>
      <w:r>
        <w:t xml:space="preserve">🔥🔥 Lyft promo koodit 2017: ⭐WW88⭐Saa $50 hyvitys🔥 #lyftpromo #lyftcode https://t.co/UYBQzLamO2 https://t.co/x5afmFu1mI</w:t>
      </w:r>
    </w:p>
    <w:p>
      <w:r>
        <w:rPr>
          <w:b/>
          <w:u w:val="single"/>
        </w:rPr>
        <w:t xml:space="preserve">243497</w:t>
      </w:r>
    </w:p>
    <w:p>
      <w:r>
        <w:t xml:space="preserve">Tattoo inspiraatio 2017 - salonserpenttattoo:Vieraamme @jodydawber #tattooamsterdam... https://t.co/HRqF60hAya https://t.co/zVWGlyhWix</w:t>
      </w:r>
    </w:p>
    <w:p>
      <w:r>
        <w:rPr>
          <w:b/>
          <w:u w:val="single"/>
        </w:rPr>
        <w:t xml:space="preserve">243498</w:t>
      </w:r>
    </w:p>
    <w:p>
      <w:r>
        <w:t xml:space="preserve">Pidä seuraajasi sitoutuneina. Jaa laadukasta sisältöä, vaikka olisit poissa Twitteristä. https://t.co/PC9KKFJUK0.</w:t>
      </w:r>
    </w:p>
    <w:p>
      <w:r>
        <w:rPr>
          <w:b/>
          <w:u w:val="single"/>
        </w:rPr>
        <w:t xml:space="preserve">243499</w:t>
      </w:r>
    </w:p>
    <w:p>
      <w:r>
        <w:t xml:space="preserve">Yhdysvaltain virkamiehet: Assadin hallinto ei halunnut menettää Haman tukikohtaa, koska se on käyttänyt siihen merkittäviä resursseja.</w:t>
      </w:r>
    </w:p>
    <w:p>
      <w:r>
        <w:rPr>
          <w:b/>
          <w:u w:val="single"/>
        </w:rPr>
        <w:t xml:space="preserve">243500</w:t>
      </w:r>
    </w:p>
    <w:p>
      <w:r>
        <w:t xml:space="preserve">Upea morsian hohtavilla silmillä 👰</w:t>
        <w:br/>
        <w:t xml:space="preserve">Bridal Makeup by Bhaavya Kapur 💅</w:t>
        <w:br/>
        <w:br/>
        <w:t xml:space="preserve">👉 Kiirehdi! Nyt ammattilaiseksi... https://t.co/2DUYaYq2ea</w:t>
      </w:r>
    </w:p>
    <w:p>
      <w:r>
        <w:rPr>
          <w:b/>
          <w:u w:val="single"/>
        </w:rPr>
        <w:t xml:space="preserve">243501</w:t>
      </w:r>
    </w:p>
    <w:p>
      <w:r>
        <w:t xml:space="preserve">Olen villi, kun olen sinkku, kyllä. Mutta jos pidän sinusta tarpeeksi ollakseni yksin, olen helvetin hyvä tyttöystävä. Teen mitä tahansa vuoksesi.</w:t>
      </w:r>
    </w:p>
    <w:p>
      <w:r>
        <w:rPr>
          <w:b/>
          <w:u w:val="single"/>
        </w:rPr>
        <w:t xml:space="preserve">243502</w:t>
      </w:r>
    </w:p>
    <w:p>
      <w:r>
        <w:t xml:space="preserve">Crush Status</w:t>
        <w:br/>
        <w:br/>
        <w:t xml:space="preserve">Everyh tieme I saiw U..</w:t>
        <w:br/>
        <w:t xml:space="preserve">I stoop breathien 4 a sec!😍</w:t>
        <w:br/>
        <w:t xml:space="preserve">Lue lisää -... https://t.co/jdSXDD5uzM... https://t.co/jdSXDD5uzM</w:t>
      </w:r>
    </w:p>
    <w:p>
      <w:r>
        <w:rPr>
          <w:b/>
          <w:u w:val="single"/>
        </w:rPr>
        <w:t xml:space="preserve">243503</w:t>
      </w:r>
    </w:p>
    <w:p>
      <w:r>
        <w:t xml:space="preserve">Vauva on kunnossa</w:t>
        <w:br/>
        <w:t xml:space="preserve">Muutto jonnekin Länsi-Intiaan</w:t>
        <w:br/>
        <w:t xml:space="preserve">Darion voi yhtä hyvin</w:t>
        <w:br/>
        <w:t xml:space="preserve">Koko perhe on TÄYDELLINEN</w:t>
        <w:br/>
        <w:t xml:space="preserve">Kaikki kiitos Jumalalle</w:t>
        <w:br/>
        <w:t xml:space="preserve">#imshouting</w:t>
      </w:r>
    </w:p>
    <w:p>
      <w:r>
        <w:rPr>
          <w:b/>
          <w:u w:val="single"/>
        </w:rPr>
        <w:t xml:space="preserve">243504</w:t>
      </w:r>
    </w:p>
    <w:p>
      <w:r>
        <w:t xml:space="preserve">.@GemmaAnneStyles "Nainen on täysi ympyrä. Hänessä on voima luoda, hoivata ja muuttaa." ~ Diane Mariechild</w:t>
      </w:r>
    </w:p>
    <w:p>
      <w:r>
        <w:rPr>
          <w:b/>
          <w:u w:val="single"/>
        </w:rPr>
        <w:t xml:space="preserve">243505</w:t>
      </w:r>
    </w:p>
    <w:p>
      <w:r>
        <w:t xml:space="preserve">Kun sukunimesi on Szpak ja kaikkien on pakko tehdä jokin korrelaatio tieteiselokuvien sarjaan. https://t.co/I6s2rUNIUQ</w:t>
      </w:r>
    </w:p>
    <w:p>
      <w:r>
        <w:rPr>
          <w:b/>
          <w:u w:val="single"/>
        </w:rPr>
        <w:t xml:space="preserve">243506</w:t>
      </w:r>
    </w:p>
    <w:p>
      <w:r>
        <w:t xml:space="preserve">Raportti: Clarence Thomasista on tulossa korkeimman oikeuden pitkäaikaisin tuomari https://t.co/o5FbJAItjq</w:t>
      </w:r>
    </w:p>
    <w:p>
      <w:r>
        <w:rPr>
          <w:b/>
          <w:u w:val="single"/>
        </w:rPr>
        <w:t xml:space="preserve">243507</w:t>
      </w:r>
    </w:p>
    <w:p>
      <w:r>
        <w:t xml:space="preserve">Rukoilemme #Columbian hallituksen ja kansan kanssa. Niin monet perheet kärsivät #Mocoassa lauantaina tapahtuneesta traagisesta mutavyörystä.</w:t>
      </w:r>
    </w:p>
    <w:p>
      <w:r>
        <w:rPr>
          <w:b/>
          <w:u w:val="single"/>
        </w:rPr>
        <w:t xml:space="preserve">243508</w:t>
      </w:r>
    </w:p>
    <w:p>
      <w:r>
        <w:t xml:space="preserve">@LilTunechi Kiitos paljon seurannasta ja rakkaudesta!!!!! Lil Wayne musiikkisi on aina ollut inspiroivaa!!!!. #ModelLyfe</w:t>
      </w:r>
    </w:p>
    <w:p>
      <w:r>
        <w:rPr>
          <w:b/>
          <w:u w:val="single"/>
        </w:rPr>
        <w:t xml:space="preserve">243509</w:t>
      </w:r>
    </w:p>
    <w:p>
      <w:r>
        <w:t xml:space="preserve">Kriketti keskiviikko 1 &amp;amp; 2 - keskiviikko B/C Luokka: Nulec (163 - 108) https://t.co/yRuoNyFP2q https://t.co/yRuoNyFP2q</w:t>
      </w:r>
    </w:p>
    <w:p>
      <w:r>
        <w:rPr>
          <w:b/>
          <w:u w:val="single"/>
        </w:rPr>
        <w:t xml:space="preserve">243510</w:t>
      </w:r>
    </w:p>
    <w:p>
      <w:r>
        <w:t xml:space="preserve">@amazonIN Älä osta mitään tarvitsevia tuotteita Amazonista tai muuten kohtaat tekosyyn tarvitsevan tuotteen, jota tarvitaan kiireellisesti, toimittamatta jättämisestä.</w:t>
      </w:r>
    </w:p>
    <w:p>
      <w:r>
        <w:rPr>
          <w:b/>
          <w:u w:val="single"/>
        </w:rPr>
        <w:t xml:space="preserve">243511</w:t>
      </w:r>
    </w:p>
    <w:p>
      <w:r>
        <w:t xml:space="preserve">Jos ihmiset, jotka ovat vähemmän hauskoja, vähemmän viehättäviä, vähemmän ulospäin suuntautuvia ja vähemmän lojaaleja kuin minä, saivat miehen, miksi minä en voi? 😩🤷♀️</w:t>
      </w:r>
    </w:p>
    <w:p>
      <w:r>
        <w:rPr>
          <w:b/>
          <w:u w:val="single"/>
        </w:rPr>
        <w:t xml:space="preserve">243512</w:t>
      </w:r>
    </w:p>
    <w:p>
      <w:r>
        <w:t xml:space="preserve">muoti</w:t>
        <w:br/>
        <w:t xml:space="preserve">ˈfaʃ(ə)n/</w:t>
        <w:br/>
        <w:t xml:space="preserve">substantiivi</w:t>
        <w:br/>
        <w:t xml:space="preserve">substantiivi: muoti; monikko substantiivi: muodit</w:t>
        <w:br/>
        <w:br/>
        <w:t xml:space="preserve">suosittu tai uusin vaatetus-, hius-, koriste- tai käyttäytymistyyli.</w:t>
      </w:r>
    </w:p>
    <w:p>
      <w:r>
        <w:rPr>
          <w:b/>
          <w:u w:val="single"/>
        </w:rPr>
        <w:t xml:space="preserve">243513</w:t>
      </w:r>
    </w:p>
    <w:p>
      <w:r>
        <w:t xml:space="preserve">@KLMaher Hei Katherine, olemme pahoillamme tästä. Oletko edelleen käytettävissä aiemmin annetuilla yhteystiedoilla?</w:t>
      </w:r>
    </w:p>
    <w:p>
      <w:r>
        <w:rPr>
          <w:b/>
          <w:u w:val="single"/>
        </w:rPr>
        <w:t xml:space="preserve">243514</w:t>
      </w:r>
    </w:p>
    <w:p>
      <w:r>
        <w:t xml:space="preserve">Virheet tarkoittavat, että Chan menee Jinin taakse, mutta Chenin edelle - Kanadan 3. sija säilyy edelleen https://t.co/QOeuYOoDlj #WorldFigure</w:t>
      </w:r>
    </w:p>
    <w:p>
      <w:r>
        <w:rPr>
          <w:b/>
          <w:u w:val="single"/>
        </w:rPr>
        <w:t xml:space="preserve">243515</w:t>
      </w:r>
    </w:p>
    <w:p>
      <w:r>
        <w:t xml:space="preserve">Etsitkö koiraystävällisiä pubeja Cotswoldsissa? Tässä 10 parasta paikkaa... https://t.co/GNlSMv7osQ https://t.co/XHhqPyi85j https://t.co/XHhqPyi85j</w:t>
      </w:r>
    </w:p>
    <w:p>
      <w:r>
        <w:rPr>
          <w:b/>
          <w:u w:val="single"/>
        </w:rPr>
        <w:t xml:space="preserve">243516</w:t>
      </w:r>
    </w:p>
    <w:p>
      <w:r>
        <w:t xml:space="preserve">@Anujames Myös kaksi niin sanottua analyytikkoa, joita siteerataan i artikkelissa, ovat kohta väärässä. 20cr on koko Intian luku ei vain Kerala #TheGreatFather</w:t>
      </w:r>
    </w:p>
    <w:p>
      <w:r>
        <w:rPr>
          <w:b/>
          <w:u w:val="single"/>
        </w:rPr>
        <w:t xml:space="preserve">243517</w:t>
      </w:r>
    </w:p>
    <w:p>
      <w:r>
        <w:t xml:space="preserve">Sena-kansanedustaja Ravindra Gaikwad yrittää 7 kertaa lentää 7 päivän aikana, mutta lentoyhtiöt pitävät hänet maassa https://t.co/0FcBNtvnIf</w:t>
      </w:r>
    </w:p>
    <w:p>
      <w:r>
        <w:rPr>
          <w:b/>
          <w:u w:val="single"/>
        </w:rPr>
        <w:t xml:space="preserve">243518</w:t>
      </w:r>
    </w:p>
    <w:p>
      <w:r>
        <w:t xml:space="preserve">~&amp;gt;S.P.M Barrett #author of "Underbelly:</w:t>
        <w:t xml:space="preserve">Turf Wars Book 1"</w:t>
        <w:br/>
        <w:t xml:space="preserve">#Scifi #Fantasia</w:t>
        <w:br/>
        <w:t xml:space="preserve">https://t.co/AePFn8QEFp</w:t>
        <w:br/>
        <w:t xml:space="preserve">@spmbarrett #ian1 https://t.co/RTNPRoaJbZ @spmbarrett #ian1 https://t.co/RTNPRoaJbZ</w:t>
      </w:r>
    </w:p>
    <w:p>
      <w:r>
        <w:rPr>
          <w:b/>
          <w:u w:val="single"/>
        </w:rPr>
        <w:t xml:space="preserve">243519</w:t>
      </w:r>
    </w:p>
    <w:p>
      <w:r>
        <w:t xml:space="preserve">6 ihmistä seurasi minua ja yksi henkilö jätti seuraamiseni // automaattisesti tarkistettu https://t.co/DB3bMy1ALw kautta.</w:t>
      </w:r>
    </w:p>
    <w:p>
      <w:r>
        <w:rPr>
          <w:b/>
          <w:u w:val="single"/>
        </w:rPr>
        <w:t xml:space="preserve">243520</w:t>
      </w:r>
    </w:p>
    <w:p>
      <w:r>
        <w:t xml:space="preserve">Duke Climate Coalition vaatii perjantaina yliopistoa ryhtymään toimiin ilmastonmuutosta vastaan - Duke Chronicle https://t.co/xWmQvv7B8n</w:t>
      </w:r>
    </w:p>
    <w:p>
      <w:r>
        <w:rPr>
          <w:b/>
          <w:u w:val="single"/>
        </w:rPr>
        <w:t xml:space="preserve">243521</w:t>
      </w:r>
    </w:p>
    <w:p>
      <w:r>
        <w:t xml:space="preserve">Robbie Savagen paras 5 a side -joukkue pelaajista, joiden kanssa hän on pelannut, on huonoin näkemäni. Friedel, Samba, Tugay, Dugarry ja Bellamy.</w:t>
      </w:r>
    </w:p>
    <w:p>
      <w:r>
        <w:rPr>
          <w:b/>
          <w:u w:val="single"/>
        </w:rPr>
        <w:t xml:space="preserve">243522</w:t>
      </w:r>
    </w:p>
    <w:p>
      <w:r>
        <w:t xml:space="preserve">Voita matka San Diegoon kahdelle osallistujalle San Diegon elokuvajuhlille @filmio_inc kanssa - #sandiegofilmfestival https://t.co/qHlbct7BHa</w:t>
      </w:r>
    </w:p>
    <w:p>
      <w:r>
        <w:rPr>
          <w:b/>
          <w:u w:val="single"/>
        </w:rPr>
        <w:t xml:space="preserve">243523</w:t>
      </w:r>
    </w:p>
    <w:p>
      <w:r>
        <w:t xml:space="preserve">📷 oneparame: #DILF #scruff #gaybeard... https://t.co/ardj4wLt5p... https://t.co/ardj4wLt5p</w:t>
      </w:r>
    </w:p>
    <w:p>
      <w:r>
        <w:rPr>
          <w:b/>
          <w:u w:val="single"/>
        </w:rPr>
        <w:t xml:space="preserve">243524</w:t>
      </w:r>
    </w:p>
    <w:p>
      <w:r>
        <w:t xml:space="preserve">@SCV_HLS Minä ja poikani ovat Canyon Country Park voi kuulla kaikki sireenit, että paikka on jengi saastunut on puhdistettava nyt suuri ongelma</w:t>
      </w:r>
    </w:p>
    <w:p>
      <w:r>
        <w:rPr>
          <w:b/>
          <w:u w:val="single"/>
        </w:rPr>
        <w:t xml:space="preserve">243525</w:t>
      </w:r>
    </w:p>
    <w:p>
      <w:r>
        <w:t xml:space="preserve">Minulla on 55 uutta seuraajaa Yhdysvalloista, Brasiliasta ja viime viikolla. Katso https://t.co/Fi1O7S0NM3 https://t.co/xVppdnC3Gm</w:t>
      </w:r>
    </w:p>
    <w:p>
      <w:r>
        <w:rPr>
          <w:b/>
          <w:u w:val="single"/>
        </w:rPr>
        <w:t xml:space="preserve">243526</w:t>
      </w:r>
    </w:p>
    <w:p>
      <w:r>
        <w:t xml:space="preserve">@realDonaldTrump Ja tiesitkö myös, että Lincoln oli republikaani? Useimmat ihmiset eivät tiedä sitä. #ThePartyOfLincoln #ImLikeASmartPerson #ImLikeASmartPerson</w:t>
      </w:r>
    </w:p>
    <w:p>
      <w:r>
        <w:rPr>
          <w:b/>
          <w:u w:val="single"/>
        </w:rPr>
        <w:t xml:space="preserve">243527</w:t>
      </w:r>
    </w:p>
    <w:p>
      <w:r>
        <w:t xml:space="preserve">Bob isännöi ja fasilitoi Ixia 2017 EMEA Partner Summit -huippukokousta Roomassa.   #Strategia #Toteutus #MarkkinoidenSegmentointi #Johtaminen https://t.co/LganKdzzDR</w:t>
      </w:r>
    </w:p>
    <w:p>
      <w:r>
        <w:rPr>
          <w:b/>
          <w:u w:val="single"/>
        </w:rPr>
        <w:t xml:space="preserve">243528</w:t>
      </w:r>
    </w:p>
    <w:p>
      <w:r>
        <w:t xml:space="preserve">Sinä ainoana päivänä, kun emme pelaa palloa kevätlomalla, päätimme tyttöjeni kanssa lähteä patikoimaan ❤🤘🏻 https://t.co/G86DsbxTyo</w:t>
      </w:r>
    </w:p>
    <w:p>
      <w:r>
        <w:rPr>
          <w:b/>
          <w:u w:val="single"/>
        </w:rPr>
        <w:t xml:space="preserve">243529</w:t>
      </w:r>
    </w:p>
    <w:p>
      <w:r>
        <w:t xml:space="preserve">Selvitä, miten saat mahdollisimman suuren hyödyn oppisopimusmaksusta online-suunnittelijamme avulla: https://t.co/4LHAXzxTG7 ...https://t.co/4LHAXzxTG7 https://t.co/gruQAInade ...https://t.co/4LHAXzxTG7 https://t.co/gruQAInade</w:t>
      </w:r>
    </w:p>
    <w:p>
      <w:r>
        <w:rPr>
          <w:b/>
          <w:u w:val="single"/>
        </w:rPr>
        <w:t xml:space="preserve">243530</w:t>
      </w:r>
    </w:p>
    <w:p>
      <w:r>
        <w:t xml:space="preserve">#ThankYouWaqarZaka sai tämän mitalin tohtori A Q Khanilta palveluistaan Burman ja Syyrian muslimien hyväksi https://t.co/r9aBcNPyjF</w:t>
      </w:r>
    </w:p>
    <w:p>
      <w:r>
        <w:rPr>
          <w:b/>
          <w:u w:val="single"/>
        </w:rPr>
        <w:t xml:space="preserve">243531</w:t>
      </w:r>
    </w:p>
    <w:p>
      <w:r>
        <w:t xml:space="preserve">Millaista on olla supertähti, jonka maailma on hajoamassa? COWBOY https://t.co/6iKQVWi66e #suuretkirjat #kirjat #Christfic #romanssi</w:t>
      </w:r>
    </w:p>
    <w:p>
      <w:r>
        <w:rPr>
          <w:b/>
          <w:u w:val="single"/>
        </w:rPr>
        <w:t xml:space="preserve">243532</w:t>
      </w:r>
    </w:p>
    <w:p>
      <w:r>
        <w:t xml:space="preserve">On kunnia voittaa Excellence in Engineering Award @FIRSTMidAtl MAR Champs. Kiitos. https://t.co/D4s2cTTnoI</w:t>
      </w:r>
    </w:p>
    <w:p>
      <w:r>
        <w:rPr>
          <w:b/>
          <w:u w:val="single"/>
        </w:rPr>
        <w:t xml:space="preserve">243533</w:t>
      </w:r>
    </w:p>
    <w:p>
      <w:r>
        <w:t xml:space="preserve">Kyllä! PSSA ELA -testi alkaa huomenna. Menkää ulos leikkimään, lepäämään ja syömään hyvin, jotta olette valmiita näyttämään, mitä osaatte! https://t.co/G2IFcMVSY2</w:t>
      </w:r>
    </w:p>
    <w:p>
      <w:r>
        <w:rPr>
          <w:b/>
          <w:u w:val="single"/>
        </w:rPr>
        <w:t xml:space="preserve">243534</w:t>
      </w:r>
    </w:p>
    <w:p>
      <w:r>
        <w:t xml:space="preserve">@lisaann11 Def nähdä, että. En ole varma, missä tasapaino on. Mielestäni ihmisten pitäisi voida suojella itseään/avioliittoa. Mutta toivottavasti ei toisten kustannuksella.</w:t>
      </w:r>
    </w:p>
    <w:p>
      <w:r>
        <w:rPr>
          <w:b/>
          <w:u w:val="single"/>
        </w:rPr>
        <w:t xml:space="preserve">243535</w:t>
      </w:r>
    </w:p>
    <w:p>
      <w:r>
        <w:t xml:space="preserve">yksi henkilö seurasi minua ja 2 henkilöä jätti minut seuraamatta // automaattisesti tarkistanut https://t.co/MgpyPtZFsC</w:t>
      </w:r>
    </w:p>
    <w:p>
      <w:r>
        <w:rPr>
          <w:b/>
          <w:u w:val="single"/>
        </w:rPr>
        <w:t xml:space="preserve">243536</w:t>
      </w:r>
    </w:p>
    <w:p>
      <w:r>
        <w:t xml:space="preserve">Facebook investoi voimakkaasti datakapasiteettinsa parantamiseen https://t.co/FycOcKH245 #subsea #kuituoptinen #internet https://t.co/JYB0kwtZjd</w:t>
      </w:r>
    </w:p>
    <w:p>
      <w:r>
        <w:rPr>
          <w:b/>
          <w:u w:val="single"/>
        </w:rPr>
        <w:t xml:space="preserve">243537</w:t>
      </w:r>
    </w:p>
    <w:p>
      <w:r>
        <w:t xml:space="preserve">On ilo kertoa, että olemme nyt uudessa toimistossamme ja olemme toiminnassa! Kiitos @onebyte nopeasta avusta verkostoitumisen ja internetin kanssa. https://t.co/gXu8e8UfJ6. https://t.co/gXu8e8UfJ6</w:t>
      </w:r>
    </w:p>
    <w:p>
      <w:r>
        <w:rPr>
          <w:b/>
          <w:u w:val="single"/>
        </w:rPr>
        <w:t xml:space="preserve">243538</w:t>
      </w:r>
    </w:p>
    <w:p>
      <w:r>
        <w:t xml:space="preserve">@BasqueChimera Haluan tehdä lisää näitä, mutta en saa jäniksenpohjia mistään. Hei! @Target Auta tyttöä.</w:t>
      </w:r>
    </w:p>
    <w:p>
      <w:r>
        <w:rPr>
          <w:b/>
          <w:u w:val="single"/>
        </w:rPr>
        <w:t xml:space="preserve">243539</w:t>
      </w:r>
    </w:p>
    <w:p>
      <w:r>
        <w:t xml:space="preserve">New Jerseyn teini hyväksyttiin kaikkiin 8 Ivy League -kouluun https://t.co/zs1zmDFIaQ by #CNN via @c0nvey https://t.co/vFZjItuP4V</w:t>
      </w:r>
    </w:p>
    <w:p>
      <w:r>
        <w:rPr>
          <w:b/>
          <w:u w:val="single"/>
        </w:rPr>
        <w:t xml:space="preserve">243540</w:t>
      </w:r>
    </w:p>
    <w:p>
      <w:r>
        <w:t xml:space="preserve">Rakastan sitä uskomatonta tunnetta, kun onnistun tekemään läpimurron todella vaikean asiakkaan kanssa pyytämättä apua.</w:t>
      </w:r>
    </w:p>
    <w:p>
      <w:r>
        <w:rPr>
          <w:b/>
          <w:u w:val="single"/>
        </w:rPr>
        <w:t xml:space="preserve">243541</w:t>
      </w:r>
    </w:p>
    <w:p>
      <w:r>
        <w:t xml:space="preserve">...ARVAA MISSÄ OLEMME ENNEN KUIN OLEMME SIELLÄ...</w:t>
        <w:br/>
        <w:t xml:space="preserve"> Poika ja minä lähdemme tänään automatkalle. Jos arvaatte minne olemme menossa... https://t.co/nZwsB6BYQl...</w:t>
      </w:r>
    </w:p>
    <w:p>
      <w:r>
        <w:rPr>
          <w:b/>
          <w:u w:val="single"/>
        </w:rPr>
        <w:t xml:space="preserve">243542</w:t>
      </w:r>
    </w:p>
    <w:p>
      <w:r>
        <w:t xml:space="preserve">Nyt toistetaan: @Greg_Dela - Outer Space [Klash: Dime Pieces] https://t.co/h6Hxq4MFQz #ArmadaNightRadio</w:t>
      </w:r>
    </w:p>
    <w:p>
      <w:r>
        <w:rPr>
          <w:b/>
          <w:u w:val="single"/>
        </w:rPr>
        <w:t xml:space="preserve">243543</w:t>
      </w:r>
    </w:p>
    <w:p>
      <w:r>
        <w:t xml:space="preserve">1Pcs Red Crystal Hajuvesipullo Charms Silver helmi puku rannerengas / kaulakoru https://t.co/uSAdRKtGsK https://t.co/5kSOHGA7pK</w:t>
      </w:r>
    </w:p>
    <w:p>
      <w:r>
        <w:rPr>
          <w:b/>
          <w:u w:val="single"/>
        </w:rPr>
        <w:t xml:space="preserve">243544</w:t>
      </w:r>
    </w:p>
    <w:p>
      <w:r>
        <w:t xml:space="preserve">@moniquedhooghe @Sare7Almind_ @anarae @VP näyttää ylläpitävän ja tavallaan hyväksyvän myös treffiraiskauskulttuuria.</w:t>
      </w:r>
    </w:p>
    <w:p>
      <w:r>
        <w:rPr>
          <w:b/>
          <w:u w:val="single"/>
        </w:rPr>
        <w:t xml:space="preserve">243545</w:t>
      </w:r>
    </w:p>
    <w:p>
      <w:r>
        <w:t xml:space="preserve">@HotTopic Kyllä menin myymäläänne ja koska ilmeisesti olen plus-kokoinen, sama mekko myynnissä 25 dollarilla on korotettu 99 dollariin, miten se on reilua?</w:t>
      </w:r>
    </w:p>
    <w:p>
      <w:r>
        <w:rPr>
          <w:b/>
          <w:u w:val="single"/>
        </w:rPr>
        <w:t xml:space="preserve">243546</w:t>
      </w:r>
    </w:p>
    <w:p>
      <w:r>
        <w:t xml:space="preserve">@ParisJackson Jumala antaa sinulle lisää rakkautta kaunis tyttö!!! Hyvää syntymäpäivää. Me rakastamme sinua... https://t.co/W5RSk8afQu</w:t>
      </w:r>
    </w:p>
    <w:p>
      <w:r>
        <w:rPr>
          <w:b/>
          <w:u w:val="single"/>
        </w:rPr>
        <w:t xml:space="preserve">243547</w:t>
      </w:r>
    </w:p>
    <w:p>
      <w:r>
        <w:t xml:space="preserve">Suurin kunniamme ei ole se, ettemme koskaan kaadu, vaan se, että nousemme ylös joka kerta, kun kaadumme.</w:t>
        <w:br/>
        <w:t xml:space="preserve"> Antiikin sananlasku #onnistuminen #onnistuminen #onnistuminen</w:t>
      </w:r>
    </w:p>
    <w:p>
      <w:r>
        <w:rPr>
          <w:b/>
          <w:u w:val="single"/>
        </w:rPr>
        <w:t xml:space="preserve">243548</w:t>
      </w:r>
    </w:p>
    <w:p>
      <w:r>
        <w:t xml:space="preserve">#NationalPositions Kasvutaktiikka #60: Kuinka luoda kiireellisyyttä - käytä Instagram-tarinoita. Lue blogi: https://t.co/q5H9RkYBvO</w:t>
      </w:r>
    </w:p>
    <w:p>
      <w:r>
        <w:rPr>
          <w:b/>
          <w:u w:val="single"/>
        </w:rPr>
        <w:t xml:space="preserve">243549</w:t>
      </w:r>
    </w:p>
    <w:p>
      <w:r>
        <w:t xml:space="preserve">@nw_nicholas Luota minuun, taidemaailma on pankkimaailmaa pahempi väärän tiedon ja itsensä ylentämisen suhteen.</w:t>
      </w:r>
    </w:p>
    <w:p>
      <w:r>
        <w:rPr>
          <w:b/>
          <w:u w:val="single"/>
        </w:rPr>
        <w:t xml:space="preserve">243550</w:t>
      </w:r>
    </w:p>
    <w:p>
      <w:r>
        <w:t xml:space="preserve">Hieno aamupäivä puhuessamme Demetric Evansin, Ged Katesin ja Mark Villinesin kanssa Mavericksin harjoituslaitoksessa.  #Character Coaching https://t.co/zq2iKqWABW</w:t>
      </w:r>
    </w:p>
    <w:p>
      <w:r>
        <w:rPr>
          <w:b/>
          <w:u w:val="single"/>
        </w:rPr>
        <w:t xml:space="preserve">243551</w:t>
      </w:r>
    </w:p>
    <w:p>
      <w:r>
        <w:t xml:space="preserve">Senaattori Chuck Schumer taistelee hyvää taistelua vastaan, vaati juuri uutta nimenhuutoäänestystä #filibuster https://t.co/lZ7eQPJWDD</w:t>
      </w:r>
    </w:p>
    <w:p>
      <w:r>
        <w:rPr>
          <w:b/>
          <w:u w:val="single"/>
        </w:rPr>
        <w:t xml:space="preserve">243552</w:t>
      </w:r>
    </w:p>
    <w:p>
      <w:r>
        <w:t xml:space="preserve">Q1 2017 EPS-arviot Independence Contract Drilling Inc:lle FBR &amp;amp; Co $ICD https://t.co/DJI1xuzKFY vähentänyt https://t.co/DJI1xuzKFY</w:t>
      </w:r>
    </w:p>
    <w:p>
      <w:r>
        <w:rPr>
          <w:b/>
          <w:u w:val="single"/>
        </w:rPr>
        <w:t xml:space="preserve">243553</w:t>
      </w:r>
    </w:p>
    <w:p>
      <w:r>
        <w:t xml:space="preserve">Ylimääräinen ahkeruus ei ole ongelma teille intohimoisille Skorpioneille... Lisää Skorpioneille https://t.co/I1jGdsUj6I</w:t>
      </w:r>
    </w:p>
    <w:p>
      <w:r>
        <w:rPr>
          <w:b/>
          <w:u w:val="single"/>
        </w:rPr>
        <w:t xml:space="preserve">243554</w:t>
      </w:r>
    </w:p>
    <w:p>
      <w:r>
        <w:t xml:space="preserve">OMG! Sinun on nähtävä tämä.</w:t>
        <w:t xml:space="preserve">#BIGOLIVE &amp;gt; Star 4 n share .</w:t>
        <w:br/>
        <w:t xml:space="preserve">https://t.co/j6GjFlrmJK https://t.co/XrTUZ16eie https://t.co/XrTUZ16eie</w:t>
      </w:r>
    </w:p>
    <w:p>
      <w:r>
        <w:rPr>
          <w:b/>
          <w:u w:val="single"/>
        </w:rPr>
        <w:t xml:space="preserve">243555</w:t>
      </w:r>
    </w:p>
    <w:p>
      <w:r>
        <w:t xml:space="preserve">siskoni yritti katsoa James McAvoyn tähdittämän kauhuelokuvan Split, mutta sen sijaan hän katsoi vahingossa keilailusta kertovan romanttisen komedian nimeltä Split.</w:t>
      </w:r>
    </w:p>
    <w:p>
      <w:r>
        <w:rPr>
          <w:b/>
          <w:u w:val="single"/>
        </w:rPr>
        <w:t xml:space="preserve">243556</w:t>
      </w:r>
    </w:p>
    <w:p>
      <w:r>
        <w:t xml:space="preserve">@NBCNightlyNews teki juuri jutun S Carolinan miesten joukkueesta Final 4:ssä eikä maininnut, että myös naisten joukkue on mukana! #sexism</w:t>
      </w:r>
    </w:p>
    <w:p>
      <w:r>
        <w:rPr>
          <w:b/>
          <w:u w:val="single"/>
        </w:rPr>
        <w:t xml:space="preserve">243557</w:t>
      </w:r>
    </w:p>
    <w:p>
      <w:r>
        <w:t xml:space="preserve">Raportin mukaan #iPhone8 saattaa myöhästyä tavanomaisesta syyskuun lanseerauksesta tuotantoviiveiden vuoksi. https://t.co/j18Glijk05</w:t>
      </w:r>
    </w:p>
    <w:p>
      <w:r>
        <w:rPr>
          <w:b/>
          <w:u w:val="single"/>
        </w:rPr>
        <w:t xml:space="preserve">243558</w:t>
      </w:r>
    </w:p>
    <w:p>
      <w:r>
        <w:t xml:space="preserve">@ianbremmer Kuulostaa siltä, että Spicey oli mukana kirjoittamassa lausuntoaan. Siinä vain puuttuu syyllistäminen Obamaan.</w:t>
      </w:r>
    </w:p>
    <w:p>
      <w:r>
        <w:rPr>
          <w:b/>
          <w:u w:val="single"/>
        </w:rPr>
        <w:t xml:space="preserve">243559</w:t>
      </w:r>
    </w:p>
    <w:p>
      <w:r>
        <w:t xml:space="preserve">"Kaipaan sinua tavalla, jonka tunnen, mutta jota en osaa todella selittää.</w:t>
        <w:br/>
        <w:t xml:space="preserve"> Tapoja, joita järki ja logiikka eivät voi hallita."</w:t>
      </w:r>
    </w:p>
    <w:p>
      <w:r>
        <w:rPr>
          <w:b/>
          <w:u w:val="single"/>
        </w:rPr>
        <w:t xml:space="preserve">243560</w:t>
      </w:r>
    </w:p>
    <w:p>
      <w:r>
        <w:t xml:space="preserve">@glaxo123 @kapaya1234 Tämä joukkue muistuttaa minua 90-91 Bravesista. Rekrytoidaan farmista. Kaupatkaa nuoria lahjakkuuksia. Tärkeimmät veteraanit. Seuraavat 10 vuotta tulee olemaan jännittäviä.</w:t>
      </w:r>
    </w:p>
    <w:p>
      <w:r>
        <w:rPr>
          <w:b/>
          <w:u w:val="single"/>
        </w:rPr>
        <w:t xml:space="preserve">243561</w:t>
      </w:r>
    </w:p>
    <w:p>
      <w:r>
        <w:t xml:space="preserve">@viradhsuri @AAP4Uttarakhand @AamAadmiParty @JoinAAP @aapdelhincr @AAPMumbai @mayanksud_aap @ArvindKejriwal Ok kannatat AAP-puoluetta, joka on Intian korruptoitunein puolue, joten olet myös ....!!!!.</w:t>
      </w:r>
    </w:p>
    <w:p>
      <w:r>
        <w:rPr>
          <w:b/>
          <w:u w:val="single"/>
        </w:rPr>
        <w:t xml:space="preserve">243562</w:t>
      </w:r>
    </w:p>
    <w:p>
      <w:r>
        <w:t xml:space="preserve">"Tunnustetaan, että näistä asioista on olemassa erilaisia analyysejä ja elämänkokemuksia, ja kuunnellaan tarkasti toisiamme." https://t.co/rbtWI9KnaQ.</w:t>
      </w:r>
    </w:p>
    <w:p>
      <w:r>
        <w:rPr>
          <w:b/>
          <w:u w:val="single"/>
        </w:rPr>
        <w:t xml:space="preserve">243563</w:t>
      </w:r>
    </w:p>
    <w:p>
      <w:r>
        <w:t xml:space="preserve">Katso, miten Caerphilly räppää ja laulaa tänä aamuna - kuuntele tarkkaan sooloesiintyjiä! 🎶🎤 @upbeatwales @UpbeatSusie https://t.co/aVTdrxOOEV https://t.co/aVTdrxOOEV</w:t>
      </w:r>
    </w:p>
    <w:p>
      <w:r>
        <w:rPr>
          <w:b/>
          <w:u w:val="single"/>
        </w:rPr>
        <w:t xml:space="preserve">243564</w:t>
      </w:r>
    </w:p>
    <w:p>
      <w:r>
        <w:t xml:space="preserve">Vannon, että useimpien demokraattien reaktio Bernien miedosti tuliseen sosialismiversioon muistuttaa minua Star Wars -hahmojen muistutuksesta jedien https://t.co/rDjWIVlqSe kanssa.</w:t>
      </w:r>
    </w:p>
    <w:p>
      <w:r>
        <w:rPr>
          <w:b/>
          <w:u w:val="single"/>
        </w:rPr>
        <w:t xml:space="preserve">243565</w:t>
      </w:r>
    </w:p>
    <w:p>
      <w:r>
        <w:t xml:space="preserve">Made it through my DVR queue ❤️the @60Minutes Peter Marino interview. always had a soft spot for #retail #architecture (MFA thesis memories) https://t.co/8TYJEC62Py</w:t>
      </w:r>
    </w:p>
    <w:p>
      <w:r>
        <w:rPr>
          <w:b/>
          <w:u w:val="single"/>
        </w:rPr>
        <w:t xml:space="preserve">243566</w:t>
      </w:r>
    </w:p>
    <w:p>
      <w:r>
        <w:t xml:space="preserve">Huhtikuun täysikuu, vaaleanpunainen täysikuu, enteilee sammalroosan eli villin maanpinnan ilmestymistä... https://t.co/ODOI0HxD8W...</w:t>
      </w:r>
    </w:p>
    <w:p>
      <w:r>
        <w:rPr>
          <w:b/>
          <w:u w:val="single"/>
        </w:rPr>
        <w:t xml:space="preserve">243567</w:t>
      </w:r>
    </w:p>
    <w:p>
      <w:r>
        <w:t xml:space="preserve">@NathanSykes Testaan vain 0,0001%:n todennäköisyyttä, että seuraat minua... Toivottavasti huomaat minut #someday. I Love you so much. ♡</w:t>
      </w:r>
    </w:p>
    <w:p>
      <w:r>
        <w:rPr>
          <w:b/>
          <w:u w:val="single"/>
        </w:rPr>
        <w:t xml:space="preserve">243568</w:t>
      </w:r>
    </w:p>
    <w:p>
      <w:r>
        <w:t xml:space="preserve">Style Tools Art Gems Pencil Pen 2Pcs Nail Art Crystal Pick Up https://t.co/FzhEp4Za26 https://t.co/X086LhzN5P</w:t>
      </w:r>
    </w:p>
    <w:p>
      <w:r>
        <w:rPr>
          <w:b/>
          <w:u w:val="single"/>
        </w:rPr>
        <w:t xml:space="preserve">243569</w:t>
      </w:r>
    </w:p>
    <w:p>
      <w:r>
        <w:t xml:space="preserve">@tangyesus @shayc0le @TSpenceSays Mitä toivot pohjamaalisi tekevän? Rakastan Smashboxin pohjamaalivettä, koska se tahmaantuu ja antaa meikille jotain mihin tarttua kiinni</w:t>
      </w:r>
    </w:p>
    <w:p>
      <w:r>
        <w:rPr>
          <w:b/>
          <w:u w:val="single"/>
        </w:rPr>
        <w:t xml:space="preserve">243570</w:t>
      </w:r>
    </w:p>
    <w:p>
      <w:r>
        <w:t xml:space="preserve">Tosi rakkautta ei enää ole tällä 2000-luvulla, joten teidän pitäisi lopettaa ajan tuhlaaminen. Tehkää vain mitä voitte tehdä ja siirtykää eteenpäin.</w:t>
      </w:r>
    </w:p>
    <w:p>
      <w:r>
        <w:rPr>
          <w:b/>
          <w:u w:val="single"/>
        </w:rPr>
        <w:t xml:space="preserve">243571</w:t>
      </w:r>
    </w:p>
    <w:p>
      <w:r>
        <w:t xml:space="preserve">Azuriittilohikäärmeen kasvattaja! Kasvatin juuri atsuriittilohikäärmeen DragonValessa! Käy puistossani katsomassa sitä! https://t.co/gf1T1lpoes</w:t>
      </w:r>
    </w:p>
    <w:p>
      <w:r>
        <w:rPr>
          <w:b/>
          <w:u w:val="single"/>
        </w:rPr>
        <w:t xml:space="preserve">243572</w:t>
      </w:r>
    </w:p>
    <w:p>
      <w:r>
        <w:t xml:space="preserve">#addikti/#alkoholisti: Kärsivä uhri? Vai tuhoisa a##hole? Kumpi on todellinen alkoholisti/riippuvainen persoonallisuus? https://t.co/1pi52kbl09 https://t.co/1pi52kbl09</w:t>
      </w:r>
    </w:p>
    <w:p>
      <w:r>
        <w:rPr>
          <w:b/>
          <w:u w:val="single"/>
        </w:rPr>
        <w:t xml:space="preserve">243573</w:t>
      </w:r>
    </w:p>
    <w:p>
      <w:r>
        <w:t xml:space="preserve">Tulet olemaan yllättynyt siitä, mitä voit saavuttaa, liity meihin Silks luokan torstai 6-7:30pm for £ 12 https://t.co/AzFDyyQtxt https://t.co/0PbgC4rDyS</w:t>
      </w:r>
    </w:p>
    <w:p>
      <w:r>
        <w:rPr>
          <w:b/>
          <w:u w:val="single"/>
        </w:rPr>
        <w:t xml:space="preserve">243574</w:t>
      </w:r>
    </w:p>
    <w:p>
      <w:r>
        <w:t xml:space="preserve">Kuinka paljon aikaa Facebook-puhelinnumeroryhmä tarvitsee ymmärtääkseen kysymykseni? 1-844-746-2972 https://t.co/MrupZ9QzRW</w:t>
      </w:r>
    </w:p>
    <w:p>
      <w:r>
        <w:rPr>
          <w:b/>
          <w:u w:val="single"/>
        </w:rPr>
        <w:t xml:space="preserve">243575</w:t>
      </w:r>
    </w:p>
    <w:p>
      <w:r>
        <w:t xml:space="preserve">Harvinaista nähdä Thornwellin menettävän taistelun pallosta ja pelaavan niin välinpitämättömästi, varsinkin tässä vaiheessa. Vieläkö hän on sairas?</w:t>
      </w:r>
    </w:p>
    <w:p>
      <w:r>
        <w:rPr>
          <w:b/>
          <w:u w:val="single"/>
        </w:rPr>
        <w:t xml:space="preserve">243576</w:t>
      </w:r>
    </w:p>
    <w:p>
      <w:r>
        <w:t xml:space="preserve">TAPAHTUMA - Liity maailmanluokan johtajien ja yrittäjien joukkoon 19.-21. lokakuuta 2017... https://t.co/LfVGWRsPID...</w:t>
      </w:r>
    </w:p>
    <w:p>
      <w:r>
        <w:rPr>
          <w:b/>
          <w:u w:val="single"/>
        </w:rPr>
        <w:t xml:space="preserve">243577</w:t>
      </w:r>
    </w:p>
    <w:p>
      <w:r>
        <w:t xml:space="preserve">Adobe mostra editor de selfies com machine learning e Intelig?ncia Artificial https://t.co/LBNFcASQ9i</w:t>
      </w:r>
    </w:p>
    <w:p>
      <w:r>
        <w:rPr>
          <w:b/>
          <w:u w:val="single"/>
        </w:rPr>
        <w:t xml:space="preserve">243578</w:t>
      </w:r>
    </w:p>
    <w:p>
      <w:r>
        <w:t xml:space="preserve">Oletko kuullut 'Ave Verum - #HelenColeman' ja Steve Beckin #SoundCloudissa? #np https://t.co/FzSSPqhIZL</w:t>
      </w:r>
    </w:p>
    <w:p>
      <w:r>
        <w:rPr>
          <w:b/>
          <w:u w:val="single"/>
        </w:rPr>
        <w:t xml:space="preserve">243579</w:t>
      </w:r>
    </w:p>
    <w:p>
      <w:r>
        <w:t xml:space="preserve">Tiedä minne mennä: 17 ulkomaalaisystävällistä kaupunginosaa ympäri maailmaa @oneweirdglobe https://t.co/IXq9ZNhDC3 #expat https://t.co/go6vI89KZE</w:t>
      </w:r>
    </w:p>
    <w:p>
      <w:r>
        <w:rPr>
          <w:b/>
          <w:u w:val="single"/>
        </w:rPr>
        <w:t xml:space="preserve">243580</w:t>
      </w:r>
    </w:p>
    <w:p>
      <w:r>
        <w:t xml:space="preserve">@Robbin35503 @janschakowsky @HouseDemocrats @RepPaulTonko @NancyPelosi @BillPascrell En myöskään syytä. Sanon, että uskon presidenttimme olevan avoin kansalle eturistiriidoista.</w:t>
      </w:r>
    </w:p>
    <w:p>
      <w:r>
        <w:rPr>
          <w:b/>
          <w:u w:val="single"/>
        </w:rPr>
        <w:t xml:space="preserve">243581</w:t>
      </w:r>
    </w:p>
    <w:p>
      <w:r>
        <w:t xml:space="preserve">https://t.co/ffmniEoF6M #Czech fanit @EHrabkova @slun2016 @BitchIAmDaniel @SplitkovaZaneta @janaplauen @Jana9321 https://t.co/r5jUCj9QyS https://t.co/r5jUCj9QyS</w:t>
      </w:r>
    </w:p>
    <w:p>
      <w:r>
        <w:rPr>
          <w:b/>
          <w:u w:val="single"/>
        </w:rPr>
        <w:t xml:space="preserve">243582</w:t>
      </w:r>
    </w:p>
    <w:p>
      <w:r>
        <w:t xml:space="preserve">Ottelupäivä! #Owls_WTennis matkustaa St. Louisiin kohtaamaan @MaryvilleSaints. Onnea Owls! https://t.co/8c7umzQgSl</w:t>
      </w:r>
    </w:p>
    <w:p>
      <w:r>
        <w:rPr>
          <w:b/>
          <w:u w:val="single"/>
        </w:rPr>
        <w:t xml:space="preserve">243583</w:t>
      </w:r>
    </w:p>
    <w:p>
      <w:r>
        <w:t xml:space="preserve">Nyt on hyvä aika ripotella etanapellettejä ohuesti haavoittuvien kasvien, kuten taimien ja nuorten versojen ympärille https://t.co/aECfa2loAq</w:t>
      </w:r>
    </w:p>
    <w:p>
      <w:r>
        <w:rPr>
          <w:b/>
          <w:u w:val="single"/>
        </w:rPr>
        <w:t xml:space="preserve">243584</w:t>
      </w:r>
    </w:p>
    <w:p>
      <w:r>
        <w:t xml:space="preserve">Katso uusi peli - Arvaa Youtubers - Ilmainen! Se on luotu #vapaa pelinrakentaja @quickappninja https://t.co/VXKWkfojhE https://t.co/VXKWkfojhE</w:t>
      </w:r>
    </w:p>
    <w:p>
      <w:r>
        <w:rPr>
          <w:b/>
          <w:u w:val="single"/>
        </w:rPr>
        <w:t xml:space="preserve">243585</w:t>
      </w:r>
    </w:p>
    <w:p>
      <w:r>
        <w:t xml:space="preserve">hei jumala, maailmankaikkeus, korkeampi voima. siunaa minua tällä myrskyllä, jotta minun ei tarvitse lähteä kotoa tänään, jotta voin saada unta kiinni🙏🏼ty.</w:t>
      </w:r>
    </w:p>
    <w:p>
      <w:r>
        <w:rPr>
          <w:b/>
          <w:u w:val="single"/>
        </w:rPr>
        <w:t xml:space="preserve">243586</w:t>
      </w:r>
    </w:p>
    <w:p>
      <w:r>
        <w:t xml:space="preserve">Hyvää iltapäivää,</w:t>
        <w:br/>
        <w:br/>
        <w:t xml:space="preserve">Sain juuri päivityksen kapteeni TJ:ltä San Nic Islandilta.  Hän sanoi, että kalastus oli erinomaista, ja... https://t.co/r3eS7S18KE...</w:t>
      </w:r>
    </w:p>
    <w:p>
      <w:r>
        <w:rPr>
          <w:b/>
          <w:u w:val="single"/>
        </w:rPr>
        <w:t xml:space="preserve">243587</w:t>
      </w:r>
    </w:p>
    <w:p>
      <w:r>
        <w:t xml:space="preserve">@pigeon_island @DoncasterRaces 3:20 komea kaveri. 4:30 lime ja sitruuna.  5:05 bin battuta.  5:35 Yorkshiren herttua #PigeonSwoop4 #PigeonSwoop4</w:t>
      </w:r>
    </w:p>
    <w:p>
      <w:r>
        <w:rPr>
          <w:b/>
          <w:u w:val="single"/>
        </w:rPr>
        <w:t xml:space="preserve">243588</w:t>
      </w:r>
    </w:p>
    <w:p>
      <w:r>
        <w:t xml:space="preserve">A1: Koulutus mahdollistaa oman ajattelun &amp;amp; oman mielipiteen, mutta ? pakottaa sinut hyväksymään jotain ilman omia ajatuksia. #tollchat</w:t>
      </w:r>
    </w:p>
    <w:p>
      <w:r>
        <w:rPr>
          <w:b/>
          <w:u w:val="single"/>
        </w:rPr>
        <w:t xml:space="preserve">243589</w:t>
      </w:r>
    </w:p>
    <w:p>
      <w:r>
        <w:t xml:space="preserve">Aiotko lyödä vetoa huomisessa Grand Nationalissa? Eläinoikeusaktivistit pyytävät sinua harkitsemaan kahdesti. Mitä mieltä sinä olet? https://t.co/azZ2TY3Gi4</w:t>
      </w:r>
    </w:p>
    <w:p>
      <w:r>
        <w:rPr>
          <w:b/>
          <w:u w:val="single"/>
        </w:rPr>
        <w:t xml:space="preserve">243590</w:t>
      </w:r>
    </w:p>
    <w:p>
      <w:r>
        <w:t xml:space="preserve">Varo "lastenhoitajaveroa" - IRS ottaa käyttöön palkkaveroja muiltakin kuin lastenhoitajilta, eikä kukaan ole immuuni... https://t.co/zEGwruDftA</w:t>
      </w:r>
    </w:p>
    <w:p>
      <w:r>
        <w:rPr>
          <w:b/>
          <w:u w:val="single"/>
        </w:rPr>
        <w:t xml:space="preserve">243591</w:t>
      </w:r>
    </w:p>
    <w:p>
      <w:r>
        <w:t xml:space="preserve">Todellisuus - sillä, miksi ihmiset kutsuvat presidenttiä, ei ole väliä. Obama todisti tämän "synnytyksen" naurettavuudella. Antakaa tutkimusten tehdä oma osuutensa. https://t.co/dL03GZM4XD</w:t>
      </w:r>
    </w:p>
    <w:p>
      <w:r>
        <w:rPr>
          <w:b/>
          <w:u w:val="single"/>
        </w:rPr>
        <w:t xml:space="preserve">243592</w:t>
      </w:r>
    </w:p>
    <w:p>
      <w:r>
        <w:t xml:space="preserve">Älä ryhdy suhteeseen, jos et aio arvostaa toista ihmistä, tuhlaat vain hänen aikaansa.</w:t>
      </w:r>
    </w:p>
    <w:p>
      <w:r>
        <w:rPr>
          <w:b/>
          <w:u w:val="single"/>
        </w:rPr>
        <w:t xml:space="preserve">243593</w:t>
      </w:r>
    </w:p>
    <w:p>
      <w:r>
        <w:t xml:space="preserve">"Näyttää siltä, että Pohjois-Korea on palannut tuohon paskanjauhantaan. Ei ole minun ongelmani, menen torkuille." - Rex Tillerson</w:t>
      </w:r>
    </w:p>
    <w:p>
      <w:r>
        <w:rPr>
          <w:b/>
          <w:u w:val="single"/>
        </w:rPr>
        <w:t xml:space="preserve">243594</w:t>
      </w:r>
    </w:p>
    <w:p>
      <w:r>
        <w:t xml:space="preserve">@bizzyunderscore @NYTSports @spaydl @fmanjoo MINUN aikanani kiipeilimme saksilla &amp;amp; ajoimme polkupyörillä ilman kypärää. Ja minusta tuli hyvä. Todellakin. Fine!</w:t>
      </w:r>
    </w:p>
    <w:p>
      <w:r>
        <w:rPr>
          <w:b/>
          <w:u w:val="single"/>
        </w:rPr>
        <w:t xml:space="preserve">243595</w:t>
      </w:r>
    </w:p>
    <w:p>
      <w:r>
        <w:t xml:space="preserve">On houkuttelevaa luoda toimintasuunnitelma, joka perustuu kirkkaaseen siniseen.... Lisää Aquarius https://t.co/o42XaVORhC</w:t>
      </w:r>
    </w:p>
    <w:p>
      <w:r>
        <w:rPr>
          <w:b/>
          <w:u w:val="single"/>
        </w:rPr>
        <w:t xml:space="preserve">243596</w:t>
      </w:r>
    </w:p>
    <w:p>
      <w:r>
        <w:t xml:space="preserve">Löytyi transponderi etana!</w:t>
        <w:br/>
        <w:t xml:space="preserve">Kuvia noista Spooky guys at Thriller Bark!</w:t>
        <w:br/>
        <w:t xml:space="preserve">https://t.co/7W1OmDzS5F #TreCru https://t.co/s94V58iZ1J https://t.co/7W1OmDzS5F #TreCru https://t.co/s94V58iZ1J</w:t>
      </w:r>
    </w:p>
    <w:p>
      <w:r>
        <w:rPr>
          <w:b/>
          <w:u w:val="single"/>
        </w:rPr>
        <w:t xml:space="preserve">243597</w:t>
      </w:r>
    </w:p>
    <w:p>
      <w:r>
        <w:t xml:space="preserve">@LanceOfDiamond "Suuri Yohane on järkyttynyt... Tämä kausi on karkottanut demonini... Ja... ACHOO!"</w:t>
        <w:br/>
        <w:br/>
        <w:t xml:space="preserve"> Hän aivastelee!</w:t>
        <w:br/>
        <w:br/>
        <w:t xml:space="preserve"> "Antanut minulle sairauden..."</w:t>
      </w:r>
    </w:p>
    <w:p>
      <w:r>
        <w:rPr>
          <w:b/>
          <w:u w:val="single"/>
        </w:rPr>
        <w:t xml:space="preserve">243598</w:t>
      </w:r>
    </w:p>
    <w:p>
      <w:r>
        <w:t xml:space="preserve">Espanjan kielen oppiminen tuo tunteita vanhusten elämään:</w:t>
        <w:br/>
        <w:t xml:space="preserve">https://t.co/T7I6BwEBpT https://t.co/lH8g21n4kC https://t.co/lH8g21n4kC</w:t>
      </w:r>
    </w:p>
    <w:p>
      <w:r>
        <w:rPr>
          <w:b/>
          <w:u w:val="single"/>
        </w:rPr>
        <w:t xml:space="preserve">243599</w:t>
      </w:r>
    </w:p>
    <w:p>
      <w:r>
        <w:t xml:space="preserve">@The_Vicky_Elise @catdeeley Kyllä hän teki. Kuten tarjoilijoilla on tapana tehdä. Ja hän sanoi, että hänellä ei ollut MITÄÄN ongelmia tarjoilijan kanssa. Ei mitään. Zip. Nada.</w:t>
      </w:r>
    </w:p>
    <w:p>
      <w:r>
        <w:rPr>
          <w:b/>
          <w:u w:val="single"/>
        </w:rPr>
        <w:t xml:space="preserve">243600</w:t>
      </w:r>
    </w:p>
    <w:p>
      <w:r>
        <w:t xml:space="preserve">Onnistuneita matkaneuvoja, jotka eivät jätä sinua pulaan: https://t.co/qYLID0K1jL https://t.co/qYLID0K1jL...</w:t>
      </w:r>
    </w:p>
    <w:p>
      <w:r>
        <w:rPr>
          <w:b/>
          <w:u w:val="single"/>
        </w:rPr>
        <w:t xml:space="preserve">243601</w:t>
      </w:r>
    </w:p>
    <w:p>
      <w:r>
        <w:t xml:space="preserve">Dave Roberts uskoo, että #Dodgersilla on tilaisuus kumota "kertomus" siitä, ettei se pysty lyömään vasenkätisiä syöttäjiä.</w:t>
        <w:br/>
        <w:t xml:space="preserve">https://t.co/D2nHwZ3QgS https://t.co/BUZlsKpmPZ</w:t>
      </w:r>
    </w:p>
    <w:p>
      <w:r>
        <w:rPr>
          <w:b/>
          <w:u w:val="single"/>
        </w:rPr>
        <w:t xml:space="preserve">243602</w:t>
      </w:r>
    </w:p>
    <w:p>
      <w:r>
        <w:t xml:space="preserve">Linkin Parkin kitaristi: Linkin Parkin: Itse asiassa uudella albumillamme on paljon kitaraa | Music News @ https://t.co/x34Bog7dy1 https://t.co/ygbwlXo8Mi</w:t>
      </w:r>
    </w:p>
    <w:p>
      <w:r>
        <w:rPr>
          <w:b/>
          <w:u w:val="single"/>
        </w:rPr>
        <w:t xml:space="preserve">243603</w:t>
      </w:r>
    </w:p>
    <w:p>
      <w:r>
        <w:t xml:space="preserve">@VinceMcMahon @WWWENetwork KUKA SINISESSÄ HELVETISSÄ kutsuu mainoksia TITLE MATCHin aikana #WRESTLEMANIAssa?!?? MITÄ VARSINAISTA FU%€€?!</w:t>
      </w:r>
    </w:p>
    <w:p>
      <w:r>
        <w:rPr>
          <w:b/>
          <w:u w:val="single"/>
        </w:rPr>
        <w:t xml:space="preserve">243604</w:t>
      </w:r>
    </w:p>
    <w:p>
      <w:r>
        <w:t xml:space="preserve">@MeloonyFarron @SapphireCario Hmm jos se on jotain pikkumaista, sen välttäminen osoittaa kypsyyttä, mutta jos se aiheuttaa vakavia komplikaatioita, sille pitäisi tehdä jotain.</w:t>
      </w:r>
    </w:p>
    <w:p>
      <w:r>
        <w:rPr>
          <w:b/>
          <w:u w:val="single"/>
        </w:rPr>
        <w:t xml:space="preserve">243605</w:t>
      </w:r>
    </w:p>
    <w:p>
      <w:r>
        <w:t xml:space="preserve">@SushmaSwaraj hän työskentelee Cisco co.working tehdä Jaipur turvallinen turisti n sen häpeä, että hän on pyydetty lahjuksia saada hänen ltp takaisin</w:t>
      </w:r>
    </w:p>
    <w:p>
      <w:r>
        <w:rPr>
          <w:b/>
          <w:u w:val="single"/>
        </w:rPr>
        <w:t xml:space="preserve">243606</w:t>
      </w:r>
    </w:p>
    <w:p>
      <w:r>
        <w:t xml:space="preserve">Tykkäsin @thegigahebrew https://t.co/8b7VcBAEc7 The Gifted Brawlerin @YouTube-videosta! (DBXV2 Builds)</w:t>
      </w:r>
    </w:p>
    <w:p>
      <w:r>
        <w:rPr>
          <w:b/>
          <w:u w:val="single"/>
        </w:rPr>
        <w:t xml:space="preserve">243607</w:t>
      </w:r>
    </w:p>
    <w:p>
      <w:r>
        <w:t xml:space="preserve">https://t.co/l9mLEJL3B0 ⚡️ #Advice:Finally trying to finish college @ 30. Hävettää w/no idea mistä aloittaa. #IceCreamnCakenCakeCake</w:t>
      </w:r>
    </w:p>
    <w:p>
      <w:r>
        <w:rPr>
          <w:b/>
          <w:u w:val="single"/>
        </w:rPr>
        <w:t xml:space="preserve">243608</w:t>
      </w:r>
    </w:p>
    <w:p>
      <w:r>
        <w:t xml:space="preserve">Kiitos, Yoni! Lisää tulossa. Toivottavasti myös muut kuin Sox-fanit ja ihmiset, jotka eivät kokeneet "pitkää kuumaa kesää"/"rakkauden kesää" omakohtaisesti, pääsevät mukaan.</w:t>
      </w:r>
    </w:p>
    <w:p>
      <w:r>
        <w:rPr>
          <w:b/>
          <w:u w:val="single"/>
        </w:rPr>
        <w:t xml:space="preserve">243609</w:t>
      </w:r>
    </w:p>
    <w:p>
      <w:r>
        <w:t xml:space="preserve">Täytyy rakastaa Katien ääntä jokaisen videoni taustalla. https://t.co/0OdVWG0tsJ.</w:t>
      </w:r>
    </w:p>
    <w:p>
      <w:r>
        <w:rPr>
          <w:b/>
          <w:u w:val="single"/>
        </w:rPr>
        <w:t xml:space="preserve">243610</w:t>
      </w:r>
    </w:p>
    <w:p>
      <w:r>
        <w:t xml:space="preserve">BIG DOG MAFIA A0 CANVAS STREET ART GRAFFITI BANKSY CIGAR Pop Art öljymaalaus https://t.co/dwtmGkobQZ https://t.co/Hoqn2XIXcG</w:t>
      </w:r>
    </w:p>
    <w:p>
      <w:r>
        <w:rPr>
          <w:b/>
          <w:u w:val="single"/>
        </w:rPr>
        <w:t xml:space="preserve">243611</w:t>
      </w:r>
    </w:p>
    <w:p>
      <w:r>
        <w:t xml:space="preserve">Vaihdetaan "musta mies" hänen nimensä Timothy Caughmaniksi ja "armeijan veteraani" rasistiksi/valkoisen ylivallan kannattajaksi https://t.co/rq4SiXBQzz.</w:t>
      </w:r>
    </w:p>
    <w:p>
      <w:r>
        <w:rPr>
          <w:b/>
          <w:u w:val="single"/>
        </w:rPr>
        <w:t xml:space="preserve">243612</w:t>
      </w:r>
    </w:p>
    <w:p>
      <w:r>
        <w:t xml:space="preserve">Voita hienoja nahkoja! Päätä vain - vasen vai oikea? https://t.co/NEayg5LLMl #csgogiveaway #csgo #leftorright</w:t>
      </w:r>
    </w:p>
    <w:p>
      <w:r>
        <w:rPr>
          <w:b/>
          <w:u w:val="single"/>
        </w:rPr>
        <w:t xml:space="preserve">243613</w:t>
      </w:r>
    </w:p>
    <w:p>
      <w:r>
        <w:t xml:space="preserve">En voi sanoa, että syyttäisin Owensia, rehellisesti sanottuna. Minäkin olisin aika vihainen, jos vain sormenpääni joutuisi listalle. #RAW</w:t>
      </w:r>
    </w:p>
    <w:p>
      <w:r>
        <w:rPr>
          <w:b/>
          <w:u w:val="single"/>
        </w:rPr>
        <w:t xml:space="preserve">243614</w:t>
      </w:r>
    </w:p>
    <w:p>
      <w:r>
        <w:t xml:space="preserve">Siitä tulee paras kommenttikokemus.  #SaifPreityTogether @UCNews_India @realpreityzinta https://t.co/TtQljvc9QM https://t.co/TtQljvc9QM</w:t>
      </w:r>
    </w:p>
    <w:p>
      <w:r>
        <w:rPr>
          <w:b/>
          <w:u w:val="single"/>
        </w:rPr>
        <w:t xml:space="preserve">243615</w:t>
      </w:r>
    </w:p>
    <w:p>
      <w:r>
        <w:t xml:space="preserve">@AuntyMartin Opi rutiini Olen ulkona la-iltana syntymäpäiväni vuoksi, joten vaadin, että se on hyvä! Haha https://t.co/BppvZQQqJm</w:t>
      </w:r>
    </w:p>
    <w:p>
      <w:r>
        <w:rPr>
          <w:b/>
          <w:u w:val="single"/>
        </w:rPr>
        <w:t xml:space="preserve">243616</w:t>
      </w:r>
    </w:p>
    <w:p>
      <w:r>
        <w:t xml:space="preserve">@VP "...kunnia omahyväisyydestä, @VP, mutta näytät jäävän vajaaksi ilkeän naurun osastolla..."."</w:t>
        <w:br/>
        <w:t xml:space="preserve"> @HamillHimself: onko sinulla mitään vinkkejä? -Ed</w:t>
      </w:r>
    </w:p>
    <w:p>
      <w:r>
        <w:rPr>
          <w:b/>
          <w:u w:val="single"/>
        </w:rPr>
        <w:t xml:space="preserve">243617</w:t>
      </w:r>
    </w:p>
    <w:p>
      <w:r>
        <w:t xml:space="preserve">Lemon kieltäytyy raportoimasta Susan Ricen paljastamisesta: We Won't 'Aid &amp;amp; Abet' a Diversion https://t.co/fOtGDUSm8v by #FoxNews via @c0nvey @c0nvey</w:t>
      </w:r>
    </w:p>
    <w:p>
      <w:r>
        <w:rPr>
          <w:b/>
          <w:u w:val="single"/>
        </w:rPr>
        <w:t xml:space="preserve">243618</w:t>
      </w:r>
    </w:p>
    <w:p>
      <w:r>
        <w:t xml:space="preserve">#TabPow Suit &amp;amp; Tie iPad Mini Case - [Iskunkestävä][Pudotussuojaus][Heavy Duty] ... https://t.co/Mlto03PlDc 来自 @amazon</w:t>
      </w:r>
    </w:p>
    <w:p>
      <w:r>
        <w:rPr>
          <w:b/>
          <w:u w:val="single"/>
        </w:rPr>
        <w:t xml:space="preserve">243619</w:t>
      </w:r>
    </w:p>
    <w:p>
      <w:r>
        <w:t xml:space="preserve">Vielä muutama kohtaus Vision Expo Eastin toiselta upealta vuodelta. #lookforward #raiseyourglasses #visionexpo https://t.co/5IXhGcp0tU https://t.co/5IXhGcp0tU</w:t>
      </w:r>
    </w:p>
    <w:p>
      <w:r>
        <w:rPr>
          <w:b/>
          <w:u w:val="single"/>
        </w:rPr>
        <w:t xml:space="preserve">243620</w:t>
      </w:r>
    </w:p>
    <w:p>
      <w:r>
        <w:t xml:space="preserve">Meidän mielestämme meidän käteislehmämme on kaunis ❤ 😍 https://t.co/gH7c9Od7qj Rakastatko käteislehmiä??  Pls ReTweet 😊 https://t.co/cucBvzxWyN</w:t>
      </w:r>
    </w:p>
    <w:p>
      <w:r>
        <w:rPr>
          <w:b/>
          <w:u w:val="single"/>
        </w:rPr>
        <w:t xml:space="preserve">243621</w:t>
      </w:r>
    </w:p>
    <w:p>
      <w:r>
        <w:t xml:space="preserve">+ja miksi välität tästä niin paljon. Älä ymmärrä minua väärin, mutta en usko, että uskollisuus fandomillesi on tärkeämpää kuin henkinen+</w:t>
      </w:r>
    </w:p>
    <w:p>
      <w:r>
        <w:rPr>
          <w:b/>
          <w:u w:val="single"/>
        </w:rPr>
        <w:t xml:space="preserve">243622</w:t>
      </w:r>
    </w:p>
    <w:p>
      <w:r>
        <w:t xml:space="preserve">Älä puhu minulle siitä, että toivoisit, että olisi perjantai.</w:t>
        <w:br/>
        <w:t xml:space="preserve"> Tänä perjantaina = alv-palautukset, hammaslääkärireissu &amp;amp; yöpyminen outlawsissa.</w:t>
        <w:br/>
        <w:t xml:space="preserve"> #Cosmic</w:t>
      </w:r>
    </w:p>
    <w:p>
      <w:r>
        <w:rPr>
          <w:b/>
          <w:u w:val="single"/>
        </w:rPr>
        <w:t xml:space="preserve">243623</w:t>
      </w:r>
    </w:p>
    <w:p>
      <w:r>
        <w:t xml:space="preserve">#jacobontour yritin tavata sinut new hampshiressa 2 vuotta sitten, joten tavataan vihdoin! tule new englandiin @JacobWhitesides ❤15</w:t>
      </w:r>
    </w:p>
    <w:p>
      <w:r>
        <w:rPr>
          <w:b/>
          <w:u w:val="single"/>
        </w:rPr>
        <w:t xml:space="preserve">243624</w:t>
      </w:r>
    </w:p>
    <w:p>
      <w:r>
        <w:t xml:space="preserve">Starbucks painottaa "käsityöläisluottamusta" keskittymällä kylmään kahviin - Marketing Week https://t.co/94Bu5mvtRU</w:t>
      </w:r>
    </w:p>
    <w:p>
      <w:r>
        <w:rPr>
          <w:b/>
          <w:u w:val="single"/>
        </w:rPr>
        <w:t xml:space="preserve">243625</w:t>
      </w:r>
    </w:p>
    <w:p>
      <w:r>
        <w:t xml:space="preserve">Eroottisia novelleja, joista jokainen kuvaa ainutlaatuisen skenaarion nautinnosta, intohimosta, halusta, &amp;amp; petoksesta.</w:t>
        <w:t xml:space="preserve">@Prosdocimi2013</w:t>
        <w:br/>
        <w:t xml:space="preserve">https://t.co/S5sTFsKLaT https://t.co/jrjVGxgKpd</w:t>
      </w:r>
    </w:p>
    <w:p>
      <w:r>
        <w:rPr>
          <w:b/>
          <w:u w:val="single"/>
        </w:rPr>
        <w:t xml:space="preserve">243626</w:t>
      </w:r>
    </w:p>
    <w:p>
      <w:r>
        <w:t xml:space="preserve">Tutustu filippiiniläinen miekka Tuo takaisin WW2 Kukri Knife Tribal veistetty puu Scabbard Filippiinien https://t.co/rKE5F8b5lD kautta @eBay</w:t>
      </w:r>
    </w:p>
    <w:p>
      <w:r>
        <w:rPr>
          <w:b/>
          <w:u w:val="single"/>
        </w:rPr>
        <w:t xml:space="preserve">243627</w:t>
      </w:r>
    </w:p>
    <w:p>
      <w:r>
        <w:t xml:space="preserve">Fox saattaa vetää joitakin verkkoja pois lähetyksistä tänä viikonloppuna sopimuskiistan vuoksi https://t.co/316ixzFT46 https://t.co/QyEVf3Gd8D</w:t>
      </w:r>
    </w:p>
    <w:p>
      <w:r>
        <w:rPr>
          <w:b/>
          <w:u w:val="single"/>
        </w:rPr>
        <w:t xml:space="preserve">243628</w:t>
      </w:r>
    </w:p>
    <w:p>
      <w:r>
        <w:t xml:space="preserve">@ZAbbasOfficial west indies ei ollut koskaan jahdannut yhteensä 300 tai enemmän ennen toinen saavutus Pakistanin keilaajat jälkeen maailmanennätys 444 vs Englanti</w:t>
      </w:r>
    </w:p>
    <w:p>
      <w:r>
        <w:rPr>
          <w:b/>
          <w:u w:val="single"/>
        </w:rPr>
        <w:t xml:space="preserve">243629</w:t>
      </w:r>
    </w:p>
    <w:p>
      <w:r>
        <w:t xml:space="preserve">Tutustu tähän uuteen postaukseen @guestofaguest #LastNightsParties 6 Fashion Trends To Ditch This Spring https://t.co/lJGEx6KptL</w:t>
      </w:r>
    </w:p>
    <w:p>
      <w:r>
        <w:rPr>
          <w:b/>
          <w:u w:val="single"/>
        </w:rPr>
        <w:t xml:space="preserve">243630</w:t>
      </w:r>
    </w:p>
    <w:p>
      <w:r>
        <w:t xml:space="preserve">"Välimerkkien Banksy" lopettaa huonon kieliopin Bristolissa - the guardian https://t.co/qyjz7NFgF6</w:t>
      </w:r>
    </w:p>
    <w:p>
      <w:r>
        <w:rPr>
          <w:b/>
          <w:u w:val="single"/>
        </w:rPr>
        <w:t xml:space="preserve">243631</w:t>
      </w:r>
    </w:p>
    <w:p>
      <w:r>
        <w:t xml:space="preserve">Ratsastat yhä positiivisen energian saapuvien aaltojen mukana, ... Lisää syöpään https://t.co/2f4FiqSZPR</w:t>
      </w:r>
    </w:p>
    <w:p>
      <w:r>
        <w:rPr>
          <w:b/>
          <w:u w:val="single"/>
        </w:rPr>
        <w:t xml:space="preserve">243632</w:t>
      </w:r>
    </w:p>
    <w:p>
      <w:r>
        <w:t xml:space="preserve">Monimuotoisuusvastuu, joka korkeakouluilla on vuoden 2016 vaalien jälkeen https://t.co/idDpIYohcY #edchat #k12 https://t.co/2EZo7Z4B8H</w:t>
      </w:r>
    </w:p>
    <w:p>
      <w:r>
        <w:rPr>
          <w:b/>
          <w:u w:val="single"/>
        </w:rPr>
        <w:t xml:space="preserve">243633</w:t>
      </w:r>
    </w:p>
    <w:p>
      <w:r>
        <w:t xml:space="preserve">@David_Gergen @donlemon @CNN Amerikan kansan on otettava osa vastuusta WH:n fiaskosta. He äänestivät trumpin oksentaman törkeän kampanjaretoriikan puolesta!</w:t>
      </w:r>
    </w:p>
    <w:p>
      <w:r>
        <w:rPr>
          <w:b/>
          <w:u w:val="single"/>
        </w:rPr>
        <w:t xml:space="preserve">243634</w:t>
      </w:r>
    </w:p>
    <w:p>
      <w:r>
        <w:t xml:space="preserve">SBoSM: Kyselytutkimus: https://t.co/e3eSBnq4C2 via SmartBrief #b2bmarketing: Useimmat B2B-markkinoijat pitävät #leadqualitya tärkeänä https://t.co/e3eSBnq4C2 via SmartBrief #b2bmarketing</w:t>
      </w:r>
    </w:p>
    <w:p>
      <w:r>
        <w:rPr>
          <w:b/>
          <w:u w:val="single"/>
        </w:rPr>
        <w:t xml:space="preserve">243635</w:t>
      </w:r>
    </w:p>
    <w:p>
      <w:r>
        <w:t xml:space="preserve">Et ole kiinnostunut tavoittelemaan vanhentuneita tavoitteita, vaan sinun on... Lisää Vesimiehelle https://t.co/0e1fhh9VIx</w:t>
      </w:r>
    </w:p>
    <w:p>
      <w:r>
        <w:rPr>
          <w:b/>
          <w:u w:val="single"/>
        </w:rPr>
        <w:t xml:space="preserve">243636</w:t>
      </w:r>
    </w:p>
    <w:p>
      <w:r>
        <w:t xml:space="preserve">[ ＬＯＶＥ / T-BOLAN ]</w:t>
        <w:br/>
        <w:t xml:space="preserve">[ Album &amp;gt; Ｔ-ＢＯＬＡＮ ＦＩＮＡＬ ＢＥＳＴ～ＧＲＡＴＥＳＴ ＳＯＮＧＳ ＆ ＭＯＲＥ ]</w:t>
        <w:br/>
        <w:t xml:space="preserve">#nowplaying #なうぷれ https://t.co/5Qq4tv6A9G</w:t>
      </w:r>
    </w:p>
    <w:p>
      <w:r>
        <w:rPr>
          <w:b/>
          <w:u w:val="single"/>
        </w:rPr>
        <w:t xml:space="preserve">243637</w:t>
      </w:r>
    </w:p>
    <w:p>
      <w:r>
        <w:t xml:space="preserve">@NickKristof Syyrian isku oli vain symbolinen. Sinjarilla oli alusta alkaen selkeät käytännön tavoitteet. Näiden kahden vertailu on absurdia.</w:t>
      </w:r>
    </w:p>
    <w:p>
      <w:r>
        <w:rPr>
          <w:b/>
          <w:u w:val="single"/>
        </w:rPr>
        <w:t xml:space="preserve">243638</w:t>
      </w:r>
    </w:p>
    <w:p>
      <w:r>
        <w:t xml:space="preserve">Kiitos @Delta ... Saavuin samana päivänä kuin oli sovittu... eikä minun tarvinnut yöpyä hotellissa. Toisin kuin @united</w:t>
      </w:r>
    </w:p>
    <w:p>
      <w:r>
        <w:rPr>
          <w:b/>
          <w:u w:val="single"/>
        </w:rPr>
        <w:t xml:space="preserve">243639</w:t>
      </w:r>
    </w:p>
    <w:p>
      <w:r>
        <w:t xml:space="preserve">Lyön vetoa, että osaisin ennustaa @bonappetit kesäkuun numeron kansikuvat 85-90 prosentin tarkkuudella. Sitä tulen kaipaamaan @LuckyPeachista.</w:t>
      </w:r>
    </w:p>
    <w:p>
      <w:r>
        <w:rPr>
          <w:b/>
          <w:u w:val="single"/>
        </w:rPr>
        <w:t xml:space="preserve">243640</w:t>
      </w:r>
    </w:p>
    <w:p>
      <w:r>
        <w:t xml:space="preserve">Tšekin valtuuskunta #greens2017-tapahtumassa. Jos olet Liverpoolissa, kerro meille, jos haluat tavata ja keskustella vihreästä yhteistyöstä. https://t.co/VGqUbAOl4J.</w:t>
      </w:r>
    </w:p>
    <w:p>
      <w:r>
        <w:rPr>
          <w:b/>
          <w:u w:val="single"/>
        </w:rPr>
        <w:t xml:space="preserve">243641</w:t>
      </w:r>
    </w:p>
    <w:p>
      <w:r>
        <w:t xml:space="preserve">@gwynolwyn Minusta tuntuu, että WebMD mahdollistaa hypokondrian, kun taas Ed Institute tarjoaa valistusta &amp;amp; Vapautta sosiaalisesta leimautumisesta 💖💜💜💙💚💛💝</w:t>
      </w:r>
    </w:p>
    <w:p>
      <w:r>
        <w:rPr>
          <w:b/>
          <w:u w:val="single"/>
        </w:rPr>
        <w:t xml:space="preserve">243642</w:t>
      </w:r>
    </w:p>
    <w:p>
      <w:r>
        <w:t xml:space="preserve">Wiederrecht onnistuu kahdella ulosajolla! Iskee RBI-tuplan vasempaan keskikentän aitaan ja nostaa #MessiahBB:n johtoaseman 8-4:ään, top 8th #GoMessiah #GoMessiah</w:t>
      </w:r>
    </w:p>
    <w:p>
      <w:r>
        <w:rPr>
          <w:b/>
          <w:u w:val="single"/>
        </w:rPr>
        <w:t xml:space="preserve">243643</w:t>
      </w:r>
    </w:p>
    <w:p>
      <w:r>
        <w:t xml:space="preserve">@Dwight_Carter @langenderfer1 @napls_hs Kiitos Dwight! Paitsi että oveni on aina auki, kuulet meidän työskentelevän jo kaukaa 😀.</w:t>
      </w:r>
    </w:p>
    <w:p>
      <w:r>
        <w:rPr>
          <w:b/>
          <w:u w:val="single"/>
        </w:rPr>
        <w:t xml:space="preserve">243644</w:t>
      </w:r>
    </w:p>
    <w:p>
      <w:r>
        <w:t xml:space="preserve">On ilo nähdä, että @UNESCO Flavia Schlegel + @cfrontlines tukevat 4 paikallista lehteä, jotka edistävät kotoperäistä tutkimusta #Tyynenmeren alueella @UNESCO_Pacific https://t.co/GFMvYiOI3Q https://t.co/GFMvYiOI3Q</w:t>
      </w:r>
    </w:p>
    <w:p>
      <w:r>
        <w:rPr>
          <w:b/>
          <w:u w:val="single"/>
        </w:rPr>
        <w:t xml:space="preserve">243645</w:t>
      </w:r>
    </w:p>
    <w:p>
      <w:r>
        <w:t xml:space="preserve">@IntocableRJM Samaa mieltä u voi elää menneisyydessä, nykyisyys on täällä, tulevaisuus ei ole luvattu kenellekään</w:t>
      </w:r>
    </w:p>
    <w:p>
      <w:r>
        <w:rPr>
          <w:b/>
          <w:u w:val="single"/>
        </w:rPr>
        <w:t xml:space="preserve">243646</w:t>
      </w:r>
    </w:p>
    <w:p>
      <w:r>
        <w:t xml:space="preserve">@FoxNewsInsider @foxandfriends @JudgeJeanine @GeraldoRivera @SteveDoocy @ainsleyearhardt Ehkä liberaalit voivat olla hiljaa siitä, että presidentti Trump on Putinin nukke.</w:t>
      </w:r>
    </w:p>
    <w:p>
      <w:r>
        <w:rPr>
          <w:b/>
          <w:u w:val="single"/>
        </w:rPr>
        <w:t xml:space="preserve">243647</w:t>
      </w:r>
    </w:p>
    <w:p>
      <w:r>
        <w:t xml:space="preserve">#CCFR Nite 1 Tie-Down roping johtaja Aaron Miller w / @Rodeorapper @CIRA_Rodeo https://t.co/lY5fowWI2G</w:t>
      </w:r>
    </w:p>
    <w:p>
      <w:r>
        <w:rPr>
          <w:b/>
          <w:u w:val="single"/>
        </w:rPr>
        <w:t xml:space="preserve">243648</w:t>
      </w:r>
    </w:p>
    <w:p>
      <w:r>
        <w:t xml:space="preserve"/>
        <w:t xml:space="preserve">Minä kaksi vuotta sitten:</w:t>
        <w:t xml:space="preserve"> </w:t>
        <w:br/>
        <w:br/>
        <w:t xml:space="preserve"> Minä tänään: I DON'T GIVE A FUCK ABOU</w:t>
        <w:t xml:space="preserve"> PRONOUNS Minä tänään: I DON'T</w:t>
        <w:t xml:space="preserve">GIVE A FUCK ABOUT PRONOUNS Me today: Olen pahoillani ;;</w:t>
      </w:r>
    </w:p>
    <w:p>
      <w:r>
        <w:rPr>
          <w:b/>
          <w:u w:val="single"/>
        </w:rPr>
        <w:t xml:space="preserve">243649</w:t>
      </w:r>
    </w:p>
    <w:p>
      <w:r>
        <w:t xml:space="preserve">Hyvin sanottu George....mutta TV-kamera ja sinä sohvalla istuen olisi voinut tehdä suuremman vaikutuksen....LOL https://t.co/OjAkqkanZi ....LOL https://t.co/OjAkqkanZi</w:t>
      </w:r>
    </w:p>
    <w:p>
      <w:r>
        <w:rPr>
          <w:b/>
          <w:u w:val="single"/>
        </w:rPr>
        <w:t xml:space="preserve">243650</w:t>
      </w:r>
    </w:p>
    <w:p>
      <w:r>
        <w:t xml:space="preserve">Rakastan tätä! Hämmästyttäviä ideoita saada jokapäiväisiä seikkailuja kiireiseen elämäämme (&amp;amp; siinä on upea @GetOutKids) https://t.co/2cviqT1s2Q https://t.co/2cviqT1s2Q</w:t>
      </w:r>
    </w:p>
    <w:p>
      <w:r>
        <w:rPr>
          <w:b/>
          <w:u w:val="single"/>
        </w:rPr>
        <w:t xml:space="preserve">243651</w:t>
      </w:r>
    </w:p>
    <w:p>
      <w:r>
        <w:t xml:space="preserve">Tragedia iski torstaina Yenagoan metropolissa Bayelsan osavaltiossa, kun mies, joka tunnistettiin Gbemite Kitcheniksi,... https://t.co/3zKVIwF9ZC</w:t>
      </w:r>
    </w:p>
    <w:p>
      <w:r>
        <w:rPr>
          <w:b/>
          <w:u w:val="single"/>
        </w:rPr>
        <w:t xml:space="preserve">243652</w:t>
      </w:r>
    </w:p>
    <w:p>
      <w:r>
        <w:t xml:space="preserve">150.00 - $1500.00 kääntyy vain tänään 👌</w:t>
        <w:br/>
        <w:br/>
        <w:t xml:space="preserve">Todistaen teille, että se on legit💯</w:t>
        <w:br/>
        <w:br/>
        <w:t xml:space="preserve">Teksti RAHAA 💰 numeroon +1 229-520-5687 📲</w:t>
      </w:r>
    </w:p>
    <w:p>
      <w:r>
        <w:rPr>
          <w:b/>
          <w:u w:val="single"/>
        </w:rPr>
        <w:t xml:space="preserve">243653</w:t>
      </w:r>
    </w:p>
    <w:p>
      <w:r>
        <w:t xml:space="preserve">Joskus sitoutumisesi velvoitteidesi täyttämiseen on... Lisää Taurus https://t.co/MEwJ3iOKHB</w:t>
      </w:r>
    </w:p>
    <w:p>
      <w:r>
        <w:rPr>
          <w:b/>
          <w:u w:val="single"/>
        </w:rPr>
        <w:t xml:space="preserve">243654</w:t>
      </w:r>
    </w:p>
    <w:p>
      <w:r>
        <w:t xml:space="preserve">@ThreeUKSupport Sivustollanne Sony Xperia X:n akku on 2490mAh. @gsmarena_com-sivustolla se ilmoittaa 2620mAh. Voisitko korjata tämän?</w:t>
      </w:r>
    </w:p>
    <w:p>
      <w:r>
        <w:rPr>
          <w:b/>
          <w:u w:val="single"/>
        </w:rPr>
        <w:t xml:space="preserve">243655</w:t>
      </w:r>
    </w:p>
    <w:p>
      <w:r>
        <w:t xml:space="preserve">Ja sitten minä Ramaphosa'd kaikki kultaharkot ja puhvelit Gupta jet &amp;amp; fokked pois 🇨🇭 https://t.co/MqcG9vi8Ym</w:t>
      </w:r>
    </w:p>
    <w:p>
      <w:r>
        <w:rPr>
          <w:b/>
          <w:u w:val="single"/>
        </w:rPr>
        <w:t xml:space="preserve">243656</w:t>
      </w:r>
    </w:p>
    <w:p>
      <w:r>
        <w:t xml:space="preserve">Liity seuraamme tänä iltana kello 20-22 käyttäen #nevergiveup kaikissa twiiteissäsi. Tänä iltana meidät nähdään, ja kiitämme teitä avusta. Corrie 💔💔💔</w:t>
      </w:r>
    </w:p>
    <w:p>
      <w:r>
        <w:rPr>
          <w:b/>
          <w:u w:val="single"/>
        </w:rPr>
        <w:t xml:space="preserve">243657</w:t>
      </w:r>
    </w:p>
    <w:p>
      <w:r>
        <w:t xml:space="preserve">@ASLAMSULTANLAK2 @LaurenVictorita @barbie_bitch_00 @AmandaAshlee5 @Shaker_God @BeekRita @Sergio3712ok @Berecks1 @HDrelaxation4U @BrettCateley mitä hänen hampaidensa kanssa on?</w:t>
        <w:br/>
        <w:t xml:space="preserve">outo</w:t>
      </w:r>
    </w:p>
    <w:p>
      <w:r>
        <w:rPr>
          <w:b/>
          <w:u w:val="single"/>
        </w:rPr>
        <w:t xml:space="preserve">243658</w:t>
      </w:r>
    </w:p>
    <w:p>
      <w:r>
        <w:t xml:space="preserve">@Seanh87 @Smiler_Mike Katselee pallon lentävän ohi, kun se kolhiintuu Lukakulle, sitten häntä pyydetään ottamaan jalat pois romuista ja voittamaan pallo takaisin, kun Lukaku menettää sen.</w:t>
      </w:r>
    </w:p>
    <w:p>
      <w:r>
        <w:rPr>
          <w:b/>
          <w:u w:val="single"/>
        </w:rPr>
        <w:t xml:space="preserve">243659</w:t>
      </w:r>
    </w:p>
    <w:p>
      <w:r>
        <w:t xml:space="preserve">En ole aivan varma, kuka jätti pienen lahjan kynnykselleni, mutta arvostan sitä loputtomasti, kiitos niin paljon tästä eleestäASADSFDF</w:t>
      </w:r>
    </w:p>
    <w:p>
      <w:r>
        <w:rPr>
          <w:b/>
          <w:u w:val="single"/>
        </w:rPr>
        <w:t xml:space="preserve">243660</w:t>
      </w:r>
    </w:p>
    <w:p>
      <w:r>
        <w:t xml:space="preserve">@ed_aarons Hienoa lukea, että Kamerunin valmentaja googlasi kamerunilaisia jalkapalloilijoita ja päätyi voittamaan Afconin!</w:t>
      </w:r>
    </w:p>
    <w:p>
      <w:r>
        <w:rPr>
          <w:b/>
          <w:u w:val="single"/>
        </w:rPr>
        <w:t xml:space="preserve">243661</w:t>
      </w:r>
    </w:p>
    <w:p>
      <w:r>
        <w:t xml:space="preserve">📱☁️🏆 Start-upit ja pilvipalvelut: Riemuvoitto - https://t.co/0RJ2aZVKYH #Cloud #CloudPerformance https://t.co/HTA2MHrbmu</w:t>
      </w:r>
    </w:p>
    <w:p>
      <w:r>
        <w:rPr>
          <w:b/>
          <w:u w:val="single"/>
        </w:rPr>
        <w:t xml:space="preserve">243662</w:t>
      </w:r>
    </w:p>
    <w:p>
      <w:r>
        <w:t xml:space="preserve">12304 käynnistyi 05/04/2017 Saavutti määränpäänsä HWH ja oli 165 minuuttia myöhässä https://t.co/nkv9QNuPMC</w:t>
      </w:r>
    </w:p>
    <w:p>
      <w:r>
        <w:rPr>
          <w:b/>
          <w:u w:val="single"/>
        </w:rPr>
        <w:t xml:space="preserve">243663</w:t>
      </w:r>
    </w:p>
    <w:p>
      <w:r>
        <w:t xml:space="preserve">Kuuntelen @SBSPopAsia soittaa "BEAUTIFUL" by #SBSPopAsiaEXO5Years heidän Android-sovelluksessaan - https://t.co/Aqqu1XBqzg</w:t>
      </w:r>
    </w:p>
    <w:p>
      <w:r>
        <w:rPr>
          <w:b/>
          <w:u w:val="single"/>
        </w:rPr>
        <w:t xml:space="preserve">243664</w:t>
      </w:r>
    </w:p>
    <w:p>
      <w:r>
        <w:t xml:space="preserve">Kiina 2 ottaa johtoaseman ilmastossa Trumpin siirron jälkeen 2 kumota politiikkaa https://t.co/jILAErQB8E &amp;gt; työpaikkojen menetykset Yhdysvalloissa johtuen 2U @POTUS @realDonaldTrump</w:t>
      </w:r>
    </w:p>
    <w:p>
      <w:r>
        <w:rPr>
          <w:b/>
          <w:u w:val="single"/>
        </w:rPr>
        <w:t xml:space="preserve">243665</w:t>
      </w:r>
    </w:p>
    <w:p>
      <w:r>
        <w:t xml:space="preserve">@GayFinDom @jockboy1113 @uncuttool8 @MarkyJay1 @aussietrbl @BazzB70 @gaymer622 @bxrbud @Dudes4Dudes @Uniform3 @DolphinsFTW #FF Easy rider! ❤️👍👌😘</w:t>
      </w:r>
    </w:p>
    <w:p>
      <w:r>
        <w:rPr>
          <w:b/>
          <w:u w:val="single"/>
        </w:rPr>
        <w:t xml:space="preserve">243666</w:t>
      </w:r>
    </w:p>
    <w:p>
      <w:r>
        <w:t xml:space="preserve">[Variety] ⒸⒸ 'Walking Dead' Showrunner teases Season 8: 'Beginning of Civilization Is At Stake' https://t.co/p0UdVS3B66 @clubcritica</w:t>
      </w:r>
    </w:p>
    <w:p>
      <w:r>
        <w:rPr>
          <w:b/>
          <w:u w:val="single"/>
        </w:rPr>
        <w:t xml:space="preserve">243667</w:t>
      </w:r>
    </w:p>
    <w:p>
      <w:r>
        <w:t xml:space="preserve">Ivanka Trumpin haastattelu: "Jos osallisuutta on se, että haluaa olla hyvän voima... niin minä olen osallinen" https://t.co/hiesNJ9DaL</w:t>
      </w:r>
    </w:p>
    <w:p>
      <w:r>
        <w:rPr>
          <w:b/>
          <w:u w:val="single"/>
        </w:rPr>
        <w:t xml:space="preserve">243668</w:t>
      </w:r>
    </w:p>
    <w:p>
      <w:r>
        <w:t xml:space="preserve">Pretoriassa tänä viikonloppuna? Tule mukaan Belly Blessingsin äitiysmarkkinoille. Ota koko perhe mukaan hauskaan päivään. #bellyblessings https://t.co/CgpXFRzhX4</w:t>
      </w:r>
    </w:p>
    <w:p>
      <w:r>
        <w:rPr>
          <w:b/>
          <w:u w:val="single"/>
        </w:rPr>
        <w:t xml:space="preserve">243669</w:t>
      </w:r>
    </w:p>
    <w:p>
      <w:r>
        <w:t xml:space="preserve">Kuvat esittelevät parhaita hääkuvauksia ympäri maailmaa https://t.co/gxRBxboRAB via @Femail</w:t>
      </w:r>
    </w:p>
    <w:p>
      <w:r>
        <w:rPr>
          <w:b/>
          <w:u w:val="single"/>
        </w:rPr>
        <w:t xml:space="preserve">243670</w:t>
      </w:r>
    </w:p>
    <w:p>
      <w:r>
        <w:t xml:space="preserve">Osallistuin #voittaakseni Maailman söpöin eläin -värityskirjan @lpkids:ltä @SerenityYou #arvonta https://t.co/cx1TArhlX2</w:t>
      </w:r>
    </w:p>
    <w:p>
      <w:r>
        <w:rPr>
          <w:b/>
          <w:u w:val="single"/>
        </w:rPr>
        <w:t xml:space="preserve">243671</w:t>
      </w:r>
    </w:p>
    <w:p>
      <w:r>
        <w:t xml:space="preserve">Viimeisimmät Java työpaikat New York, NY, Lontoo lähetetty torstaina 30. maaliskuuta 2017 https://t.co/i7jlaouMcN</w:t>
      </w:r>
    </w:p>
    <w:p>
      <w:r>
        <w:rPr>
          <w:b/>
          <w:u w:val="single"/>
        </w:rPr>
        <w:t xml:space="preserve">243672</w:t>
      </w:r>
    </w:p>
    <w:p>
      <w:r>
        <w:t xml:space="preserve">KINX - Super-Res heijastavuus kallistus 1 4:21 PM CDT Super-Res nopeus kallistus 1 4:22 PM CDT #okwx https://t.co/GJLfGOjGnb</w:t>
      </w:r>
    </w:p>
    <w:p>
      <w:r>
        <w:rPr>
          <w:b/>
          <w:u w:val="single"/>
        </w:rPr>
        <w:t xml:space="preserve">243673</w:t>
      </w:r>
    </w:p>
    <w:p>
      <w:r>
        <w:t xml:space="preserve">Pyyhkäise vasemmalle ⏩⏩⏩⏩</w:t>
        <w:br/>
        <w:t xml:space="preserve">Teen töitä täällä tuodessani RBE-kulttuuria ja rakkautta takaisin showpeliin https://t.co/brlm9wsd3X</w:t>
      </w:r>
    </w:p>
    <w:p>
      <w:r>
        <w:rPr>
          <w:b/>
          <w:u w:val="single"/>
        </w:rPr>
        <w:t xml:space="preserve">243674</w:t>
      </w:r>
    </w:p>
    <w:p>
      <w:r>
        <w:t xml:space="preserve">Sunnuntai oli pojillemme vaikea, heidän piti taistella juoksun ja päätöksenteon kautta. ... https://t.co/lk3rCkRORT</w:t>
      </w:r>
    </w:p>
    <w:p>
      <w:r>
        <w:rPr>
          <w:b/>
          <w:u w:val="single"/>
        </w:rPr>
        <w:t xml:space="preserve">243675</w:t>
      </w:r>
    </w:p>
    <w:p>
      <w:r>
        <w:t xml:space="preserve">Trafficking in domestic work in Greece: a demand-side, Euroopan komissio, European Policy Brief (DemandAT), 2016Êhttps://t.co/PJYZfU6NUg.</w:t>
      </w:r>
    </w:p>
    <w:p>
      <w:r>
        <w:rPr>
          <w:b/>
          <w:u w:val="single"/>
        </w:rPr>
        <w:t xml:space="preserve">243676</w:t>
      </w:r>
    </w:p>
    <w:p>
      <w:r>
        <w:t xml:space="preserve">#astronomia Piilottaako pimeä aine peilimaailman? | ... - https://t.co/0KL1BrRTnG #RT #Retweet https://t.co/TRh5eE3xjk https://t.co/TRh5eE3xjk</w:t>
      </w:r>
    </w:p>
    <w:p>
      <w:r>
        <w:rPr>
          <w:b/>
          <w:u w:val="single"/>
        </w:rPr>
        <w:t xml:space="preserve">243677</w:t>
      </w:r>
    </w:p>
    <w:p>
      <w:r>
        <w:t xml:space="preserve">@VancouverArmada @CanadaSoccerEN @Paulbeirne Vai onko hyväksyntä CSA:sta kiinni? Missä tapauksessa MLS voi painostaa CSA:ta jotenkin?</w:t>
      </w:r>
    </w:p>
    <w:p>
      <w:r>
        <w:rPr>
          <w:b/>
          <w:u w:val="single"/>
        </w:rPr>
        <w:t xml:space="preserve">243678</w:t>
      </w:r>
    </w:p>
    <w:p>
      <w:r>
        <w:t xml:space="preserve">Jonkun pitää vetää McManamanin pää ulos Man Cityn perseestä, Cityn gk-yksikkö ei saisi flunssaa keskenään #CHEMCI</w:t>
      </w:r>
    </w:p>
    <w:p>
      <w:r>
        <w:rPr>
          <w:b/>
          <w:u w:val="single"/>
        </w:rPr>
        <w:t xml:space="preserve">243679</w:t>
      </w:r>
    </w:p>
    <w:p>
      <w:r>
        <w:t xml:space="preserve">nybooksRT NathanThrall: Poikkeuksellinen artikkeli poikkeuksellisesta kriitikosta. Christopher Carroll Virgil Thomsonista kirjassa th... https://t.co/o5NMhZtDFi https://t.co/o5NMhZtDFi</w:t>
      </w:r>
    </w:p>
    <w:p>
      <w:r>
        <w:rPr>
          <w:b/>
          <w:u w:val="single"/>
        </w:rPr>
        <w:t xml:space="preserve">243680</w:t>
      </w:r>
    </w:p>
    <w:p>
      <w:r>
        <w:t xml:space="preserve">@AngieOverkill @PhilMrWonderful @PaulinaGrana2 @elvis_mma No Angela... He menevät tissien kanssa! Toivottavasti nähdään taistelu pian!</w:t>
      </w:r>
    </w:p>
    <w:p>
      <w:r>
        <w:rPr>
          <w:b/>
          <w:u w:val="single"/>
        </w:rPr>
        <w:t xml:space="preserve">243681</w:t>
      </w:r>
    </w:p>
    <w:p>
      <w:r>
        <w:t xml:space="preserve">Malediivit valmiina isännöimään kansainvälistä matkailumessutapahtumaa TTM 2017</w:t>
        <w:br/>
        <w:br/>
        <w:t xml:space="preserve">https://t.co/QOgWauAqbx https://t.co/cSCvp74tid https://t.co/cSCvp74tid</w:t>
      </w:r>
    </w:p>
    <w:p>
      <w:r>
        <w:rPr>
          <w:b/>
          <w:u w:val="single"/>
        </w:rPr>
        <w:t xml:space="preserve">243682</w:t>
      </w:r>
    </w:p>
    <w:p>
      <w:r>
        <w:t xml:space="preserve">@skrymir42 @knot4nothin @ryanMAGA2017 @brhodes Mitä sisältöä väitteille on? "Todisteita" siitä, että on satunnaisesti puhunut venäläisten kanssa? Lähimpänä substanssia mitä kuulen on: Venäjä, ?</w:t>
      </w:r>
    </w:p>
    <w:p>
      <w:r>
        <w:rPr>
          <w:b/>
          <w:u w:val="single"/>
        </w:rPr>
        <w:t xml:space="preserve">243683</w:t>
      </w:r>
    </w:p>
    <w:p>
      <w:r>
        <w:t xml:space="preserve">Mikään ei pidättele mielikuvitustasi nyt, mikä vapauttaa sinut... Lisää Aquarius https://t.co/eLiBHpfbQh</w:t>
      </w:r>
    </w:p>
    <w:p>
      <w:r>
        <w:rPr>
          <w:b/>
          <w:u w:val="single"/>
        </w:rPr>
        <w:t xml:space="preserve">243684</w:t>
      </w:r>
    </w:p>
    <w:p>
      <w:r>
        <w:t xml:space="preserve">PHP ja MySQL ostoskori opetusohjelma - Käyttämällä SESSIONS tallentaa ostoskorin tiedot #php #mysql https://t.co/OjIgvhtjk7 kautta @ninjazhai</w:t>
      </w:r>
    </w:p>
    <w:p>
      <w:r>
        <w:rPr>
          <w:b/>
          <w:u w:val="single"/>
        </w:rPr>
        <w:t xml:space="preserve">243685</w:t>
      </w:r>
    </w:p>
    <w:p>
      <w:r>
        <w:t xml:space="preserve">@Rosie @McBlondeLand @dovergirl95 @MalcolmNance reiluuden nimissä @BWilliamsille hän tarkensi kommenttinsa hetken kuluttua viitaten Leonard Cohenin ironiseen sanoitukseen First we take Manhattanista.</w:t>
      </w:r>
    </w:p>
    <w:p>
      <w:r>
        <w:rPr>
          <w:b/>
          <w:u w:val="single"/>
        </w:rPr>
        <w:t xml:space="preserve">243686</w:t>
      </w:r>
    </w:p>
    <w:p>
      <w:r>
        <w:t xml:space="preserve">EDMdesigner amd Grooven kasvutarina (Case Study ja toimivia vinkkejä ja temppuja) #startup #Growthhackingideas https://t.co/UQc5UGs0pT https://t.co/UQc5UGs0pT</w:t>
      </w:r>
    </w:p>
    <w:p>
      <w:r>
        <w:rPr>
          <w:b/>
          <w:u w:val="single"/>
        </w:rPr>
        <w:t xml:space="preserve">243687</w:t>
      </w:r>
    </w:p>
    <w:p>
      <w:r>
        <w:t xml:space="preserve">Uraopetuskurssit voivat parantaa opiskelijoiden mahdollisuuksia löytää työpaikka https://t.co/8BwcnMpXxj via @timeshighered</w:t>
      </w:r>
    </w:p>
    <w:p>
      <w:r>
        <w:rPr>
          <w:b/>
          <w:u w:val="single"/>
        </w:rPr>
        <w:t xml:space="preserve">243688</w:t>
      </w:r>
    </w:p>
    <w:p>
      <w:r>
        <w:t xml:space="preserve">@WiLD955 Hei, voitko soittaa #ItAintMe by @KygoMusic ja @selenagomez? Kiitos! https://t.co/lL0PuQKiWF</w:t>
      </w:r>
    </w:p>
    <w:p>
      <w:r>
        <w:rPr>
          <w:b/>
          <w:u w:val="single"/>
        </w:rPr>
        <w:t xml:space="preserve">243689</w:t>
      </w:r>
    </w:p>
    <w:p>
      <w:r>
        <w:t xml:space="preserve">Leicester FC nousee liigaan lähes kuolleista. Ylösnousemus, voisi sanoa. Shakespeare on oikeassa. Richard 3 löytyi parkkipaikalta.</w:t>
      </w:r>
    </w:p>
    <w:p>
      <w:r>
        <w:rPr>
          <w:b/>
          <w:u w:val="single"/>
        </w:rPr>
        <w:t xml:space="preserve">243690</w:t>
      </w:r>
    </w:p>
    <w:p>
      <w:r>
        <w:t xml:space="preserve">NHS-rekrytoijille on annettava erityisasema #Brexitin jälkeen, kansanedustajat vaativat</w:t>
        <w:br/>
        <w:br/>
        <w:t xml:space="preserve">https://t.co/7Ffh5s7NNT? @OwenJones84 @999CallforNHS @999CallforNHS https://t.co/hReaNwRyQD</w:t>
      </w:r>
    </w:p>
    <w:p>
      <w:r>
        <w:rPr>
          <w:b/>
          <w:u w:val="single"/>
        </w:rPr>
        <w:t xml:space="preserve">243691</w:t>
      </w:r>
    </w:p>
    <w:p>
      <w:r>
        <w:t xml:space="preserve">On ollut ihanaa olla huoneessa ja nähdä Ellien (ja kaikkien muiden hahmojen) heräävän henkiin! En malta odottaa ensimmäistä esitystä! 😁📖 https://t.co/dVfE8XkX9e https://t.co/dVfE8XkX9e</w:t>
      </w:r>
    </w:p>
    <w:p>
      <w:r>
        <w:rPr>
          <w:b/>
          <w:u w:val="single"/>
        </w:rPr>
        <w:t xml:space="preserve">243692</w:t>
      </w:r>
    </w:p>
    <w:p>
      <w:r>
        <w:t xml:space="preserve">2. Miehet, jotka osaavat laulaa, tyypit, joilla on hyvä persoonallisuus, ruoka, eläinvauvat, sosiaalinen media, ei itseluottamusta, aina vihaavat itseään.</w:t>
      </w:r>
    </w:p>
    <w:p>
      <w:r>
        <w:rPr>
          <w:b/>
          <w:u w:val="single"/>
        </w:rPr>
        <w:t xml:space="preserve">243693</w:t>
      </w:r>
    </w:p>
    <w:p>
      <w:r>
        <w:t xml:space="preserve">@RaleighReporter miksi @RepSarahStevens "suojellaan"? Hän käyttää sitä selvästi virka-asemassaan.</w:t>
      </w:r>
    </w:p>
    <w:p>
      <w:r>
        <w:rPr>
          <w:b/>
          <w:u w:val="single"/>
        </w:rPr>
        <w:t xml:space="preserve">243694</w:t>
      </w:r>
    </w:p>
    <w:p>
      <w:r>
        <w:t xml:space="preserve">🎼 Liian sekaisin draamasta, jotta voisin mennä ulos</w:t>
        <w:br/>
        <w:t xml:space="preserve">Liian sekaisin draamasta, jotta voisin vapauttaa mieleni</w:t>
        <w:br/>
        <w:t xml:space="preserve">Kateelliset ihmiset ympärilläni, minun on muutettava elämääni 🎼</w:t>
      </w:r>
    </w:p>
    <w:p>
      <w:r>
        <w:rPr>
          <w:b/>
          <w:u w:val="single"/>
        </w:rPr>
        <w:t xml:space="preserve">243695</w:t>
      </w:r>
    </w:p>
    <w:p>
      <w:r>
        <w:t xml:space="preserve">Tuuli 2.5 km/h W. Barometri 1011.8 hPa, laskee hitaasti. Lämpötila 18,6 °C. Sade tänään 0,0 mm. Kosteus 76 %.</w:t>
      </w:r>
    </w:p>
    <w:p>
      <w:r>
        <w:rPr>
          <w:b/>
          <w:u w:val="single"/>
        </w:rPr>
        <w:t xml:space="preserve">243696</w:t>
      </w:r>
    </w:p>
    <w:p>
      <w:r>
        <w:t xml:space="preserve">Apple iPad mini 2 32GB, Wi-Fi + matkapuhelinverkko (SoftBank), 7,9 tuumaa - Space Gray https://t.co/dUn4UgPON3 https://t.co/k6486k8bah https://t.co/k6486k8bah</w:t>
      </w:r>
    </w:p>
    <w:p>
      <w:r>
        <w:rPr>
          <w:b/>
          <w:u w:val="single"/>
        </w:rPr>
        <w:t xml:space="preserve">243697</w:t>
      </w:r>
    </w:p>
    <w:p>
      <w:r>
        <w:t xml:space="preserve">@jimrome heittäkää Balls Lolo Jonesin ja TRT:n kanssa jollekin saarelle ja käskekää noiden huomionhakuisten sekopäiden häipyä. #Balldasians</w:t>
      </w:r>
    </w:p>
    <w:p>
      <w:r>
        <w:rPr>
          <w:b/>
          <w:u w:val="single"/>
        </w:rPr>
        <w:t xml:space="preserve">243698</w:t>
      </w:r>
    </w:p>
    <w:p>
      <w:r>
        <w:t xml:space="preserve">Jumalan tulta ei saa tutkinnoilla tai diplomeilla; se tulee piiloutumalla salaiseen paikkaan.-Leonard Ravenhill</w:t>
      </w:r>
    </w:p>
    <w:p>
      <w:r>
        <w:rPr>
          <w:b/>
          <w:u w:val="single"/>
        </w:rPr>
        <w:t xml:space="preserve">243699</w:t>
      </w:r>
    </w:p>
    <w:p>
      <w:r>
        <w:t xml:space="preserve">@thehill Jos hän olisi niin huolissaan vauvoista, hänen golfiin tuhlaamansa 45 miljoonaa dollaria olisi ollut hyvä käyttää amerikkalaisille lapsille, jotka tarvitsevat apua. Hieno homma. DA</w:t>
      </w:r>
    </w:p>
    <w:p>
      <w:r>
        <w:rPr>
          <w:b/>
          <w:u w:val="single"/>
        </w:rPr>
        <w:t xml:space="preserve">243700</w:t>
      </w:r>
    </w:p>
    <w:p>
      <w:r>
        <w:t xml:space="preserve">#Trump Banana Slicer Chopper Chopper Cutter Keittiötyökalut ruostumattomasta teräksestä terä hedelmäsalaatille https://t.co/UuHV61bWP5 https://t.co/3g9eQp7sWG</w:t>
      </w:r>
    </w:p>
    <w:p>
      <w:r>
        <w:rPr>
          <w:b/>
          <w:u w:val="single"/>
        </w:rPr>
        <w:t xml:space="preserve">243701</w:t>
      </w:r>
    </w:p>
    <w:p>
      <w:r>
        <w:t xml:space="preserve">kaikki täällä on liian kaunista syötäväksi.</w:t>
        <w:br/>
        <w:t xml:space="preserve">soijajogurttiflapjack granaattiomenalla ja murskatulla... https://t.</w:t>
      </w:r>
    </w:p>
    <w:p>
      <w:r>
        <w:rPr>
          <w:b/>
          <w:u w:val="single"/>
        </w:rPr>
        <w:t xml:space="preserve">243702</w:t>
      </w:r>
    </w:p>
    <w:p>
      <w:r>
        <w:t xml:space="preserve">#TRADEFLOWS: San Lorenzon satamassa olevan LM VICTORIA -aluksen odotetaan siirtävän 26K mt #Cornia. Minne? https://t.co/XbzwjPugyo</w:t>
      </w:r>
    </w:p>
    <w:p>
      <w:r>
        <w:rPr>
          <w:b/>
          <w:u w:val="single"/>
        </w:rPr>
        <w:t xml:space="preserve">243703</w:t>
      </w:r>
    </w:p>
    <w:p>
      <w:r>
        <w:t xml:space="preserve">Granada Hillsin #Kepler Despinos johtaa Daily Newsin All-Area -listaa: https://t.co/zu4w0NRW4R, https://t.co/DZtUknLNdv https://t.co/JOw3wuiPnm https://t.co/JOw3wuiPnm</w:t>
      </w:r>
    </w:p>
    <w:p>
      <w:r>
        <w:rPr>
          <w:b/>
          <w:u w:val="single"/>
        </w:rPr>
        <w:t xml:space="preserve">243704</w:t>
      </w:r>
    </w:p>
    <w:p>
      <w:r>
        <w:t xml:space="preserve">@OfficialRezz Saatat haluta odottaa hieman, sanon vain, että asuntojen hinnat ovat erittäin korkeat juuri nyt. Lisäksi tuo on hieno tavoite :)</w:t>
      </w:r>
    </w:p>
    <w:p>
      <w:r>
        <w:rPr>
          <w:b/>
          <w:u w:val="single"/>
        </w:rPr>
        <w:t xml:space="preserve">243705</w:t>
      </w:r>
    </w:p>
    <w:p>
      <w:r>
        <w:t xml:space="preserve">Ben Affleck sanoo Batmanin näyttelemisen olevan "hyvin pelottavaa"; Tuleeko Jennifer Garner #JenniferGarner https://t.co/mqxkpz6zxN #jennifergarner</w:t>
      </w:r>
    </w:p>
    <w:p>
      <w:r>
        <w:rPr>
          <w:b/>
          <w:u w:val="single"/>
        </w:rPr>
        <w:t xml:space="preserve">243706</w:t>
      </w:r>
    </w:p>
    <w:p>
      <w:r>
        <w:t xml:space="preserve">@HadMeAtHelloPod @joeyesposito Kiitos niin paljon. Kiitokseksi haluan jakaa tämän kanssasi. Se on sekä viihdyttävä että opettavainen! https://t.co/e73PttsTxK</w:t>
      </w:r>
    </w:p>
    <w:p>
      <w:r>
        <w:rPr>
          <w:b/>
          <w:u w:val="single"/>
        </w:rPr>
        <w:t xml:space="preserve">243707</w:t>
      </w:r>
    </w:p>
    <w:p>
      <w:r>
        <w:t xml:space="preserve">451 Research väittää, että #Azure on edelleen "mahtava" ja kuroo umpeen eroa #AWS:iin https://t.co/iGkXFaFuBJ https://t.co/PBrvhGuQhV https://t.co/PBrvhGuQhV</w:t>
      </w:r>
    </w:p>
    <w:p>
      <w:r>
        <w:rPr>
          <w:b/>
          <w:u w:val="single"/>
        </w:rPr>
        <w:t xml:space="preserve">243708</w:t>
      </w:r>
    </w:p>
    <w:p>
      <w:r>
        <w:t xml:space="preserve">Löytyi transponderi etana!</w:t>
        <w:br/>
        <w:t xml:space="preserve">Oars palaa Morian kätyriksi?!</w:t>
        <w:br/>
        <w:t xml:space="preserve">https://t.co/CRgYmhBdTF #TreCru https://t.co/eWR1tPxThr https://t.co/CRgYmhBdTF #TreCru https://t.co/eWR1tPxThr</w:t>
      </w:r>
    </w:p>
    <w:p>
      <w:r>
        <w:rPr>
          <w:b/>
          <w:u w:val="single"/>
        </w:rPr>
        <w:t xml:space="preserve">243709</w:t>
      </w:r>
    </w:p>
    <w:p>
      <w:r>
        <w:t xml:space="preserve">@swaggerjagger93 @pauly_walnuts87 @jeff_fluegel @vedatbatur @MikealaK @Coles_Driving @fabian_drew1 hei pojat tarkista profiili https://t.co/WVOC5JYPX4</w:t>
      </w:r>
    </w:p>
    <w:p>
      <w:r>
        <w:rPr>
          <w:b/>
          <w:u w:val="single"/>
        </w:rPr>
        <w:t xml:space="preserve">243710</w:t>
      </w:r>
    </w:p>
    <w:p>
      <w:r>
        <w:t xml:space="preserve">Harmi, että hänen tissinsä näyttävät samalta ennen ja jälkeen 😂💀 nämä rintaliivit eivät tee hänelle mitään ! https://t.co/CARs6efoQy</w:t>
      </w:r>
    </w:p>
    <w:p>
      <w:r>
        <w:rPr>
          <w:b/>
          <w:u w:val="single"/>
        </w:rPr>
        <w:t xml:space="preserve">243711</w:t>
      </w:r>
    </w:p>
    <w:p>
      <w:r>
        <w:t xml:space="preserve">Sinä: Hei</w:t>
        <w:br/>
        <w:t xml:space="preserve">Minä: Sillä aikaa🍺 kun sinä olet 🍗 vaahtera 🍮siirappifestivaaleilla, minä olen📖koulussa 🖊myllyssä 📝ja ehdottomasti 📓ei katkera😤 siitä🤓</w:t>
      </w:r>
    </w:p>
    <w:p>
      <w:r>
        <w:rPr>
          <w:b/>
          <w:u w:val="single"/>
        </w:rPr>
        <w:t xml:space="preserve">243712</w:t>
      </w:r>
    </w:p>
    <w:p>
      <w:r>
        <w:t xml:space="preserve">Toinen voitto Overwatch Pitistä, tällä kertaa 2-1. Pieni lipsahdus Hollywood-puolustuksessa jatkoajalla kahdesti 🙄.</w:t>
        <w:br/>
        <w:br/>
        <w:t xml:space="preserve"> GGs Dignitas!</w:t>
      </w:r>
    </w:p>
    <w:p>
      <w:r>
        <w:rPr>
          <w:b/>
          <w:u w:val="single"/>
        </w:rPr>
        <w:t xml:space="preserve">243713</w:t>
      </w:r>
    </w:p>
    <w:p>
      <w:r>
        <w:t xml:space="preserve">'Jalat eteenpäin kyyneleet perässä~Clinging longing clearing my mind...' Hope 4 #LovePoems https://t.co/zWSMr61vmS https://t.co/uUp8wDFiXp</w:t>
      </w:r>
    </w:p>
    <w:p>
      <w:r>
        <w:rPr>
          <w:b/>
          <w:u w:val="single"/>
        </w:rPr>
        <w:t xml:space="preserve">243714</w:t>
      </w:r>
    </w:p>
    <w:p>
      <w:r>
        <w:t xml:space="preserve">Jos tuskassa AINOASTAAN JEESUS AUTTAA</w:t>
        <w:br/>
        <w:t xml:space="preserve">C Matt 25:18 KOKO LUKU</w:t>
        <w:br/>
        <w:t xml:space="preserve">JOHANNES 15 &amp;amp; ANTAA PALJON FRUUTTEJA JAKAUTUMINEN</w:t>
        <w:br/>
        <w:t xml:space="preserve">JEESUS 2 KAIKILLE U C!!! https://t.co/okcVk8DqJo</w:t>
      </w:r>
    </w:p>
    <w:p>
      <w:r>
        <w:rPr>
          <w:b/>
          <w:u w:val="single"/>
        </w:rPr>
        <w:t xml:space="preserve">243715</w:t>
      </w:r>
    </w:p>
    <w:p>
      <w:r>
        <w:t xml:space="preserve">Jotkut ihmiset eivät ole koskaan onnellisia! Neilson on tehnyt alusta alkaen sen työn, jota tarvitsimme. #safety nyt hän voi rakentaa ensi kautta varten https://t.co/pbcKg22t5M https://t.co/pbcKg22t5M</w:t>
      </w:r>
    </w:p>
    <w:p>
      <w:r>
        <w:rPr>
          <w:b/>
          <w:u w:val="single"/>
        </w:rPr>
        <w:t xml:space="preserve">243716</w:t>
      </w:r>
    </w:p>
    <w:p>
      <w:r>
        <w:t xml:space="preserve">Nyt palkataan: Alliance Residential Yritys: Washington DC | https://t.co/cN9fvuC3qW #jobs</w:t>
      </w:r>
    </w:p>
    <w:p>
      <w:r>
        <w:rPr>
          <w:b/>
          <w:u w:val="single"/>
        </w:rPr>
        <w:t xml:space="preserve">243717</w:t>
      </w:r>
    </w:p>
    <w:p>
      <w:r>
        <w:t xml:space="preserve">Tutustu Naisten musta Bib haalarit Romper 100% polyesteri Button Front vetoketju Koko Medium https://t.co/Oy7kJdp86i kautta @eBay</w:t>
      </w:r>
    </w:p>
    <w:p>
      <w:r>
        <w:rPr>
          <w:b/>
          <w:u w:val="single"/>
        </w:rPr>
        <w:t xml:space="preserve">243718</w:t>
      </w:r>
    </w:p>
    <w:p>
      <w:r>
        <w:t xml:space="preserve">Se on teille Archersille liiankin tuttu oppitunti: enemmän... Lisää Jousimiehelle https://t.co/NLPzT8Jw0P</w:t>
      </w:r>
    </w:p>
    <w:p>
      <w:r>
        <w:rPr>
          <w:b/>
          <w:u w:val="single"/>
        </w:rPr>
        <w:t xml:space="preserve">243719</w:t>
      </w:r>
    </w:p>
    <w:p>
      <w:r>
        <w:t xml:space="preserve">Ufohavainto oikealla lantiolla. On ollut siellä noin 37 vuotta ja sen oletetaan olevan nein. https://t.co/LZ7knikcqc.</w:t>
      </w:r>
    </w:p>
    <w:p>
      <w:r>
        <w:rPr>
          <w:b/>
          <w:u w:val="single"/>
        </w:rPr>
        <w:t xml:space="preserve">243720</w:t>
      </w:r>
    </w:p>
    <w:p>
      <w:r>
        <w:t xml:space="preserve">Pitäen linnaketta pystyssä, kun jäljellä on vielä yksi ottelu. ✌️ #volvocup #tennis #massagetherapeutit #lmt... https://t.co/IARVoRCL9r...</w:t>
      </w:r>
    </w:p>
    <w:p>
      <w:r>
        <w:rPr>
          <w:b/>
          <w:u w:val="single"/>
        </w:rPr>
        <w:t xml:space="preserve">243721</w:t>
      </w:r>
    </w:p>
    <w:p>
      <w:r>
        <w:t xml:space="preserve">Olen kypsynyt. Olen edelleen. Ymmärrän, että oli virhe olla kertomatta ongelmistani sinulle. Mutta myös KIITOS, että olet pysynyt kanssani.</w:t>
      </w:r>
    </w:p>
    <w:p>
      <w:r>
        <w:rPr>
          <w:b/>
          <w:u w:val="single"/>
        </w:rPr>
        <w:t xml:space="preserve">243722</w:t>
      </w:r>
    </w:p>
    <w:p>
      <w:r>
        <w:t xml:space="preserve">🐝Snapchat Takeover🐝</w:t>
        <w:br/>
        <w:br/>
        <w:t xml:space="preserve">#Swarm varustepäällikkö Nick Sagraves antaa meille behind-the-scenes katsoa aikana road trip NE</w:t>
        <w:br/>
        <w:br/>
        <w:t xml:space="preserve"> 😱GeorgiaSwarm https://t.co/GbKBFmDbIO</w:t>
      </w:r>
    </w:p>
    <w:p>
      <w:r>
        <w:rPr>
          <w:b/>
          <w:u w:val="single"/>
        </w:rPr>
        <w:t xml:space="preserve">243723</w:t>
      </w:r>
    </w:p>
    <w:p>
      <w:r>
        <w:t xml:space="preserve">@Ghostchanter @jeffleach Olin kerran pelaajan/orgin puolella. Jätin sen useista hyvistä syistä. Olen kuitenkin samaa mieltä kanssasi, että niitä käytetään usein väärin.</w:t>
      </w:r>
    </w:p>
    <w:p>
      <w:r>
        <w:rPr>
          <w:b/>
          <w:u w:val="single"/>
        </w:rPr>
        <w:t xml:space="preserve">243724</w:t>
      </w:r>
    </w:p>
    <w:p>
      <w:r>
        <w:t xml:space="preserve">@joshashland1 @5thyano @marty_garratt @MsRotti @dodt2003 @TheMeemStreams @AshleyWarrior @VFL2013 @cerci_elena @KNP2BP @tteegar @SandraTXAS @skb_sara @winegirl73 Anteeksi, muslimit, kristityt, ottomaanit, turkkilaiset: mitä vihaa vastaan taistelet? Rehellinen kysymys. En ole historian opiskelija, yritän seurata.</w:t>
      </w:r>
    </w:p>
    <w:p>
      <w:r>
        <w:rPr>
          <w:b/>
          <w:u w:val="single"/>
        </w:rPr>
        <w:t xml:space="preserve">243725</w:t>
      </w:r>
    </w:p>
    <w:p>
      <w:r>
        <w:t xml:space="preserve">@Amaterasu_Wario u voi rankaista oikeudenmukainen kilpi, dtilt perustuu etäisyys ja huono diddys tehdä side b ja liikkuvan ilmeinen</w:t>
      </w:r>
    </w:p>
    <w:p>
      <w:r>
        <w:rPr>
          <w:b/>
          <w:u w:val="single"/>
        </w:rPr>
        <w:t xml:space="preserve">243726</w:t>
      </w:r>
    </w:p>
    <w:p>
      <w:r>
        <w:t xml:space="preserve">Toivottavasti EFE voitto ei mene Tbossille hmmmm ojoro on menossa täällä #BBNaija https://t.co/rCWlcSpFBX</w:t>
      </w:r>
    </w:p>
    <w:p>
      <w:r>
        <w:rPr>
          <w:b/>
          <w:u w:val="single"/>
        </w:rPr>
        <w:t xml:space="preserve">243727</w:t>
      </w:r>
    </w:p>
    <w:p>
      <w:r>
        <w:t xml:space="preserve">Onko tämä rakkautta? kun joku soittaa sinulle ja puhuu kanssasi tunnin ajan, ja kun puhelu on päättynyt, sinusta tuntuu, että kaikki on mennyt pieleen. tunnet olosi tyhjäksi.</w:t>
      </w:r>
    </w:p>
    <w:p>
      <w:r>
        <w:rPr>
          <w:b/>
          <w:u w:val="single"/>
        </w:rPr>
        <w:t xml:space="preserve">243728</w:t>
      </w:r>
    </w:p>
    <w:p>
      <w:r>
        <w:t xml:space="preserve">Uusimmat Stephanie Thomasin päivittäiset juorut! https://t.co/wyrY9w1vAl Kiitos @gavriels1 @BeattieGroup @FitzpatrickIISS #gameofthrones #scifi</w:t>
      </w:r>
    </w:p>
    <w:p>
      <w:r>
        <w:rPr>
          <w:b/>
          <w:u w:val="single"/>
        </w:rPr>
        <w:t xml:space="preserve">243729</w:t>
      </w:r>
    </w:p>
    <w:p>
      <w:r>
        <w:t xml:space="preserve">@WhoIsMikeRinder @MikeRinder Heitetään lisää hahmoja turhaan eetteriin. Miltä menestys näyttää sinulle? Onko sinulla jokin tavoite?</w:t>
      </w:r>
    </w:p>
    <w:p>
      <w:r>
        <w:rPr>
          <w:b/>
          <w:u w:val="single"/>
        </w:rPr>
        <w:t xml:space="preserve">243730</w:t>
      </w:r>
    </w:p>
    <w:p>
      <w:r>
        <w:t xml:space="preserve">Hyvä luoja, kun James menee Vegasiin, voisiko hän lyödä pari miljoonaa, tulla takaisin &amp;amp; jakaa sen tyttösi kanssa, lupaan antaa takaisin 🙏🏾.</w:t>
      </w:r>
    </w:p>
    <w:p>
      <w:r>
        <w:rPr>
          <w:b/>
          <w:u w:val="single"/>
        </w:rPr>
        <w:t xml:space="preserve">243731</w:t>
      </w:r>
    </w:p>
    <w:p>
      <w:r>
        <w:t xml:space="preserve">Tuuli 6,7 mph NW. Barometri 1020.4 hPa, laskee. Lämpötila 14,1 °C. Sade tänään 0,0 mm. Kosteus 61 %.</w:t>
      </w:r>
    </w:p>
    <w:p>
      <w:r>
        <w:rPr>
          <w:b/>
          <w:u w:val="single"/>
        </w:rPr>
        <w:t xml:space="preserve">243732</w:t>
      </w:r>
    </w:p>
    <w:p>
      <w:r>
        <w:t xml:space="preserve">@RazdanNidhi Kaikki muslimikashmirilaiset, joita näemme / kuulemme, Omar / Shabnam Lone jne. puhuvat autonomian / separatistisen linjan ja niin mustamaalattuina.</w:t>
      </w:r>
    </w:p>
    <w:p>
      <w:r>
        <w:rPr>
          <w:b/>
          <w:u w:val="single"/>
        </w:rPr>
        <w:t xml:space="preserve">243733</w:t>
      </w:r>
    </w:p>
    <w:p>
      <w:r>
        <w:t xml:space="preserve">Ei ole mitään syytä pitää nykyistä tilannetta normaalina.... Lisää Kauris https://t.co/SbeQRiDAZG</w:t>
      </w:r>
    </w:p>
    <w:p>
      <w:r>
        <w:rPr>
          <w:b/>
          <w:u w:val="single"/>
        </w:rPr>
        <w:t xml:space="preserve">243734</w:t>
      </w:r>
    </w:p>
    <w:p>
      <w:r>
        <w:t xml:space="preserve">Jos olet uusi ja perehdytyksessä, älä avaa autoni ovia ja ala hakkaamaan minua kysymyksillä. On liian aikaista tuollaiselle paskalle.</w:t>
      </w:r>
    </w:p>
    <w:p>
      <w:r>
        <w:rPr>
          <w:b/>
          <w:u w:val="single"/>
        </w:rPr>
        <w:t xml:space="preserve">243735</w:t>
      </w:r>
    </w:p>
    <w:p>
      <w:r>
        <w:t xml:space="preserve">@karenwoods69 romaani 'Whisper My Last Goodbye' on ilmestynyt pokkarina nyt - saatavilla vain osoitteesta https://t.co/VuklMEjZWv - £6 postikuluineen https://t.co/7zVwGdYawV</w:t>
      </w:r>
    </w:p>
    <w:p>
      <w:r>
        <w:rPr>
          <w:b/>
          <w:u w:val="single"/>
        </w:rPr>
        <w:t xml:space="preserve">243736</w:t>
      </w:r>
    </w:p>
    <w:p>
      <w:r>
        <w:t xml:space="preserve">#Prudence etsii merihädässä olevia veneitä, kun vieraamme lepäävät. Matka on vielä pitkä, mutta huomenna on parempi päivä. https://t.co/jcHTIpSBvo.</w:t>
      </w:r>
    </w:p>
    <w:p>
      <w:r>
        <w:rPr>
          <w:b/>
          <w:u w:val="single"/>
        </w:rPr>
        <w:t xml:space="preserve">243737</w:t>
      </w:r>
    </w:p>
    <w:p>
      <w:r>
        <w:t xml:space="preserve">Cafin presidentti Ahmad tarkistaa tv-sopimusta ja Afconin ajankohtaa https://t.co/x0ne8Jfzsg https://t.co/J5SIoNwIR7 https://t.co/J5SIoNwIR7</w:t>
      </w:r>
    </w:p>
    <w:p>
      <w:r>
        <w:rPr>
          <w:b/>
          <w:u w:val="single"/>
        </w:rPr>
        <w:t xml:space="preserve">243738</w:t>
      </w:r>
    </w:p>
    <w:p>
      <w:r>
        <w:t xml:space="preserve">@Oberxtweet @Lrihendry TÄMÄ ON HULLU ! POMMITUS ILMAN MITÄÄN TODISTEITA ! HÄN TEKEE PÄINVASTOIN KUIN MIHIN HÄNET VALITTIIN ! AMERIKKA EI OLE IMPERIUMI !</w:t>
      </w:r>
    </w:p>
    <w:p>
      <w:r>
        <w:rPr>
          <w:b/>
          <w:u w:val="single"/>
        </w:rPr>
        <w:t xml:space="preserve">243739</w:t>
      </w:r>
    </w:p>
    <w:p>
      <w:r>
        <w:t xml:space="preserve">Kauniille Nahlalleni. Olen rakastanut häntä niin paljon kuin ketään ihmistä. Sinä olit siellä minua varten... https://t.co/YOz0LUlXdr https://t.co/YOz0LUlXdr</w:t>
      </w:r>
    </w:p>
    <w:p>
      <w:r>
        <w:rPr>
          <w:b/>
          <w:u w:val="single"/>
        </w:rPr>
        <w:t xml:space="preserve">243740</w:t>
      </w:r>
    </w:p>
    <w:p>
      <w:r>
        <w:t xml:space="preserve">Kolumbian maanvyöry tappoi 154 ihmistä kaupungin laitamilla, kymmeniä loukkaantui https://t.co/Sc7TInE7uZ by #kerupvk via @c0nvey https://t.co/15MIYW6SBL</w:t>
      </w:r>
    </w:p>
    <w:p>
      <w:r>
        <w:rPr>
          <w:b/>
          <w:u w:val="single"/>
        </w:rPr>
        <w:t xml:space="preserve">243741</w:t>
      </w:r>
    </w:p>
    <w:p>
      <w:r>
        <w:t xml:space="preserve">Päivittäinen d20 heitto: 13</w:t>
        <w:br/>
        <w:t xml:space="preserve">Voi sitä kohtalokasta ja pelättyä 13! Onneksi ei ole perjantai, muuten tämä päivä voisi todella mennä pieleen! https://t.co/8VTTldxVRs ...</w:t>
      </w:r>
    </w:p>
    <w:p>
      <w:r>
        <w:rPr>
          <w:b/>
          <w:u w:val="single"/>
        </w:rPr>
        <w:t xml:space="preserve">243742</w:t>
      </w:r>
    </w:p>
    <w:p>
      <w:r>
        <w:t xml:space="preserve">Koirani kirjaimellisesti pääsi ulos takapihaltani ja jäi auton alle. He eivät edes pysähtyneet. KUKA VITTU TEKEE NIIN?</w:t>
      </w:r>
    </w:p>
    <w:p>
      <w:r>
        <w:rPr>
          <w:b/>
          <w:u w:val="single"/>
        </w:rPr>
        <w:t xml:space="preserve">243743</w:t>
      </w:r>
    </w:p>
    <w:p>
      <w:r>
        <w:t xml:space="preserve">Kuuntelen @NICKIMINAJ:n "Beez In The Trap (Feat. 2 Chainz)" @PandoraMusicissa. #pandora https://t.co/0C32e0oWUJ</w:t>
      </w:r>
    </w:p>
    <w:p>
      <w:r>
        <w:rPr>
          <w:b/>
          <w:u w:val="single"/>
        </w:rPr>
        <w:t xml:space="preserve">243744</w:t>
      </w:r>
    </w:p>
    <w:p>
      <w:r>
        <w:t xml:space="preserve">Painissa ei ole viihdyttävämpää kuin se, että Brock Lesnar suplexaa ihmisiä. #WrestleMania</w:t>
      </w:r>
    </w:p>
    <w:p>
      <w:r>
        <w:rPr>
          <w:b/>
          <w:u w:val="single"/>
        </w:rPr>
        <w:t xml:space="preserve">243745</w:t>
      </w:r>
    </w:p>
    <w:p>
      <w:r>
        <w:t xml:space="preserve">#LITMKasal @officialbogumph @ParkBoGum_PH</w:t>
        <w:br/>
        <w:br/>
        <w:t xml:space="preserve">RT jos nukut näin joka yö @BOGUMMYn takia. https://t.co/pg9IfqC9Kf</w:t>
      </w:r>
    </w:p>
    <w:p>
      <w:r>
        <w:rPr>
          <w:b/>
          <w:u w:val="single"/>
        </w:rPr>
        <w:t xml:space="preserve">243746</w:t>
      </w:r>
    </w:p>
    <w:p>
      <w:r>
        <w:t xml:space="preserve">Lisäsin videon @YouTube-soittolistalle https://t.co/ar6bFbBCpN MTG: Esper Spirits Versus Naya Mentor (Modern).</w:t>
      </w:r>
    </w:p>
    <w:p>
      <w:r>
        <w:rPr>
          <w:b/>
          <w:u w:val="single"/>
        </w:rPr>
        <w:t xml:space="preserve">243747</w:t>
      </w:r>
    </w:p>
    <w:p>
      <w:r>
        <w:t xml:space="preserve">@TyeCarrier Kaduilla puhutaan, että sinulla ei ollut ystäviä lukiossa, joten olet varmaan törmännyt mielikuvitusystävääsi? ;)</w:t>
      </w:r>
    </w:p>
    <w:p>
      <w:r>
        <w:rPr>
          <w:b/>
          <w:u w:val="single"/>
        </w:rPr>
        <w:t xml:space="preserve">243748</w:t>
      </w:r>
    </w:p>
    <w:p>
      <w:r>
        <w:t xml:space="preserve">Final Fantasy VIII (Sony PlayStation 1, 1999) Vain 2. levy Silver Face Disc https://t.co/lRaplnUp82 https://t.co/oCDJKc7Ia2 https://t.co/oCDJKc7Ia2</w:t>
      </w:r>
    </w:p>
    <w:p>
      <w:r>
        <w:rPr>
          <w:b/>
          <w:u w:val="single"/>
        </w:rPr>
        <w:t xml:space="preserve">243749</w:t>
      </w:r>
    </w:p>
    <w:p>
      <w:r>
        <w:t xml:space="preserve">Mutta hänellä oli edelleen paskat, joten hän alkoi polttaa ja juoda (huono yhdistelmä) ja näytti luultavasti ... https://t.co/GWLVBxkGgh ...</w:t>
      </w:r>
    </w:p>
    <w:p>
      <w:r>
        <w:rPr>
          <w:b/>
          <w:u w:val="single"/>
        </w:rPr>
        <w:t xml:space="preserve">243750</w:t>
      </w:r>
    </w:p>
    <w:p>
      <w:r>
        <w:t xml:space="preserve">@KienoKammies @khayadlanga tämä on se julma hetki, kun @MYANCin kannattajat tajuavat, mitä he ovat tehneet itselleen ja maalleen 1/2</w:t>
      </w:r>
    </w:p>
    <w:p>
      <w:r>
        <w:rPr>
          <w:b/>
          <w:u w:val="single"/>
        </w:rPr>
        <w:t xml:space="preserve">243751</w:t>
      </w:r>
    </w:p>
    <w:p>
      <w:r>
        <w:t xml:space="preserve">Chris Dixon: "Asetta ja vauvaa kantava äiti aloittaa turvallisuuskurssin". WATCH VIDEOS at https://t.co/KfskeUN87R #CNCNet #rednationrising https://t.co/2h5KjQ2mIs.</w:t>
      </w:r>
    </w:p>
    <w:p>
      <w:r>
        <w:rPr>
          <w:b/>
          <w:u w:val="single"/>
        </w:rPr>
        <w:t xml:space="preserve">243752</w:t>
      </w:r>
    </w:p>
    <w:p>
      <w:r>
        <w:t xml:space="preserve">OMG! Sinun on nähtävä tämä.</w:t>
        <w:t xml:space="preserve">#BIGOLIVE &amp;gt; ☆SAWER_DONUT🍩🎥.</w:t>
        <w:br/>
        <w:t xml:space="preserve"/>
        <w:t xml:space="preserve">/n64I8l76Gy.</w:t>
      </w:r>
    </w:p>
    <w:p>
      <w:r>
        <w:rPr>
          <w:b/>
          <w:u w:val="single"/>
        </w:rPr>
        <w:t xml:space="preserve">243753</w:t>
      </w:r>
    </w:p>
    <w:p>
      <w:r>
        <w:t xml:space="preserve">Olemme ystävän 3-vuotisjuhlissa. Pyjama ja pannukakkuja. Käyn aamiaispöydässä.  Pidän näistä juhlista... paljon...</w:t>
      </w:r>
    </w:p>
    <w:p>
      <w:r>
        <w:rPr>
          <w:b/>
          <w:u w:val="single"/>
        </w:rPr>
        <w:t xml:space="preserve">243754</w:t>
      </w:r>
    </w:p>
    <w:p>
      <w:r>
        <w:t xml:space="preserve">@lowqualityjess hanki @BahiCosmetics Sunflower Sweets Serum. Se on ihme. Kuten se tekee ryppyjä otsassani vähemmän havaittavissa ja...</w:t>
      </w:r>
    </w:p>
    <w:p>
      <w:r>
        <w:rPr>
          <w:b/>
          <w:u w:val="single"/>
        </w:rPr>
        <w:t xml:space="preserve">243755</w:t>
      </w:r>
    </w:p>
    <w:p>
      <w:r>
        <w:t xml:space="preserve">Ihana improvisoitu vierailu Hoven museoon aka @BrightonMuseums fantastinen kuvitusnäyttely tarinoista &amp;amp; ❤️ elokuvaosasto! https://t.co/s3g7cTehol</w:t>
      </w:r>
    </w:p>
    <w:p>
      <w:r>
        <w:rPr>
          <w:b/>
          <w:u w:val="single"/>
        </w:rPr>
        <w:t xml:space="preserve">243756</w:t>
      </w:r>
    </w:p>
    <w:p>
      <w:r>
        <w:t xml:space="preserve">Amerikkalaiset kaupungit on suunniteltu auton ympärille. Jos auto muuttuu, myös kaupunkien käyttötapa voi muuttua. https://t.co/Eo0RBiCMmB.</w:t>
      </w:r>
    </w:p>
    <w:p>
      <w:r>
        <w:rPr>
          <w:b/>
          <w:u w:val="single"/>
        </w:rPr>
        <w:t xml:space="preserve">243757</w:t>
      </w:r>
    </w:p>
    <w:p>
      <w:r>
        <w:t xml:space="preserve">@Cyril_Ebeh Sama tapahtuu eden jos hän pelaa Bayern barca tai real y ovat u ei myönnä, että fakta</w:t>
      </w:r>
    </w:p>
    <w:p>
      <w:r>
        <w:rPr>
          <w:b/>
          <w:u w:val="single"/>
        </w:rPr>
        <w:t xml:space="preserve">243758</w:t>
      </w:r>
    </w:p>
    <w:p>
      <w:r>
        <w:t xml:space="preserve">Tämä helvetin vitun kusipää. Miten vitussa hän kehtaa yrittää tehdä tätä paskaa julkisuuden vuoksi https://t.co/VREMNVQmaX https://t.co/VREMNVQmaX</w:t>
      </w:r>
    </w:p>
    <w:p>
      <w:r>
        <w:rPr>
          <w:b/>
          <w:u w:val="single"/>
        </w:rPr>
        <w:t xml:space="preserve">243759</w:t>
      </w:r>
    </w:p>
    <w:p>
      <w:r>
        <w:t xml:space="preserve">@tonyromo RAKENNA GOLF-KLUBIT JA HITTI LINKIT. EHKÄ NÄEN SINUT VIELÄ JOSKUS PELAAMASSA SENIORIKIERTUEELLA!</w:t>
      </w:r>
    </w:p>
    <w:p>
      <w:r>
        <w:rPr>
          <w:b/>
          <w:u w:val="single"/>
        </w:rPr>
        <w:t xml:space="preserve">243760</w:t>
      </w:r>
    </w:p>
    <w:p>
      <w:r>
        <w:t xml:space="preserve">"maailman kaunein tyttö" näyttää nyt</w:t>
        <w:br/>
        <w:t xml:space="preserve">https://t.co/OgtODqUOvq https://t.co/VJkrOnWGto https://t.co/VJkrOnWGto</w:t>
      </w:r>
    </w:p>
    <w:p>
      <w:r>
        <w:rPr>
          <w:b/>
          <w:u w:val="single"/>
        </w:rPr>
        <w:t xml:space="preserve">243761</w:t>
      </w:r>
    </w:p>
    <w:p>
      <w:r>
        <w:t xml:space="preserve">Nami!!!! Iltapäivägolfia JA ruiskumunkkeja! @coorsltman40 @boilerjen23 #TXfun @Topgolf #perfectweather https://t.co/2TUrwsM3r0 https://t.co/2TUrwsM3r0</w:t>
      </w:r>
    </w:p>
    <w:p>
      <w:r>
        <w:rPr>
          <w:b/>
          <w:u w:val="single"/>
        </w:rPr>
        <w:t xml:space="preserve">243762</w:t>
      </w:r>
    </w:p>
    <w:p>
      <w:r>
        <w:t xml:space="preserve">Ensihoitajille #toisten auttaminen ei lopu työvuoron päättyessä. https://t.co/vQNIToEsK7 https://t.co/80xMowklYb</w:t>
      </w:r>
    </w:p>
    <w:p>
      <w:r>
        <w:rPr>
          <w:b/>
          <w:u w:val="single"/>
        </w:rPr>
        <w:t xml:space="preserve">243763</w:t>
      </w:r>
    </w:p>
    <w:p>
      <w:r>
        <w:t xml:space="preserve">Kuvia: Chaparral https://t.co/OUiKopVioz #copreps https://t.co/Tq1FIXoYyO</w:t>
      </w:r>
    </w:p>
    <w:p>
      <w:r>
        <w:rPr>
          <w:b/>
          <w:u w:val="single"/>
        </w:rPr>
        <w:t xml:space="preserve">243764</w:t>
      </w:r>
    </w:p>
    <w:p>
      <w:r>
        <w:t xml:space="preserve">Nova Academies Kemian opettaja työpaikka avoimet työpaikat Keniassa huhtikuu 2017 Nova Academies kemian opettaja työpaikka... https://t.co/o1tm6ODhbq</w:t>
      </w:r>
    </w:p>
    <w:p>
      <w:r>
        <w:rPr>
          <w:b/>
          <w:u w:val="single"/>
        </w:rPr>
        <w:t xml:space="preserve">243765</w:t>
      </w:r>
    </w:p>
    <w:p>
      <w:r>
        <w:t xml:space="preserve">@74f5c728e7d446d niin täysin vastenmielistä, että rahoitamme terroristien kidutuskeskusta lapsille, syntymättömille ja vaiennetuille - defund</w:t>
      </w:r>
    </w:p>
    <w:p>
      <w:r>
        <w:rPr>
          <w:b/>
          <w:u w:val="single"/>
        </w:rPr>
        <w:t xml:space="preserve">243766</w:t>
      </w:r>
    </w:p>
    <w:p>
      <w:r>
        <w:t xml:space="preserve">Kun olet raivannut ajotien Rentoudu kirjan kanssa https://t.co/J2aODSyvM5 #lumipuhallus #lumipuhallus #lumipäivä #BookBoost https://t.co/EmpsiX0UKp</w:t>
      </w:r>
    </w:p>
    <w:p>
      <w:r>
        <w:rPr>
          <w:b/>
          <w:u w:val="single"/>
        </w:rPr>
        <w:t xml:space="preserve">243767</w:t>
      </w:r>
    </w:p>
    <w:p>
      <w:r>
        <w:t xml:space="preserve">NASA:n tutkimuksessa todettiin, että vaikka 15 minuutin päiväunet eivät ehkä paranna fyysistä oloa, ne parantavat kuitenkin kognitiivista suorituskykyä.</w:t>
      </w:r>
    </w:p>
    <w:p>
      <w:r>
        <w:rPr>
          <w:b/>
          <w:u w:val="single"/>
        </w:rPr>
        <w:t xml:space="preserve">243768</w:t>
      </w:r>
    </w:p>
    <w:p>
      <w:r>
        <w:t xml:space="preserve">Tviittaa, jos kannustat Gonzagaa #NationalChampionshipissa! #UnitedWeZag https://t.co/fo06WirIR3</w:t>
      </w:r>
    </w:p>
    <w:p>
      <w:r>
        <w:rPr>
          <w:b/>
          <w:u w:val="single"/>
        </w:rPr>
        <w:t xml:space="preserve">243769</w:t>
      </w:r>
    </w:p>
    <w:p>
      <w:r>
        <w:t xml:space="preserve">Ilmaston lämpeneminen voi tehdä lentämisestä nykyistäkin kamalampaa https://t.co/1SSx83irWa https://t.co/TvWr4oJ1ah https://t.co/TvWr4oJ1ah</w:t>
      </w:r>
    </w:p>
    <w:p>
      <w:r>
        <w:rPr>
          <w:b/>
          <w:u w:val="single"/>
        </w:rPr>
        <w:t xml:space="preserve">243770</w:t>
      </w:r>
    </w:p>
    <w:p>
      <w:r>
        <w:t xml:space="preserve">Huawei's Honor haluaa sinun testaavan sen uusinta laitteistoa ja ohjelmistoa https://t.co/MIT9y0ZTOC https://t.co/90Lf9H3vw4 https://t.co/90Lf9H3vw4</w:t>
      </w:r>
    </w:p>
    <w:p>
      <w:r>
        <w:rPr>
          <w:b/>
          <w:u w:val="single"/>
        </w:rPr>
        <w:t xml:space="preserve">243771</w:t>
      </w:r>
    </w:p>
    <w:p>
      <w:r>
        <w:t xml:space="preserve">@pedrodon @sltrib kirkolla on paljon vaikutusvaltaa tässä osavaltiossa. Jos he todella haluaisivat auttaa kodittomia, se tapahtuisi! Ihmiset seuraavat</w:t>
      </w:r>
    </w:p>
    <w:p>
      <w:r>
        <w:rPr>
          <w:b/>
          <w:u w:val="single"/>
        </w:rPr>
        <w:t xml:space="preserve">243772</w:t>
      </w:r>
    </w:p>
    <w:p>
      <w:r>
        <w:t xml:space="preserve">@maggieNYT @katiecouric A, seksuaalirikolliset pysyvät yhdessä. Heillä on salainen kädenpuristus. B, miksi ei. hän pääsee pälkähästä Rep-puolueen johdon kanssa. C, hän on mulkku.</w:t>
      </w:r>
    </w:p>
    <w:p>
      <w:r>
        <w:rPr>
          <w:b/>
          <w:u w:val="single"/>
        </w:rPr>
        <w:t xml:space="preserve">243773</w:t>
      </w:r>
    </w:p>
    <w:p>
      <w:r>
        <w:t xml:space="preserve">Työväenpuolueen kannattajien nykyisellä kannatusasteella. Corbynin on kampanjoitava seuraavat 40 vuotta, eikä hän silti voita. 😨😨😨😨😨 https://t.co/235XGR1EEl</w:t>
      </w:r>
    </w:p>
    <w:p>
      <w:r>
        <w:rPr>
          <w:b/>
          <w:u w:val="single"/>
        </w:rPr>
        <w:t xml:space="preserve">243774</w:t>
      </w:r>
    </w:p>
    <w:p>
      <w:r>
        <w:t xml:space="preserve">@RSeviilla im ei sano mbbs ovat laiskoja, jos se on mitä luulet. im vain puhuu muiden ihmisten syyttävät muita mbbs siitä, mitä he tekivät ja eivät tehneet.</w:t>
      </w:r>
    </w:p>
    <w:p>
      <w:r>
        <w:rPr>
          <w:b/>
          <w:u w:val="single"/>
        </w:rPr>
        <w:t xml:space="preserve">243775</w:t>
      </w:r>
    </w:p>
    <w:p>
      <w:r>
        <w:t xml:space="preserve">But! Football Club : Ballon dOr : Neymar ne met pas la pression sur #Messi et Cristiano Ronaldo https://t.co/QWmEHWJKa7 https://t.co/QWmEHWJKa7</w:t>
      </w:r>
    </w:p>
    <w:p>
      <w:r>
        <w:rPr>
          <w:b/>
          <w:u w:val="single"/>
        </w:rPr>
        <w:t xml:space="preserve">243776</w:t>
      </w:r>
    </w:p>
    <w:p>
      <w:r>
        <w:t xml:space="preserve">Voisiko tämä vihdoin olla se vuosi, jolloin me kaikki suostumme lopettamaan Game of Thronesista välittämisen, Jumalan tähden, minä rukoilen...</w:t>
      </w:r>
    </w:p>
    <w:p>
      <w:r>
        <w:rPr>
          <w:b/>
          <w:u w:val="single"/>
        </w:rPr>
        <w:t xml:space="preserve">243777</w:t>
      </w:r>
    </w:p>
    <w:p>
      <w:r>
        <w:t xml:space="preserve">Katso Rob Gronkowski "varastaa" Tom Bradyn pelipaidan jälleen Fenway Parkissa https://t.co/y7jsm6Gcck https://t.co/ZrT0fiiIXk</w:t>
      </w:r>
    </w:p>
    <w:p>
      <w:r>
        <w:rPr>
          <w:b/>
          <w:u w:val="single"/>
        </w:rPr>
        <w:t xml:space="preserve">243778</w:t>
      </w:r>
    </w:p>
    <w:p>
      <w:r>
        <w:t xml:space="preserve">Tiedän, että Jumalan on tarkoitus antaa kovimmille sotilailleen kovimmat taistelut, mutta olen käynyt läpi tarpeeksi, enkä kestä enää toista taistelua.</w:t>
      </w:r>
    </w:p>
    <w:p>
      <w:r>
        <w:rPr>
          <w:b/>
          <w:u w:val="single"/>
        </w:rPr>
        <w:t xml:space="preserve">243779</w:t>
      </w:r>
    </w:p>
    <w:p>
      <w:r>
        <w:t xml:space="preserve">#SAFC-fanit: Ongelmat ovat tiedossa Watford FC &amp;amp; ovat pyytäneet seuralta vastausta. Viivästyneet ovat tervetulleita ottamaan yhteyttä minuun https://t.co/j13HGuGddv</w:t>
      </w:r>
    </w:p>
    <w:p>
      <w:r>
        <w:rPr>
          <w:b/>
          <w:u w:val="single"/>
        </w:rPr>
        <w:t xml:space="preserve">243780</w:t>
      </w:r>
    </w:p>
    <w:p>
      <w:r>
        <w:t xml:space="preserve">Ensivaikutelmia uudesta metallisesta @AmericanExpress Platinum -kortistani: Se on raskas. Se myös tuntuu ja näyttää ensiluokkaiselta. Pidän siitä. Kudos.</w:t>
      </w:r>
    </w:p>
    <w:p>
      <w:r>
        <w:rPr>
          <w:b/>
          <w:u w:val="single"/>
        </w:rPr>
        <w:t xml:space="preserve">243781</w:t>
      </w:r>
    </w:p>
    <w:p>
      <w:r>
        <w:t xml:space="preserve">Skandaali: https://t.co/oQE4Bo6Uqm via @TheWrap https://t.co/FUF16ghtDJ https://t.co/oQE4Bo6Uqm via @TheWrap https://t.co/FUF16ghtDJ</w:t>
      </w:r>
    </w:p>
    <w:p>
      <w:r>
        <w:rPr>
          <w:b/>
          <w:u w:val="single"/>
        </w:rPr>
        <w:t xml:space="preserve">243782</w:t>
      </w:r>
    </w:p>
    <w:p>
      <w:r>
        <w:t xml:space="preserve">Kaikki alkaa torstai-iltana. Valitse se TÄYDELLINEN sininen paita, koska perjantai on Wear Blue Day - lasten hyväksikäytön ehkäisykuukauden tueksi! https://t.co/eFRfCrLJbG</w:t>
      </w:r>
    </w:p>
    <w:p>
      <w:r>
        <w:rPr>
          <w:b/>
          <w:u w:val="single"/>
        </w:rPr>
        <w:t xml:space="preserve">243783</w:t>
      </w:r>
    </w:p>
    <w:p>
      <w:r>
        <w:t xml:space="preserve">Osta Bloomingdales Online mukavasti omasta kodistasi! https://t.co/HxIqV23Pye Kanadasta tai USA:sta Pls RT https://t.co/qpPVyKlzdQ</w:t>
      </w:r>
    </w:p>
    <w:p>
      <w:r>
        <w:rPr>
          <w:b/>
          <w:u w:val="single"/>
        </w:rPr>
        <w:t xml:space="preserve">243784</w:t>
      </w:r>
    </w:p>
    <w:p>
      <w:r>
        <w:t xml:space="preserve">Hauskanpidon on loputtava oli hauskaa Rakastan ja kaipaan teitä niin paljon Kirsten Marie ja Mackenzie Pelham</w:t>
      </w:r>
    </w:p>
    <w:p>
      <w:r>
        <w:rPr>
          <w:b/>
          <w:u w:val="single"/>
        </w:rPr>
        <w:t xml:space="preserve">243785</w:t>
      </w:r>
    </w:p>
    <w:p>
      <w:r>
        <w:t xml:space="preserve">Luojan kiitos, että se on vain 30 minuutin pre-show, kuten se yleensä on. Olin lukenut jostain, että se kestää tunnin. Voin ottaa lisää ihmisiä mukaan.</w:t>
      </w:r>
    </w:p>
    <w:p>
      <w:r>
        <w:rPr>
          <w:b/>
          <w:u w:val="single"/>
        </w:rPr>
        <w:t xml:space="preserve">243786</w:t>
      </w:r>
    </w:p>
    <w:p>
      <w:r>
        <w:t xml:space="preserve">@BorowitzReport Olen todella pahoillani, Andy. mutta sinunlaisesi satiirin aika on toistaiseksi ohi. sinun ja valeuutisten välinen vesi on liian sameaa.</w:t>
      </w:r>
    </w:p>
    <w:p>
      <w:r>
        <w:rPr>
          <w:b/>
          <w:u w:val="single"/>
        </w:rPr>
        <w:t xml:space="preserve">243787</w:t>
      </w:r>
    </w:p>
    <w:p>
      <w:r>
        <w:t xml:space="preserve">Ubudin Instagram-opas: Ikonisista äärettömistä uima-altaista ekologisiin ylellisiin puumajoihin https://t.co/TdJSaFnsjX for her</w:t>
      </w:r>
    </w:p>
    <w:p>
      <w:r>
        <w:rPr>
          <w:b/>
          <w:u w:val="single"/>
        </w:rPr>
        <w:t xml:space="preserve">243788</w:t>
      </w:r>
    </w:p>
    <w:p>
      <w:r>
        <w:t xml:space="preserve">Liikunta ei ole koskaan ollut näin sykähdyttävää ja hauskaa!!!! #clubexercise #WellnessWednesday https://t.co/mf7KLi1dZu https://t.co/mf7KLi1dZu</w:t>
      </w:r>
    </w:p>
    <w:p>
      <w:r>
        <w:rPr>
          <w:b/>
          <w:u w:val="single"/>
        </w:rPr>
        <w:t xml:space="preserve">243789</w:t>
      </w:r>
    </w:p>
    <w:p>
      <w:r>
        <w:t xml:space="preserve">Seuraa kahviautoamme tänä viikonloppuna.. Tarjoilee ilmaista kahvia, vesipulloja ja tikkareita. Vieraile missä tahansa... https://t.co/DggMgWNEu7...</w:t>
      </w:r>
    </w:p>
    <w:p>
      <w:r>
        <w:rPr>
          <w:b/>
          <w:u w:val="single"/>
        </w:rPr>
        <w:t xml:space="preserve">243790</w:t>
      </w:r>
    </w:p>
    <w:p>
      <w:r>
        <w:t xml:space="preserve">@jkznd4 Luin tänään artikkelin, jossa heille ei koskaan opetettu perusteita. No, nyt heille opetetaan ja he ovat lahjakkaita. Toivottavasti tänä vuonna on toisin.</w:t>
      </w:r>
    </w:p>
    <w:p>
      <w:r>
        <w:rPr>
          <w:b/>
          <w:u w:val="single"/>
        </w:rPr>
        <w:t xml:space="preserve">243791</w:t>
      </w:r>
    </w:p>
    <w:p>
      <w:r>
        <w:t xml:space="preserve">@linroq62 @ceejchris82 @SenSchumer @SenateGOP Ei. Hän ei ole POTUS, joten en halua kuulla hänestä.</w:t>
      </w:r>
    </w:p>
    <w:p>
      <w:r>
        <w:rPr>
          <w:b/>
          <w:u w:val="single"/>
        </w:rPr>
        <w:t xml:space="preserve">243792</w:t>
      </w:r>
    </w:p>
    <w:p>
      <w:r>
        <w:t xml:space="preserve">Schiff: Trumpin kutsuminen uutisia "väärennöksiksi" pitäisi laukaista "hälytyskellot" - ABC News https://t.co/XA6iozNXYv (via @ABC)</w:t>
      </w:r>
    </w:p>
    <w:p>
      <w:r>
        <w:rPr>
          <w:b/>
          <w:u w:val="single"/>
        </w:rPr>
        <w:t xml:space="preserve">243793</w:t>
      </w:r>
    </w:p>
    <w:p>
      <w:r>
        <w:t xml:space="preserve">Intensiivinen harjoitusviikonloppu Berliinissä synnytti The Purity Sockin. Ensimmäinen esiintyminen #JustDontDoIt @CamdenPT 8. toukokuuta! https://t.co/P3GULYS3b3 ...</w:t>
      </w:r>
    </w:p>
    <w:p>
      <w:r>
        <w:rPr>
          <w:b/>
          <w:u w:val="single"/>
        </w:rPr>
        <w:t xml:space="preserve">243794</w:t>
      </w:r>
    </w:p>
    <w:p>
      <w:r>
        <w:t xml:space="preserve">Kingdom &amp;amp; Reign joutui lukkojen taakse Magic Mountainissa törkeän liiallisen söpöyden vuoksi!!! #kaksoset👶👶... https://t.co/miAeFAlMTI... https://t.co/miAeFAlMTI</w:t>
      </w:r>
    </w:p>
    <w:p>
      <w:r>
        <w:rPr>
          <w:b/>
          <w:u w:val="single"/>
        </w:rPr>
        <w:t xml:space="preserve">243795</w:t>
      </w:r>
    </w:p>
    <w:p>
      <w:r>
        <w:t xml:space="preserve">Otin tauon töistä tänä iltana, jotta mieheni ei tuntisi itseään laiminlyödyksi. lol hän nukkuu nyt! Takaisin kolikon pariin</w:t>
      </w:r>
    </w:p>
    <w:p>
      <w:r>
        <w:rPr>
          <w:b/>
          <w:u w:val="single"/>
        </w:rPr>
        <w:t xml:space="preserve">243796</w:t>
      </w:r>
    </w:p>
    <w:p>
      <w:r>
        <w:t xml:space="preserve">@PhotobyGwen @DespotDahl Kun ihmiset ovat tuskissaan ja heillä on elämänsä pahin päivä, kiinnitän heidät joskus laudalle ja pistän heihin neuloja.</w:t>
        <w:br/>
        <w:t xml:space="preserve"> #huonosti selittää työsi</w:t>
      </w:r>
    </w:p>
    <w:p>
      <w:r>
        <w:rPr>
          <w:b/>
          <w:u w:val="single"/>
        </w:rPr>
        <w:t xml:space="preserve">243797</w:t>
      </w:r>
    </w:p>
    <w:p>
      <w:r>
        <w:t xml:space="preserve">Tiesitkö, että maailman kevyin kannettava #hoist #pyörätuoli Ihanteellinen kotikäyttöön, #lomalle #loma. https://t.co/7Gx4F2VLuy https://t.co/fHExaIrC97</w:t>
      </w:r>
    </w:p>
    <w:p>
      <w:r>
        <w:rPr>
          <w:b/>
          <w:u w:val="single"/>
        </w:rPr>
        <w:t xml:space="preserve">243798</w:t>
      </w:r>
    </w:p>
    <w:p>
      <w:r>
        <w:t xml:space="preserve">Tämä yksi ryhmä saa 70 prosenttia korkeasti koulutettujen ulkomaalaisten työntekijöiden viisumeista, ja Trump lupaa mennä heidän peräänsä https://t.co/uAWofGnkal</w:t>
      </w:r>
    </w:p>
    <w:p>
      <w:r>
        <w:rPr>
          <w:b/>
          <w:u w:val="single"/>
        </w:rPr>
        <w:t xml:space="preserve">243799</w:t>
      </w:r>
    </w:p>
    <w:p>
      <w:r>
        <w:t xml:space="preserve">#TheWalkingDead En osannut odottaa tätä. Jestas sentään. Plz anna hilltop, kingdom &amp;amp; metsän naiset saapuvat kuin sankarit ja tuhoavat negan</w:t>
      </w:r>
    </w:p>
    <w:p>
      <w:r>
        <w:rPr>
          <w:b/>
          <w:u w:val="single"/>
        </w:rPr>
        <w:t xml:space="preserve">243800</w:t>
      </w:r>
    </w:p>
    <w:p>
      <w:r>
        <w:t xml:space="preserve">@SaltLakeSmitty2 Ja kuinka twiitti oli hauska, koska hän teki rahaa, ja siinä sanottiin, että pelaajat saivat hattuja ja paitoja.</w:t>
      </w:r>
    </w:p>
    <w:p>
      <w:r>
        <w:rPr>
          <w:b/>
          <w:u w:val="single"/>
        </w:rPr>
        <w:t xml:space="preserve">243801</w:t>
      </w:r>
    </w:p>
    <w:p>
      <w:r>
        <w:t xml:space="preserve">Rep eri mieltä, kun AGF sanoo, että DSS, NSA, NAFDAC ovat liittyneet ryöstösaaliiden takaisinperintään -- https://t.co/qK8tr8hJ0y</w:t>
      </w:r>
    </w:p>
    <w:p>
      <w:r>
        <w:rPr>
          <w:b/>
          <w:u w:val="single"/>
        </w:rPr>
        <w:t xml:space="preserve">243802</w:t>
      </w:r>
    </w:p>
    <w:p>
      <w:r>
        <w:t xml:space="preserve">RhonKlinikum AG RHK Pharmaceuticals Healthcare Deals and Alliances Profile Updated 21022017 Hinnat alkaen USD $250 https://t.co/rqF1rE1vfx</w:t>
      </w:r>
    </w:p>
    <w:p>
      <w:r>
        <w:rPr>
          <w:b/>
          <w:u w:val="single"/>
        </w:rPr>
        <w:t xml:space="preserve">243803</w:t>
      </w:r>
    </w:p>
    <w:p>
      <w:r>
        <w:t xml:space="preserve">Viikonloppu edessä; 🔵⚪️⚽️</w:t>
        <w:br/>
        <w:t xml:space="preserve">Malt Shovel Reserves vs. Cliffe FC Reserves | 14.00 KO @ Denison Road.</w:t>
        <w:br/>
        <w:t xml:space="preserve"> Cliffe FC Sunday vs.... https://t.co/3podyKy4ag</w:t>
      </w:r>
    </w:p>
    <w:p>
      <w:r>
        <w:rPr>
          <w:b/>
          <w:u w:val="single"/>
        </w:rPr>
        <w:t xml:space="preserve">243804</w:t>
      </w:r>
    </w:p>
    <w:p>
      <w:r>
        <w:t xml:space="preserve">Vaikea uskoa, kuinka monet heistä eivät tienneet, että heidän vakuutuksensa oli "obamacare". Eivätkö he katso mitään muuta kuin Foxia? https://t.co/MEypwlzNDZ ...</w:t>
      </w:r>
    </w:p>
    <w:p>
      <w:r>
        <w:rPr>
          <w:b/>
          <w:u w:val="single"/>
        </w:rPr>
        <w:t xml:space="preserve">243805</w:t>
      </w:r>
    </w:p>
    <w:p>
      <w:r>
        <w:t xml:space="preserve">#FASHION Sparkle Prom Dress Ever Pretty Women Mermaid Sweetheart Strapless EP07001 Ombre 2017 upea pitkä Seq... https://t.co/6nkg2nKieF</w:t>
      </w:r>
    </w:p>
    <w:p>
      <w:r>
        <w:rPr>
          <w:b/>
          <w:u w:val="single"/>
        </w:rPr>
        <w:t xml:space="preserve">243806</w:t>
      </w:r>
    </w:p>
    <w:p>
      <w:r>
        <w:t xml:space="preserve">Johtuuko se minusta vai juhlitaanko nykyään kaikkea liikaa. Ennen juhlittiin syntymäpäiviä, syntymäpäiviä ja joulua, ja siinä se sitten olikin. Nykyään kaikki</w:t>
      </w:r>
    </w:p>
    <w:p>
      <w:r>
        <w:rPr>
          <w:b/>
          <w:u w:val="single"/>
        </w:rPr>
        <w:t xml:space="preserve">243807</w:t>
      </w:r>
    </w:p>
    <w:p>
      <w:r>
        <w:t xml:space="preserve">Milloin tämä sisällissota loppuu?⚡️ "Ainakin 58 kuollut 'myrkkykaasuiskussa' Syyriassa</w:t>
        <w:t xml:space="preserve">"</w:t>
        <w:br/>
        <w:br/>
        <w:t xml:space="preserve"> https://t.co/btEmEb63yx</w:t>
      </w:r>
    </w:p>
    <w:p>
      <w:r>
        <w:rPr>
          <w:b/>
          <w:u w:val="single"/>
        </w:rPr>
        <w:t xml:space="preserve">243808</w:t>
      </w:r>
    </w:p>
    <w:p>
      <w:r>
        <w:t xml:space="preserve">Minä: Minulla on 50min ylitöitä, joten lähden klo 16:</w:t>
        <w:br/>
        <w:t xml:space="preserve">Universumi: Entä jos lähtisit sen sijaan klo 6?</w:t>
        <w:br/>
        <w:t xml:space="preserve">Minä: öö</w:t>
        <w:br/>
        <w:t xml:space="preserve">U: valittiin myös valamiehistöön maanantaina https://t.co/5Z2cITghDL</w:t>
      </w:r>
    </w:p>
    <w:p>
      <w:r>
        <w:rPr>
          <w:b/>
          <w:u w:val="single"/>
        </w:rPr>
        <w:t xml:space="preserve">243809</w:t>
      </w:r>
    </w:p>
    <w:p>
      <w:r>
        <w:t xml:space="preserve">.@LittleMix hän missasi suurimman osan setistä ja olisi voinut jäädä pois viimeisestä kappaleesta, SOTME, mutta tyttöni KASVOI KANSAINVÄLISESTI.</w:t>
      </w:r>
    </w:p>
    <w:p>
      <w:r>
        <w:rPr>
          <w:b/>
          <w:u w:val="single"/>
        </w:rPr>
        <w:t xml:space="preserve">243810</w:t>
      </w:r>
    </w:p>
    <w:p>
      <w:r>
        <w:t xml:space="preserve">Löytyi transponderi etana!</w:t>
        <w:br/>
        <w:t xml:space="preserve"> Kyynelehtivät jäähyväiset:</w:t>
        <w:t xml:space="preserve">Going Merryn viimeinen matka.</w:t>
        <w:br/>
        <w:t xml:space="preserve">https://t.co/degN8REaqj #TreCru https://t.co/KWb5xTIXuD #TreCru https://t.co/KWb5xTIXuD</w:t>
      </w:r>
    </w:p>
    <w:p>
      <w:r>
        <w:rPr>
          <w:b/>
          <w:u w:val="single"/>
        </w:rPr>
        <w:t xml:space="preserve">243811</w:t>
      </w:r>
    </w:p>
    <w:p>
      <w:r>
        <w:t xml:space="preserve">#Uutiset: Eloise (2017) on nyt katsottavissa #ilmaiseksi täällä: https://t.co/2Vqc0S08uZ https://t.co/WLavYuIgKq</w:t>
      </w:r>
    </w:p>
    <w:p>
      <w:r>
        <w:rPr>
          <w:b/>
          <w:u w:val="single"/>
        </w:rPr>
        <w:t xml:space="preserve">243812</w:t>
      </w:r>
    </w:p>
    <w:p>
      <w:r>
        <w:t xml:space="preserve">James Smithin päällikkö sanoo, että tulvien vuoksi on julistettu virallinen hätätila https://t.co/LuPzaDZ5n8 https://t.co/rWwvheOrMQ https://t.co/rWwvheOrMQ</w:t>
      </w:r>
    </w:p>
    <w:p>
      <w:r>
        <w:rPr>
          <w:b/>
          <w:u w:val="single"/>
        </w:rPr>
        <w:t xml:space="preserve">243813</w:t>
      </w:r>
    </w:p>
    <w:p>
      <w:r>
        <w:t xml:space="preserve">Hei ihmiset #NYC, #LosAngeles, #London &amp;amp; muualla, katsokaa Maleficent (2014) täällä: https://t.co/8o75lrdZhu https://t.co/IErT6498hU</w:t>
      </w:r>
    </w:p>
    <w:p>
      <w:r>
        <w:rPr>
          <w:b/>
          <w:u w:val="single"/>
        </w:rPr>
        <w:t xml:space="preserve">243814</w:t>
      </w:r>
    </w:p>
    <w:p>
      <w:r>
        <w:t xml:space="preserve">Vuosiluokka 2 oli hyvin innoissaan tehdessään iltapäivällä kaikkia erilaisia aktiviteetteja. Särkyykö munamme huomenna ja mitä sen sisällä on? 🐔🐤🐣🐣🐥 https://t.co/GJdPVwZVfL</w:t>
      </w:r>
    </w:p>
    <w:p>
      <w:r>
        <w:rPr>
          <w:b/>
          <w:u w:val="single"/>
        </w:rPr>
        <w:t xml:space="preserve">243815</w:t>
      </w:r>
    </w:p>
    <w:p>
      <w:r>
        <w:t xml:space="preserve">Vain 4-vuotias voi syödä näin. Ellei sinulla ole niin paljon sisaruksia, että et halua jakaa https://t.co/t9gcvuDxox</w:t>
      </w:r>
    </w:p>
    <w:p>
      <w:r>
        <w:rPr>
          <w:b/>
          <w:u w:val="single"/>
        </w:rPr>
        <w:t xml:space="preserve">243816</w:t>
      </w:r>
    </w:p>
    <w:p>
      <w:r>
        <w:t xml:space="preserve">Hankkeemme "Co-development of place-based climate services for action (CoCliServ)". JPI Climate ERA4CS saa rahoitusta https://t.co/1Poj66Rj1z</w:t>
      </w:r>
    </w:p>
    <w:p>
      <w:r>
        <w:rPr>
          <w:b/>
          <w:u w:val="single"/>
        </w:rPr>
        <w:t xml:space="preserve">243817</w:t>
      </w:r>
    </w:p>
    <w:p>
      <w:r>
        <w:t xml:space="preserve">Minulla ei olisi koskaan kärsivällisyyttä lyhyen radan kilpa-ajoihin. Kohtelkaa sitä kuin purku-urheilua 🙃 #NASCARonFS1</w:t>
      </w:r>
    </w:p>
    <w:p>
      <w:r>
        <w:rPr>
          <w:b/>
          <w:u w:val="single"/>
        </w:rPr>
        <w:t xml:space="preserve">243818</w:t>
      </w:r>
    </w:p>
    <w:p>
      <w:r>
        <w:t xml:space="preserve">Am apreciat un videoclip pe @YouTube, https://t.co/wFHo7bPEoi Need for Speed No Limits Lil Wayne Official Update... https://t.co/fcEdoEnhHk</w:t>
      </w:r>
    </w:p>
    <w:p>
      <w:r>
        <w:rPr>
          <w:b/>
          <w:u w:val="single"/>
        </w:rPr>
        <w:t xml:space="preserve">243819</w:t>
      </w:r>
    </w:p>
    <w:p>
      <w:r>
        <w:t xml:space="preserve">Poliisi käynnistää murhatutkimuksen miehen kuoltua Belfastin keskustan "riidan" jälkeen https://t.co/fewomzS3jF https://t.co/XiDWKbKNQK</w:t>
      </w:r>
    </w:p>
    <w:p>
      <w:r>
        <w:rPr>
          <w:b/>
          <w:u w:val="single"/>
        </w:rPr>
        <w:t xml:space="preserve">243820</w:t>
      </w:r>
    </w:p>
    <w:p>
      <w:r>
        <w:t xml:space="preserve">@kasiamika1 Juhlimme Haitin tukiryhmän 25-vuotista taivalta tänä kesänä Lontoossa! Jakakaa laajasti! https://t.co/8b0K2MmWm3</w:t>
      </w:r>
    </w:p>
    <w:p>
      <w:r>
        <w:rPr>
          <w:b/>
          <w:u w:val="single"/>
        </w:rPr>
        <w:t xml:space="preserve">243821</w:t>
      </w:r>
    </w:p>
    <w:p>
      <w:r>
        <w:t xml:space="preserve">Bir @YouTube videosu beğendim: https://t.co/M1MwL4Bo2R Rihanna - Love On The Brain (Don Diablo Remix) | Official Music Video</w:t>
      </w:r>
    </w:p>
    <w:p>
      <w:r>
        <w:rPr>
          <w:b/>
          <w:u w:val="single"/>
        </w:rPr>
        <w:t xml:space="preserve">243822</w:t>
      </w:r>
    </w:p>
    <w:p>
      <w:r>
        <w:t xml:space="preserve">@GraceGrann @Zosoufo Älä mene julkisuuteen laittamalla yksityiskohtia Twitteriin. Lähetä tiedot minulle sähköpostitse. Jokainen tuntee jonkun... paikallisen kansanedustajansa.</w:t>
      </w:r>
    </w:p>
    <w:p>
      <w:r>
        <w:rPr>
          <w:b/>
          <w:u w:val="single"/>
        </w:rPr>
        <w:t xml:space="preserve">243823</w:t>
      </w:r>
    </w:p>
    <w:p>
      <w:r>
        <w:t xml:space="preserve">Mukava nähdä vasemmistolaisen älymystön toteavan tämän tärkeän asian. Edelleen sirkat liian monilta, jotka väittävät tukevansa huono-osaisimpia. https://t.co/CJZfjw9Ptc.</w:t>
      </w:r>
    </w:p>
    <w:p>
      <w:r>
        <w:rPr>
          <w:b/>
          <w:u w:val="single"/>
        </w:rPr>
        <w:t xml:space="preserve">243824</w:t>
      </w:r>
    </w:p>
    <w:p>
      <w:r>
        <w:t xml:space="preserve">Ratsastat yhä positiivisen energian saapuvien aaltojen mukana, ... Lisää syöpään https://t.co/2kmBZ9gPHN</w:t>
      </w:r>
    </w:p>
    <w:p>
      <w:r>
        <w:rPr>
          <w:b/>
          <w:u w:val="single"/>
        </w:rPr>
        <w:t xml:space="preserve">243825</w:t>
      </w:r>
    </w:p>
    <w:p>
      <w:r>
        <w:t xml:space="preserve">TG: mutta</w:t>
        <w:br/>
        <w:t xml:space="preserve">TG: pullon sinetti on ehjä</w:t>
        <w:br/>
        <w:t xml:space="preserve">TG: vihjaatko, että joku on laittanut tehtaalla kusta omenamehuuni</w:t>
      </w:r>
    </w:p>
    <w:p>
      <w:r>
        <w:rPr>
          <w:b/>
          <w:u w:val="single"/>
        </w:rPr>
        <w:t xml:space="preserve">243826</w:t>
      </w:r>
    </w:p>
    <w:p>
      <w:r>
        <w:t xml:space="preserve">Myyn 'SUPERNATURAL SEASON 6-FACTORY SEALED' osoitteessa https://t.co/qJMxfjfiUQ Tutustu osoitteessa https://t.co/gvutBHBdj8.</w:t>
      </w:r>
    </w:p>
    <w:p>
      <w:r>
        <w:rPr>
          <w:b/>
          <w:u w:val="single"/>
        </w:rPr>
        <w:t xml:space="preserve">243827</w:t>
      </w:r>
    </w:p>
    <w:p>
      <w:r>
        <w:t xml:space="preserve">Ehdotan Mina Attaa parhaaksi egyptiläiseksi laulajaksi💜 🎤</w:t>
        <w:br/>
        <w:t xml:space="preserve">@dafentcom</w:t>
        <w:br/>
        <w:t xml:space="preserve">#MinaAtta</w:t>
        <w:br/>
        <w:t xml:space="preserve">#DafBama2017</w:t>
        <w:br/>
        <w:t xml:space="preserve">#DafBama2017_MinaAtta</w:t>
      </w:r>
    </w:p>
    <w:p>
      <w:r>
        <w:rPr>
          <w:b/>
          <w:u w:val="single"/>
        </w:rPr>
        <w:t xml:space="preserve">243828</w:t>
      </w:r>
    </w:p>
    <w:p>
      <w:r>
        <w:t xml:space="preserve">ATTN DJs &amp;; RADIO! lähetän @LaylaKhepri uuden singlen tänään minun Radio tietokantaan ja haluaisin sisällyttää sinut! HMU! #RadioReady https://t.co/GXUTCJ49Hn</w:t>
      </w:r>
    </w:p>
    <w:p>
      <w:r>
        <w:rPr>
          <w:b/>
          <w:u w:val="single"/>
        </w:rPr>
        <w:t xml:space="preserve">243829</w:t>
      </w:r>
    </w:p>
    <w:p>
      <w:r>
        <w:t xml:space="preserve">Mahtava ilta State College Chapter NWTF:n kanssa! - osallistuminen State College NWTF:n metsästysperintöjuhlaan</w:t>
      </w:r>
    </w:p>
    <w:p>
      <w:r>
        <w:rPr>
          <w:b/>
          <w:u w:val="single"/>
        </w:rPr>
        <w:t xml:space="preserve">243830</w:t>
      </w:r>
    </w:p>
    <w:p>
      <w:r>
        <w:t xml:space="preserve">Kiitos rakkaudestanne! Toinen jakso oli mahtava!</w:t>
        <w:br/>
        <w:t xml:space="preserve">Eikö?😀</w:t>
        <w:br/>
        <w:t xml:space="preserve">#NachBaliye8</w:t>
        <w:br/>
        <w:br/>
        <w:t xml:space="preserve">@Divyanka_T</w:t>
        <w:br/>
        <w:t xml:space="preserve">@vivekdahiya08 @StarPlus https://t.co/3gbweacYNi</w:t>
      </w:r>
    </w:p>
    <w:p>
      <w:r>
        <w:rPr>
          <w:b/>
          <w:u w:val="single"/>
        </w:rPr>
        <w:t xml:space="preserve">243831</w:t>
      </w:r>
    </w:p>
    <w:p>
      <w:r>
        <w:t xml:space="preserve">Mutta hei..... me marssimme osoittamaan hänelle, että olemme kyllästyneitä hänen hölynpölyynsä... https://t.co/HAaVmEFVmK.</w:t>
      </w:r>
    </w:p>
    <w:p>
      <w:r>
        <w:rPr>
          <w:b/>
          <w:u w:val="single"/>
        </w:rPr>
        <w:t xml:space="preserve">243832</w:t>
      </w:r>
    </w:p>
    <w:p>
      <w:r>
        <w:t xml:space="preserve">Uusi #paranormalromanssi Claimed By Power by @authorzoeyellis on julkaistu! 99c tällä viikolla https://t.co/BFH0kHonZ2 https://t.co/LqhQ7tGawK</w:t>
      </w:r>
    </w:p>
    <w:p>
      <w:r>
        <w:rPr>
          <w:b/>
          <w:u w:val="single"/>
        </w:rPr>
        <w:t xml:space="preserve">243833</w:t>
      </w:r>
    </w:p>
    <w:p>
      <w:r>
        <w:t xml:space="preserve">Empower Beauty, LLC Fernley, Nevada @Empower_Beauty</w:t>
        <w:br/>
        <w:t xml:space="preserve">https://t.co/PoOi5HmML9 https://t.co/URcxmWTeIS</w:t>
      </w:r>
    </w:p>
    <w:p>
      <w:r>
        <w:rPr>
          <w:b/>
          <w:u w:val="single"/>
        </w:rPr>
        <w:t xml:space="preserve">243834</w:t>
      </w:r>
    </w:p>
    <w:p>
      <w:r>
        <w:t xml:space="preserve">@Smile_Tyler Joku katseli heitä viime jakson lopussa, mutta et näe kuka se oli... Se ei ole ohi.</w:t>
      </w:r>
    </w:p>
    <w:p>
      <w:r>
        <w:rPr>
          <w:b/>
          <w:u w:val="single"/>
        </w:rPr>
        <w:t xml:space="preserve">243835</w:t>
      </w:r>
    </w:p>
    <w:p>
      <w:r>
        <w:t xml:space="preserve">Tällaiset aurinkoiset päivät muistuttavat minua Ibizasta!</w:t>
        <w:br/>
        <w:br/>
        <w:t xml:space="preserve"> Tehkää itsellenne palvelus, laittakaa tämä päälle, kääntäkää se kovemmalle ja nauttikaa auringosta!</w:t>
        <w:br/>
        <w:br/>
        <w:t xml:space="preserve">https://t.co/Ku77a0OpHd https://t.co/Ku77a0OpHd</w:t>
      </w:r>
    </w:p>
    <w:p>
      <w:r>
        <w:rPr>
          <w:b/>
          <w:u w:val="single"/>
        </w:rPr>
        <w:t xml:space="preserve">243836</w:t>
      </w:r>
    </w:p>
    <w:p>
      <w:r>
        <w:t xml:space="preserve">"Mielelläni käytän ja käytän itseni teidän sielujenne hyväksi" (2. Kor. 12:15). Todellisen Jumalan miehen sanat.</w:t>
      </w:r>
    </w:p>
    <w:p>
      <w:r>
        <w:rPr>
          <w:b/>
          <w:u w:val="single"/>
        </w:rPr>
        <w:t xml:space="preserve">243837</w:t>
      </w:r>
    </w:p>
    <w:p>
      <w:r>
        <w:t xml:space="preserve">Se, että tappouhkauksista edes puhutaan, vaikuttaa peleihin heidän edukseen jatkossa. #fbbn</w:t>
      </w:r>
    </w:p>
    <w:p>
      <w:r>
        <w:rPr>
          <w:b/>
          <w:u w:val="single"/>
        </w:rPr>
        <w:t xml:space="preserve">243838</w:t>
      </w:r>
    </w:p>
    <w:p>
      <w:r>
        <w:t xml:space="preserve">Art Science Museumin uusi näyttely on nimeltään The Universe and Art, ja se on visuaalinen tulos siitä, kun... https://t.co/Bg377owt2d...</w:t>
      </w:r>
    </w:p>
    <w:p>
      <w:r>
        <w:rPr>
          <w:b/>
          <w:u w:val="single"/>
        </w:rPr>
        <w:t xml:space="preserve">243839</w:t>
      </w:r>
    </w:p>
    <w:p>
      <w:r>
        <w:t xml:space="preserve">kun alat seurata useita tilejä ja sitten dm:t räjähtävät ilmaan automaattisilla crowdfire-viesteillä https://t.co/onxmpH9K2D</w:t>
      </w:r>
    </w:p>
    <w:p>
      <w:r>
        <w:rPr>
          <w:b/>
          <w:u w:val="single"/>
        </w:rPr>
        <w:t xml:space="preserve">243840</w:t>
      </w:r>
    </w:p>
    <w:p>
      <w:r>
        <w:t xml:space="preserve">TREBLAB XR500 Bluetooth-kuulokkeet, parhaat melua vaimentavat langattomat kuulokkeet, vedenpitävät... https://t.co/OJHPQFgGGW</w:t>
      </w:r>
    </w:p>
    <w:p>
      <w:r>
        <w:rPr>
          <w:b/>
          <w:u w:val="single"/>
        </w:rPr>
        <w:t xml:space="preserve">243841</w:t>
      </w:r>
    </w:p>
    <w:p>
      <w:r>
        <w:t xml:space="preserve">@kafkasdad @bertymufc @bmurphy28 @Kenji35Kt @tru8888 Hemmo, kun kerran paljastit humalasi, en enää koskaan kunnioittanut sinua.Myöskään kellastuneet hampaasi eivät tehneet sinulle paljon hyvää.</w:t>
      </w:r>
    </w:p>
    <w:p>
      <w:r>
        <w:rPr>
          <w:b/>
          <w:u w:val="single"/>
        </w:rPr>
        <w:t xml:space="preserve">243842</w:t>
      </w:r>
    </w:p>
    <w:p>
      <w:r>
        <w:t xml:space="preserve">@MostRequestLive @OnAirRomeo hei soita "Still Got Time" by ZAYN featuring PARTYNEXTDOOR #MostRequestedLive</w:t>
      </w:r>
    </w:p>
    <w:p>
      <w:r>
        <w:rPr>
          <w:b/>
          <w:u w:val="single"/>
        </w:rPr>
        <w:t xml:space="preserve">243843</w:t>
      </w:r>
    </w:p>
    <w:p>
      <w:r>
        <w:t xml:space="preserve">En halua pysyä ikuisesti nuorena, koska jos pysyn, en saa parasta unelmaani, joka on vanheta kanssasi.</w:t>
        <w:br/>
        <w:t xml:space="preserve"> #DTBYIsItReal</w:t>
      </w:r>
    </w:p>
    <w:p>
      <w:r>
        <w:rPr>
          <w:b/>
          <w:u w:val="single"/>
        </w:rPr>
        <w:t xml:space="preserve">243844</w:t>
      </w:r>
    </w:p>
    <w:p>
      <w:r>
        <w:t xml:space="preserve">Miten malli tekee kovasti töitä? Mikä mallin työssä on niin rasittavaa? Ymmärrän tunnejuttuja, mutta muuten mikä on rankkaa? Kysyn aidosti.</w:t>
      </w:r>
    </w:p>
    <w:p>
      <w:r>
        <w:rPr>
          <w:b/>
          <w:u w:val="single"/>
        </w:rPr>
        <w:t xml:space="preserve">243845</w:t>
      </w:r>
    </w:p>
    <w:p>
      <w:r>
        <w:t xml:space="preserve">The Bachelor oli tasapisteissä Country Calendarin kanssa kohderyhmässä https://t.co/QrDDnXbacu https://t.co/EFDfxDAaFk https://t.co/EFDfxDAaFk kanssa.</w:t>
      </w:r>
    </w:p>
    <w:p>
      <w:r>
        <w:rPr>
          <w:b/>
          <w:u w:val="single"/>
        </w:rPr>
        <w:t xml:space="preserve">243846</w:t>
      </w:r>
    </w:p>
    <w:p>
      <w:r>
        <w:t xml:space="preserve">@mat @triketora Katso menetelmiä Googlen PDF-tiedostosta. Kysely tehtiin YouTubessa, joten ei ihme, että Googlen brändit pärjäsivät hyvin.</w:t>
      </w:r>
    </w:p>
    <w:p>
      <w:r>
        <w:rPr>
          <w:b/>
          <w:u w:val="single"/>
        </w:rPr>
        <w:t xml:space="preserve">243847</w:t>
      </w:r>
    </w:p>
    <w:p>
      <w:r>
        <w:t xml:space="preserve">Sean Hannityn monologi Syyrian ilmaiskuista, presidentti Trumpin viesti maailmalle https://t.co/sE77In4ajD https://t.co/QRRJO9Tr4B</w:t>
      </w:r>
    </w:p>
    <w:p>
      <w:r>
        <w:rPr>
          <w:b/>
          <w:u w:val="single"/>
        </w:rPr>
        <w:t xml:space="preserve">243848</w:t>
      </w:r>
    </w:p>
    <w:p>
      <w:r>
        <w:t xml:space="preserve">Ikoyi-Lekki siivous: Lagos lukee mellakkalakia Mammy-markkinoiden kojujen omistajille https://t.co/JsP9tthbPZ https://t.co/b0NQ0XRONt https://t.co/b0NQ0XRONt</w:t>
      </w:r>
    </w:p>
    <w:p>
      <w:r>
        <w:rPr>
          <w:b/>
          <w:u w:val="single"/>
        </w:rPr>
        <w:t xml:space="preserve">243849</w:t>
      </w:r>
    </w:p>
    <w:p>
      <w:r>
        <w:t xml:space="preserve">#Repost @queen_cdm with @repostapp</w:t>
        <w:br/>
        <w:t xml:space="preserve">・・・・</w:t>
        <w:br/>
        <w:t xml:space="preserve">#Repost @flavouredsaturdays with @repostapp</w:t>
        <w:br/>
        <w:t xml:space="preserve">・・・・</w:t>
        <w:br/>
        <w:t xml:space="preserve">Vielä 2 yötä ja 1 päivä... https://t.co/dTK5KGdm7R</w:t>
      </w:r>
    </w:p>
    <w:p>
      <w:r>
        <w:rPr>
          <w:b/>
          <w:u w:val="single"/>
        </w:rPr>
        <w:t xml:space="preserve">243850</w:t>
      </w:r>
    </w:p>
    <w:p>
      <w:r>
        <w:t xml:space="preserve">@APSKenya</w:t>
        <w:br/>
        <w:t xml:space="preserve">SALUTE: APS KENYA.</w:t>
        <w:br/>
        <w:t xml:space="preserve"> KEN alias "SHINGO" : Mielenterveysongelmainen henkilö pahoinpideltiin väkivaltaisesti klo Murhattiin South C Mugoya -ostoskeskuksessa. https://t.co/3fGm5x7Nne. https://t.co/3fGm5x7Nne</w:t>
      </w:r>
    </w:p>
    <w:p>
      <w:r>
        <w:rPr>
          <w:b/>
          <w:u w:val="single"/>
        </w:rPr>
        <w:t xml:space="preserve">243851</w:t>
      </w:r>
    </w:p>
    <w:p>
      <w:r>
        <w:t xml:space="preserve">Osallistu ja voita #WIN MOANA Blu-ray/DVD:llä! Vain CAN. Ends 4/3 #GIVEAWAY via @yeewittlethings #Moana #Disney https://t.co/0K28zu8CN2</w:t>
      </w:r>
    </w:p>
    <w:p>
      <w:r>
        <w:rPr>
          <w:b/>
          <w:u w:val="single"/>
        </w:rPr>
        <w:t xml:space="preserve">243852</w:t>
      </w:r>
    </w:p>
    <w:p>
      <w:r>
        <w:t xml:space="preserve">Kuinka luoda lyhyempiä kerroksia, joissa on liikettä kruunussa, käyttämällä timanttista leikkausta: https://t.co/AJ4RHTEXk0 via @YouTube</w:t>
      </w:r>
    </w:p>
    <w:p>
      <w:r>
        <w:rPr>
          <w:b/>
          <w:u w:val="single"/>
        </w:rPr>
        <w:t xml:space="preserve">243853</w:t>
      </w:r>
    </w:p>
    <w:p>
      <w:r>
        <w:t xml:space="preserve">Mietitkö, miten kasvaa Twitterissä? Sain 2 seuraajaa viime viikolla. Tämä on sovellus: https://t.co/xdi7Wmno9m</w:t>
      </w:r>
    </w:p>
    <w:p>
      <w:r>
        <w:rPr>
          <w:b/>
          <w:u w:val="single"/>
        </w:rPr>
        <w:t xml:space="preserve">243854</w:t>
      </w:r>
    </w:p>
    <w:p>
      <w:r>
        <w:t xml:space="preserve">Yhteistyökumppanimme @fathomcomment keskustelevat #Article50:n voimaantulon taloudellisista vaikutuksista. #TRFinRisk https://t.co/J1TkVRgKf3 https://t.co/69Qsgjdthb https://t.co/69Qsgjdthb</w:t>
      </w:r>
    </w:p>
    <w:p>
      <w:r>
        <w:rPr>
          <w:b/>
          <w:u w:val="single"/>
        </w:rPr>
        <w:t xml:space="preserve">243855</w:t>
      </w:r>
    </w:p>
    <w:p>
      <w:r>
        <w:t xml:space="preserve">Ansaitseminen saa sinut tuntemaan olosi hyväksi ... Lisää Oinas https://t.co/VC5otxIm5C</w:t>
      </w:r>
    </w:p>
    <w:p>
      <w:r>
        <w:rPr>
          <w:b/>
          <w:u w:val="single"/>
        </w:rPr>
        <w:t xml:space="preserve">243856</w:t>
      </w:r>
    </w:p>
    <w:p>
      <w:r>
        <w:t xml:space="preserve">@bloggingmomof4 oh yeah!!!! Mä oon murojen narkkari!!!! Ehdottomasti minunlaiseni bileet woo hoo!!!! #CerealShakeup</w:t>
      </w:r>
    </w:p>
    <w:p>
      <w:r>
        <w:rPr>
          <w:b/>
          <w:u w:val="single"/>
        </w:rPr>
        <w:t xml:space="preserve">243857</w:t>
      </w:r>
    </w:p>
    <w:p>
      <w:r>
        <w:t xml:space="preserve">Tämän illan CSU-muotinäytös on mahtava! Esillä on uskomatonta työtä lahjakkailta opiskelijoiltamme. Hyvin tehty! -f</w:t>
      </w:r>
    </w:p>
    <w:p>
      <w:r>
        <w:rPr>
          <w:b/>
          <w:u w:val="single"/>
        </w:rPr>
        <w:t xml:space="preserve">243858</w:t>
      </w:r>
    </w:p>
    <w:p>
      <w:r>
        <w:t xml:space="preserve">Kaikki menneisyytesi ei kuulu nykyisyyteen. - Lolly Daskal #johtajuus #progressivedevelopment #inspiraatio #startup #startup</w:t>
      </w:r>
    </w:p>
    <w:p>
      <w:r>
        <w:rPr>
          <w:b/>
          <w:u w:val="single"/>
        </w:rPr>
        <w:t xml:space="preserve">243859</w:t>
      </w:r>
    </w:p>
    <w:p>
      <w:r>
        <w:t xml:space="preserve">Seurakunta, joka selvisi maailmanlopusta ja ilmaisee, että pelastus on uskossa. #1102 VisualHaggard https://t.co/u85WpWRWkO</w:t>
      </w:r>
    </w:p>
    <w:p>
      <w:r>
        <w:rPr>
          <w:b/>
          <w:u w:val="single"/>
        </w:rPr>
        <w:t xml:space="preserve">243860</w:t>
      </w:r>
    </w:p>
    <w:p>
      <w:r>
        <w:t xml:space="preserve">@crashwong Kiitos tästä. Minulla oli tämä pelko. Nyt tiedän, että olen edelleen tiellä enkä epäonnistunut &amp;amp; onnellinen siitä, että teen sitä mitä rakastan.</w:t>
      </w:r>
    </w:p>
    <w:p>
      <w:r>
        <w:rPr>
          <w:b/>
          <w:u w:val="single"/>
        </w:rPr>
        <w:t xml:space="preserve">243861</w:t>
      </w:r>
    </w:p>
    <w:p>
      <w:r>
        <w:t xml:space="preserve">anna minulle peniksesi:) @gazza231 @TonyLaugharne @RivasMrr76 @joao1750vitinho @Simonveal2 @Coimbra_Ramos @_JordanRussell1 https://t.co/51acX5EBzJ https://t.co/51acX5EBzJ</w:t>
      </w:r>
    </w:p>
    <w:p>
      <w:r>
        <w:rPr>
          <w:b/>
          <w:u w:val="single"/>
        </w:rPr>
        <w:t xml:space="preserve">243862</w:t>
      </w:r>
    </w:p>
    <w:p>
      <w:r>
        <w:t xml:space="preserve">Tämä tarina sai minut ajattelemaan @callow_explorer &amp;amp; meidän keskustelut tekniikan muuttumisesta vuosien varrella! https://t.co/eABrlLciT3</w:t>
      </w:r>
    </w:p>
    <w:p>
      <w:r>
        <w:rPr>
          <w:b/>
          <w:u w:val="single"/>
        </w:rPr>
        <w:t xml:space="preserve">243863</w:t>
      </w:r>
    </w:p>
    <w:p>
      <w:r>
        <w:t xml:space="preserve">#TDiHR 1.4.2012 Gennadi Dorochenkon valmentama Hero of Order, jonka ratsastaa Eddie Martin Jr, voittaa Louisiana Derbyn https://t.co/ANCHitIn6E</w:t>
      </w:r>
    </w:p>
    <w:p>
      <w:r>
        <w:rPr>
          <w:b/>
          <w:u w:val="single"/>
        </w:rPr>
        <w:t xml:space="preserve">243864</w:t>
      </w:r>
    </w:p>
    <w:p>
      <w:r>
        <w:t xml:space="preserve">Jos Yhdysvallat haluaa leikata ulkomaanapua, näyttää siltä, että joku muu on valmis ottamaan vastuun. https://t.co/6hj8ZKkVfV.</w:t>
      </w:r>
    </w:p>
    <w:p>
      <w:r>
        <w:rPr>
          <w:b/>
          <w:u w:val="single"/>
        </w:rPr>
        <w:t xml:space="preserve">243865</w:t>
      </w:r>
    </w:p>
    <w:p>
      <w:r>
        <w:t xml:space="preserve">Juuri silloin, kun tajuan, kuinka univajeessa ja uupunut olen. Kiitos.</w:t>
        <w:br/>
        <w:t xml:space="preserve"> #onnittelut #immiserable #sickgirl #sickgirl</w:t>
      </w:r>
    </w:p>
    <w:p>
      <w:r>
        <w:rPr>
          <w:b/>
          <w:u w:val="single"/>
        </w:rPr>
        <w:t xml:space="preserve">243866</w:t>
      </w:r>
    </w:p>
    <w:p>
      <w:r>
        <w:t xml:space="preserve">#NowPlaying #ListenLive on https://t.co/e8xKQaZNxB Somebody Else by Rico Love #StayConnected #TheVoiceOfThePeople https://t.co/Gu3zYirkXP</w:t>
      </w:r>
    </w:p>
    <w:p>
      <w:r>
        <w:rPr>
          <w:b/>
          <w:u w:val="single"/>
        </w:rPr>
        <w:t xml:space="preserve">243867</w:t>
      </w:r>
    </w:p>
    <w:p>
      <w:r>
        <w:t xml:space="preserve">@BethR_27516 @duskyprophet @SenSanders @SenWarren Kukaan ei vie oikeuksiasi. Se ei ole asian ydin. Jatkuva Bernien/HRC:n hyökkääminen edestakaisin - EI-PRODUKTIIVISTA.</w:t>
      </w:r>
    </w:p>
    <w:p>
      <w:r>
        <w:rPr>
          <w:b/>
          <w:u w:val="single"/>
        </w:rPr>
        <w:t xml:space="preserve">243868</w:t>
      </w:r>
    </w:p>
    <w:p>
      <w:r>
        <w:t xml:space="preserve">@wwe @WrestleMania pahoitteluni edellisestä kommentista Vegasista, luonnospiirros ei ollut @WWE:n tai sen tytäryhtiöiden lisensoima tai hyväksymä!</w:t>
      </w:r>
    </w:p>
    <w:p>
      <w:r>
        <w:rPr>
          <w:b/>
          <w:u w:val="single"/>
        </w:rPr>
        <w:t xml:space="preserve">243869</w:t>
      </w:r>
    </w:p>
    <w:p>
      <w:r>
        <w:t xml:space="preserve">@HardestyRae ikävä sinua myös! Super kiireinen lukukauden lopun kanssa, mutta meidän täytyy tavata parin viikon päästä...</w:t>
      </w:r>
    </w:p>
    <w:p>
      <w:r>
        <w:rPr>
          <w:b/>
          <w:u w:val="single"/>
        </w:rPr>
        <w:t xml:space="preserve">243870</w:t>
      </w:r>
    </w:p>
    <w:p>
      <w:r>
        <w:t xml:space="preserve">Jotain ei ole aivan oikein siinä, että baseballin kauden ensimmäinen peli pelataan Floridassa sijaitsevassa kupolissa.</w:t>
      </w:r>
    </w:p>
    <w:p>
      <w:r>
        <w:rPr>
          <w:b/>
          <w:u w:val="single"/>
        </w:rPr>
        <w:t xml:space="preserve">243871</w:t>
      </w:r>
    </w:p>
    <w:p>
      <w:r>
        <w:t xml:space="preserve">@neha_aks miellyttävillä kasvoilla ja persoonallisuudella. Iho pakkomielle elokuva teollisuus tekee paljon vahinkoa</w:t>
      </w:r>
    </w:p>
    <w:p>
      <w:r>
        <w:rPr>
          <w:b/>
          <w:u w:val="single"/>
        </w:rPr>
        <w:t xml:space="preserve">243872</w:t>
      </w:r>
    </w:p>
    <w:p>
      <w:r>
        <w:t xml:space="preserve">@cambridge_peter @WorzelB @Nigel_Farage @TelegraphNews Hänen twiittinsä levittää tarkoituksellisesti väärää tietoa sen varjolla, että juutalais-kristillistä kulttuuria vastaan hyökätään... 1/2</w:t>
      </w:r>
    </w:p>
    <w:p>
      <w:r>
        <w:rPr>
          <w:b/>
          <w:u w:val="single"/>
        </w:rPr>
        <w:t xml:space="preserve">243873</w:t>
      </w:r>
    </w:p>
    <w:p>
      <w:r>
        <w:t xml:space="preserve">5J: paras paikka QF 747:ssä, koska siellä on mahtava matkatavarasäilö.  Eikä naapureita. Ei ihan #misanthrope https://t.co/6E2A7xhmWJ https://t.co/6E2A7xhmWJ</w:t>
      </w:r>
    </w:p>
    <w:p>
      <w:r>
        <w:rPr>
          <w:b/>
          <w:u w:val="single"/>
        </w:rPr>
        <w:t xml:space="preserve">243874</w:t>
      </w:r>
    </w:p>
    <w:p>
      <w:r>
        <w:t xml:space="preserve">Tarkista voit elää ikuisesti maanpäällisessä paratiisissa 1982 POCKET HC. https://t.co/pdo8HsijSi, Jehova, Knorr https://t.co/OHftxZKADF via @eBay</w:t>
      </w:r>
    </w:p>
    <w:p>
      <w:r>
        <w:rPr>
          <w:b/>
          <w:u w:val="single"/>
        </w:rPr>
        <w:t xml:space="preserve">243875</w:t>
      </w:r>
    </w:p>
    <w:p>
      <w:r>
        <w:t xml:space="preserve">T✨@JoelmaKlaveren</w:t>
        <w:br/>
        <w:t xml:space="preserve">〡✨S💦</w:t>
        <w:br/>
        <w:t xml:space="preserve">〡〡 U✨@EllasFancy</w:t>
        <w:br/>
        <w:t xml:space="preserve">〡〡〡✨N💦</w:t>
        <w:br/>
        <w:t xml:space="preserve">〡〡🌊A✨@sandro_vxs</w:t>
        <w:br/>
        <w:t xml:space="preserve">〡✨✨M💦</w:t>
        <w:br/>
        <w:t xml:space="preserve">🌊 I✨@lurrodriguess</w:t>
        <w:br/>
        <w:t xml:space="preserve">〡✨S💦 </w:t>
        <w:t xml:space="preserve">〡✨S💦</w:t>
        <w:br/>
        <w:t xml:space="preserve">  〡〡🌊D✨@EuPolonium</w:t>
        <w:br/>
        <w:t xml:space="preserve"> 〡〡〡✨V💦#DomingoComTsunamiSdv</w:t>
      </w:r>
    </w:p>
    <w:p>
      <w:r>
        <w:rPr>
          <w:b/>
          <w:u w:val="single"/>
        </w:rPr>
        <w:t xml:space="preserve">243876</w:t>
      </w:r>
    </w:p>
    <w:p>
      <w:r>
        <w:t xml:space="preserve">ICYMI: Kun #AACR17 on alkamassa, tarkastelemme tiedettä, jota tutkijamme esittelevät konferenssissa: https://t.co/7oGnFPouq9 https://t.co/xO56rvjilT.</w:t>
      </w:r>
    </w:p>
    <w:p>
      <w:r>
        <w:rPr>
          <w:b/>
          <w:u w:val="single"/>
        </w:rPr>
        <w:t xml:space="preserve">243877</w:t>
      </w:r>
    </w:p>
    <w:p>
      <w:r>
        <w:t xml:space="preserve">@PriceIsRight 400 dollaria enemmän kuin mitä he antoivat vuonna 83!  Rakastan aina tarkkaa tarjousta!  #SociallyAwesomeTPIR</w:t>
      </w:r>
    </w:p>
    <w:p>
      <w:r>
        <w:rPr>
          <w:b/>
          <w:u w:val="single"/>
        </w:rPr>
        <w:t xml:space="preserve">243878</w:t>
      </w:r>
    </w:p>
    <w:p>
      <w:r>
        <w:t xml:space="preserve">@FoustJulie @jeannepelski Ja vieläpä syntymäpäivänäni! Stayin Alive: Bee Geesin musiikille - 16. huhtikuuta https://t.co/kQnlelWRvA https://t.co/kQnlelWRvA</w:t>
      </w:r>
    </w:p>
    <w:p>
      <w:r>
        <w:rPr>
          <w:b/>
          <w:u w:val="single"/>
        </w:rPr>
        <w:t xml:space="preserve">243879</w:t>
      </w:r>
    </w:p>
    <w:p>
      <w:r>
        <w:t xml:space="preserve">@EveKeneinan @AndrewLSeidel Mutta voisi sanoa, että se on uskonnollinen uskomusjärjestelmä. Koska se on uskomusjärjestelmä uskonnosta.</w:t>
      </w:r>
    </w:p>
    <w:p>
      <w:r>
        <w:rPr>
          <w:b/>
          <w:u w:val="single"/>
        </w:rPr>
        <w:t xml:space="preserve">243880</w:t>
      </w:r>
    </w:p>
    <w:p>
      <w:r>
        <w:t xml:space="preserve">Sain juuri 10% pois @Natural Girls Rock ja tämä mahtava kuponki jakaa kanssanne!!! #NaturalGirlsRockTeam #IamKellyJ https://t.co/r30WFTfCHP https://t.co/r30WFTfCHP</w:t>
      </w:r>
    </w:p>
    <w:p>
      <w:r>
        <w:rPr>
          <w:b/>
          <w:u w:val="single"/>
        </w:rPr>
        <w:t xml:space="preserve">243881</w:t>
      </w:r>
    </w:p>
    <w:p>
      <w:r>
        <w:t xml:space="preserve">EH hakee vapaaehtoisia potilas- ja perheneuvonantajia, jotka kertovat näkemyksiään syövänhoito-ohjelmista ja -palveluista. https://t.co/6yKieOD35N.</w:t>
      </w:r>
    </w:p>
    <w:p>
      <w:r>
        <w:rPr>
          <w:b/>
          <w:u w:val="single"/>
        </w:rPr>
        <w:t xml:space="preserve">243882</w:t>
      </w:r>
    </w:p>
    <w:p>
      <w:r>
        <w:t xml:space="preserve">Steven Defourilla on edessään kuntokilpailu, jotta hän on kunnossa Burnleyn matkalla Middlesbroughiin https://t.co/WYjI8QISUn #burnleyfc</w:t>
      </w:r>
    </w:p>
    <w:p>
      <w:r>
        <w:rPr>
          <w:b/>
          <w:u w:val="single"/>
        </w:rPr>
        <w:t xml:space="preserve">243883</w:t>
      </w:r>
    </w:p>
    <w:p>
      <w:r>
        <w:t xml:space="preserve">.@AlysonBruner on #Periscope: @cleveland19 @periscope https://t.co/B2ZkS4r2sW https://t.co/B2ZkS4r2sW</w:t>
      </w:r>
    </w:p>
    <w:p>
      <w:r>
        <w:rPr>
          <w:b/>
          <w:u w:val="single"/>
        </w:rPr>
        <w:t xml:space="preserve">243884</w:t>
      </w:r>
    </w:p>
    <w:p>
      <w:r>
        <w:t xml:space="preserve">@aaroncarter @karenve24750451</w:t>
        <w:br/>
        <w:t xml:space="preserve">hei babe, kappaleita albumi on alkuun Billboard on menestys ja erinomainen tuottaja aina siunauksia</w:t>
      </w:r>
    </w:p>
    <w:p>
      <w:r>
        <w:rPr>
          <w:b/>
          <w:u w:val="single"/>
        </w:rPr>
        <w:t xml:space="preserve">243885</w:t>
      </w:r>
    </w:p>
    <w:p>
      <w:r>
        <w:t xml:space="preserve">Rakastan titteliä "Chief Storyteller" - hyvä sekä #schoolpr ammattilaisille &amp;amp; Supts! #k12prchat #suptchat https://t.co/uZZguWwLxA https://t.co/uZZguWwLxA</w:t>
      </w:r>
    </w:p>
    <w:p>
      <w:r>
        <w:rPr>
          <w:b/>
          <w:u w:val="single"/>
        </w:rPr>
        <w:t xml:space="preserve">243886</w:t>
      </w:r>
    </w:p>
    <w:p>
      <w:r>
        <w:t xml:space="preserve">Stephanos sai Androksen Epainetoksen harrastamaan seksiä Neairan tyttären kanssa ja kiristi häntä.</w:t>
        <w:br/>
        <w:t xml:space="preserve"> Epainetos oli kuitenkin jo harrastanut seksiä Neairan kanssa.</w:t>
      </w:r>
    </w:p>
    <w:p>
      <w:r>
        <w:rPr>
          <w:b/>
          <w:u w:val="single"/>
        </w:rPr>
        <w:t xml:space="preserve">243887</w:t>
      </w:r>
    </w:p>
    <w:p>
      <w:r>
        <w:t xml:space="preserve">Kannattava franchising, joka käyttää urheilua auttamaan lapsia Teach, Grow, Achieve https://t.co/XAQ5CavRON @MaryLouKayser https://t.co/gj1d5XcMVG</w:t>
      </w:r>
    </w:p>
    <w:p>
      <w:r>
        <w:rPr>
          <w:b/>
          <w:u w:val="single"/>
        </w:rPr>
        <w:t xml:space="preserve">243888</w:t>
      </w:r>
    </w:p>
    <w:p>
      <w:r>
        <w:t xml:space="preserve">@SirWhiting Olemme pahoillamme siitä. Me &amp;amp olisi hyväksynyt maksun, yritys hylkäsi sen. Ole hyvä ja lähetä DM meille 1/2</w:t>
      </w:r>
    </w:p>
    <w:p>
      <w:r>
        <w:rPr>
          <w:b/>
          <w:u w:val="single"/>
        </w:rPr>
        <w:t xml:space="preserve">243889</w:t>
      </w:r>
    </w:p>
    <w:p>
      <w:r>
        <w:t xml:space="preserve">Aivan kuten asuintilasi on pyyhittävä ja mopattava säännöllisesti.... Lisää Neitsyt https://t.co/uB8X8cPfrg</w:t>
      </w:r>
    </w:p>
    <w:p>
      <w:r>
        <w:rPr>
          <w:b/>
          <w:u w:val="single"/>
        </w:rPr>
        <w:t xml:space="preserve">243890</w:t>
      </w:r>
    </w:p>
    <w:p>
      <w:r>
        <w:t xml:space="preserve">😧😧😧RT @UberFacts: USA on hyökännyt Syyrian hallitusta vastaan ja käynnistänyt yli 50 (cont) https://t.co/mtBggBbo4m</w:t>
      </w:r>
    </w:p>
    <w:p>
      <w:r>
        <w:rPr>
          <w:b/>
          <w:u w:val="single"/>
        </w:rPr>
        <w:t xml:space="preserve">243891</w:t>
      </w:r>
    </w:p>
    <w:p>
      <w:r>
        <w:t xml:space="preserve">ladysnowangel: 20% Alennuksen + Ilmainen Toimitus KAIKKI minun.</w:t>
        <w:br/>
        <w:t xml:space="preserve">ladysnowangel:</w:t>
        <w:br/>
        <w:br/>
        <w:t xml:space="preserve">20% Alennuksen + Ilmainen Toimitus KAIKKI... https://t.co/KizWXoQiVm</w:t>
      </w:r>
    </w:p>
    <w:p>
      <w:r>
        <w:rPr>
          <w:b/>
          <w:u w:val="single"/>
        </w:rPr>
        <w:t xml:space="preserve">243892</w:t>
      </w:r>
    </w:p>
    <w:p>
      <w:r>
        <w:t xml:space="preserve">Huomenna 4/6 @11-12! Ennakkoilmoittautuminen vaaditaan! Soita tänään tai käytä Intake-pakettia @ https://t.co/4XfdpsvDoc Odotamme innolla 2 c'n u! https://t.co/BpSTDGM42f</w:t>
      </w:r>
    </w:p>
    <w:p>
      <w:r>
        <w:rPr>
          <w:b/>
          <w:u w:val="single"/>
        </w:rPr>
        <w:t xml:space="preserve">243893</w:t>
      </w:r>
    </w:p>
    <w:p>
      <w:r>
        <w:t xml:space="preserve">Tule tapaamaan Pyhän Johanneksen evankelistan esikoulua Babies and Bumps 2017 -tapahtumaan! Pyhän Johanneksen evankelistaopiston opetusministeriö... https://t.co/UgvaJHTjBt...</w:t>
      </w:r>
    </w:p>
    <w:p>
      <w:r>
        <w:rPr>
          <w:b/>
          <w:u w:val="single"/>
        </w:rPr>
        <w:t xml:space="preserve">243894</w:t>
      </w:r>
    </w:p>
    <w:p>
      <w:r>
        <w:t xml:space="preserve">Sinun täytyy kokeilla tätä Rainbow Veggie Bakea lastesi kanssa! #Entry #BakeryFreshFriends - https://t.co/y5zKO2JB29 https://t.co/k4Rkq6MU6d https://t.co/k4Rkq6MU6d</w:t>
      </w:r>
    </w:p>
    <w:p>
      <w:r>
        <w:rPr>
          <w:b/>
          <w:u w:val="single"/>
        </w:rPr>
        <w:t xml:space="preserve">243895</w:t>
      </w:r>
    </w:p>
    <w:p>
      <w:r>
        <w:t xml:space="preserve">Obama palaa tiettävästi politiikkaan puuttuakseen Gerrymanderingiin - tässä on, mitä se on https://t.co/stDZ9vlAjA via @TeenVogue</w:t>
      </w:r>
    </w:p>
    <w:p>
      <w:r>
        <w:rPr>
          <w:b/>
          <w:u w:val="single"/>
        </w:rPr>
        <w:t xml:space="preserve">243896</w:t>
      </w:r>
    </w:p>
    <w:p>
      <w:r>
        <w:t xml:space="preserve">Uusimmat Trinityn Kinky-sivut! https://t.co/gGgLiOau0S Kiitos @troilee @garya1an @Barclay_PR #kirjailijat #readztulee!</w:t>
      </w:r>
    </w:p>
    <w:p>
      <w:r>
        <w:rPr>
          <w:b/>
          <w:u w:val="single"/>
        </w:rPr>
        <w:t xml:space="preserve">243897</w:t>
      </w:r>
    </w:p>
    <w:p>
      <w:r>
        <w:t xml:space="preserve">aikooko Harry vain julkaista singlen ja kaikki nämä haastattelut meille samaan aikaan ja sitten vain rentoutua ja katsoa, kun me sekoamme. lmao</w:t>
      </w:r>
    </w:p>
    <w:p>
      <w:r>
        <w:rPr>
          <w:b/>
          <w:u w:val="single"/>
        </w:rPr>
        <w:t xml:space="preserve">243898</w:t>
      </w:r>
    </w:p>
    <w:p>
      <w:r>
        <w:t xml:space="preserve">The Regrets of Cyrus Dodd koukutti minut ensimmäisestä sivusta lähtien. #99cents #kindle #kirjat https://t.co/YEgqFV19bn https://t.co/Jjlzx8kMcD</w:t>
      </w:r>
    </w:p>
    <w:p>
      <w:r>
        <w:rPr>
          <w:b/>
          <w:u w:val="single"/>
        </w:rPr>
        <w:t xml:space="preserve">243899</w:t>
      </w:r>
    </w:p>
    <w:p>
      <w:r>
        <w:t xml:space="preserve">Huhtikuun pilapäivästä on kulunut viikko, ja Jo on yhä raivoissaan siitä, että Krispy Kreme ei nimeä Yhdistyneen kuningaskunnan myymälöitään uudelleen "Krispy Creamiksi". J&amp;amp;S Xx 😂🍩🇬🇧 https://t.co/RgjwzV8aDe https://t.co/RgjwzV8aDe</w:t>
      </w:r>
    </w:p>
    <w:p>
      <w:r>
        <w:rPr>
          <w:b/>
          <w:u w:val="single"/>
        </w:rPr>
        <w:t xml:space="preserve">243900</w:t>
      </w:r>
    </w:p>
    <w:p>
      <w:r>
        <w:t xml:space="preserve">@DemocratSoldier FBI:llä on paljon soluja. FBI:n osalta yksi joutuu suorittamaan 85% vankilatuomiosta. Osavaltiossa istutaan 1/2 tuomiosta.</w:t>
      </w:r>
    </w:p>
    <w:p>
      <w:r>
        <w:rPr>
          <w:b/>
          <w:u w:val="single"/>
        </w:rPr>
        <w:t xml:space="preserve">243901</w:t>
      </w:r>
    </w:p>
    <w:p>
      <w:r>
        <w:t xml:space="preserve">Hei, @emtothea , halusin vain sanoa, että twiittisi onnistuvat aina parantamaan päivääni! Kiitos kun olet mahtava!</w:t>
      </w:r>
    </w:p>
    <w:p>
      <w:r>
        <w:rPr>
          <w:b/>
          <w:u w:val="single"/>
        </w:rPr>
        <w:t xml:space="preserve">243902</w:t>
      </w:r>
    </w:p>
    <w:p>
      <w:r>
        <w:t xml:space="preserve">Tiedän, että Keds Janice istuu jossain piilossa todistajansuojelupipo päässään tuon Pepsi-flopin jälkeen. Hän luuli, että</w:t>
      </w:r>
    </w:p>
    <w:p>
      <w:r>
        <w:rPr>
          <w:b/>
          <w:u w:val="single"/>
        </w:rPr>
        <w:t xml:space="preserve">243903</w:t>
      </w:r>
    </w:p>
    <w:p>
      <w:r>
        <w:t xml:space="preserve">Osallistuin arvontaan, jossa minulla on mahdollisuus voittaa "Scuba Diving Gloves, Dive &amp;amp; Sail 3mm Neopren..." by DIVE &amp;amp; SAIL. https://t.co/gcGEorUhb0 #giveaway</w:t>
      </w:r>
    </w:p>
    <w:p>
      <w:r>
        <w:rPr>
          <w:b/>
          <w:u w:val="single"/>
        </w:rPr>
        <w:t xml:space="preserve">243904</w:t>
      </w:r>
    </w:p>
    <w:p>
      <w:r>
        <w:t xml:space="preserve">"On niitä päiviä, jolloin on vaikea laittaa jalka toisen eteen, mutta juuri silloin syntyy mestareita" McNally</w:t>
      </w:r>
    </w:p>
    <w:p>
      <w:r>
        <w:rPr>
          <w:b/>
          <w:u w:val="single"/>
        </w:rPr>
        <w:t xml:space="preserve">243905</w:t>
      </w:r>
    </w:p>
    <w:p>
      <w:r>
        <w:t xml:space="preserve">@TeslaModelX Käy katsomassa Kickstarter-sivuni!  Kiitos paljon kaikesta palautteesta https://t.co/eB2Yu8UaDV</w:t>
      </w:r>
    </w:p>
    <w:p>
      <w:r>
        <w:rPr>
          <w:b/>
          <w:u w:val="single"/>
        </w:rPr>
        <w:t xml:space="preserve">243906</w:t>
      </w:r>
    </w:p>
    <w:p>
      <w:r>
        <w:t xml:space="preserve">Hyvää huomenta @animematsuri 💖 Anteeksi etten päivittänyt, mutta viime yönä ei ollut hyvä olo... https://t.co/WiTZx4vLhd ...</w:t>
      </w:r>
    </w:p>
    <w:p>
      <w:r>
        <w:rPr>
          <w:b/>
          <w:u w:val="single"/>
        </w:rPr>
        <w:t xml:space="preserve">243907</w:t>
      </w:r>
    </w:p>
    <w:p>
      <w:r>
        <w:t xml:space="preserve">Käteistä autoille ja Bakkies, onnettomuus vaurioitunut, käytetty, ei Runners | | | Muu autoilu | 63161288 | Roskapostin luokitukset https://t.co/4TgwQIDI2G https://t.co/4TgwQIDI2G</w:t>
      </w:r>
    </w:p>
    <w:p>
      <w:r>
        <w:rPr>
          <w:b/>
          <w:u w:val="single"/>
        </w:rPr>
        <w:t xml:space="preserve">243908</w:t>
      </w:r>
    </w:p>
    <w:p>
      <w:r>
        <w:t xml:space="preserve">Tekoäly auttaa videoalustoja hyödyntämään paremmin rahaa https://t.co/td4sX8bHKy https://t.co/gxREeWYv1X https://t.co/gxREeWYv1X</w:t>
      </w:r>
    </w:p>
    <w:p>
      <w:r>
        <w:rPr>
          <w:b/>
          <w:u w:val="single"/>
        </w:rPr>
        <w:t xml:space="preserve">243909</w:t>
      </w:r>
    </w:p>
    <w:p>
      <w:r>
        <w:t xml:space="preserve">4X LED takavalot Lamppu Oikea + vasen Fit VW Jetta MK5 Sedan https://t.co/OZENCdic3Y https://t.co/zupR1W8gP4 https://t.co/zupR1W8gP4</w:t>
      </w:r>
    </w:p>
    <w:p>
      <w:r>
        <w:rPr>
          <w:b/>
          <w:u w:val="single"/>
        </w:rPr>
        <w:t xml:space="preserve">243910</w:t>
      </w:r>
    </w:p>
    <w:p>
      <w:r>
        <w:t xml:space="preserve">1 tweep seurasi (kiitos!), eikä kukaan ole poistanut seuraamistani viimeisen päivän aikana. Kiitos https://t.co/CeGpAzxHWq.</w:t>
      </w:r>
    </w:p>
    <w:p>
      <w:r>
        <w:rPr>
          <w:b/>
          <w:u w:val="single"/>
        </w:rPr>
        <w:t xml:space="preserve">243911</w:t>
      </w:r>
    </w:p>
    <w:p>
      <w:r>
        <w:br/>
        <w:t xml:space="preserve">https://t.co/9PxriaesYr Student assn quick antaa vastineen. Peittääkseen lisätutkimukset?</w:t>
      </w:r>
    </w:p>
    <w:p>
      <w:r>
        <w:rPr>
          <w:b/>
          <w:u w:val="single"/>
        </w:rPr>
        <w:t xml:space="preserve">243912</w:t>
      </w:r>
    </w:p>
    <w:p>
      <w:r>
        <w:t xml:space="preserve">PÄIVITTÄINEN VINKKI: Jos sinulla on pitkät hiukset, älä kuivata niitä jatkuvalla shampoopesulla. Pese ne kahden tai kolmen päivän välein ja käytä jätettävää hoitoainetta.</w:t>
      </w:r>
    </w:p>
    <w:p>
      <w:r>
        <w:rPr>
          <w:b/>
          <w:u w:val="single"/>
        </w:rPr>
        <w:t xml:space="preserve">243913</w:t>
      </w:r>
    </w:p>
    <w:p>
      <w:r>
        <w:t xml:space="preserve">Niinpä. Kirjautunut sisään. En löytänyt F00'. Ohje on kadonnut. Ai niin. Ei yllätä. onhan se kuitenkin neitsyt. @virginmedia</w:t>
      </w:r>
    </w:p>
    <w:p>
      <w:r>
        <w:rPr>
          <w:b/>
          <w:u w:val="single"/>
        </w:rPr>
        <w:t xml:space="preserve">243914</w:t>
      </w:r>
    </w:p>
    <w:p>
      <w:r>
        <w:t xml:space="preserve">Liityin ipsyyn lähinnä söpöjen pikku pussien takia, joita voin käyttää taidetarvikkeille, mutta nyt parannan meikkipeliäni.</w:t>
      </w:r>
    </w:p>
    <w:p>
      <w:r>
        <w:rPr>
          <w:b/>
          <w:u w:val="single"/>
        </w:rPr>
        <w:t xml:space="preserve">243915</w:t>
      </w:r>
    </w:p>
    <w:p>
      <w:r>
        <w:t xml:space="preserve">@PebbleInWaters Menneen vuoden oppitunnit, jotka muuttivat minua #lessonslearn https://t.co/kuVtE8LVsg #koulutuskehitys #poetryshortstories</w:t>
      </w:r>
    </w:p>
    <w:p>
      <w:r>
        <w:rPr>
          <w:b/>
          <w:u w:val="single"/>
        </w:rPr>
        <w:t xml:space="preserve">243916</w:t>
      </w:r>
    </w:p>
    <w:p>
      <w:r>
        <w:t xml:space="preserve">Paljon mietiskellyt?</w:t>
        <w:t xml:space="preserve">Anna kaikkien tietää joogassa, kuntosalilla &amp;amp; kaikkialla w/ UR head-turning new tshirt!</w:t>
        <w:br/>
        <w:t xml:space="preserve">https://t.co/64L6SLiTFc</w:t>
        <w:br/>
        <w:t xml:space="preserve">#1YF #meditate https://t.co/WEthuKDHHj</w:t>
      </w:r>
    </w:p>
    <w:p>
      <w:r>
        <w:rPr>
          <w:b/>
          <w:u w:val="single"/>
        </w:rPr>
        <w:t xml:space="preserve">243917</w:t>
      </w:r>
    </w:p>
    <w:p>
      <w:r>
        <w:t xml:space="preserve">#np #NowPlaying While The Others Are Talking... by RX Labs05 #kuuntele nyt@ https://t.co/gfGPS40xhU https://t.co/nl87ekluye</w:t>
      </w:r>
    </w:p>
    <w:p>
      <w:r>
        <w:rPr>
          <w:b/>
          <w:u w:val="single"/>
        </w:rPr>
        <w:t xml:space="preserve">243918</w:t>
      </w:r>
    </w:p>
    <w:p>
      <w:r>
        <w:t xml:space="preserve">@tamilwin ''Nainen, joka julkaisi #lankan sotarikoksia, sai sakot ! Vaiennetaan ihmisiä, jotka kaipaavat oikeutta? https://t.co/x3KgEMvANi</w:t>
      </w:r>
    </w:p>
    <w:p>
      <w:r>
        <w:rPr>
          <w:b/>
          <w:u w:val="single"/>
        </w:rPr>
        <w:t xml:space="preserve">243919</w:t>
      </w:r>
    </w:p>
    <w:p>
      <w:r>
        <w:t xml:space="preserve">Tykkäsin @dillongoo:n @YouTube-videosta https://t.co/4620u1ISYE Overwatch-kissat - "We Are Katsuwatch" - Cinematic Teaser -elokuvavideo</w:t>
      </w:r>
    </w:p>
    <w:p>
      <w:r>
        <w:rPr>
          <w:b/>
          <w:u w:val="single"/>
        </w:rPr>
        <w:t xml:space="preserve">243920</w:t>
      </w:r>
    </w:p>
    <w:p>
      <w:r>
        <w:t xml:space="preserve">Tein oman kuviopaperin, mikä tekee tästä teoksesta yhden kaikkien aikojen suosikeistani! #suminagashi #handmade #handcut https://t.co/nZ7DnZ9nAR</w:t>
      </w:r>
    </w:p>
    <w:p>
      <w:r>
        <w:rPr>
          <w:b/>
          <w:u w:val="single"/>
        </w:rPr>
        <w:t xml:space="preserve">243921</w:t>
      </w:r>
    </w:p>
    <w:p>
      <w:r>
        <w:t xml:space="preserve">USD: EUR/USD matkalla kohti 1,12 - BTMU https://t.co/wCuqVK5OKp https://t.co/88GyS3AR3k https://t.co/88GyS3AR3k</w:t>
      </w:r>
    </w:p>
    <w:p>
      <w:r>
        <w:rPr>
          <w:b/>
          <w:u w:val="single"/>
        </w:rPr>
        <w:t xml:space="preserve">243922</w:t>
      </w:r>
    </w:p>
    <w:p>
      <w:r>
        <w:t xml:space="preserve">Pant jatkaa yksinäisenä! Hän saa kuutosen viimeisellä pallolla, #DD 137/7 18 oversissa #RCBvDD #PlayBold</w:t>
      </w:r>
    </w:p>
    <w:p>
      <w:r>
        <w:rPr>
          <w:b/>
          <w:u w:val="single"/>
        </w:rPr>
        <w:t xml:space="preserve">243923</w:t>
      </w:r>
    </w:p>
    <w:p>
      <w:r>
        <w:t xml:space="preserve">Arvio tästä maaliskuun kuukaudesta:</w:t>
        <w:br/>
        <w:t xml:space="preserve"> ROI:</w:t>
        <w:br/>
        <w:t xml:space="preserve">NBA</w:t>
        <w:br/>
        <w:t xml:space="preserve">Jalkapallo</w:t>
        <w:br/>
        <w:br/>
        <w:t xml:space="preserve">Kuukausi oli vaikea, mutta päädyimme pääosin positiiviseen lopputulokseen</w:t>
        <w:br/>
        <w:t xml:space="preserve"> #money https://t.co/k25L51NIcH</w:t>
      </w:r>
    </w:p>
    <w:p>
      <w:r>
        <w:rPr>
          <w:b/>
          <w:u w:val="single"/>
        </w:rPr>
        <w:t xml:space="preserve">243924</w:t>
      </w:r>
    </w:p>
    <w:p>
      <w:r>
        <w:t xml:space="preserve">@chattyantisoc roikkui #gordonparksin vieressä. Kuka olisi uskonut. #kstate #damondavis #allhandsondeck https://t.co/R9LRwQ5xHd</w:t>
      </w:r>
    </w:p>
    <w:p>
      <w:r>
        <w:rPr>
          <w:b/>
          <w:u w:val="single"/>
        </w:rPr>
        <w:t xml:space="preserve">243925</w:t>
      </w:r>
    </w:p>
    <w:p>
      <w:r>
        <w:t xml:space="preserve">@northcrater Joo, mutta tykkään kommentoida tuota aina kun otat selfien, koska ne näyttävät aina tuollaisilta.</w:t>
      </w:r>
    </w:p>
    <w:p>
      <w:r>
        <w:rPr>
          <w:b/>
          <w:u w:val="single"/>
        </w:rPr>
        <w:t xml:space="preserve">243926</w:t>
      </w:r>
    </w:p>
    <w:p>
      <w:r>
        <w:t xml:space="preserve">Valmiina kuuntelemaan @npch:n puheenvuoroa ohjelmistojen lähdekoodin fokusryhmästä #RDAPlenary @EMBL_ABR https://t.co/ysN6V7oQ4o</w:t>
      </w:r>
    </w:p>
    <w:p>
      <w:r>
        <w:rPr>
          <w:b/>
          <w:u w:val="single"/>
        </w:rPr>
        <w:t xml:space="preserve">243927</w:t>
      </w:r>
    </w:p>
    <w:p>
      <w:r>
        <w:t xml:space="preserve">@verandashop @KyleNeubeck Hyvänen aika, et voi olla tosissasi tämän kommentin kanssa. Sinunlaisesi ihmiset saavat Penn State -yhteisön näyttämään huonolta.</w:t>
      </w:r>
    </w:p>
    <w:p>
      <w:r>
        <w:rPr>
          <w:b/>
          <w:u w:val="single"/>
        </w:rPr>
        <w:t xml:space="preserve">243928</w:t>
      </w:r>
    </w:p>
    <w:p>
      <w:r>
        <w:t xml:space="preserve">Tutustu tähän mahtavaan tarjoukseen Aeris Donut Pillow https://t.co/AFPA9eSAVD Käytä CXVR83WH säästääksesi %50 https://t.co/hk3ndMHWcX #giveaway</w:t>
      </w:r>
    </w:p>
    <w:p>
      <w:r>
        <w:rPr>
          <w:b/>
          <w:u w:val="single"/>
        </w:rPr>
        <w:t xml:space="preserve">243929</w:t>
      </w:r>
    </w:p>
    <w:p>
      <w:r>
        <w:t xml:space="preserve">@JoyAnnReid @mrburlesk Näin tuon jutun: He käyttäytyivät kuin heidät olisi aivopesty. Sitten he huomasivat kävelevänsä kaiken takaisin. Trump U:sta valmistuneet, epäilemättä.</w:t>
      </w:r>
    </w:p>
    <w:p>
      <w:r>
        <w:rPr>
          <w:b/>
          <w:u w:val="single"/>
        </w:rPr>
        <w:t xml:space="preserve">243930</w:t>
      </w:r>
    </w:p>
    <w:p>
      <w:r>
        <w:t xml:space="preserve">Rakastatko #xxx? Tai jotain #kuumaa? Tämä #video on paljon parempi: https://t.co/HxDpJduemO https://t.co/LFrvhpAIpf https://t.co/LFrvhpAIpf</w:t>
      </w:r>
    </w:p>
    <w:p>
      <w:r>
        <w:rPr>
          <w:b/>
          <w:u w:val="single"/>
        </w:rPr>
        <w:t xml:space="preserve">243931</w:t>
      </w:r>
    </w:p>
    <w:p>
      <w:r>
        <w:t xml:space="preserve">Halaf juoni on sekaisin nyt, u voi ennustaa mitä tulee seuraavaksi! Se on kuin pienen budjetin elokuva usenge mtupu https://t.co/3A5LZj79i3</w:t>
      </w:r>
    </w:p>
    <w:p>
      <w:r>
        <w:rPr>
          <w:b/>
          <w:u w:val="single"/>
        </w:rPr>
        <w:t xml:space="preserve">243932</w:t>
      </w:r>
    </w:p>
    <w:p>
      <w:r>
        <w:t xml:space="preserve">"PÄIVITTÄISET MEDITAATIOT JA VAHVISTUKSET - 203" Albert Finch Ministry -sivustolla: https://t.co/lBZATM0605.</w:t>
      </w:r>
    </w:p>
    <w:p>
      <w:r>
        <w:rPr>
          <w:b/>
          <w:u w:val="single"/>
        </w:rPr>
        <w:t xml:space="preserve">243933</w:t>
      </w:r>
    </w:p>
    <w:p>
      <w:r>
        <w:t xml:space="preserve">@Caitlyn8787 Humalassa, selvinpäin. Sillä ei ole väliä. Se on silti hyvin seksikästä. Minun pitäisi lisätä kokoelmaani. Xx</w:t>
      </w:r>
    </w:p>
    <w:p>
      <w:r>
        <w:rPr>
          <w:b/>
          <w:u w:val="single"/>
        </w:rPr>
        <w:t xml:space="preserve">243934</w:t>
      </w:r>
    </w:p>
    <w:p>
      <w:r>
        <w:t xml:space="preserve">Saattaa tuntua siltä, että muut työntävät sinua tänään, mutta sinä... Lisätietoja Libra https://t.co/U4HdGCoip8</w:t>
      </w:r>
    </w:p>
    <w:p>
      <w:r>
        <w:rPr>
          <w:b/>
          <w:u w:val="single"/>
        </w:rPr>
        <w:t xml:space="preserve">243935</w:t>
      </w:r>
    </w:p>
    <w:p>
      <w:r>
        <w:t xml:space="preserve">@cindynorth1 @KW_SS55 @InternetEh He antoivat meille internetin ja matkapuhelimet, olemme heille kiitollisuudenvelassa.</w:t>
      </w:r>
    </w:p>
    <w:p>
      <w:r>
        <w:rPr>
          <w:b/>
          <w:u w:val="single"/>
        </w:rPr>
        <w:t xml:space="preserve">243936</w:t>
      </w:r>
    </w:p>
    <w:p>
      <w:r>
        <w:t xml:space="preserve">Tietoja, jotka liittyvät capturance ja rajat areenalla on rajoitettu, jota tarkoitamme mitään niistä Yhdysvalloissa ja tänään.</w:t>
      </w:r>
    </w:p>
    <w:p>
      <w:r>
        <w:rPr>
          <w:b/>
          <w:u w:val="single"/>
        </w:rPr>
        <w:t xml:space="preserve">243937</w:t>
      </w:r>
    </w:p>
    <w:p>
      <w:r>
        <w:t xml:space="preserve">Oletko ylistänyt Jumalaa tänään?</w:t>
        <w:br/>
        <w:t xml:space="preserve">Kutsu näitä nimiä, älä lopeta</w:t>
        <w:br/>
        <w:br/>
        <w:t xml:space="preserve">1.</w:t>
        <w:t xml:space="preserve">Wonderful</w:t>
        <w:br/>
        <w:t xml:space="preserve">2.</w:t>
        <w:t xml:space="preserve">Neuvonantaja</w:t>
        <w:br/>
        <w:t xml:space="preserve">3.</w:t>
        <w:t xml:space="preserve">Rauhan ruhtinas</w:t>
        <w:br/>
        <w:t xml:space="preserve">4.... https://t.co/hNfJsv0aH7</w:t>
      </w:r>
    </w:p>
    <w:p>
      <w:r>
        <w:rPr>
          <w:b/>
          <w:u w:val="single"/>
        </w:rPr>
        <w:t xml:space="preserve">243938</w:t>
      </w:r>
    </w:p>
    <w:p>
      <w:r>
        <w:t xml:space="preserve">Olen innoissani voidessani esitellä huomenna Bostonissa järjestettävässä 13. Early Stage Life Scince -konferenssissa, jonka isäntänä toimii #Merck $MRK @Merck https://t.co/DXAjudILJT] https://t.co/rnSrdgBmrr</w:t>
      </w:r>
    </w:p>
    <w:p>
      <w:r>
        <w:rPr>
          <w:b/>
          <w:u w:val="single"/>
        </w:rPr>
        <w:t xml:space="preserve">243939</w:t>
      </w:r>
    </w:p>
    <w:p>
      <w:r>
        <w:t xml:space="preserve">sen hauska bc ihmiset ajattelevat im hiljainen</w:t>
        <w:br/>
        <w:br/>
        <w:t xml:space="preserve">mutta im vain kuunnella everyones convos</w:t>
        <w:br/>
        <w:br/>
        <w:t xml:space="preserve">ja selvittää ur heikkoudet</w:t>
        <w:br/>
        <w:br/>
        <w:t xml:space="preserve">tuhota u myöhemmin elämässäsi</w:t>
      </w:r>
    </w:p>
    <w:p>
      <w:r>
        <w:rPr>
          <w:b/>
          <w:u w:val="single"/>
        </w:rPr>
        <w:t xml:space="preserve">243940</w:t>
      </w:r>
    </w:p>
    <w:p>
      <w:r>
        <w:t xml:space="preserve">Scott Slimroll Hard Roll paperipyyheannostelija, kosketusnäyttö, vetopyyhe (10442) https://t.co/pXbhXwEFYr https://t.co/FbNxh7sQmD</w:t>
      </w:r>
    </w:p>
    <w:p>
      <w:r>
        <w:rPr>
          <w:b/>
          <w:u w:val="single"/>
        </w:rPr>
        <w:t xml:space="preserve">243941</w:t>
      </w:r>
    </w:p>
    <w:p>
      <w:r>
        <w:t xml:space="preserve">.@selenagomez on takertuva AF ja kehonkielen asiantuntija vahvisti sen. https://t.co/ei1TLXzWo3 https://t.co/uHTsEdfFpD</w:t>
      </w:r>
    </w:p>
    <w:p>
      <w:r>
        <w:rPr>
          <w:b/>
          <w:u w:val="single"/>
        </w:rPr>
        <w:t xml:space="preserve">243942</w:t>
      </w:r>
    </w:p>
    <w:p>
      <w:r>
        <w:t xml:space="preserve">@SIMONEmaybin @JulieSilverMD Kiitos, että olit mukana konferenssissa tänä vuonna - olen niin iloinen, että pidit sitä niin hyödyllisenä. Odotan innolla yhteydenpitoa!</w:t>
      </w:r>
    </w:p>
    <w:p>
      <w:r>
        <w:rPr>
          <w:b/>
          <w:u w:val="single"/>
        </w:rPr>
        <w:t xml:space="preserve">243943</w:t>
      </w:r>
    </w:p>
    <w:p>
      <w:r>
        <w:t xml:space="preserve">Toytec Lifts muuttaa tällä viikolla uuteen pääkonttoriimme Denverin sydämeen, Coloradoon. Seuraa tätä sivua suoraa... https://t.co/AgiLDFc4fN...</w:t>
      </w:r>
    </w:p>
    <w:p>
      <w:r>
        <w:rPr>
          <w:b/>
          <w:u w:val="single"/>
        </w:rPr>
        <w:t xml:space="preserve">243944</w:t>
      </w:r>
    </w:p>
    <w:p>
      <w:r>
        <w:t xml:space="preserve">71 päivän viettäminen vastasyntyneiden teho-osastolla vierailemalla ja tarkkailemalla vauvaa sen sijaan, että olisit synnyttänyt häntä, ei ole äitiyslomaa #mothersmatter #dail https://t.co/oEGFqSKJkf.</w:t>
      </w:r>
    </w:p>
    <w:p>
      <w:r>
        <w:rPr>
          <w:b/>
          <w:u w:val="single"/>
        </w:rPr>
        <w:t xml:space="preserve">243945</w:t>
      </w:r>
    </w:p>
    <w:p>
      <w:r>
        <w:t xml:space="preserve">@gallagher1424 "ISIS-tyypit juoksentelevat ympäri Syyriaa ja tappavat ihmisiä" Joten miksi emme päästä pakolaisia (syyrialaisia) sisään? Yksikään yhdysvaltalainen pakolainen tai syyrialainen ei ole terrorisoinut Yhdysvaltoja.</w:t>
      </w:r>
    </w:p>
    <w:p>
      <w:r>
        <w:rPr>
          <w:b/>
          <w:u w:val="single"/>
        </w:rPr>
        <w:t xml:space="preserve">243946</w:t>
      </w:r>
    </w:p>
    <w:p>
      <w:r>
        <w:t xml:space="preserve">"Ihme voi tapahtua nyt, sillä Herran Henki on täällä" Nähdään 8. huhtikuuta 2017!</w:t>
        <w:br/>
        <w:t xml:space="preserve"> #CellMiracleCatch2017 https://t.co/A20H7PH1Di https://t.co/A20H7PH1Di</w:t>
      </w:r>
    </w:p>
    <w:p>
      <w:r>
        <w:rPr>
          <w:b/>
          <w:u w:val="single"/>
        </w:rPr>
        <w:t xml:space="preserve">243947</w:t>
      </w:r>
    </w:p>
    <w:p>
      <w:r>
        <w:t xml:space="preserve">19 ihmistä seurasi minua ja 8 ihmistä ei seurannut minua // automaattisesti tarkistettu https://t.co/F6e2h7uRGH mukaan.</w:t>
      </w:r>
    </w:p>
    <w:p>
      <w:r>
        <w:rPr>
          <w:b/>
          <w:u w:val="single"/>
        </w:rPr>
        <w:t xml:space="preserve">243948</w:t>
      </w:r>
    </w:p>
    <w:p>
      <w:r>
        <w:t xml:space="preserve">Kuoleminen vankilassa: Järkyttävää, että rankaisemme rangaistuja ja vaarannamme haavoittuvia https://t.co/HhyVxa8aB3</w:t>
      </w:r>
    </w:p>
    <w:p>
      <w:r>
        <w:rPr>
          <w:b/>
          <w:u w:val="single"/>
        </w:rPr>
        <w:t xml:space="preserve">243949</w:t>
      </w:r>
    </w:p>
    <w:p>
      <w:r>
        <w:t xml:space="preserve">@DevaShailesh @Lenovo_in olen myös bro.....volte ei tarjoa.....akun käyttöikä huonointa........rahan tuhlausta .......(halpispuhelimet ovat volte tukea rs4000</w:t>
      </w:r>
    </w:p>
    <w:p>
      <w:r>
        <w:rPr>
          <w:b/>
          <w:u w:val="single"/>
        </w:rPr>
        <w:t xml:space="preserve">243950</w:t>
      </w:r>
    </w:p>
    <w:p>
      <w:r>
        <w:t xml:space="preserve">Lyön vetoa, että henkilö, joka lähettää sähköpostitse golf-rangaistuksia 24 tuntia tapahtuman jälkeen, on todella iloinen ihminen juhlissa.</w:t>
      </w:r>
    </w:p>
    <w:p>
      <w:r>
        <w:rPr>
          <w:b/>
          <w:u w:val="single"/>
        </w:rPr>
        <w:t xml:space="preserve">243951</w:t>
      </w:r>
    </w:p>
    <w:p>
      <w:r>
        <w:t xml:space="preserve">Ennen kuin eurooppalaiset kristityt pakottivat sukupuoliroolit, intiaanit tunnustivat 5 sukupuolta https://t.co/mnqAli2ONt</w:t>
      </w:r>
    </w:p>
    <w:p>
      <w:r>
        <w:rPr>
          <w:b/>
          <w:u w:val="single"/>
        </w:rPr>
        <w:t xml:space="preserve">243952</w:t>
      </w:r>
    </w:p>
    <w:p>
      <w:r>
        <w:t xml:space="preserve">Älykkyyden ydin on kyky ennustaa</w:t>
        <w:br/>
        <w:t xml:space="preserve">- Suunnitellaksemme tulevaisuutta simuloimme maailmaa</w:t>
        <w:br/>
        <w:t xml:space="preserve">- Toteutetut toimet minimoivat ennustetut kustannukset</w:t>
      </w:r>
    </w:p>
    <w:p>
      <w:r>
        <w:rPr>
          <w:b/>
          <w:u w:val="single"/>
        </w:rPr>
        <w:t xml:space="preserve">243953</w:t>
      </w:r>
    </w:p>
    <w:p>
      <w:r>
        <w:t xml:space="preserve">Viinilahjasetti - Viini ja juusto - Viinikorkki - Executive Gift - Barware - Cutting Board -... https://t.co/De79e98NwS #bestofetsy #threedames https://t.co/FErE79n2X9</w:t>
      </w:r>
    </w:p>
    <w:p>
      <w:r>
        <w:rPr>
          <w:b/>
          <w:u w:val="single"/>
        </w:rPr>
        <w:t xml:space="preserve">243954</w:t>
      </w:r>
    </w:p>
    <w:p>
      <w:r>
        <w:t xml:space="preserve">UUSI 3Movements MEN kvartsi rannekello Vintage Punk Dial Reloj nahka kello https://t.co/opmNqAgeQz https://t.co/NdQ9kT0lZw</w:t>
      </w:r>
    </w:p>
    <w:p>
      <w:r>
        <w:rPr>
          <w:b/>
          <w:u w:val="single"/>
        </w:rPr>
        <w:t xml:space="preserve">243955</w:t>
      </w:r>
    </w:p>
    <w:p>
      <w:r>
        <w:t xml:space="preserve">@MIGlutenFreeGal:n paastonajan resepti, jolla valmistetaan mahtavia #gluteenittomia lohiburgereita! https://t.co/MtaP7gLsfq</w:t>
        <w:br/>
        <w:t xml:space="preserve">#whatceliacseat #celiac</w:t>
      </w:r>
    </w:p>
    <w:p>
      <w:r>
        <w:rPr>
          <w:b/>
          <w:u w:val="single"/>
        </w:rPr>
        <w:t xml:space="preserve">243956</w:t>
      </w:r>
    </w:p>
    <w:p>
      <w:r>
        <w:t xml:space="preserve">pidin "Daughtersia" aina niin hienona kappaleena. palasin asiaan nähtyäni tämän twiitin, ja tosiaan, myrkyllinen maskuliinisuus oli myös siellä. https://t.co/YsVDRxyuSg</w:t>
      </w:r>
    </w:p>
    <w:p>
      <w:r>
        <w:rPr>
          <w:b/>
          <w:u w:val="single"/>
        </w:rPr>
        <w:t xml:space="preserve">243957</w:t>
      </w:r>
    </w:p>
    <w:p>
      <w:r>
        <w:t xml:space="preserve">Open opener for the fellllaaasss, ja nämä kaverit saivat vapaapäivän 😎👊👀 #RedSox #BostonRedSox #WinDanceRepeat</w:t>
      </w:r>
    </w:p>
    <w:p>
      <w:r>
        <w:rPr>
          <w:b/>
          <w:u w:val="single"/>
        </w:rPr>
        <w:t xml:space="preserve">243958</w:t>
      </w:r>
    </w:p>
    <w:p>
      <w:r>
        <w:t xml:space="preserve">#junkstatus on paha. Pahempi uhka kaikille elämille on ANC:n jatkuva poliittinen epävarmuus. Kuten uppoava Titanic, monet menevät sen mukana.</w:t>
      </w:r>
    </w:p>
    <w:p>
      <w:r>
        <w:rPr>
          <w:b/>
          <w:u w:val="single"/>
        </w:rPr>
        <w:t xml:space="preserve">243959</w:t>
      </w:r>
    </w:p>
    <w:p>
      <w:r>
        <w:t xml:space="preserve">@Care_Esther: Taitojen kehittäminen on otettava huomioon opetussuunnitelmassa, pedagogiikassa ja arvioinnissa.  #BreadthOfSkills</w:t>
      </w:r>
    </w:p>
    <w:p>
      <w:r>
        <w:rPr>
          <w:b/>
          <w:u w:val="single"/>
        </w:rPr>
        <w:t xml:space="preserve">243960</w:t>
      </w:r>
    </w:p>
    <w:p>
      <w:r>
        <w:t xml:space="preserve">Container Office, Ikoyi</w:t>
        <w:br/>
        <w:t xml:space="preserve">Konseptointi, arkkitehtoninen suunnittelu ja rakentaminen:... https://t.co/oUOlrzlGgl</w:t>
      </w:r>
    </w:p>
    <w:p>
      <w:r>
        <w:rPr>
          <w:b/>
          <w:u w:val="single"/>
        </w:rPr>
        <w:t xml:space="preserve">243961</w:t>
      </w:r>
    </w:p>
    <w:p>
      <w:r>
        <w:t xml:space="preserve">Jos kyselet, mikä sinussa on vikana, mitä teit väärin, mitä sillä, jonka kanssa hän pettää, on, mitä sinulla ei ole, se TUHOAA sinut. https://t.co/o4dJ1wKJkS.</w:t>
      </w:r>
    </w:p>
    <w:p>
      <w:r>
        <w:rPr>
          <w:b/>
          <w:u w:val="single"/>
        </w:rPr>
        <w:t xml:space="preserve">243962</w:t>
      </w:r>
    </w:p>
    <w:p>
      <w:r>
        <w:t xml:space="preserve">sanotaanko näin, etten ole koskaan ennen tuntenut näin paljon rakkautta ja en voisi olla onnellisempi kuin poikani kanssa ❤ https://t.co/fqZOmWOcT2</w:t>
      </w:r>
    </w:p>
    <w:p>
      <w:r>
        <w:rPr>
          <w:b/>
          <w:u w:val="single"/>
        </w:rPr>
        <w:t xml:space="preserve">243963</w:t>
      </w:r>
    </w:p>
    <w:p>
      <w:r>
        <w:t xml:space="preserve">@kjdpics @___pendulum___ tekee paljon ryhmätilauksia japanilaisille exo-tuotteille!  Luulen, että hän aikoo tehdä sellaisen myös CBX:lle!</w:t>
      </w:r>
    </w:p>
    <w:p>
      <w:r>
        <w:rPr>
          <w:b/>
          <w:u w:val="single"/>
        </w:rPr>
        <w:t xml:space="preserve">243964</w:t>
      </w:r>
    </w:p>
    <w:p>
      <w:r>
        <w:t xml:space="preserve">Meistä on hienoa saada tukea yhteisömme opiskelijoilta!</w:t>
        <w:br/>
        <w:t xml:space="preserve"> "Olemme The American Society for... https://t.co/r9ClCtNRqN...</w:t>
      </w:r>
    </w:p>
    <w:p>
      <w:r>
        <w:rPr>
          <w:b/>
          <w:u w:val="single"/>
        </w:rPr>
        <w:t xml:space="preserve">243965</w:t>
      </w:r>
    </w:p>
    <w:p>
      <w:r>
        <w:t xml:space="preserve">Ajattelin itsekseni: "Jukra, jalkani likaantuivat, kun työskentelin ulkona." Ei, vaan ihan hemmetinmoinen rusketus flip flopilla kahdessa tunnissa 😳☀️.</w:t>
      </w:r>
    </w:p>
    <w:p>
      <w:r>
        <w:rPr>
          <w:b/>
          <w:u w:val="single"/>
        </w:rPr>
        <w:t xml:space="preserve">243966</w:t>
      </w:r>
    </w:p>
    <w:p>
      <w:r>
        <w:t xml:space="preserve">CanadiensMTL: Plekanec on jo juhlii peli nro 917 tyylillä maalin tänään! #GoHabsGo https://t.co/Yvdm8TO8Yy</w:t>
      </w:r>
    </w:p>
    <w:p>
      <w:r>
        <w:rPr>
          <w:b/>
          <w:u w:val="single"/>
        </w:rPr>
        <w:t xml:space="preserve">243967</w:t>
      </w:r>
    </w:p>
    <w:p>
      <w:r>
        <w:t xml:space="preserve">Twitter-päivitykset ovat kuin äitisi seurustelisi uuden miehen kanssa. Aluksi et ehkä pidä siitä, mutta jonkin ajan kuluttua et välitä, kunnes seuraava tulee.</w:t>
      </w:r>
    </w:p>
    <w:p>
      <w:r>
        <w:rPr>
          <w:b/>
          <w:u w:val="single"/>
        </w:rPr>
        <w:t xml:space="preserve">243968</w:t>
      </w:r>
    </w:p>
    <w:p>
      <w:r>
        <w:t xml:space="preserve">Shenorai yrittää DC 5 Charisma (pelottelu) -tarkistusta räksyttävää apinaa vastaan. Hänen tuloksensa on 17. Mitä seuraavaksi tapahtuu? #dnd</w:t>
      </w:r>
    </w:p>
    <w:p>
      <w:r>
        <w:rPr>
          <w:b/>
          <w:u w:val="single"/>
        </w:rPr>
        <w:t xml:space="preserve">243969</w:t>
      </w:r>
    </w:p>
    <w:p>
      <w:r>
        <w:t xml:space="preserve">Yksi kielioppinörtille | Vitsejä kirjoittajille #vitsit #kirjoitusvitsit #kielioppi #funforwriters https://t.co/ukkoyqD5RA https://t.co/zHiiqeP5Ro</w:t>
      </w:r>
    </w:p>
    <w:p>
      <w:r>
        <w:rPr>
          <w:b/>
          <w:u w:val="single"/>
        </w:rPr>
        <w:t xml:space="preserve">243970</w:t>
      </w:r>
    </w:p>
    <w:p>
      <w:r>
        <w:t xml:space="preserve">Tiimi sai inspiraationsa #BeautyAndTheBeastin julkaisusta. Ole vieraanamme &amp;amp; tutustu WORXin Disney-soittolistaan: https://t.co/fOEpDauiXq.</w:t>
      </w:r>
    </w:p>
    <w:p>
      <w:r>
        <w:rPr>
          <w:b/>
          <w:u w:val="single"/>
        </w:rPr>
        <w:t xml:space="preserve">243971</w:t>
      </w:r>
    </w:p>
    <w:p>
      <w:r>
        <w:t xml:space="preserve">Rakas Google Now</w:t>
        <w:t xml:space="preserve">...</w:t>
        <w:br/>
        <w:br/>
        <w:t xml:space="preserve"> Olen toimistossani</w:t>
        <w:t xml:space="preserve">...</w:t>
        <w:br/>
        <w:br/>
        <w:t xml:space="preserve"> Minun ei tarvitse lähteä kello 15:22, jotta pääsen kello 15:30 kokoukseen, joka on toimistossani...</w:t>
      </w:r>
    </w:p>
    <w:p>
      <w:r>
        <w:rPr>
          <w:b/>
          <w:u w:val="single"/>
        </w:rPr>
        <w:t xml:space="preserve">243972</w:t>
      </w:r>
    </w:p>
    <w:p>
      <w:r>
        <w:t xml:space="preserve">u. Tutustu "Kaksi viikkoa elämään: Fated Soulmates 4" by John Charles via BookTweeter https://t.co/VAZEYVvHaQ #bktwtr https://t.co/ilxmFVykLJ</w:t>
      </w:r>
    </w:p>
    <w:p>
      <w:r>
        <w:rPr>
          <w:b/>
          <w:u w:val="single"/>
        </w:rPr>
        <w:t xml:space="preserve">243973</w:t>
      </w:r>
    </w:p>
    <w:p>
      <w:r>
        <w:t xml:space="preserve">@busybod68 Tiesin, että näytän joltain tässä kuvassa... se on iggy pop!!! 🤔😎😰😂😂😂😂😂😂 https://t.co/VbqxqxQy5l https://t.co/VbqxqxQy5l</w:t>
      </w:r>
    </w:p>
    <w:p>
      <w:r>
        <w:rPr>
          <w:b/>
          <w:u w:val="single"/>
        </w:rPr>
        <w:t xml:space="preserve">243974</w:t>
      </w:r>
    </w:p>
    <w:p>
      <w:r>
        <w:t xml:space="preserve">Ihmisen aiheuttamasta ilmaston lämpenemishysteriasta huolimatta voimakkaita taifuuneja on ollut viime vuosina paljon vähemmän: https://t.co/86RcPJtjIY #ilmasto #ilmasto</w:t>
      </w:r>
    </w:p>
    <w:p>
      <w:r>
        <w:rPr>
          <w:b/>
          <w:u w:val="single"/>
        </w:rPr>
        <w:t xml:space="preserve">243975</w:t>
      </w:r>
    </w:p>
    <w:p>
      <w:r>
        <w:t xml:space="preserve">@tomslominski Minun oli tarkistettava, että se oli hän (Lana), koska hän näyttää joltain muulta (mutta en keksi, keneltä).</w:t>
      </w:r>
    </w:p>
    <w:p>
      <w:r>
        <w:rPr>
          <w:b/>
          <w:u w:val="single"/>
        </w:rPr>
        <w:t xml:space="preserve">243976</w:t>
      </w:r>
    </w:p>
    <w:p>
      <w:r>
        <w:t xml:space="preserve">Ilmiömäinen show!</w:t>
        <w:br/>
        <w:t xml:space="preserve"> It's #broadway under the stars #greaselightening ⚡️⚡️💥#spgrease @ryanoliveti... https://t.co/XnkC11BdGj...</w:t>
      </w:r>
    </w:p>
    <w:p>
      <w:r>
        <w:rPr>
          <w:b/>
          <w:u w:val="single"/>
        </w:rPr>
        <w:t xml:space="preserve">243977</w:t>
      </w:r>
    </w:p>
    <w:p>
      <w:r>
        <w:t xml:space="preserve">Olen kirjoittanut juttua niistä 14 kuukaudesta, jonka vietin työskennellessäni ilmaiseksi pelijournalistina. Toivottavasti tämä auttaa uusia tulokkaita jollain tavalla: https://t.co/h8lAlc7Due.</w:t>
      </w:r>
    </w:p>
    <w:p>
      <w:r>
        <w:rPr>
          <w:b/>
          <w:u w:val="single"/>
        </w:rPr>
        <w:t xml:space="preserve">243978</w:t>
      </w:r>
    </w:p>
    <w:p>
      <w:r>
        <w:t xml:space="preserve">Onnittelut uusimmalle lahjakkaalle miehistölle, joka on hyväksytty #relaysummerexperience- ja #relayteachingresidency-sijoitusohjelmaamme. @RelayGSE</w:t>
      </w:r>
    </w:p>
    <w:p>
      <w:r>
        <w:rPr>
          <w:b/>
          <w:u w:val="single"/>
        </w:rPr>
        <w:t xml:space="preserve">243979</w:t>
      </w:r>
    </w:p>
    <w:p>
      <w:r>
        <w:t xml:space="preserve">@KallMeKelzz-skandaali on pääosin saatu päätökseen. Kansalliset kirjoittajat eivät ole oikeastaan puhuneet siitä koko kauden aikana. Minä tiedän.</w:t>
      </w:r>
    </w:p>
    <w:p>
      <w:r>
        <w:rPr>
          <w:b/>
          <w:u w:val="single"/>
        </w:rPr>
        <w:t xml:space="preserve">243980</w:t>
      </w:r>
    </w:p>
    <w:p>
      <w:r>
        <w:t xml:space="preserve">Matka alkaa tällä viikolla... Seuraa meitä Instagramissa @UKVibeTV ja saat päivityksiä koko matkan ajan. 🇵 #UKVPAKSS https://t.co/PpkAfsO6E3 https://t.co/PpkAfsO6E3</w:t>
      </w:r>
    </w:p>
    <w:p>
      <w:r>
        <w:rPr>
          <w:b/>
          <w:u w:val="single"/>
        </w:rPr>
        <w:t xml:space="preserve">243981</w:t>
      </w:r>
    </w:p>
    <w:p>
      <w:r>
        <w:t xml:space="preserve">Työpöytä Compact Corner Computer 3 hyllyä Study Storage kaappi hylly : https://t.co/0CZf8pzLu7 https://t.co/8WwNk4i1iw</w:t>
      </w:r>
    </w:p>
    <w:p>
      <w:r>
        <w:rPr>
          <w:b/>
          <w:u w:val="single"/>
        </w:rPr>
        <w:t xml:space="preserve">243982</w:t>
      </w:r>
    </w:p>
    <w:p>
      <w:r>
        <w:t xml:space="preserve">@WomenintheWorld @ViktoriaVibhaka @alanna14709965 @suigenerisjen KUULU NavyFRCSW:n ahdistelija + vanhempi johtaja ei ryhdy toimiin +</w:t>
        <w:br/>
        <w:t xml:space="preserve">nauraa törkeälle, äärimmäiselle sarjamuotoiselle seksuaaliselle häirinnälle.</w:t>
        <w:t xml:space="preserve">Oma ääni</w:t>
        <w:br/>
        <w:t xml:space="preserve">https://t.co/rrG1NY7uC9 https://t.co/tbGru012Ah</w:t>
      </w:r>
    </w:p>
    <w:p>
      <w:r>
        <w:rPr>
          <w:b/>
          <w:u w:val="single"/>
        </w:rPr>
        <w:t xml:space="preserve">243983</w:t>
      </w:r>
    </w:p>
    <w:p>
      <w:r>
        <w:t xml:space="preserve">@Harry_Styles annat auringolle syyn paistaa, olet niin kaunis, rakastava, antelias ja ystävällinen. Rakastan sinua! Voisitko seurata minua? ♡ 131.643</w:t>
      </w:r>
    </w:p>
    <w:p>
      <w:r>
        <w:rPr>
          <w:b/>
          <w:u w:val="single"/>
        </w:rPr>
        <w:t xml:space="preserve">243984</w:t>
      </w:r>
    </w:p>
    <w:p>
      <w:r>
        <w:t xml:space="preserve">Optimisminne luo pohjan upealle päivälle, ja voitte... Lisää Jousimiehelle https://t.co/XUDu9VBKNQ</w:t>
      </w:r>
    </w:p>
    <w:p>
      <w:r>
        <w:rPr>
          <w:b/>
          <w:u w:val="single"/>
        </w:rPr>
        <w:t xml:space="preserve">243985</w:t>
      </w:r>
    </w:p>
    <w:p>
      <w:r>
        <w:t xml:space="preserve">@wizkhalifa Olen suuri fanisi! Aion käyttää lainaustasi päättäjäispuheessani! Kuinka monta uudelleentwiittausta, jotta voit osallistua? #TGOD https://t.co/IEfbDhfNjx</w:t>
      </w:r>
    </w:p>
    <w:p>
      <w:r>
        <w:rPr>
          <w:b/>
          <w:u w:val="single"/>
        </w:rPr>
        <w:t xml:space="preserve">243986</w:t>
      </w:r>
    </w:p>
    <w:p>
      <w:r>
        <w:t xml:space="preserve">Evangeline ja J.J. eivät etsi rakkautta, mutta he saavat tässä voittajakädessä herttaa Trumpina.</w:t>
        <w:br/>
        <w:t xml:space="preserve">https://t.co/zQ4QK6stiv</w:t>
        <w:br/>
        <w:br/>
        <w:t xml:space="preserve">#historicalfiction https://t.co/dOGOLjzyty</w:t>
      </w:r>
    </w:p>
    <w:p>
      <w:r>
        <w:rPr>
          <w:b/>
          <w:u w:val="single"/>
        </w:rPr>
        <w:t xml:space="preserve">243987</w:t>
      </w:r>
    </w:p>
    <w:p>
      <w:r>
        <w:t xml:space="preserve">@mila_hayek täällä Yhdysvalloissa on vielä isäni syntymäpäivä lol #timedifferences Toivottavasti nautit päivästäsi!</w:t>
      </w:r>
    </w:p>
    <w:p>
      <w:r>
        <w:rPr>
          <w:b/>
          <w:u w:val="single"/>
        </w:rPr>
        <w:t xml:space="preserve">243988</w:t>
      </w:r>
    </w:p>
    <w:p>
      <w:r>
        <w:t xml:space="preserve">Tykkäsin @theyoungturksin @YouTube-videosta https://t.co/sVqWEeFRoz Pepsi vetää pois Cringeworthy Kendall Jenner -mainoksen.</w:t>
      </w:r>
    </w:p>
    <w:p>
      <w:r>
        <w:rPr>
          <w:b/>
          <w:u w:val="single"/>
        </w:rPr>
        <w:t xml:space="preserve">243989</w:t>
      </w:r>
    </w:p>
    <w:p>
      <w:r>
        <w:t xml:space="preserve">Tutustu Vtg Brick Red Shoes 9 1/2 Thick Heels Loafer Cobbie Pointelle USA Made https://t.co/0A0qcUkOfU @eBay @eBay</w:t>
      </w:r>
    </w:p>
    <w:p>
      <w:r>
        <w:rPr>
          <w:b/>
          <w:u w:val="single"/>
        </w:rPr>
        <w:t xml:space="preserve">243990</w:t>
      </w:r>
    </w:p>
    <w:p>
      <w:r>
        <w:t xml:space="preserve">Logan Twp _Greenwood_ Station 16 sivu vastaanotettu 04:22:48 04/03/17 https://t.co/8BHyn3rqwy via @audioBoom</w:t>
      </w:r>
    </w:p>
    <w:p>
      <w:r>
        <w:rPr>
          <w:b/>
          <w:u w:val="single"/>
        </w:rPr>
        <w:t xml:space="preserve">243991</w:t>
      </w:r>
    </w:p>
    <w:p>
      <w:r>
        <w:t xml:space="preserve">@sfmta_muni @SF311 Kyllä on viitenumero, sanoi, että heillä ei ole sitä (minkä tiedämme, koska jäljitimme sen), soitti löytötavarataloon, jätti ääniviestin.</w:t>
      </w:r>
    </w:p>
    <w:p>
      <w:r>
        <w:rPr>
          <w:b/>
          <w:u w:val="single"/>
        </w:rPr>
        <w:t xml:space="preserve">243992</w:t>
      </w:r>
    </w:p>
    <w:p>
      <w:r>
        <w:t xml:space="preserve">Minne haluaisit mennä tänään?</w:t>
        <w:br/>
        <w:br/>
        <w:t xml:space="preserve">St Lucia</w:t>
        <w:br/>
        <w:br/>
        <w:t xml:space="preserve">Traveller-sarja, Yesteryear!</w:t>
        <w:br/>
        <w:br/>
        <w:t xml:space="preserve"> @MoAndKay_Photos⭐️✨... https://t.co/SP5yh3AFJw</w:t>
      </w:r>
    </w:p>
    <w:p>
      <w:r>
        <w:rPr>
          <w:b/>
          <w:u w:val="single"/>
        </w:rPr>
        <w:t xml:space="preserve">243993</w:t>
      </w:r>
    </w:p>
    <w:p>
      <w:r>
        <w:t xml:space="preserve">Kun ajattelet, että 10 vuoden kokemuksen puuttuminen on yhtä kuin kokemuksen puuttuminen, mutta twiittaat silti. https://t.co/D4l9WAXLg5.</w:t>
      </w:r>
    </w:p>
    <w:p>
      <w:r>
        <w:rPr>
          <w:b/>
          <w:u w:val="single"/>
        </w:rPr>
        <w:t xml:space="preserve">243994</w:t>
      </w:r>
    </w:p>
    <w:p>
      <w:r>
        <w:t xml:space="preserve">Joskus tarvitaan vain yksi ihminen, joka osoittaa, että on ihan ok antaa vartijan olla, olla oma itsensä ja rakastaa ilman katumusta.</w:t>
      </w:r>
    </w:p>
    <w:p>
      <w:r>
        <w:rPr>
          <w:b/>
          <w:u w:val="single"/>
        </w:rPr>
        <w:t xml:space="preserve">243995</w:t>
      </w:r>
    </w:p>
    <w:p>
      <w:r>
        <w:t xml:space="preserve">Kosteutan, sidon hiukseni ylös, laitan tuulettimen täysille ja suljen kaapin ja oven https://t.co/Vf2R0Kic3r</w:t>
      </w:r>
    </w:p>
    <w:p>
      <w:r>
        <w:rPr>
          <w:b/>
          <w:u w:val="single"/>
        </w:rPr>
        <w:t xml:space="preserve">243996</w:t>
      </w:r>
    </w:p>
    <w:p>
      <w:r>
        <w:t xml:space="preserve">Mies pidätettiin nopean takaa-ajon jälkeen, joka päättyi, kun auto kaatui, osui puuhun ja sähkölaatikkoon https://t.co/l6oR4mRM5x https://t.co/CFXXeEBAkf https://t.co/CFXXeEBAkf</w:t>
      </w:r>
    </w:p>
    <w:p>
      <w:r>
        <w:rPr>
          <w:b/>
          <w:u w:val="single"/>
        </w:rPr>
        <w:t xml:space="preserve">243997</w:t>
      </w:r>
    </w:p>
    <w:p>
      <w:r>
        <w:t xml:space="preserve">Peacock: Charizard ♀ 55.6% (8/12/5 - Air Slash/Overheat - s:normal) til 05:36:00(29m 21s). https://t.co/IyX16iKdxN ...</w:t>
      </w:r>
    </w:p>
    <w:p>
      <w:r>
        <w:rPr>
          <w:b/>
          <w:u w:val="single"/>
        </w:rPr>
        <w:t xml:space="preserve">243998</w:t>
      </w:r>
    </w:p>
    <w:p>
      <w:r>
        <w:t xml:space="preserve">23:51 Lämpötila 21.3°C, Hum. 82%, Dewp. 17.3°C, Bar. 1013.8 hpa, Sadetta tänään 0.7070 mm, Tuuli 157° 0.8 m/s</w:t>
      </w:r>
    </w:p>
    <w:p>
      <w:r>
        <w:rPr>
          <w:b/>
          <w:u w:val="single"/>
        </w:rPr>
        <w:t xml:space="preserve">243999</w:t>
      </w:r>
    </w:p>
    <w:p>
      <w:r>
        <w:t xml:space="preserve">Osallistuin juuri voittamaan uuden GoPro Hero 5 -videokameran @Clickatellin kanssa, ja sinäkin voit voittaa! Yksityiskohdat täällä: https://t.co/0vhsCKDeLE #ClickatellTouch</w:t>
      </w:r>
    </w:p>
    <w:p>
      <w:r>
        <w:rPr>
          <w:b/>
          <w:u w:val="single"/>
        </w:rPr>
        <w:t xml:space="preserve">244000</w:t>
      </w:r>
    </w:p>
    <w:p>
      <w:r>
        <w:t xml:space="preserve">AVENUE 18/20 NEW PURPLE FLORAL BUTTON COTTON LONG SLEEVE CARDIGAN SWEATER TOP #Avenue #Cardigan https://t.co/Sev0aE2aKR</w:t>
      </w:r>
    </w:p>
    <w:p>
      <w:r>
        <w:rPr>
          <w:b/>
          <w:u w:val="single"/>
        </w:rPr>
        <w:t xml:space="preserve">244001</w:t>
      </w:r>
    </w:p>
    <w:p>
      <w:r>
        <w:t xml:space="preserve">#FF top hyväntekeväisyysjärjestöt @BieldScotland @wienerlibrary @LDNairamb @HI_UK @Framework_HA @Caldecott @wchp_news @TVAirAmb @FCNcharity @FCNcharity</w:t>
      </w:r>
    </w:p>
    <w:p>
      <w:r>
        <w:rPr>
          <w:b/>
          <w:u w:val="single"/>
        </w:rPr>
        <w:t xml:space="preserve">244002</w:t>
      </w:r>
    </w:p>
    <w:p>
      <w:r>
        <w:t xml:space="preserve">Dermod Travis: https://t.co/hzJiHFBvIC via @georgiastraight: Foreign donations prime the political pump in B.C. https://t.co/hzJiHFBvIC via @georgiastraight</w:t>
      </w:r>
    </w:p>
    <w:p>
      <w:r>
        <w:rPr>
          <w:b/>
          <w:u w:val="single"/>
        </w:rPr>
        <w:t xml:space="preserve">244003</w:t>
      </w:r>
    </w:p>
    <w:p>
      <w:r>
        <w:t xml:space="preserve">@HowardCover @HallOfLegends @Trev_Moulton @Kathbum Howard, sinä tulet syömään hillsborough'ssa, kunnes lehmät tulevat kotiin. Hyvää yötä</w:t>
      </w:r>
    </w:p>
    <w:p>
      <w:r>
        <w:rPr>
          <w:b/>
          <w:u w:val="single"/>
        </w:rPr>
        <w:t xml:space="preserve">244004</w:t>
      </w:r>
    </w:p>
    <w:p>
      <w:r>
        <w:t xml:space="preserve">Topography of Desire</w:t>
        <w:br/>
        <w:t xml:space="preserve">Marion Brookin runo</w:t>
        <w:br/>
        <w:br/>
        <w:t xml:space="preserve">Rakastaja, olen innokas tutkimaan...xx</w:t>
        <w:br/>
        <w:br/>
        <w:t xml:space="preserve">https://t.co/txFhu3Va2d</w:t>
        <w:br/>
        <w:t xml:space="preserve">#runous #mrbrtg #lprtg #iartg #sex https://t.co/JKUM6V0XM1</w:t>
      </w:r>
    </w:p>
    <w:p>
      <w:r>
        <w:rPr>
          <w:b/>
          <w:u w:val="single"/>
        </w:rPr>
        <w:t xml:space="preserve">244005</w:t>
      </w:r>
    </w:p>
    <w:p>
      <w:r>
        <w:t xml:space="preserve">Sitten hän sanoo "kuuntele, senkin pikku nilkki"</w:t>
        <w:br/>
        <w:t xml:space="preserve">&amp;amp;hukkaamatta tahtia vastaan "itse asiassa nimeni on Eric."</w:t>
        <w:br/>
        <w:br/>
        <w:t xml:space="preserve"> Hänen ilmeensä sen jälkeen...</w:t>
      </w:r>
    </w:p>
    <w:p>
      <w:r>
        <w:rPr>
          <w:b/>
          <w:u w:val="single"/>
        </w:rPr>
        <w:t xml:space="preserve">244006</w:t>
      </w:r>
    </w:p>
    <w:p>
      <w:r>
        <w:t xml:space="preserve">Laitoin juuri lapsen nukkumaan ja höyrystän nyt vaatteita. Aviomiehen piti lähteä töihin. Niin paljon glamouria 4. hääpäiväksi. #momlife</w:t>
      </w:r>
    </w:p>
    <w:p>
      <w:r>
        <w:rPr>
          <w:b/>
          <w:u w:val="single"/>
        </w:rPr>
        <w:t xml:space="preserve">244007</w:t>
      </w:r>
    </w:p>
    <w:p>
      <w:r>
        <w:t xml:space="preserve">Joskus paras lääke levottomaan mieleen on hiljainen yö.... Lisää Pisces https://t.co/pNqvDlfgKM</w:t>
      </w:r>
    </w:p>
    <w:p>
      <w:r>
        <w:rPr>
          <w:b/>
          <w:u w:val="single"/>
        </w:rPr>
        <w:t xml:space="preserve">244008</w:t>
      </w:r>
    </w:p>
    <w:p>
      <w:r>
        <w:t xml:space="preserve">Aztec Acid Tattered 3/4 farkut</w:t>
        <w:br/>
        <w:t xml:space="preserve">🎀 Venyvät</w:t>
        <w:br/>
        <w:t xml:space="preserve">🎀 Laadukas</w:t>
        <w:br/>
        <w:t xml:space="preserve">🎀 Koko: 25 - 32</w:t>
        <w:br/>
        <w:t xml:space="preserve">🎀 Koodi: anneuq</w:t>
        <w:br/>
        <w:t xml:space="preserve">🎀 ₱... https://t</w:t>
      </w:r>
    </w:p>
    <w:p>
      <w:r>
        <w:rPr>
          <w:b/>
          <w:u w:val="single"/>
        </w:rPr>
        <w:t xml:space="preserve">244009</w:t>
      </w:r>
    </w:p>
    <w:p>
      <w:r>
        <w:t xml:space="preserve">Olet tänään tunteellisesti herkempi ja vältät mieluummin.... Lisää Kaksosille https://t.co/no7yzkr5VH</w:t>
      </w:r>
    </w:p>
    <w:p>
      <w:r>
        <w:rPr>
          <w:b/>
          <w:u w:val="single"/>
        </w:rPr>
        <w:t xml:space="preserve">244010</w:t>
      </w:r>
    </w:p>
    <w:p>
      <w:r>
        <w:t xml:space="preserve">@stokey4labour Minusta näyttää siltä, että tämä tehdään vain estämisen vuoksi. Ei mitään hyvää syytä tähän</w:t>
      </w:r>
    </w:p>
    <w:p>
      <w:r>
        <w:rPr>
          <w:b/>
          <w:u w:val="single"/>
        </w:rPr>
        <w:t xml:space="preserve">244011</w:t>
      </w:r>
    </w:p>
    <w:p>
      <w:r>
        <w:t xml:space="preserve">VIRALLINEN CHRISTOS KARAPANOS PHOENIX 2 KOVA TAKAISIN TAPAUKSESSA SHARP PUHELIMIIN https://t.co/GmJHi7c8kd https://t.co/evZa25jfMP</w:t>
      </w:r>
    </w:p>
    <w:p>
      <w:r>
        <w:rPr>
          <w:b/>
          <w:u w:val="single"/>
        </w:rPr>
        <w:t xml:space="preserve">244012</w:t>
      </w:r>
    </w:p>
    <w:p>
      <w:r>
        <w:t xml:space="preserve">Admonter #flooring: olemme sitoutuneet ympäristövastuulliseen valmistukseen https://t.co/eAR9n7VAUL https://t.co/xaz7iioENU https://t.co/xaz7iioENU</w:t>
      </w:r>
    </w:p>
    <w:p>
      <w:r>
        <w:rPr>
          <w:b/>
          <w:u w:val="single"/>
        </w:rPr>
        <w:t xml:space="preserve">244013</w:t>
      </w:r>
    </w:p>
    <w:p>
      <w:r>
        <w:t xml:space="preserve">#FF @carehome_co_uk @Care_Richardson @BCHealthcareRec @StoriiCare @TheMeshWarrior @PureHomecare @Springhill_Care @NHSMillion Happy Friday!</w:t>
      </w:r>
    </w:p>
    <w:p>
      <w:r>
        <w:rPr>
          <w:b/>
          <w:u w:val="single"/>
        </w:rPr>
        <w:t xml:space="preserve">244014</w:t>
      </w:r>
    </w:p>
    <w:p>
      <w:r>
        <w:t xml:space="preserve">@Bisola_Pepe Yoh sain ystävän 👨 vauvan parhaan ystävän kaikki kerralla ja 💏 Joten se on suu täynnä</w:t>
      </w:r>
    </w:p>
    <w:p>
      <w:r>
        <w:rPr>
          <w:b/>
          <w:u w:val="single"/>
        </w:rPr>
        <w:t xml:space="preserve">244015</w:t>
      </w:r>
    </w:p>
    <w:p>
      <w:r>
        <w:t xml:space="preserve">@daveskoster @PithyOnion Se on hyvä. Bush oli presidenttinä kun olin San Antoniossa, hän kävi kaupungissa pari kertaa/vuosi. Teki sotkun koko keskustaan.</w:t>
      </w:r>
    </w:p>
    <w:p>
      <w:r>
        <w:rPr>
          <w:b/>
          <w:u w:val="single"/>
        </w:rPr>
        <w:t xml:space="preserve">244016</w:t>
      </w:r>
    </w:p>
    <w:p>
      <w:r>
        <w:t xml:space="preserve">A/B-testausratkaisu Google Optimize on poistunut beta-versiosta ja on ilmainen kaikille https://t.co/wmmmErfCcA #cro #conversionoptimization https://t.co/opsL3H2XZd</w:t>
      </w:r>
    </w:p>
    <w:p>
      <w:r>
        <w:rPr>
          <w:b/>
          <w:u w:val="single"/>
        </w:rPr>
        <w:t xml:space="preserve">244017</w:t>
      </w:r>
    </w:p>
    <w:p>
      <w:r>
        <w:t xml:space="preserve">FREE SHIP 50PCS Purple Round Cut Akryyli Korut Design Spacer BEADS Valitse 8MM https://t.co/4kivH9imQD https://t.co/5G6mF08QXM</w:t>
      </w:r>
    </w:p>
    <w:p>
      <w:r>
        <w:rPr>
          <w:b/>
          <w:u w:val="single"/>
        </w:rPr>
        <w:t xml:space="preserve">244018</w:t>
      </w:r>
    </w:p>
    <w:p>
      <w:r>
        <w:t xml:space="preserve">Huomaan, että on perjantai, koska yritän vaivoin saada tarkistukseni valmiiksi.</w:t>
        <w:br/>
        <w:br/>
        <w:t xml:space="preserve"> Itse asiassa se on valhe. Sitä tapahtuu minä tahansa päivänä.</w:t>
      </w:r>
    </w:p>
    <w:p>
      <w:r>
        <w:rPr>
          <w:b/>
          <w:u w:val="single"/>
        </w:rPr>
        <w:t xml:space="preserve">244019</w:t>
      </w:r>
    </w:p>
    <w:p>
      <w:r>
        <w:t xml:space="preserve">@zaynmalik Hei zayn, Kiitos, että inspiroit minua joka päivä ja opetat minua olemaan ylpeä siitä, kuka olen, Mieli seurata minua?</w:t>
        <w:t xml:space="preserve">I love you</w:t>
        <w:br/>
        <w:t xml:space="preserve">*SorryForSpam😞</w:t>
        <w:br/>
        <w:t xml:space="preserve">4,842</w:t>
      </w:r>
    </w:p>
    <w:p>
      <w:r>
        <w:rPr>
          <w:b/>
          <w:u w:val="single"/>
        </w:rPr>
        <w:t xml:space="preserve">244020</w:t>
      </w:r>
    </w:p>
    <w:p>
      <w:r>
        <w:t xml:space="preserve">#barackobama lupasi pysyä valokeilassa &amp;amp; ilmaista mielipiteensä @POTUS..hassua, ettemme ole kuulleet ääntäkään..huh.</w:t>
        <w:br/>
        <w:t xml:space="preserve">https://t.co/ZfxyDvCIcB</w:t>
      </w:r>
    </w:p>
    <w:p>
      <w:r>
        <w:rPr>
          <w:b/>
          <w:u w:val="single"/>
        </w:rPr>
        <w:t xml:space="preserve">244021</w:t>
      </w:r>
    </w:p>
    <w:p>
      <w:r>
        <w:t xml:space="preserve">Thx bro!  Toivottavasti törmäämme sinuun Phoenixissa huomenna! Go Cocks! RT @CoachMcKie: @PDMusic awesome tunes bro,🙌🏾🐔. Se on iso aika</w:t>
      </w:r>
    </w:p>
    <w:p>
      <w:r>
        <w:rPr>
          <w:b/>
          <w:u w:val="single"/>
        </w:rPr>
        <w:t xml:space="preserve">244022</w:t>
      </w:r>
    </w:p>
    <w:p>
      <w:r>
        <w:t xml:space="preserve">#Grimm on ohi</w:t>
        <w:br/>
        <w:t xml:space="preserve">tämä on paras loppu, jonka olen koskaan nähnyt, uskomaton, sielukas, sarja...</w:t>
        <w:br/>
        <w:t xml:space="preserve">kiitos tästä mestariteoksesta! https://t.co/o7uKtE7x8M</w:t>
      </w:r>
    </w:p>
    <w:p>
      <w:r>
        <w:rPr>
          <w:b/>
          <w:u w:val="single"/>
        </w:rPr>
        <w:t xml:space="preserve">244023</w:t>
      </w:r>
    </w:p>
    <w:p>
      <w:r>
        <w:t xml:space="preserve">Tuomme sinulle ainutlaatuisen, kansainvälisen, monipäiväisen Game of Thrones -matkan Islantiin, Pohjois-Irlantiin, Maltalle ja Kroatiaan.</w:t>
        <w:br/>
        <w:br/>
        <w:t xml:space="preserve">https://t.co/ug3BL5KLa4 https://t.co/rdB4ErXv84</w:t>
      </w:r>
    </w:p>
    <w:p>
      <w:r>
        <w:rPr>
          <w:b/>
          <w:u w:val="single"/>
        </w:rPr>
        <w:t xml:space="preserve">244024</w:t>
      </w:r>
    </w:p>
    <w:p>
      <w:r>
        <w:t xml:space="preserve">Jessie James Decker vihjailee paluusta tosi-tv:hen 3 vuoden jälkeen: Miksi hän on vihdoin valmis https://t.co/RWs9TgeAFf https://t.co/z7QmVeU80B</w:t>
      </w:r>
    </w:p>
    <w:p>
      <w:r>
        <w:rPr>
          <w:b/>
          <w:u w:val="single"/>
        </w:rPr>
        <w:t xml:space="preserve">244025</w:t>
      </w:r>
    </w:p>
    <w:p>
      <w:r>
        <w:t xml:space="preserve">Voita SMART TV:n IPAD MINIS JA MUUTA GROSVENOR CASINOSSA</w:t>
        <w:br/>
        <w:br/>
        <w:t xml:space="preserve">Pelaa Tour the Wheel -peliä saadaksesi karsinnan</w:t>
        <w:br/>
        <w:br/>
        <w:t xml:space="preserve">https://t.co/mogHkkb2en</w:t>
        <w:br/>
        <w:br/>
        <w:t xml:space="preserve">#grosvenor #prizedraw https://t.co/w1GO7mye9d</w:t>
      </w:r>
    </w:p>
    <w:p>
      <w:r>
        <w:rPr>
          <w:b/>
          <w:u w:val="single"/>
        </w:rPr>
        <w:t xml:space="preserve">244026</w:t>
      </w:r>
    </w:p>
    <w:p>
      <w:r>
        <w:t xml:space="preserve">@tn_lyn @KTCarroll7 @RMaintainers @POTUS @ivanka Hei tyttö, en syö mitään tuollaista paskaa. Olen iloinen, ettet sinäkään.</w:t>
      </w:r>
    </w:p>
    <w:p>
      <w:r>
        <w:rPr>
          <w:b/>
          <w:u w:val="single"/>
        </w:rPr>
        <w:t xml:space="preserve">244027</w:t>
      </w:r>
    </w:p>
    <w:p>
      <w:r>
        <w:t xml:space="preserve">Oliko jokin kohta, joka sai sinut nauramaan?? - Joo, KDKSM, kun Jin sanoi heittävänsä ... https://t.co/PHiYqj1lpB...</w:t>
      </w:r>
    </w:p>
    <w:p>
      <w:r>
        <w:rPr>
          <w:b/>
          <w:u w:val="single"/>
        </w:rPr>
        <w:t xml:space="preserve">244028</w:t>
      </w:r>
    </w:p>
    <w:p>
      <w:r>
        <w:t xml:space="preserve">Now Playing:Joelii - Me Estas Gustando (Feat. Mickey) (Clean) click here to listen "https://t.co/8rnluAyhZD"</w:t>
      </w:r>
    </w:p>
    <w:p>
      <w:r>
        <w:rPr>
          <w:b/>
          <w:u w:val="single"/>
        </w:rPr>
        <w:t xml:space="preserve">244029</w:t>
      </w:r>
    </w:p>
    <w:p>
      <w:r>
        <w:t xml:space="preserve">#Sony #XperiaXZs lanseerattiin 49990 rs:n hintaan 960 fps:n superhitaalla tallennuksella. katso lisää osoitteessa https://t.co/b4jStnRoCM https://t.co/oCf5sCtLKq</w:t>
      </w:r>
    </w:p>
    <w:p>
      <w:r>
        <w:rPr>
          <w:b/>
          <w:u w:val="single"/>
        </w:rPr>
        <w:t xml:space="preserve">244030</w:t>
      </w:r>
    </w:p>
    <w:p>
      <w:r>
        <w:t xml:space="preserve">💖 @sadiejanesabin</w:t>
        <w:br/>
        <w:t xml:space="preserve">・・・</w:t>
        <w:br/>
        <w:t xml:space="preserve">Auto on uusi pukeutumishuoneeni, turhamaisuuteni, keittiöni, leikkihuoneeni ja... https://t.co/STwlkqoF5V</w:t>
      </w:r>
    </w:p>
    <w:p>
      <w:r>
        <w:rPr>
          <w:b/>
          <w:u w:val="single"/>
        </w:rPr>
        <w:t xml:space="preserve">244031</w:t>
      </w:r>
    </w:p>
    <w:p>
      <w:r>
        <w:t xml:space="preserve">@Alyssa_Milano @PressSec Kaikki muut lehdistöpäälliköt rakastaisivat tätä työtä... En saisi tarpeeksi palkkaa ollakseni tämä idiootti lehdistöpäällikkö, en edes PowerBall x 5.</w:t>
      </w:r>
    </w:p>
    <w:p>
      <w:r>
        <w:rPr>
          <w:b/>
          <w:u w:val="single"/>
        </w:rPr>
        <w:t xml:space="preserve">244032</w:t>
      </w:r>
    </w:p>
    <w:p>
      <w:r>
        <w:t xml:space="preserve">@umusic @ShawnMendes @Shopify Minulla ei ole merch 4 #illuminatetour se olisi siistiä jos voittaisin sen😍😏 #umusicJUNOs</w:t>
        <w:br/>
        <w:t xml:space="preserve">Btw I LOVE YOU SHAWN❤</w:t>
      </w:r>
    </w:p>
    <w:p>
      <w:r>
        <w:rPr>
          <w:b/>
          <w:u w:val="single"/>
        </w:rPr>
        <w:t xml:space="preserve">244033</w:t>
      </w:r>
    </w:p>
    <w:p>
      <w:r>
        <w:t xml:space="preserve">@Erik_Hawkke En ole varma myöskään asetilasta, mutta robottitilan osalta: https://t.co/13gcfTvflo</w:t>
      </w:r>
    </w:p>
    <w:p>
      <w:r>
        <w:rPr>
          <w:b/>
          <w:u w:val="single"/>
        </w:rPr>
        <w:t xml:space="preserve">244034</w:t>
      </w:r>
    </w:p>
    <w:p>
      <w:r>
        <w:t xml:space="preserve">Siksi kuluttajat näkevät brändit suhteina https://t.co/GQW513tE0X #branding #markkinointi #socialmedia #markkinointi #sosiaalinenmedia</w:t>
      </w:r>
    </w:p>
    <w:p>
      <w:r>
        <w:rPr>
          <w:b/>
          <w:u w:val="single"/>
        </w:rPr>
        <w:t xml:space="preserve">244035</w:t>
      </w:r>
    </w:p>
    <w:p>
      <w:r>
        <w:t xml:space="preserve">@KeBronWames aloitti silverit viime yönä lvl 9:llä ja on juuri tasoittanut Vanguardia. Ehdottomasti kiinni sen kanssa</w:t>
      </w:r>
    </w:p>
    <w:p>
      <w:r>
        <w:rPr>
          <w:b/>
          <w:u w:val="single"/>
        </w:rPr>
        <w:t xml:space="preserve">244036</w:t>
      </w:r>
    </w:p>
    <w:p>
      <w:r>
        <w:t xml:space="preserve">@foodurchin Hups, väärä linkki, yritä uudelleen: https://t.co/73i7GRgSqi</w:t>
        <w:br/>
        <w:br/>
        <w:t xml:space="preserve">Jotain pastan koostumuksesta raparperin kanssa sai minut nousemaan</w:t>
      </w:r>
    </w:p>
    <w:p>
      <w:r>
        <w:rPr>
          <w:b/>
          <w:u w:val="single"/>
        </w:rPr>
        <w:t xml:space="preserve">244037</w:t>
      </w:r>
    </w:p>
    <w:p>
      <w:r>
        <w:t xml:space="preserve">Juan Mata saattaa jäädä Manchester Unitedin loppukaudesta pois, kun hänelle tehtiin torstaina nivusleikkaus. [M.E.N] #MUFC</w:t>
      </w:r>
    </w:p>
    <w:p>
      <w:r>
        <w:rPr>
          <w:b/>
          <w:u w:val="single"/>
        </w:rPr>
        <w:t xml:space="preserve">244038</w:t>
      </w:r>
    </w:p>
    <w:p>
      <w:r>
        <w:t xml:space="preserve">Koska elät unelmaasi, tämän pitäisi olla hauskaa @Benji_Mascolo https://t.co/urnrnw64Az</w:t>
      </w:r>
    </w:p>
    <w:p>
      <w:r>
        <w:rPr>
          <w:b/>
          <w:u w:val="single"/>
        </w:rPr>
        <w:t xml:space="preserve">244039</w:t>
      </w:r>
    </w:p>
    <w:p>
      <w:r>
        <w:t xml:space="preserve">Voi johtua siitä, että typerä AMA vaatii univelkaisia lääkäreitä diagnosoimaan potilaita @nytimes @WSJ @CNN @FoxNews @washingtonpost @CBSNews @ABC https://t.co/QyK0nfm7tQ</w:t>
      </w:r>
    </w:p>
    <w:p>
      <w:r>
        <w:rPr>
          <w:b/>
          <w:u w:val="single"/>
        </w:rPr>
        <w:t xml:space="preserve">244040</w:t>
      </w:r>
    </w:p>
    <w:p>
      <w:r>
        <w:t xml:space="preserve">Minusta tämä koko vävy, jolle on myönnetty valtavasti valtaa, koska hän on sukua eikä ole nainen, on törkeää 7 ulottuvuudessa.</w:t>
      </w:r>
    </w:p>
    <w:p>
      <w:r>
        <w:rPr>
          <w:b/>
          <w:u w:val="single"/>
        </w:rPr>
        <w:t xml:space="preserve">244041</w:t>
      </w:r>
    </w:p>
    <w:p>
      <w:r>
        <w:t xml:space="preserve">Et pidä yllätyksistä, kun olet jo polulla, jolla on ... Lisää Kauris https://t.co/0a7mNsmXVR</w:t>
      </w:r>
    </w:p>
    <w:p>
      <w:r>
        <w:rPr>
          <w:b/>
          <w:u w:val="single"/>
        </w:rPr>
        <w:t xml:space="preserve">244042</w:t>
      </w:r>
    </w:p>
    <w:p>
      <w:r>
        <w:t xml:space="preserve">Henkilökohtainen oppiminen: https://t.co/sNXLBWHZkA #edtech #steam https://t.co/jbAyo3aKv0</w:t>
      </w:r>
    </w:p>
    <w:p>
      <w:r>
        <w:rPr>
          <w:b/>
          <w:u w:val="single"/>
        </w:rPr>
        <w:t xml:space="preserve">244043</w:t>
      </w:r>
    </w:p>
    <w:p>
      <w:r>
        <w:t xml:space="preserve">@Stappenbecks olisitteko te kaikki halukkaita lahjoittamaan lahjakortin hiljaiseen huutokauppaan? Se on verovähennyskelpoinen &amp;amp; auttaa meitä tekemään eroa.</w:t>
      </w:r>
    </w:p>
    <w:p>
      <w:r>
        <w:rPr>
          <w:b/>
          <w:u w:val="single"/>
        </w:rPr>
        <w:t xml:space="preserve">244044</w:t>
      </w:r>
    </w:p>
    <w:p>
      <w:r>
        <w:t xml:space="preserve">Kestävien muutosten tekeminen ei ole aina niin suoraviivaista kuin ... Lisätietoja Gemini https://t.co/2TjwtpfsO7</w:t>
      </w:r>
    </w:p>
    <w:p>
      <w:r>
        <w:rPr>
          <w:b/>
          <w:u w:val="single"/>
        </w:rPr>
        <w:t xml:space="preserve">244045</w:t>
      </w:r>
    </w:p>
    <w:p>
      <w:r>
        <w:t xml:space="preserve">iHeartMedia ja Romano Auto Dealerships ovat nimenneet SCCS:n ehdokkaaksi Safe Prom Campaign -kilpailuun. Äänestäkää SCCS:ää osoitteessa: https://t.co/M2NBfFbp36 https://t.co/Q07lLz3b1f.</w:t>
      </w:r>
    </w:p>
    <w:p>
      <w:r>
        <w:rPr>
          <w:b/>
          <w:u w:val="single"/>
        </w:rPr>
        <w:t xml:space="preserve">244046</w:t>
      </w:r>
    </w:p>
    <w:p>
      <w:r>
        <w:t xml:space="preserve">Uusi ohjelma "Psycho Rock 30 03 com Guto Jimenez na https://t.co/UJMFhTq4nh tb nos app ..." nyt osoitteessa https://t.co/OFKTGgcwjC Tsekkaa se nyt!</w:t>
      </w:r>
    </w:p>
    <w:p>
      <w:r>
        <w:rPr>
          <w:b/>
          <w:u w:val="single"/>
        </w:rPr>
        <w:t xml:space="preserve">244047</w:t>
      </w:r>
    </w:p>
    <w:p>
      <w:r>
        <w:t xml:space="preserve">#AmbrosianReflection tänään Dave O'Connellilta tarpeesta kääntyä Suuren "MINÄ OLEN" puoleen. https://t.co/PVtLs9zg0y https://t.co/w6sIZU6IKS https://t.co/w6sIZU6IKS</w:t>
      </w:r>
    </w:p>
    <w:p>
      <w:r>
        <w:rPr>
          <w:b/>
          <w:u w:val="single"/>
        </w:rPr>
        <w:t xml:space="preserve">244048</w:t>
      </w:r>
    </w:p>
    <w:p>
      <w:r>
        <w:t xml:space="preserve">Osallistuin arvontaan, jossa on mahdollisuus voittaa iNeibon "iNeibo Double Camping Hammock with Screw Lock Car...". https://t.co/B8zPt7k9Jj #giveaway</w:t>
      </w:r>
    </w:p>
    <w:p>
      <w:r>
        <w:rPr>
          <w:b/>
          <w:u w:val="single"/>
        </w:rPr>
        <w:t xml:space="preserve">244049</w:t>
      </w:r>
    </w:p>
    <w:p>
      <w:r>
        <w:t xml:space="preserve">@NotSoBigWheel Liberaalit ovat joukko kengännaistajia. Hillary olisi saattanut tehdä tämän jo aiemmin. Alt Right on raivoissaan, koska Trump teki 180 astetta. "Same as it ever was"</w:t>
      </w:r>
    </w:p>
    <w:p>
      <w:r>
        <w:rPr>
          <w:b/>
          <w:u w:val="single"/>
        </w:rPr>
        <w:t xml:space="preserve">244050</w:t>
      </w:r>
    </w:p>
    <w:p>
      <w:r>
        <w:t xml:space="preserve">EAS:n lanseerauksessa on joitakin melko pumpattuja ihmisiä, joten mitä he jännittävät https://t.co/bAKmfjMoc1 https://t.co/9AMBW34rXK https://t.co/9AMBW34rXK</w:t>
      </w:r>
    </w:p>
    <w:p>
      <w:r>
        <w:rPr>
          <w:b/>
          <w:u w:val="single"/>
        </w:rPr>
        <w:t xml:space="preserve">244051</w:t>
      </w:r>
    </w:p>
    <w:p>
      <w:r>
        <w:t xml:space="preserve">Olen varma, että meillä kaikilla on omat teoriamme... siitä huolimatta... En malta odottaa @Big_Little_Liesin finaalia! https://t.co/0Arxo6yZgY ...</w:t>
      </w:r>
    </w:p>
    <w:p>
      <w:r>
        <w:rPr>
          <w:b/>
          <w:u w:val="single"/>
        </w:rPr>
        <w:t xml:space="preserve">244052</w:t>
      </w:r>
    </w:p>
    <w:p>
      <w:r>
        <w:t xml:space="preserve">@Fayette_Cheryl Voinko lähettää sinulle sähköpostia? "Ota yhteyttä" -sivu ei ole vielä käytettävissä sanomalehden verkkosivuilla. Kiitos.</w:t>
      </w:r>
    </w:p>
    <w:p>
      <w:r>
        <w:rPr>
          <w:b/>
          <w:u w:val="single"/>
        </w:rPr>
        <w:t xml:space="preserve">244053</w:t>
      </w:r>
    </w:p>
    <w:p>
      <w:r>
        <w:t xml:space="preserve">Hei St. Louis! On hienoa olla taas täällä @WizardWorld Comic Conissa! Tule katsomaan minua osastolle 521 koko viikonlopun ajan! https://t.co/7EZa5JsiFd</w:t>
      </w:r>
    </w:p>
    <w:p>
      <w:r>
        <w:rPr>
          <w:b/>
          <w:u w:val="single"/>
        </w:rPr>
        <w:t xml:space="preserve">244054</w:t>
      </w:r>
    </w:p>
    <w:p>
      <w:r>
        <w:t xml:space="preserve">Iso-Britannia 2001 First Day Covers Year Set (14x FDC) Kaikki Tallents House https://t.co/q5DibJP286 https://t.co/uyGbpnSNrH https://t.co/uyGbpnSNrH</w:t>
      </w:r>
    </w:p>
    <w:p>
      <w:r>
        <w:rPr>
          <w:b/>
          <w:u w:val="single"/>
        </w:rPr>
        <w:t xml:space="preserve">244055</w:t>
      </w:r>
    </w:p>
    <w:p>
      <w:r>
        <w:t xml:space="preserve">Minä: *haluaa tulla hemmotelluksi*</w:t>
        <w:br/>
        <w:br/>
        <w:t xml:space="preserve">Myös minä: *eivät ota mitään vastaan, koska tunnen itseni äärimmäisen huonoksi, jos joku käyttää minuun rahaa*.</w:t>
      </w:r>
    </w:p>
    <w:p>
      <w:r>
        <w:rPr>
          <w:b/>
          <w:u w:val="single"/>
        </w:rPr>
        <w:t xml:space="preserve">244056</w:t>
      </w:r>
    </w:p>
    <w:p>
      <w:r>
        <w:t xml:space="preserve">@DavidHaydnJones En aio valehdella, melkein itkin. Sitten muistin, mikä päivä oli https://t.co/sEQgx9EqQg</w:t>
      </w:r>
    </w:p>
    <w:p>
      <w:r>
        <w:rPr>
          <w:b/>
          <w:u w:val="single"/>
        </w:rPr>
        <w:t xml:space="preserve">244057</w:t>
      </w:r>
    </w:p>
    <w:p>
      <w:r>
        <w:t xml:space="preserve">Hei, @Swery65</w:t>
        <w:br/>
        <w:t xml:space="preserve">https://t.co/pgvfFpGTLU</w:t>
        <w:br/>
        <w:t xml:space="preserve">Ystäväni teki sen</w:t>
        <w:t xml:space="preserve"> Luulen, että nautit siitä! Kerro meille, mitä mieltä olet.</w:t>
      </w:r>
    </w:p>
    <w:p>
      <w:r>
        <w:rPr>
          <w:b/>
          <w:u w:val="single"/>
        </w:rPr>
        <w:t xml:space="preserve">244058</w:t>
      </w:r>
    </w:p>
    <w:p>
      <w:r>
        <w:t xml:space="preserve">Olen ollut Twitterissä 4 vuotta, 7 kuukautta ja 7 päivää (26.8.2012 alkaen).</w:t>
        <w:br/>
        <w:t xml:space="preserve"> Entä sinä? https://t.co/637OpU4Fzk</w:t>
      </w:r>
    </w:p>
    <w:p>
      <w:r>
        <w:rPr>
          <w:b/>
          <w:u w:val="single"/>
        </w:rPr>
        <w:t xml:space="preserve">244059</w:t>
      </w:r>
    </w:p>
    <w:p>
      <w:r>
        <w:t xml:space="preserve">@Jodzio @LindseyGrahamSC Linsey on juoppo marssija, hän voi antaa hyvän lausunnon silloin tällöin, yleensä juuri ennen kuin hän törmää seinään.</w:t>
      </w:r>
    </w:p>
    <w:p>
      <w:r>
        <w:rPr>
          <w:b/>
          <w:u w:val="single"/>
        </w:rPr>
        <w:t xml:space="preserve">244060</w:t>
      </w:r>
    </w:p>
    <w:p>
      <w:r>
        <w:t xml:space="preserve">Viisi sanaa, joita kannattaa välttää sanavarastossasi: oikeastaan, periaatteessa, kirjaimellisesti, rehellisesti ja ilmeisesti. #kasvatus</w:t>
      </w:r>
    </w:p>
    <w:p>
      <w:r>
        <w:rPr>
          <w:b/>
          <w:u w:val="single"/>
        </w:rPr>
        <w:t xml:space="preserve">244061</w:t>
      </w:r>
    </w:p>
    <w:p>
      <w:r>
        <w:t xml:space="preserve">Tuuli- ja aurinkoenergia = satunnaisia polttoainetehokkuuslaitteita, CCS häiriötekijä @JesseJenkins @ShellenbergerMD @bradplumer</w:t>
        <w:br/>
        <w:t xml:space="preserve">:</w:t>
        <w:br/>
        <w:t xml:space="preserve">https://t.co/AmzyMVkamV https://t.co/n0qfKL2y4g</w:t>
      </w:r>
    </w:p>
    <w:p>
      <w:r>
        <w:rPr>
          <w:b/>
          <w:u w:val="single"/>
        </w:rPr>
        <w:t xml:space="preserve">244062</w:t>
      </w:r>
    </w:p>
    <w:p>
      <w:r>
        <w:t xml:space="preserve">YHDISTYNEIDEN VALTIOIDEN PAPERIT JA JULKISET ASIAKIRJAT, 1801-1806; ilmainen toimitus https://t.co/8hpMueX7BC https://t.co/0EYbHkXHUA</w:t>
      </w:r>
    </w:p>
    <w:p>
      <w:r>
        <w:rPr>
          <w:b/>
          <w:u w:val="single"/>
        </w:rPr>
        <w:t xml:space="preserve">244063</w:t>
      </w:r>
    </w:p>
    <w:p>
      <w:r>
        <w:t xml:space="preserve">@stopde_official hey stopde...bro can u post video featuring miten pelata NFL Madden Mobile...n myös pelattavuus NBA Mobile Live...ty...</w:t>
      </w:r>
    </w:p>
    <w:p>
      <w:r>
        <w:rPr>
          <w:b/>
          <w:u w:val="single"/>
        </w:rPr>
        <w:t xml:space="preserve">244064</w:t>
      </w:r>
    </w:p>
    <w:p>
      <w:r>
        <w:t xml:space="preserve">Sinä &amp;amp; yo vauva äiti erottaa &amp;amp; otat kaiken ulos talosta mukaan lukien kaikki lapsen huoneessa? Olet homo 💯.</w:t>
      </w:r>
    </w:p>
    <w:p>
      <w:r>
        <w:rPr>
          <w:b/>
          <w:u w:val="single"/>
        </w:rPr>
        <w:t xml:space="preserve">244065</w:t>
      </w:r>
    </w:p>
    <w:p>
      <w:r>
        <w:t xml:space="preserve">Lähiympäristössäsi olevat ihmiset voivat olla tunteiden aiheuttajia.... Lisää aiheesta Kauris https://t.co/15u0pdXUVv</w:t>
      </w:r>
    </w:p>
    <w:p>
      <w:r>
        <w:rPr>
          <w:b/>
          <w:u w:val="single"/>
        </w:rPr>
        <w:t xml:space="preserve">244066</w:t>
      </w:r>
    </w:p>
    <w:p>
      <w:r>
        <w:t xml:space="preserve">En voi valita uskovani jotakin, joka on mielestäni uskomatonta, enempää kuin voin valita pitäväni ruoasta, joka on mielestäni ällöttävää. #Ateismi #Ateisti</w:t>
      </w:r>
    </w:p>
    <w:p>
      <w:r>
        <w:rPr>
          <w:b/>
          <w:u w:val="single"/>
        </w:rPr>
        <w:t xml:space="preserve">244067</w:t>
      </w:r>
    </w:p>
    <w:p>
      <w:r>
        <w:t xml:space="preserve">No, jos tämä ei ole täydellinen sää ruokailla ulkona, niin en tiedä mikä sitten on! Varaa pöytäsi Caffe... https://t.co/g6AfatmQyS...</w:t>
      </w:r>
    </w:p>
    <w:p>
      <w:r>
        <w:rPr>
          <w:b/>
          <w:u w:val="single"/>
        </w:rPr>
        <w:t xml:space="preserve">244068</w:t>
      </w:r>
    </w:p>
    <w:p>
      <w:r>
        <w:t xml:space="preserve">Allekirjoita &amp;amp; RT: Bangkokin Safari Worldin sulkeminen orankien hyväksikäytöstä pakottamalla ne esiintymään nyrkkeilyotteluissa!!! 😠 https://t.co/qHrS3jXUfX https://t.co/FKnI7EurQR</w:t>
      </w:r>
    </w:p>
    <w:p>
      <w:r>
        <w:rPr>
          <w:b/>
          <w:u w:val="single"/>
        </w:rPr>
        <w:t xml:space="preserve">244069</w:t>
      </w:r>
    </w:p>
    <w:p>
      <w:r>
        <w:t xml:space="preserve">#Vettä voidaan käyttää #Ensiapuna #Palovamman #hoitoon, mutta sitä on vaikea pitää paikallaan toisin kuin BurnFree-geeliä. https://t.co/G4NWuvStQl https://t.co/LPTUfi2B0F</w:t>
      </w:r>
    </w:p>
    <w:p>
      <w:r>
        <w:rPr>
          <w:b/>
          <w:u w:val="single"/>
        </w:rPr>
        <w:t xml:space="preserve">244070</w:t>
      </w:r>
    </w:p>
    <w:p>
      <w:r>
        <w:t xml:space="preserve">Synkän fantasian kuningas. Kutsu tänään. App Store: https://t.co/7OmFm2vzHk Google Play: https://t.co/fsZX3kHm6L #DarkSummoner</w:t>
      </w:r>
    </w:p>
    <w:p>
      <w:r>
        <w:rPr>
          <w:b/>
          <w:u w:val="single"/>
        </w:rPr>
        <w:t xml:space="preserve">244071</w:t>
      </w:r>
    </w:p>
    <w:p>
      <w:r>
        <w:t xml:space="preserve">Jack &amp;amp; Jones Originals Denim-paita, jossa on kaksoistaskut ja painonapit https://t.co/yTJxeBEkOA https://t.co/2WSzK2zY68</w:t>
      </w:r>
    </w:p>
    <w:p>
      <w:r>
        <w:rPr>
          <w:b/>
          <w:u w:val="single"/>
        </w:rPr>
        <w:t xml:space="preserve">244072</w:t>
      </w:r>
    </w:p>
    <w:p>
      <w:r>
        <w:t xml:space="preserve">Live:</w:t>
        <w:br/>
        <w:t xml:space="preserve">https://t.co/MhhlebP42Z</w:t>
        <w:t xml:space="preserve">.</w:t>
      </w:r>
    </w:p>
    <w:p>
      <w:r>
        <w:rPr>
          <w:b/>
          <w:u w:val="single"/>
        </w:rPr>
        <w:t xml:space="preserve">244073</w:t>
      </w:r>
    </w:p>
    <w:p>
      <w:r>
        <w:t xml:space="preserve">Tämä @SteveWyborneyn kirja on ehdoton helmi.  Kiitos kaikesta #BookSnaps rakkaudesta #twotcw Cori! #tlap #caedchat #kidsdeserveit https://t.co/6KZAY8yPew https://t.co/6KZAY8yPew</w:t>
      </w:r>
    </w:p>
    <w:p>
      <w:r>
        <w:rPr>
          <w:b/>
          <w:u w:val="single"/>
        </w:rPr>
        <w:t xml:space="preserve">244074</w:t>
      </w:r>
    </w:p>
    <w:p>
      <w:r>
        <w:t xml:space="preserve">Otsikot: @UnitedWayABNW toiminnanjohtaja ilmoittaa jäävänsä eläkkeelle, #gpab #countyofgp @BigCountry931 https://t.co/9Qws5kupcn https://t.co/9Qws5kupcn</w:t>
      </w:r>
    </w:p>
    <w:p>
      <w:r>
        <w:rPr>
          <w:b/>
          <w:u w:val="single"/>
        </w:rPr>
        <w:t xml:space="preserve">244075</w:t>
      </w:r>
    </w:p>
    <w:p>
      <w:r>
        <w:t xml:space="preserve">#5YearswithEXO Viisi vuotta sitten seurasimme poikien kasvua. Nyt te olette kuninkaita, me olemme yhä täällä kanssanne. 54</w:t>
      </w:r>
    </w:p>
    <w:p>
      <w:r>
        <w:rPr>
          <w:b/>
          <w:u w:val="single"/>
        </w:rPr>
        <w:t xml:space="preserve">244076</w:t>
      </w:r>
    </w:p>
    <w:p>
      <w:r>
        <w:t xml:space="preserve">@iskye_silverweb @vwbpe Joten tiimituki koulutukseen hyödyntää samaa muotoa. Minun roolini on kaikkien ryhmien tukispecialisti.</w:t>
      </w:r>
    </w:p>
    <w:p>
      <w:r>
        <w:rPr>
          <w:b/>
          <w:u w:val="single"/>
        </w:rPr>
        <w:t xml:space="preserve">244077</w:t>
      </w:r>
    </w:p>
    <w:p>
      <w:r>
        <w:t xml:space="preserve">Sukupuolten palkkaeroraportointi... Mitä se on?  Ota selvää täältä https://t.co/vta5hBCbvM...-what-is-it.aspx#GenderPayGapReporting...Whatisit https://t.co/sTNZSSHVce</w:t>
      </w:r>
    </w:p>
    <w:p>
      <w:r>
        <w:rPr>
          <w:b/>
          <w:u w:val="single"/>
        </w:rPr>
        <w:t xml:space="preserve">244078</w:t>
      </w:r>
    </w:p>
    <w:p>
      <w:r>
        <w:t xml:space="preserve">Lisäsin videon @YouTube-soittolistalle https://t.co/D74h7oGhih MAALISKUUN SUOSIKIT JA UUDET TUOTTEET, JOITA RAKASTAN!</w:t>
      </w:r>
    </w:p>
    <w:p>
      <w:r>
        <w:rPr>
          <w:b/>
          <w:u w:val="single"/>
        </w:rPr>
        <w:t xml:space="preserve">244079</w:t>
      </w:r>
    </w:p>
    <w:p>
      <w:r>
        <w:t xml:space="preserve">assad on tehnyt näin ennenkin, muistakaa...mutta jättiläinen oli juuri kertonut hänelle, etteivät he pidä häntä huolenaiheenaan https://t.co/O94D6m42sK</w:t>
      </w:r>
    </w:p>
    <w:p>
      <w:r>
        <w:rPr>
          <w:b/>
          <w:u w:val="single"/>
        </w:rPr>
        <w:t xml:space="preserve">244080</w:t>
      </w:r>
    </w:p>
    <w:p>
      <w:r>
        <w:t xml:space="preserve">Ota julmuus pois ruokalistalta #banfoiegras https://t.co/bqTtwiKBXl @TheSun @Telegraph #foiegras @Conservatives</w:t>
      </w:r>
    </w:p>
    <w:p>
      <w:r>
        <w:rPr>
          <w:b/>
          <w:u w:val="single"/>
        </w:rPr>
        <w:t xml:space="preserve">244081</w:t>
      </w:r>
    </w:p>
    <w:p>
      <w:r>
        <w:t xml:space="preserve">"Did Somebody Make A Fool Out Of You" by @TheRealBuddyGuy (1998) https://t.co/6216sN6B56 #NowPlaying #AprilFoolsDay</w:t>
      </w:r>
    </w:p>
    <w:p>
      <w:r>
        <w:rPr>
          <w:b/>
          <w:u w:val="single"/>
        </w:rPr>
        <w:t xml:space="preserve">244082</w:t>
      </w:r>
    </w:p>
    <w:p>
      <w:r>
        <w:t xml:space="preserve">"Did Somebody Make A Fool Out Of You" by @TheRealBuddyGuy (1998) https://t.co/6216sN6B56 #NowPlaying #AprilFoolsDay</w:t>
      </w:r>
    </w:p>
    <w:p>
      <w:r>
        <w:rPr>
          <w:b/>
          <w:u w:val="single"/>
        </w:rPr>
        <w:t xml:space="preserve">244083</w:t>
      </w:r>
    </w:p>
    <w:p>
      <w:r>
        <w:t xml:space="preserve">#BREAKING: @EmoryUniversity allekirjoitti toisen amicus-ilmoituksen @POTUSin tarkistettua maahanmuuttoa koskevaa toimeenpanomääräystä vastaan liittyen 30 muuhun yhdysvaltalaiseen korkeakouluun.</w:t>
      </w:r>
    </w:p>
    <w:p>
      <w:r>
        <w:rPr>
          <w:b/>
          <w:u w:val="single"/>
        </w:rPr>
        <w:t xml:space="preserve">244084</w:t>
      </w:r>
    </w:p>
    <w:p>
      <w:r>
        <w:t xml:space="preserve">Tutustu THE NORTH FACE TWO TONE RED STRIPED SHORT SLEEVE POCKET SHIRT~MENS 2X-LARGE XXL #thenorthface https://t.co/lI1gyPO7md via @eBay</w:t>
      </w:r>
    </w:p>
    <w:p>
      <w:r>
        <w:rPr>
          <w:b/>
          <w:u w:val="single"/>
        </w:rPr>
        <w:t xml:space="preserve">244085</w:t>
      </w:r>
    </w:p>
    <w:p>
      <w:r>
        <w:t xml:space="preserve">WSJ kertoo, että Susan Rice ei ollut yksin "paljastamassa" Team Trumpia</w:t>
        <w:br/>
        <w:t xml:space="preserve">#wiretapping https://t.co/wWTLaYzFeB</w:t>
      </w:r>
    </w:p>
    <w:p>
      <w:r>
        <w:rPr>
          <w:b/>
          <w:u w:val="single"/>
        </w:rPr>
        <w:t xml:space="preserve">244086</w:t>
      </w:r>
    </w:p>
    <w:p>
      <w:r>
        <w:t xml:space="preserve">@FoxNews Kiitos, että peruitte parhaan ohjelmanne, typerykset.</w:t>
        <w:br/>
        <w:t xml:space="preserve"> Red Eye oli erinomainen. Dumb. https://t.co/hYVtGHpzs2</w:t>
      </w:r>
    </w:p>
    <w:p>
      <w:r>
        <w:rPr>
          <w:b/>
          <w:u w:val="single"/>
        </w:rPr>
        <w:t xml:space="preserve">244087</w:t>
      </w:r>
    </w:p>
    <w:p>
      <w:r>
        <w:t xml:space="preserve">Joskus toivon, että joku kuuntelisi minua ja lohduttaisi minua... Joskus toivon, että kukaan ei koskaan saisi lukea/kuunnella minua....</w:t>
      </w:r>
    </w:p>
    <w:p>
      <w:r>
        <w:rPr>
          <w:b/>
          <w:u w:val="single"/>
        </w:rPr>
        <w:t xml:space="preserve">244088</w:t>
      </w:r>
    </w:p>
    <w:p>
      <w:r>
        <w:t xml:space="preserve">Lisäsin videon @YouTube-soittolistalle https://t.co/bUI3qMAP48 Kakashi vs. Reanimated 7 Ninja Swordsmen! Naruto Shippuden</w:t>
      </w:r>
    </w:p>
    <w:p>
      <w:r>
        <w:rPr>
          <w:b/>
          <w:u w:val="single"/>
        </w:rPr>
        <w:t xml:space="preserve">244089</w:t>
      </w:r>
    </w:p>
    <w:p>
      <w:r>
        <w:t xml:space="preserve">Prinsessamme oli niin iloinen 👌💞 Hän näyttää enkeliltä 😇💕 #ArianaGrande #DangerousWomanTour https://t.co/iTdQ32blPs</w:t>
      </w:r>
    </w:p>
    <w:p>
      <w:r>
        <w:rPr>
          <w:b/>
          <w:u w:val="single"/>
        </w:rPr>
        <w:t xml:space="preserve">244090</w:t>
      </w:r>
    </w:p>
    <w:p>
      <w:r>
        <w:t xml:space="preserve">Kerroin juuri kongressin jäsenilleni, että heidän on tuettava samapalkkaisuutta - liity minuun: https://t.co/n6bUPvtI8a via @nwlc</w:t>
      </w:r>
    </w:p>
    <w:p>
      <w:r>
        <w:rPr>
          <w:b/>
          <w:u w:val="single"/>
        </w:rPr>
        <w:t xml:space="preserve">244091</w:t>
      </w:r>
    </w:p>
    <w:p>
      <w:r>
        <w:t xml:space="preserve">Drone-materiaalista saat henkeäsalpaavan näkymän Applen kampukselle</w:t>
        <w:br/>
        <w:t xml:space="preserve">https://t.co/uTIgcgZvZT https://t.co/RbsgDNuJDs</w:t>
      </w:r>
    </w:p>
    <w:p>
      <w:r>
        <w:rPr>
          <w:b/>
          <w:u w:val="single"/>
        </w:rPr>
        <w:t xml:space="preserve">244092</w:t>
      </w:r>
    </w:p>
    <w:p>
      <w:r>
        <w:t xml:space="preserve">Emme olisi pystyssä &amp;amp; käynnissä ilman vapaaehtoisiamme. Jos haluat auttaa, tule lauantaina vapaaehtoisten perehdytykseen! https://t.co/mYSX7Cm4YQ</w:t>
      </w:r>
    </w:p>
    <w:p>
      <w:r>
        <w:rPr>
          <w:b/>
          <w:u w:val="single"/>
        </w:rPr>
        <w:t xml:space="preserve">244093</w:t>
      </w:r>
    </w:p>
    <w:p>
      <w:r>
        <w:t xml:space="preserve">Olen kyllästynyt siihen, että minua jatkuvasti lyödään alas, negatiivisuuteen, kyyneliin, sydänsuruihin, kipuun; olen valmis, en vain jaksa enää💯</w:t>
      </w:r>
    </w:p>
    <w:p>
      <w:r>
        <w:rPr>
          <w:b/>
          <w:u w:val="single"/>
        </w:rPr>
        <w:t xml:space="preserve">244094</w:t>
      </w:r>
    </w:p>
    <w:p>
      <w:r>
        <w:t xml:space="preserve">@brireasons Kiitos 😊 ne ovat itsepäisiä ja hyvin vaaleita, mutta en ole koskaan kokeillut vitamiineja niiden auttamiseksi, joten nyt saatan kokeilla niitä.</w:t>
      </w:r>
    </w:p>
    <w:p>
      <w:r>
        <w:rPr>
          <w:b/>
          <w:u w:val="single"/>
        </w:rPr>
        <w:t xml:space="preserve">244095</w:t>
      </w:r>
    </w:p>
    <w:p>
      <w:r>
        <w:t xml:space="preserve">https://t.co/EEqAixhd9I Hermosa Beach Park suljettu puiden poistoa varten https://t.co/GrdnXBMCNV https://t.co/iPvcxWinSK https://t.co/iPvcxWinSK</w:t>
      </w:r>
    </w:p>
    <w:p>
      <w:r>
        <w:rPr>
          <w:b/>
          <w:u w:val="single"/>
        </w:rPr>
        <w:t xml:space="preserve">244096</w:t>
      </w:r>
    </w:p>
    <w:p>
      <w:r>
        <w:t xml:space="preserve">Louis C.K. sanoo uudessa erikoisohjelmassaan, että olemme menossa kohti helvetillistä dystopiaa https://t.co/eNYKozpCk6 https://t.co/oxR2HIy3Yh https://t.co/oxR2HIy3Yh</w:t>
      </w:r>
    </w:p>
    <w:p>
      <w:r>
        <w:rPr>
          <w:b/>
          <w:u w:val="single"/>
        </w:rPr>
        <w:t xml:space="preserve">244097</w:t>
      </w:r>
    </w:p>
    <w:p>
      <w:r>
        <w:t xml:space="preserve">Breaking: https://t.co/jD0RXhiVNm via @theblaze</w:t>
      </w:r>
    </w:p>
    <w:p>
      <w:r>
        <w:rPr>
          <w:b/>
          <w:u w:val="single"/>
        </w:rPr>
        <w:t xml:space="preserve">244098</w:t>
      </w:r>
    </w:p>
    <w:p>
      <w:r>
        <w:t xml:space="preserve">Peli, jossa pelaat Twitter-munana ja romanssit muita munia subtweeteillä https://t.co/XMP8mIBFwU https://t.co/hpNEJjovsH</w:t>
      </w:r>
    </w:p>
    <w:p>
      <w:r>
        <w:rPr>
          <w:b/>
          <w:u w:val="single"/>
        </w:rPr>
        <w:t xml:space="preserve">244099</w:t>
      </w:r>
    </w:p>
    <w:p>
      <w:r>
        <w:t xml:space="preserve">@TigerWoods @Lexi Säännöt ohjaavat hienoa peliämme Tiger. Ilman niitä ihmettelen, kuinka moni tuloskortti palautettaisiin tuloksella 18?  Allekirjoittaisitko koskaan sellaisen?</w:t>
      </w:r>
    </w:p>
    <w:p>
      <w:r>
        <w:rPr>
          <w:b/>
          <w:u w:val="single"/>
        </w:rPr>
        <w:t xml:space="preserve">244100</w:t>
      </w:r>
    </w:p>
    <w:p>
      <w:r>
        <w:t xml:space="preserve">Mindful Marketing for Now and the Future - featuring @T3Custom perustaja @KLundT3 https://t.co/Afh3kjpgNk via @HuffPostBlog #ContentMarketing</w:t>
      </w:r>
    </w:p>
    <w:p>
      <w:r>
        <w:rPr>
          <w:b/>
          <w:u w:val="single"/>
        </w:rPr>
        <w:t xml:space="preserve">244101</w:t>
      </w:r>
    </w:p>
    <w:p>
      <w:r>
        <w:t xml:space="preserve">Hukkaan heitetyt tiedot: https://t.co/wWsq7zZxLO #edtech #steam https://t.co/PXb0RceJYg</w:t>
      </w:r>
    </w:p>
    <w:p>
      <w:r>
        <w:rPr>
          <w:b/>
          <w:u w:val="single"/>
        </w:rPr>
        <w:t xml:space="preserve">244102</w:t>
      </w:r>
    </w:p>
    <w:p>
      <w:r>
        <w:t xml:space="preserve">@mkaylagray Ostin tämän nuorelle tytölle, joka rakastaa prinsessoja... koska tämä on sellainen prinsessa, josta kaikkien tyttöjen pitäisi lukea.</w:t>
      </w:r>
    </w:p>
    <w:p>
      <w:r>
        <w:rPr>
          <w:b/>
          <w:u w:val="single"/>
        </w:rPr>
        <w:t xml:space="preserve">244103</w:t>
      </w:r>
    </w:p>
    <w:p>
      <w:r>
        <w:t xml:space="preserve">Velvoitteet painavat sinua nyt, kun haluaisit mieluummin olla... Lisää Jousimiehelle https://t.co/ew6vNxecdu</w:t>
      </w:r>
    </w:p>
    <w:p>
      <w:r>
        <w:rPr>
          <w:b/>
          <w:u w:val="single"/>
        </w:rPr>
        <w:t xml:space="preserve">244104</w:t>
      </w:r>
    </w:p>
    <w:p>
      <w:r>
        <w:t xml:space="preserve">Löytyi transponderi etana!</w:t>
        <w:br/>
        <w:t xml:space="preserve"> Taistelu raivoaa Yläpihalla!</w:t>
        <w:t xml:space="preserve">Shandialaiset vastaan "Kami"!</w:t>
        <w:br/>
        <w:t xml:space="preserve">https://t.co/Mian91YCMs #TreCru https://t.co/NYcWUn7zwo #TreCru https://t.co/NYcWUn7zwo</w:t>
      </w:r>
    </w:p>
    <w:p>
      <w:r>
        <w:rPr>
          <w:b/>
          <w:u w:val="single"/>
        </w:rPr>
        <w:t xml:space="preserve">244105</w:t>
      </w:r>
    </w:p>
    <w:p>
      <w:r>
        <w:t xml:space="preserve">@strredwolf @PulsarCardinal Tiedän, että hotellit pitävät yleensä 1 päivän varoitusajasta. Sääli, että epäsuotuisat sääolosuhteet alistavat kuluttajat.</w:t>
      </w:r>
    </w:p>
    <w:p>
      <w:r>
        <w:rPr>
          <w:b/>
          <w:u w:val="single"/>
        </w:rPr>
        <w:t xml:space="preserve">244106</w:t>
      </w:r>
    </w:p>
    <w:p>
      <w:r>
        <w:t xml:space="preserve">DeadCenter On The Weekend esittelee @StellaBluesBand pe 21. huhtikuuta @GarciasAtTheCap</w:t>
        <w:br/>
        <w:t xml:space="preserve">https://t.co/N8w5YOiVjH https://t.co/5yUeegVwLD</w:t>
      </w:r>
    </w:p>
    <w:p>
      <w:r>
        <w:rPr>
          <w:b/>
          <w:u w:val="single"/>
        </w:rPr>
        <w:t xml:space="preserve">244107</w:t>
      </w:r>
    </w:p>
    <w:p>
      <w:r>
        <w:t xml:space="preserve">60 ILMAISKIERROSTA - EI TALLETUSTA! #casino #SLOTS #pokies #freespins. Lunasta täältä: https://t.co/itskFvfymf https://t.co/NySEk9dMkY</w:t>
      </w:r>
    </w:p>
    <w:p>
      <w:r>
        <w:rPr>
          <w:b/>
          <w:u w:val="single"/>
        </w:rPr>
        <w:t xml:space="preserve">244108</w:t>
      </w:r>
    </w:p>
    <w:p>
      <w:r>
        <w:t xml:space="preserve">@StoneKamino Minun puoleni suvusta on Texasista. Monet heistä ovat Rangers-faneja. Se on katkera suhde.</w:t>
      </w:r>
    </w:p>
    <w:p>
      <w:r>
        <w:rPr>
          <w:b/>
          <w:u w:val="single"/>
        </w:rPr>
        <w:t xml:space="preserve">244109</w:t>
      </w:r>
    </w:p>
    <w:p>
      <w:r>
        <w:t xml:space="preserve">Huomasin, että hän ei jättänyt mitään mahdollisuutta koskea häneen💥</w:t>
        <w:br/>
        <w:t xml:space="preserve">Ja hän oli kuin älä häiritse minua🙅 https://t.co/u9coGKnaYH</w:t>
      </w:r>
    </w:p>
    <w:p>
      <w:r>
        <w:rPr>
          <w:b/>
          <w:u w:val="single"/>
        </w:rPr>
        <w:t xml:space="preserve">244110</w:t>
      </w:r>
    </w:p>
    <w:p>
      <w:r>
        <w:t xml:space="preserve">Minulla on 3 uutta seuraajaa Iranista, ja viime viikolla tuli lisää. Katso https://t.co/zIlIfpd7cp https://t.co/t7q6i0ULyv</w:t>
      </w:r>
    </w:p>
    <w:p>
      <w:r>
        <w:rPr>
          <w:b/>
          <w:u w:val="single"/>
        </w:rPr>
        <w:t xml:space="preserve">244111</w:t>
      </w:r>
    </w:p>
    <w:p>
      <w:r>
        <w:t xml:space="preserve">Yksi #tärkeimmistä asioista, joita tarjoamme #muuttofirmana, on #vakuutus kaikille tavaroillesi, kun ne ovat #hallussamme! https://t.co/RbfjktOfxX</w:t>
      </w:r>
    </w:p>
    <w:p>
      <w:r>
        <w:rPr>
          <w:b/>
          <w:u w:val="single"/>
        </w:rPr>
        <w:t xml:space="preserve">244112</w:t>
      </w:r>
    </w:p>
    <w:p>
      <w:r>
        <w:t xml:space="preserve">#FinTech "Trump, Asked About Accusations Against Bill O'Reilly, Calls Him a 'Good Person'" by JIM RUTENBERG via NY... https://t.co/NWdhzS2FBG</w:t>
      </w:r>
    </w:p>
    <w:p>
      <w:r>
        <w:rPr>
          <w:b/>
          <w:u w:val="single"/>
        </w:rPr>
        <w:t xml:space="preserve">244113</w:t>
      </w:r>
    </w:p>
    <w:p>
      <w:r>
        <w:t xml:space="preserve">"Yhteisymmärryksessä tehtyjä lakeja ei saa polkea..." - George Washington =&amp;gt; https://t.co/o9iiZMq8Kz https://t.co/XNiAJR12IM</w:t>
      </w:r>
    </w:p>
    <w:p>
      <w:r>
        <w:rPr>
          <w:b/>
          <w:u w:val="single"/>
        </w:rPr>
        <w:t xml:space="preserve">244114</w:t>
      </w:r>
    </w:p>
    <w:p>
      <w:r>
        <w:t xml:space="preserve">kun olet terve, se on kuin, emme oikeastaan välitä Hänestä sitten</w:t>
        <w:br/>
        <w:t xml:space="preserve">jätä minut rauhaan Jumala, soitan sinulle, kun tarvitsen sinua taas kerran</w:t>
      </w:r>
    </w:p>
    <w:p>
      <w:r>
        <w:rPr>
          <w:b/>
          <w:u w:val="single"/>
        </w:rPr>
        <w:t xml:space="preserve">244115</w:t>
      </w:r>
    </w:p>
    <w:p>
      <w:r>
        <w:t xml:space="preserve">Tulin FSX:stä PMDG 737:n ja PMDG 777:n kanssa XP11:een. Oletus 737 tuntuu hyvin "arcade"-maiselta...? XP:ssä näin, vai tuleeko se paremmaksi paywaren kanssa? https://t.co/lQhbKSCzNZ https://t.co/lQhbKSCzNZ</w:t>
      </w:r>
    </w:p>
    <w:p>
      <w:r>
        <w:rPr>
          <w:b/>
          <w:u w:val="single"/>
        </w:rPr>
        <w:t xml:space="preserve">244116</w:t>
      </w:r>
    </w:p>
    <w:p>
      <w:r>
        <w:t xml:space="preserve">YouTube lisää Periscope-tyylisen suoran videon suoratoiston osoitteeseen..... #älypuhelin #sovellus #teknologiafakta https://t.co/GtTTgUGJuJ https://t.co/iE38NwYude</w:t>
      </w:r>
    </w:p>
    <w:p>
      <w:r>
        <w:rPr>
          <w:b/>
          <w:u w:val="single"/>
        </w:rPr>
        <w:t xml:space="preserve">244117</w:t>
      </w:r>
    </w:p>
    <w:p>
      <w:r>
        <w:t xml:space="preserve">@corbynbesson Huutaisin "MERRY CHRISTMAS", kuten joskus teen ystävilleni, vaikka ei olekaan joulu.</w:t>
      </w:r>
    </w:p>
    <w:p>
      <w:r>
        <w:rPr>
          <w:b/>
          <w:u w:val="single"/>
        </w:rPr>
        <w:t xml:space="preserve">244118</w:t>
      </w:r>
    </w:p>
    <w:p>
      <w:r>
        <w:t xml:space="preserve">Kuuntelen @ddlovaton "Give Your Heart A Break" -kappaletta @PandoraMusicissa. #pandora https://t.co/Q1UTZtXjks</w:t>
      </w:r>
    </w:p>
    <w:p>
      <w:r>
        <w:rPr>
          <w:b/>
          <w:u w:val="single"/>
        </w:rPr>
        <w:t xml:space="preserve">244119</w:t>
      </w:r>
    </w:p>
    <w:p>
      <w:r>
        <w:t xml:space="preserve">@JohnBishop71 Ei, minulla ei ole varaa häneen. Haluaisin nähdä heidän allekirjoittavan Cainin uudelleen ja päästävän muut menemään. Heillä on korvaajat muille.</w:t>
      </w:r>
    </w:p>
    <w:p>
      <w:r>
        <w:rPr>
          <w:b/>
          <w:u w:val="single"/>
        </w:rPr>
        <w:t xml:space="preserve">244120</w:t>
      </w:r>
    </w:p>
    <w:p>
      <w:r>
        <w:t xml:space="preserve">Mangon ja Parun #kissat #terapian #kissojen #myydyin status on vankka! https://t.co/6M5sbsiYyV - Katso itse.</w:t>
      </w:r>
    </w:p>
    <w:p>
      <w:r>
        <w:rPr>
          <w:b/>
          <w:u w:val="single"/>
        </w:rPr>
        <w:t xml:space="preserve">244121</w:t>
      </w:r>
    </w:p>
    <w:p>
      <w:r>
        <w:t xml:space="preserve">Rakentaminen #TaconicStateParkway SB:llä Peekskill Hollow Roadilta; ramppi START ROUTE Taconic State Parkwaylle;...https://t.co/OmZ4j2meTG</w:t>
      </w:r>
    </w:p>
    <w:p>
      <w:r>
        <w:rPr>
          <w:b/>
          <w:u w:val="single"/>
        </w:rPr>
        <w:t xml:space="preserve">244122</w:t>
      </w:r>
    </w:p>
    <w:p>
      <w:r>
        <w:t xml:space="preserve">#caves MoDOT menee luolastoon pitääkseen Missourin puhtaana - https://t.co/CDVCT10wrz #RT #Retweet https://t.co/er4lIB3zy6</w:t>
      </w:r>
    </w:p>
    <w:p>
      <w:r>
        <w:rPr>
          <w:b/>
          <w:u w:val="single"/>
        </w:rPr>
        <w:t xml:space="preserve">244123</w:t>
      </w:r>
    </w:p>
    <w:p>
      <w:r>
        <w:t xml:space="preserve">Oletko varma, että teet oikein.  Tee tämä nopea #kysely ja katso. https://t.co/g7nV7Tk5rt.</w:t>
      </w:r>
    </w:p>
    <w:p>
      <w:r>
        <w:rPr>
          <w:b/>
          <w:u w:val="single"/>
        </w:rPr>
        <w:t xml:space="preserve">244124</w:t>
      </w:r>
    </w:p>
    <w:p>
      <w:r>
        <w:t xml:space="preserve">Miesten Bostonian® Kopper Max 25887 Brn 4-eye Lace-Up Oxford Dress Shoes $90 Sz 8 https://t.co/j0Yec9ig8T https://t.co/nWmY7MPRYh</w:t>
      </w:r>
    </w:p>
    <w:p>
      <w:r>
        <w:rPr>
          <w:b/>
          <w:u w:val="single"/>
        </w:rPr>
        <w:t xml:space="preserve">244125</w:t>
      </w:r>
    </w:p>
    <w:p>
      <w:r>
        <w:t xml:space="preserve">@VodafoneIreland really??? Avaruus aiheuttaa Vodafonen kaatumisen? En voinut, koska et voi pitää my Vodafone -sovellusta auki ja jättää keskustelua samaan aikaan.</w:t>
      </w:r>
    </w:p>
    <w:p>
      <w:r>
        <w:rPr>
          <w:b/>
          <w:u w:val="single"/>
        </w:rPr>
        <w:t xml:space="preserve">244126</w:t>
      </w:r>
    </w:p>
    <w:p>
      <w:r>
        <w:t xml:space="preserve">Same old Arsenal - Tykkimiehet täsmälleen samassa tilanteessa kuin viime kaudella https://t.co/PXAqz1L3wM https://t.co/7VZUOX6aCd</w:t>
      </w:r>
    </w:p>
    <w:p>
      <w:r>
        <w:rPr>
          <w:b/>
          <w:u w:val="single"/>
        </w:rPr>
        <w:t xml:space="preserve">244127</w:t>
      </w:r>
    </w:p>
    <w:p>
      <w:r>
        <w:t xml:space="preserve">@Conservatexian Start</w:t>
        <w:br/>
        <w:t xml:space="preserve">the CHANT..OBAMACARE https://t.co/2ga0j03ACl OBAMACARE SUCKS U'LL B</w:t>
        <w:br/>
        <w:t xml:space="preserve">HEARING FROM US WE R THE PEOPLE FROM THE YHDYSVALLAT</w:t>
      </w:r>
    </w:p>
    <w:p>
      <w:r>
        <w:rPr>
          <w:b/>
          <w:u w:val="single"/>
        </w:rPr>
        <w:t xml:space="preserve">244128</w:t>
      </w:r>
    </w:p>
    <w:p>
      <w:r>
        <w:t xml:space="preserve">Innostustasi eivät vähennä logistiset ongelmat, joita... Lisätietoja Gemini https://t.co/iT3xo7M3Ux</w:t>
      </w:r>
    </w:p>
    <w:p>
      <w:r>
        <w:rPr>
          <w:b/>
          <w:u w:val="single"/>
        </w:rPr>
        <w:t xml:space="preserve">244129</w:t>
      </w:r>
    </w:p>
    <w:p>
      <w:r>
        <w:t xml:space="preserve">@martininho1989 Laita vain iso kaihdin Australian ympärille, jotta voit vetää sen alas, kun teemme jotain typerää paskaa...</w:t>
      </w:r>
    </w:p>
    <w:p>
      <w:r>
        <w:rPr>
          <w:b/>
          <w:u w:val="single"/>
        </w:rPr>
        <w:t xml:space="preserve">244130</w:t>
      </w:r>
    </w:p>
    <w:p>
      <w:r>
        <w:t xml:space="preserve">Ranskan ulkoministeri: https://t.co/38gTXCX5up by @jeanmarcayrault</w:t>
      </w:r>
    </w:p>
    <w:p>
      <w:r>
        <w:rPr>
          <w:b/>
          <w:u w:val="single"/>
        </w:rPr>
        <w:t xml:space="preserve">244131</w:t>
      </w:r>
    </w:p>
    <w:p>
      <w:r>
        <w:t xml:space="preserve">@highaltitudes @TheVictoryTour @NastyCatWoman1 @KeithOlbermann Kauniissa maanvyöryssä, joka maksaa päivittäin suuria osinkoja tälle maalle!</w:t>
      </w:r>
    </w:p>
    <w:p>
      <w:r>
        <w:rPr>
          <w:b/>
          <w:u w:val="single"/>
        </w:rPr>
        <w:t xml:space="preserve">244132</w:t>
      </w:r>
    </w:p>
    <w:p>
      <w:r>
        <w:t xml:space="preserve">Oli niin outoa nähdä hänet aikuisena. Hän oli hetki sitten Gilmore Girlsin Lane https://t.co/j7ZFjUI5GP.</w:t>
      </w:r>
    </w:p>
    <w:p>
      <w:r>
        <w:rPr>
          <w:b/>
          <w:u w:val="single"/>
        </w:rPr>
        <w:t xml:space="preserve">244133</w:t>
      </w:r>
    </w:p>
    <w:p>
      <w:r>
        <w:t xml:space="preserve">Muuttamalla sivustakatsojat kannustajiksi (termi, jonka juuri opin - rakastan sitä!) #D90learns https://t.co/geORtjC3nQ</w:t>
      </w:r>
    </w:p>
    <w:p>
      <w:r>
        <w:rPr>
          <w:b/>
          <w:u w:val="single"/>
        </w:rPr>
        <w:t xml:space="preserve">244134</w:t>
      </w:r>
    </w:p>
    <w:p>
      <w:r>
        <w:t xml:space="preserve">Muistakaa pysähtyä Conservation Villagessa! Merikauran istuttaminen auttaa pitämään rannan kauniina ja terveenä! #TortugaFest https://t.co/B1vHjWwshN</w:t>
      </w:r>
    </w:p>
    <w:p>
      <w:r>
        <w:rPr>
          <w:b/>
          <w:u w:val="single"/>
        </w:rPr>
        <w:t xml:space="preserve">244135</w:t>
      </w:r>
    </w:p>
    <w:p>
      <w:r>
        <w:t xml:space="preserve">Tykkäsin @YouTube-videosta @mojartvbd https://t.co/corTHvCk63 Kolkata Funny Video | kolkata vs Dhaka Return | Bangla Funny Video |</w:t>
      </w:r>
    </w:p>
    <w:p>
      <w:r>
        <w:rPr>
          <w:b/>
          <w:u w:val="single"/>
        </w:rPr>
        <w:t xml:space="preserve">244136</w:t>
      </w:r>
    </w:p>
    <w:p>
      <w:r>
        <w:t xml:space="preserve">Jännittävä Gameweek 30 🙌🏽</w:t>
        <w:br/>
        <w:br/>
        <w:t xml:space="preserve">Kaikki raportit ja reaktiot osoitteessa https://t.co/0lnl8mIpXy by #premierleague via @c0nveyhttps://t.co/wYxB8hZiQD https://t.co/wYxB8hZiQD</w:t>
      </w:r>
    </w:p>
    <w:p>
      <w:r>
        <w:rPr>
          <w:b/>
          <w:u w:val="single"/>
        </w:rPr>
        <w:t xml:space="preserve">244137</w:t>
      </w:r>
    </w:p>
    <w:p>
      <w:r>
        <w:t xml:space="preserve">.@Hosts4Humanity on loistava ponnistus potilaille ja heidän läheisilleen, sillä sairauskulut kasaantuvat niin nopeasti ja huoneita on rajoitetusti.</w:t>
      </w:r>
    </w:p>
    <w:p>
      <w:r>
        <w:rPr>
          <w:b/>
          <w:u w:val="single"/>
        </w:rPr>
        <w:t xml:space="preserve">244138</w:t>
      </w:r>
    </w:p>
    <w:p>
      <w:r>
        <w:t xml:space="preserve">Pidä tauko ja lue paljon tätä varten, kaveri kattoi monia minulle tuttuja ja uusia tutkimuspohjia luciferista,(tai miten... https://t.co/nB6GRnzcbr</w:t>
      </w:r>
    </w:p>
    <w:p>
      <w:r>
        <w:rPr>
          <w:b/>
          <w:u w:val="single"/>
        </w:rPr>
        <w:t xml:space="preserve">244139</w:t>
      </w:r>
    </w:p>
    <w:p>
      <w:r>
        <w:t xml:space="preserve">@realDonaldTrump Onnittelut Amerikan rahoittamisesta. @kanyewest Kiitos, että muistutit minua siitä, että Jeesus kävelee.</w:t>
      </w:r>
    </w:p>
    <w:p>
      <w:r>
        <w:rPr>
          <w:b/>
          <w:u w:val="single"/>
        </w:rPr>
        <w:t xml:space="preserve">244140</w:t>
      </w:r>
    </w:p>
    <w:p>
      <w:r>
        <w:t xml:space="preserve">Kiitos @GlynnHolloway @harris_tudor @CasiMcLean @F_Glass_Author @ReadersGazette RT:stä https://t.co/6m48EC7bcY</w:t>
      </w:r>
    </w:p>
    <w:p>
      <w:r>
        <w:rPr>
          <w:b/>
          <w:u w:val="single"/>
        </w:rPr>
        <w:t xml:space="preserve">244141</w:t>
      </w:r>
    </w:p>
    <w:p>
      <w:r>
        <w:t xml:space="preserve">Olemme tietoisia ongelmista #PR8 &amp;amp; #PR9 #Scarsbrick</w:t>
        <w:br/>
        <w:t xml:space="preserve">Insinöörit toivovat, että toimitukset palautetaan ennen klo 19.00!</w:t>
      </w:r>
    </w:p>
    <w:p>
      <w:r>
        <w:rPr>
          <w:b/>
          <w:u w:val="single"/>
        </w:rPr>
        <w:t xml:space="preserve">244142</w:t>
      </w:r>
    </w:p>
    <w:p>
      <w:r>
        <w:t xml:space="preserve">Auttoi lähellä olevia kuljettajia ilmoittamalla näkyvästä poliisin ansasta I-20 W:llä @waze - Drive Social. https://t.co/mxKV8EPRRP.</w:t>
      </w:r>
    </w:p>
    <w:p>
      <w:r>
        <w:rPr>
          <w:b/>
          <w:u w:val="single"/>
        </w:rPr>
        <w:t xml:space="preserve">244143</w:t>
      </w:r>
    </w:p>
    <w:p>
      <w:r>
        <w:t xml:space="preserve">UUTTA: Tässä on luettelo Uvalden piirikunnan bussiturmassa kuolleista. @TxDPS julkaisi sen juuri medialle @News4SA @KABBFOX29 https://t.co/lKYekjT9wR https://t.co/lKYekjT9wR</w:t>
      </w:r>
    </w:p>
    <w:p>
      <w:r>
        <w:rPr>
          <w:b/>
          <w:u w:val="single"/>
        </w:rPr>
        <w:t xml:space="preserve">244144</w:t>
      </w:r>
    </w:p>
    <w:p>
      <w:r>
        <w:t xml:space="preserve">Katsaus kesäkuuhun @ The Sands -tapahtumapaikkaan:</w:t>
        <w:br/>
        <w:br/>
        <w:br/>
        <w:br/>
        <w:t xml:space="preserve">Koo Ka Choo</w:t>
        <w:br/>
        <w:t xml:space="preserve">4. Ritchie Penrose</w:t>
        <w:br/>
        <w:t xml:space="preserve">8. 80s Gold</w:t>
        <w:br/>
        <w:t xml:space="preserve">9. GlamMantics</w:t>
        <w:br/>
        <w:t xml:space="preserve">and More https://t.co/EjNIpP0Mjn</w:t>
      </w:r>
    </w:p>
    <w:p>
      <w:r>
        <w:rPr>
          <w:b/>
          <w:u w:val="single"/>
        </w:rPr>
        <w:t xml:space="preserve">244145</w:t>
      </w:r>
    </w:p>
    <w:p>
      <w:r>
        <w:t xml:space="preserve">artistille fanien tuki on elintärkeää selviytymisen kannalta.</w:t>
        <w:t xml:space="preserve">Shatta Wale (@shattawalegh) tietää tämän ja pitää faninsa tyytyväisinä</w:t>
        <w:br/>
        <w:t xml:space="preserve">https://t.co/dXJJhcAhKZ https://t.co/dXJJhcAhKZ</w:t>
      </w:r>
    </w:p>
    <w:p>
      <w:r>
        <w:rPr>
          <w:b/>
          <w:u w:val="single"/>
        </w:rPr>
        <w:t xml:space="preserve">244146</w:t>
      </w:r>
    </w:p>
    <w:p>
      <w:r>
        <w:t xml:space="preserve">YRITÄN LÖYTÄÄ SANOJA, JOILLA KUVAILLA TÄTÄ TYTTÖÄ OLEMATTA DISRIIIIPEEECTFUUUUUUUUUUUUUUUUUUUUUUUUUL</w:t>
      </w:r>
    </w:p>
    <w:p>
      <w:r>
        <w:rPr>
          <w:b/>
          <w:u w:val="single"/>
        </w:rPr>
        <w:t xml:space="preserve">244147</w:t>
      </w:r>
    </w:p>
    <w:p>
      <w:r>
        <w:t xml:space="preserve">Oletko valmis äänestämään, WI? Hovioikeuksissa ja useissa piirituomioistuimissa on paikkoja tarjolla tiistaina! https://t.co/qVAJjpXFUb https://t.co/qVAJjpXFUb</w:t>
      </w:r>
    </w:p>
    <w:p>
      <w:r>
        <w:rPr>
          <w:b/>
          <w:u w:val="single"/>
        </w:rPr>
        <w:t xml:space="preserve">244148</w:t>
      </w:r>
    </w:p>
    <w:p>
      <w:r>
        <w:t xml:space="preserve">Allekirjoittakaa ja jakakaa https://t.co/84hdakH4el @Sunday_Post @JacLaurita @icecube @C4Dispatches @BBCPanorama @thismorning.</w:t>
      </w:r>
    </w:p>
    <w:p>
      <w:r>
        <w:rPr>
          <w:b/>
          <w:u w:val="single"/>
        </w:rPr>
        <w:t xml:space="preserve">244149</w:t>
      </w:r>
    </w:p>
    <w:p>
      <w:r>
        <w:t xml:space="preserve">@KaytiRigdon Viralliset gov-tilastot osoittavat, että FT-naispuolisten työntekijöiden mediaaniansiot ovat 77 prosenttia FT-miestyöntekijöistä. Ei ota huomioon yhtäläistä työtä!</w:t>
      </w:r>
    </w:p>
    <w:p>
      <w:r>
        <w:rPr>
          <w:b/>
          <w:u w:val="single"/>
        </w:rPr>
        <w:t xml:space="preserve">244150</w:t>
      </w:r>
    </w:p>
    <w:p>
      <w:r>
        <w:t xml:space="preserve">A1 on mielenkiintoista käyttää Pearsonrealizea nopeisiin formatiivisiin arviointeihin sen sijaan, että rakentaisin omia #h4tchat</w:t>
      </w:r>
    </w:p>
    <w:p>
      <w:r>
        <w:rPr>
          <w:b/>
          <w:u w:val="single"/>
        </w:rPr>
        <w:t xml:space="preserve">244151</w:t>
      </w:r>
    </w:p>
    <w:p>
      <w:r>
        <w:t xml:space="preserve">Fanit osallistuvat Cupid Shuffle etusuoralla...Vain @MartinsvilleSwy. #NASCAR #STP500</w:t>
      </w:r>
    </w:p>
    <w:p>
      <w:r>
        <w:rPr>
          <w:b/>
          <w:u w:val="single"/>
        </w:rPr>
        <w:t xml:space="preserve">244152</w:t>
      </w:r>
    </w:p>
    <w:p>
      <w:r>
        <w:t xml:space="preserve">Ikoyi-Lekki siivotaan: Mammy Marketin kojujen omistajille https://t.co/wZImpKQLef https://t.co/ae6iL8vyFB https://t.co/ae6iL8vyFB</w:t>
      </w:r>
    </w:p>
    <w:p>
      <w:r>
        <w:rPr>
          <w:b/>
          <w:u w:val="single"/>
        </w:rPr>
        <w:t xml:space="preserve">244153</w:t>
      </w:r>
    </w:p>
    <w:p>
      <w:r>
        <w:t xml:space="preserve">@2yc_com_ng #MadridDerby korostaa valtavaa viikonloppua LIVE SuperSportissa.</w:t>
        <w:br/>
        <w:t xml:space="preserve"> TV Guide -&amp;gt; https://t.co/gzHm96Xp0f https://t.co/4cAywVVML2 https://t.co/4cAywVVML2</w:t>
      </w:r>
    </w:p>
    <w:p>
      <w:r>
        <w:rPr>
          <w:b/>
          <w:u w:val="single"/>
        </w:rPr>
        <w:t xml:space="preserve">244154</w:t>
      </w:r>
    </w:p>
    <w:p>
      <w:r>
        <w:t xml:space="preserve">Tottenham osoittaa suurta sitkeyttä kaatamalla Swansean myöhään ja pitämällä tittelitoiveet elossa https://t.co/oqBXayhudT https://t.co/OWam3AdNCV</w:t>
      </w:r>
    </w:p>
    <w:p>
      <w:r>
        <w:rPr>
          <w:b/>
          <w:u w:val="single"/>
        </w:rPr>
        <w:t xml:space="preserve">244155</w:t>
      </w:r>
    </w:p>
    <w:p>
      <w:r>
        <w:t xml:space="preserve">@PRCapt_Charisma Bruh tämä pölymyrsky ei ole vitsi. Jos haluat hiekkaa silmiisi niin voit varmasti kestää tämän sään.</w:t>
      </w:r>
    </w:p>
    <w:p>
      <w:r>
        <w:rPr>
          <w:b/>
          <w:u w:val="single"/>
        </w:rPr>
        <w:t xml:space="preserve">244156</w:t>
      </w:r>
    </w:p>
    <w:p>
      <w:r>
        <w:t xml:space="preserve">Kiitos tämän viikon uudelleentwiittauksista @BenjiWillard @grunts4mau5 paljon kiitoksia! ➡️ Want this 🆓❓ https://t.co/PPr9MNRrQV https://t.co/PPr9MNRrQV</w:t>
      </w:r>
    </w:p>
    <w:p>
      <w:r>
        <w:rPr>
          <w:b/>
          <w:u w:val="single"/>
        </w:rPr>
        <w:t xml:space="preserve">244157</w:t>
      </w:r>
    </w:p>
    <w:p>
      <w:r>
        <w:t xml:space="preserve">Unohdin arvostaa täysin sitä yhtä viikkoa, jolloin talven flunssa oli ohi ja allergiat eivät olleet vielä alkaneet, niitä harvinaisia kahden sieraimen päiviä #DND</w:t>
      </w:r>
    </w:p>
    <w:p>
      <w:r>
        <w:rPr>
          <w:b/>
          <w:u w:val="single"/>
        </w:rPr>
        <w:t xml:space="preserve">244158</w:t>
      </w:r>
    </w:p>
    <w:p>
      <w:r>
        <w:t xml:space="preserve">Lentokoneessa ja matkalla etelään #OnStage2017-tapahtumaan Shreveportissa tänä viikonloppuna. Jännittyneenä tsekkaamassa tonneittain... https://t.co/aZUZ3fefq1...</w:t>
      </w:r>
    </w:p>
    <w:p>
      <w:r>
        <w:rPr>
          <w:b/>
          <w:u w:val="single"/>
        </w:rPr>
        <w:t xml:space="preserve">244159</w:t>
      </w:r>
    </w:p>
    <w:p>
      <w:r>
        <w:t xml:space="preserve">@irishtrckdriver Juuri nyt olen tasan 16 072 kilometrin päässä sinusta. Enkö silti säihky kuin äärettömät tähdet?</w:t>
      </w:r>
    </w:p>
    <w:p>
      <w:r>
        <w:rPr>
          <w:b/>
          <w:u w:val="single"/>
        </w:rPr>
        <w:t xml:space="preserve">244160</w:t>
      </w:r>
    </w:p>
    <w:p>
      <w:r>
        <w:t xml:space="preserve">🔶 MYYNTI!!!! Kaikki isot ametistipalat 30% ALENNUS!!!! Tänään, maanantaina 4/3/17!!! 🔶 🔺 Ametisti - kivi... https://t.co/Xnco1PqqC2</w:t>
      </w:r>
    </w:p>
    <w:p>
      <w:r>
        <w:rPr>
          <w:b/>
          <w:u w:val="single"/>
        </w:rPr>
        <w:t xml:space="preserve">244161</w:t>
      </w:r>
    </w:p>
    <w:p>
      <w:r>
        <w:t xml:space="preserve">Elämä voi kusettaa sinua niin monella tavalla, että et edes ymmärrä sitä, mutta siihen tarvitaan vain pari traagista asiaa. #RealShit #Facts 💯✌🏾.</w:t>
      </w:r>
    </w:p>
    <w:p>
      <w:r>
        <w:rPr>
          <w:b/>
          <w:u w:val="single"/>
        </w:rPr>
        <w:t xml:space="preserve">244162</w:t>
      </w:r>
    </w:p>
    <w:p>
      <w:r>
        <w:t xml:space="preserve">Vain päivitys kahdesta pupusta. Olen nimennyt ne Louis &amp;amp; Fendi. Ne ovat nyt lapsiani. https://t.co/psL6l9B9GS</w:t>
      </w:r>
    </w:p>
    <w:p>
      <w:r>
        <w:rPr>
          <w:b/>
          <w:u w:val="single"/>
        </w:rPr>
        <w:t xml:space="preserve">244163</w:t>
      </w:r>
    </w:p>
    <w:p>
      <w:r>
        <w:t xml:space="preserve">Päivittäinen keskustelu: Sosiaalinen media vaikuttaa mielestänne siihen, miten koemme kauneuden nyky-yhteiskunnassa?</w:t>
      </w:r>
    </w:p>
    <w:p>
      <w:r>
        <w:rPr>
          <w:b/>
          <w:u w:val="single"/>
        </w:rPr>
        <w:t xml:space="preserve">244164</w:t>
      </w:r>
    </w:p>
    <w:p>
      <w:r>
        <w:t xml:space="preserve">Aina kun puhun uskonnosta ihmisten kanssa ja kerron olevani agnostikko, he katsovat minua oudosti.Se on neutraalein uskomus ikinä.</w:t>
      </w:r>
    </w:p>
    <w:p>
      <w:r>
        <w:rPr>
          <w:b/>
          <w:u w:val="single"/>
        </w:rPr>
        <w:t xml:space="preserve">244165</w:t>
      </w:r>
    </w:p>
    <w:p>
      <w:r>
        <w:t xml:space="preserve">Menin töihin ja löysin tämän. Se todella piristi päivääni. Kiitos kun olet niin huomaavainen @faiqamsyar love you https://t.co/jo2122oq69 https://t.co/jo2122oq69</w:t>
      </w:r>
    </w:p>
    <w:p>
      <w:r>
        <w:rPr>
          <w:b/>
          <w:u w:val="single"/>
        </w:rPr>
        <w:t xml:space="preserve">244166</w:t>
      </w:r>
    </w:p>
    <w:p>
      <w:r>
        <w:t xml:space="preserve">Oven ripustimien avulla tavoitat kohderyhmäsi helposti. Laadukkaat oviripustimet, paksu 16pt-kartonki - kaikki edullisesti @printsmart.co https://t.co/Vmw8tAI558.</w:t>
      </w:r>
    </w:p>
    <w:p>
      <w:r>
        <w:rPr>
          <w:b/>
          <w:u w:val="single"/>
        </w:rPr>
        <w:t xml:space="preserve">244167</w:t>
      </w:r>
    </w:p>
    <w:p>
      <w:r>
        <w:t xml:space="preserve">KIERIN PÄIVÄN SUURI TYPERÄ KYSYMYS: Tutkijat ovat päättäneet, että alasti nukkuminen on hyväksi laihtumiselle, mies... https://t.co/DhdL8cn7xY...</w:t>
      </w:r>
    </w:p>
    <w:p>
      <w:r>
        <w:rPr>
          <w:b/>
          <w:u w:val="single"/>
        </w:rPr>
        <w:t xml:space="preserve">244168</w:t>
      </w:r>
    </w:p>
    <w:p>
      <w:r>
        <w:t xml:space="preserve">se, että tarvittiin kirja/sarja herättämään ihmiset.... teidän kaikkien pitäisi jo tietää tämä hm https://t.co/bhyzWyIHwk</w:t>
      </w:r>
    </w:p>
    <w:p>
      <w:r>
        <w:rPr>
          <w:b/>
          <w:u w:val="single"/>
        </w:rPr>
        <w:t xml:space="preserve">244169</w:t>
      </w:r>
    </w:p>
    <w:p>
      <w:r>
        <w:t xml:space="preserve">2017-04-03 02:15:01.534956 -- viimeisimmät tiedot 2017-03-11 19:01:32 - Lämpötila: 9.2 C - Kosteus: 60 % - Tuuli: 0.0 km/h --</w:t>
      </w:r>
    </w:p>
    <w:p>
      <w:r>
        <w:rPr>
          <w:b/>
          <w:u w:val="single"/>
        </w:rPr>
        <w:t xml:space="preserve">244170</w:t>
      </w:r>
    </w:p>
    <w:p>
      <w:r>
        <w:t xml:space="preserve">Hienoa tavata @dadvworld ja puhua kaikesta #blogi #kasvatus ja #lapset -löytyi paikka suosikkimme @LakesideOutlet @CostaCoffee:ssa</w:t>
      </w:r>
    </w:p>
    <w:p>
      <w:r>
        <w:rPr>
          <w:b/>
          <w:u w:val="single"/>
        </w:rPr>
        <w:t xml:space="preserve">244171</w:t>
      </w:r>
    </w:p>
    <w:p>
      <w:r>
        <w:t xml:space="preserve">Uusi kitara on 30 prosenttia kevyempi useiden outojen temppujen ansiosta: &amp;amp; Tiedemiehet ovat olleet niin huolissaan... https://t.co/y8eLkGmPcG https://t.co/LUv0oFF12k</w:t>
      </w:r>
    </w:p>
    <w:p>
      <w:r>
        <w:rPr>
          <w:b/>
          <w:u w:val="single"/>
        </w:rPr>
        <w:t xml:space="preserve">244172</w:t>
      </w:r>
    </w:p>
    <w:p>
      <w:r>
        <w:t xml:space="preserve">Miksi "kaikki on harmaata" MOONLIGHT-maestro @BandryBarrylle: https://t.co/SIFLqkWS2S https://t.co/7cJUxzDMz5</w:t>
      </w:r>
    </w:p>
    <w:p>
      <w:r>
        <w:rPr>
          <w:b/>
          <w:u w:val="single"/>
        </w:rPr>
        <w:t xml:space="preserve">244173</w:t>
      </w:r>
    </w:p>
    <w:p>
      <w:r>
        <w:t xml:space="preserve">ana ro7t el party bta3t elband😍😍</w:t>
        <w:br/>
        <w:t xml:space="preserve">w etbsat away 😍😍</w:t>
        <w:br/>
        <w:t xml:space="preserve">#كذبة_أبريل @HishamGamalBB</w:t>
        <w:br/>
        <w:t xml:space="preserve">@MohamedFouadBB @mohamedgamalbb @mohamedgamalbb @mohamedgamalbb</w:t>
      </w:r>
    </w:p>
    <w:p>
      <w:r>
        <w:rPr>
          <w:b/>
          <w:u w:val="single"/>
        </w:rPr>
        <w:t xml:space="preserve">244174</w:t>
      </w:r>
    </w:p>
    <w:p>
      <w:r>
        <w:t xml:space="preserve">Vau! Osallistuin juuri mahdollisuuteen voittaa "Metal Deep Bass Earphone, Kasonic Universal Housi..." by Kasonic. https://t.co/Sd3yYFxdqf #giveaway</w:t>
      </w:r>
    </w:p>
    <w:p>
      <w:r>
        <w:rPr>
          <w:b/>
          <w:u w:val="single"/>
        </w:rPr>
        <w:t xml:space="preserve">244175</w:t>
      </w:r>
    </w:p>
    <w:p>
      <w:r>
        <w:t xml:space="preserve">@mrsweid Voi, se on ehdottomasti laillinen (koska se on olemassa). Lue kommenttimme tästä lakiehdotuksesta ja sen yrityksestä puuttua Knoxin avioerotapaukseen.</w:t>
      </w:r>
    </w:p>
    <w:p>
      <w:r>
        <w:rPr>
          <w:b/>
          <w:u w:val="single"/>
        </w:rPr>
        <w:t xml:space="preserve">244176</w:t>
      </w:r>
    </w:p>
    <w:p>
      <w:r>
        <w:t xml:space="preserve">Kukkiville pyrkimyksille.🌺🌼🌸 Hyvää uutta kuukautta.</w:t>
        <w:br/>
        <w:br/>
        <w:t xml:space="preserve"> #TheBGL #TheBourgieLife #april... https://t.co/qXsuAI5N0Y...</w:t>
      </w:r>
    </w:p>
    <w:p>
      <w:r>
        <w:rPr>
          <w:b/>
          <w:u w:val="single"/>
        </w:rPr>
        <w:t xml:space="preserve">244177</w:t>
      </w:r>
    </w:p>
    <w:p>
      <w:r>
        <w:t xml:space="preserve">Nyt pelataan 116. Mr. Pit - Love You More @beats2danceradio #trance #psytrance #hardtrance https://t.co/7BLiGFIUCI</w:t>
      </w:r>
    </w:p>
    <w:p>
      <w:r>
        <w:rPr>
          <w:b/>
          <w:u w:val="single"/>
        </w:rPr>
        <w:t xml:space="preserve">244178</w:t>
      </w:r>
    </w:p>
    <w:p>
      <w:r>
        <w:t xml:space="preserve">https://t.co/hOz16hS3fa #india #topnews Market Live: Sun Pharma laskee 2% https://t.co/KTPb9TzjeR https://t.co/KTPb9TzjeR</w:t>
      </w:r>
    </w:p>
    <w:p>
      <w:r>
        <w:rPr>
          <w:b/>
          <w:u w:val="single"/>
        </w:rPr>
        <w:t xml:space="preserve">244179</w:t>
      </w:r>
    </w:p>
    <w:p>
      <w:r>
        <w:t xml:space="preserve">South Hill Growler Guysin puhallettu tynnyri: Wild Cherry, siideri North Idaho Ciderilta Haydenista, ID:stä, on poissa.</w:t>
      </w:r>
    </w:p>
    <w:p>
      <w:r>
        <w:rPr>
          <w:b/>
          <w:u w:val="single"/>
        </w:rPr>
        <w:t xml:space="preserve">244180</w:t>
      </w:r>
    </w:p>
    <w:p>
      <w:r>
        <w:t xml:space="preserve">En ole pahoillani siitä, että tarkistat minua.</w:t>
        <w:br/>
        <w:t xml:space="preserve"> Olen järkyttynyt, koska haluan, että joku tietty...</w:t>
        <w:br/>
        <w:t xml:space="preserve"> Olen järkyttynyt, koska tiedän, ettei hän tee niin, mutta yritän edelleen.</w:t>
      </w:r>
    </w:p>
    <w:p>
      <w:r>
        <w:rPr>
          <w:b/>
          <w:u w:val="single"/>
        </w:rPr>
        <w:t xml:space="preserve">244181</w:t>
      </w:r>
    </w:p>
    <w:p>
      <w:r>
        <w:t xml:space="preserve">Putinin mukaan #Yhdysvaltain iskut #Syyriaan ovat laittomia ja vahingoittavat Yhdysvaltain ja Venäjän suhteita https://t.co/l8srtquiFC https://t.co/yHCSfRkuUB</w:t>
      </w:r>
    </w:p>
    <w:p>
      <w:r>
        <w:rPr>
          <w:b/>
          <w:u w:val="single"/>
        </w:rPr>
        <w:t xml:space="preserve">244182</w:t>
      </w:r>
    </w:p>
    <w:p>
      <w:r>
        <w:t xml:space="preserve">Demon jumalat eivät ole tänään suopeat @bobwardmsille.</w:t>
        <w:t xml:space="preserve">#SQLBits</w:t>
        <w:br/>
        <w:br/>
        <w:t xml:space="preserve">... Mutta se on luultavasti debuggerin vika.</w:t>
      </w:r>
    </w:p>
    <w:p>
      <w:r>
        <w:rPr>
          <w:b/>
          <w:u w:val="single"/>
        </w:rPr>
        <w:t xml:space="preserve">244183</w:t>
      </w:r>
    </w:p>
    <w:p>
      <w:r>
        <w:t xml:space="preserve">Minulta on nyt kysytty Minnesotan ja Pennsylvanian kouluista, haluaisinko haastatella ensi vuotta varten. 😳</w:t>
      </w:r>
    </w:p>
    <w:p>
      <w:r>
        <w:rPr>
          <w:b/>
          <w:u w:val="single"/>
        </w:rPr>
        <w:t xml:space="preserve">244184</w:t>
      </w:r>
    </w:p>
    <w:p>
      <w:r>
        <w:t xml:space="preserve">Maailman kulkukoirien päivä soidogfoundation @bkindto #soidogfoundation #bkind2 #b.kind2... https://t.co/DkxTrUkXiL</w:t>
      </w:r>
    </w:p>
    <w:p>
      <w:r>
        <w:rPr>
          <w:b/>
          <w:u w:val="single"/>
        </w:rPr>
        <w:t xml:space="preserve">244185</w:t>
      </w:r>
    </w:p>
    <w:p>
      <w:r>
        <w:t xml:space="preserve">Saan asiat tapahtumaan, olinpa missä tilanteessa tahansa. Olen nälkäinen paremman elämän perään, joten mikään tai kukaan ei voi tulla tielleni.</w:t>
      </w:r>
    </w:p>
    <w:p>
      <w:r>
        <w:rPr>
          <w:b/>
          <w:u w:val="single"/>
        </w:rPr>
        <w:t xml:space="preserve">244186</w:t>
      </w:r>
    </w:p>
    <w:p>
      <w:r>
        <w:t xml:space="preserve">Jos kokeilisin jompaakumpaa noista liigassa, jota pyöritän, minulla ei olisi enää liigaa https://t.co/DEbR6Fxz45</w:t>
      </w:r>
    </w:p>
    <w:p>
      <w:r>
        <w:rPr>
          <w:b/>
          <w:u w:val="single"/>
        </w:rPr>
        <w:t xml:space="preserve">244187</w:t>
      </w:r>
    </w:p>
    <w:p>
      <w:r>
        <w:t xml:space="preserve">WWJD? Ehkä paavi, ei ortodoksinen katolinen opetus, lukee Jeesusta oikein avioeron ja uudelleen avioitumisen suhteen. https://t.co/svjWFA19TA.</w:t>
      </w:r>
    </w:p>
    <w:p>
      <w:r>
        <w:rPr>
          <w:b/>
          <w:u w:val="single"/>
        </w:rPr>
        <w:t xml:space="preserve">244188</w:t>
      </w:r>
    </w:p>
    <w:p>
      <w:r>
        <w:t xml:space="preserve">Arvatkaa, minkä Dolan Twinin kanssa päädyin! #DolansDoEpisodi https://t.co/FPs1Qov4zQ https://t.co/3xx1LGR9Vx https://t.co/fenpKS2F1z</w:t>
      </w:r>
    </w:p>
    <w:p>
      <w:r>
        <w:rPr>
          <w:b/>
          <w:u w:val="single"/>
        </w:rPr>
        <w:t xml:space="preserve">244189</w:t>
      </w:r>
    </w:p>
    <w:p>
      <w:r>
        <w:t xml:space="preserve">@FoxNews @KristinFisher Venäjällä ei ole varaa sotkea Yhdysvaltoja. Heidän kätensä ovat hyvin likaiset, ei tarkoita, että Yhdysvallat olisi puhdas.</w:t>
      </w:r>
    </w:p>
    <w:p>
      <w:r>
        <w:rPr>
          <w:b/>
          <w:u w:val="single"/>
        </w:rPr>
        <w:t xml:space="preserve">244190</w:t>
      </w:r>
    </w:p>
    <w:p>
      <w:r>
        <w:t xml:space="preserve">Rakastat ajatusta juoksemisesta tänään, olitpa sitten tekemässä... Lisää Vesimiehelle https://t.co/PwhJEIh7jS</w:t>
      </w:r>
    </w:p>
    <w:p>
      <w:r>
        <w:rPr>
          <w:b/>
          <w:u w:val="single"/>
        </w:rPr>
        <w:t xml:space="preserve">244191</w:t>
      </w:r>
    </w:p>
    <w:p>
      <w:r>
        <w:t xml:space="preserve">Tykkäsin @vanossgamingin @YouTube-videosta https://t.co/30R0ZDpl2U Gmod Deathrun Funny Moments - Impossible Rainbow Map(Garry's Mod)</w:t>
      </w:r>
    </w:p>
    <w:p>
      <w:r>
        <w:rPr>
          <w:b/>
          <w:u w:val="single"/>
        </w:rPr>
        <w:t xml:space="preserve">244192</w:t>
      </w:r>
    </w:p>
    <w:p>
      <w:r>
        <w:t xml:space="preserve">@GBDolfan @joss En voisi olla enempää samaa mieltä. Rakastan sitä, kun lahjakas tuntematon saa taukoa ja hänestä tulee suuri nimi yhdessä yössä. Aina hyvä tarina.</w:t>
      </w:r>
    </w:p>
    <w:p>
      <w:r>
        <w:rPr>
          <w:b/>
          <w:u w:val="single"/>
        </w:rPr>
        <w:t xml:space="preserve">244193</w:t>
      </w:r>
    </w:p>
    <w:p>
      <w:r>
        <w:t xml:space="preserve">@PuestoLoco He kaikki TIESIVÄT &amp;AMP; kannustivat sitä. Joko avustivat Venäjää hakkeroinnissa &amp;amp; valheellisten uutisten toteuttamisessa vaalien voittamiseksi tai sulkivat silmänsä siltä.</w:t>
      </w:r>
    </w:p>
    <w:p>
      <w:r>
        <w:rPr>
          <w:b/>
          <w:u w:val="single"/>
        </w:rPr>
        <w:t xml:space="preserve">244194</w:t>
      </w:r>
    </w:p>
    <w:p>
      <w:r>
        <w:t xml:space="preserve">Kuka haluaa parantaa pallonkäsittelytekniikkaa?</w:t>
        <w:t xml:space="preserve">Käy My Sports &amp;amp; Fitness Guide.</w:t>
        <w:br/>
        <w:t xml:space="preserve">https://t.co/qsvKbgDAkF https://t.co/qsvKbgDAkF</w:t>
      </w:r>
    </w:p>
    <w:p>
      <w:r>
        <w:rPr>
          <w:b/>
          <w:u w:val="single"/>
        </w:rPr>
        <w:t xml:space="preserve">244195</w:t>
      </w:r>
    </w:p>
    <w:p>
      <w:r>
        <w:t xml:space="preserve">Bay Arean paikallisille, jotka etsivät tekemistä tälle perjantai-illalle? Tule tapaamaan Suzanne &amp;amp; minua, sveitsiläistä matka... https://t.co/XeHIg54DtX...</w:t>
      </w:r>
    </w:p>
    <w:p>
      <w:r>
        <w:rPr>
          <w:b/>
          <w:u w:val="single"/>
        </w:rPr>
        <w:t xml:space="preserve">244196</w:t>
      </w:r>
    </w:p>
    <w:p>
      <w:r>
        <w:t xml:space="preserve">Rakastan todella tätä kätevää #taskulamppua! Hanki kirkkain &amp; nopein valo Androidille RV AppStudiosilta. https://t.co/36Kfw1j0el</w:t>
      </w:r>
    </w:p>
    <w:p>
      <w:r>
        <w:rPr>
          <w:b/>
          <w:u w:val="single"/>
        </w:rPr>
        <w:t xml:space="preserve">244197</w:t>
      </w:r>
    </w:p>
    <w:p>
      <w:r>
        <w:t xml:space="preserve">Su 13:14: Kevyt lumi; Lämpötila 0.1 C; Tuuli NNE 22 M/s; Kosteus 85%; Paine 101.3 kPa / laskee; Terveysindeksi 2.8.</w:t>
      </w:r>
    </w:p>
    <w:p>
      <w:r>
        <w:rPr>
          <w:b/>
          <w:u w:val="single"/>
        </w:rPr>
        <w:t xml:space="preserve">244198</w:t>
      </w:r>
    </w:p>
    <w:p>
      <w:r>
        <w:t xml:space="preserve">@Tazi_Nakvi balai on urdu, kun taas malai on punjabi. Teoriassa molemmat tarkoittavat kermaa, mutta rasvattomalla maidolla saat vain ohuen kerroksen.</w:t>
      </w:r>
    </w:p>
    <w:p>
      <w:r>
        <w:rPr>
          <w:b/>
          <w:u w:val="single"/>
        </w:rPr>
        <w:t xml:space="preserve">244199</w:t>
      </w:r>
    </w:p>
    <w:p>
      <w:r>
        <w:t xml:space="preserve">@stevemcl68</w:t>
        <w:br/>
        <w:t xml:space="preserve">Kyllä, lippujemme skannerit lukevat viivakoodin puhelimestasi</w:t>
        <w:t xml:space="preserve"> Nähdään lauantaina!</w:t>
      </w:r>
    </w:p>
    <w:p>
      <w:r>
        <w:rPr>
          <w:b/>
          <w:u w:val="single"/>
        </w:rPr>
        <w:t xml:space="preserve">244200</w:t>
      </w:r>
    </w:p>
    <w:p>
      <w:r>
        <w:t xml:space="preserve">Muutos on hyvä bt kaikkein epämiellyttävä asia kaipaa u @bonang_m bt antaa tälle uudelle joukkueelle mahdollisuuden #TFR</w:t>
      </w:r>
    </w:p>
    <w:p>
      <w:r>
        <w:rPr>
          <w:b/>
          <w:u w:val="single"/>
        </w:rPr>
        <w:t xml:space="preserve">244201</w:t>
      </w:r>
    </w:p>
    <w:p>
      <w:r>
        <w:t xml:space="preserve">Tarkka mittaaminen ja kokonaisuuden murtoluvut ovat paljon helpompia ymmärtää pizzan avulla! https://t.co/VtoNicbbgR https://t.co/VtoNicbbgR</w:t>
      </w:r>
    </w:p>
    <w:p>
      <w:r>
        <w:rPr>
          <w:b/>
          <w:u w:val="single"/>
        </w:rPr>
        <w:t xml:space="preserve">244202</w:t>
      </w:r>
    </w:p>
    <w:p>
      <w:r>
        <w:t xml:space="preserve">@VibhaSays @amz360 Miksi asianajajien palkkioita ei säännellä? Niin korkeat palkkiot!! Ei ihme, että tavallinen ihminen ei saa oikeutta tässä maassa. SC, kuunteletteko te?</w:t>
      </w:r>
    </w:p>
    <w:p>
      <w:r>
        <w:rPr>
          <w:b/>
          <w:u w:val="single"/>
        </w:rPr>
        <w:t xml:space="preserve">244203</w:t>
      </w:r>
    </w:p>
    <w:p>
      <w:r>
        <w:t xml:space="preserve">SOTILAALLINEN WW2 SAKSALAINEN ELIITTI PALMUPUU KÄÄNNETTÄVÄ CAMO KÄÄNNETTÄVÄ TELTTA ZELTBAHN https://t.co/XUpDwJpuS0 https://t.co/f1p5BVjDKv https://t.co/f1p5BVjDKv</w:t>
      </w:r>
    </w:p>
    <w:p>
      <w:r>
        <w:rPr>
          <w:b/>
          <w:u w:val="single"/>
        </w:rPr>
        <w:t xml:space="preserve">244204</w:t>
      </w:r>
    </w:p>
    <w:p>
      <w:r>
        <w:t xml:space="preserve">Aivan kuin astuisit ulos varjoista ja astuisit valoon... Lisää Virgo https://t.co/jysRr9oQbB</w:t>
      </w:r>
    </w:p>
    <w:p>
      <w:r>
        <w:rPr>
          <w:b/>
          <w:u w:val="single"/>
        </w:rPr>
        <w:t xml:space="preserve">244205</w:t>
      </w:r>
    </w:p>
    <w:p>
      <w:r>
        <w:t xml:space="preserve">Kokeilemme hyppyanimaatioita uutta peliämme varten Iron Army, #gamedev #indiedev #madewithunity https://t.co/xXgSpnIY5C</w:t>
      </w:r>
    </w:p>
    <w:p>
      <w:r>
        <w:rPr>
          <w:b/>
          <w:u w:val="single"/>
        </w:rPr>
        <w:t xml:space="preserve">244206</w:t>
      </w:r>
    </w:p>
    <w:p>
      <w:r>
        <w:t xml:space="preserve">Et vie tarttuvaa persettäsi haavoittuvaan ympäristöön ja tartuta ympärilläsi olevia, vaan paranet. Sama juttu ihmissuhteiden kanssa.</w:t>
      </w:r>
    </w:p>
    <w:p>
      <w:r>
        <w:rPr>
          <w:b/>
          <w:u w:val="single"/>
        </w:rPr>
        <w:t xml:space="preserve">244207</w:t>
      </w:r>
    </w:p>
    <w:p>
      <w:r>
        <w:t xml:space="preserve">Awesome Life Hacks voi tehdä ur elämästä niin paljon easier.These thingsre niin yksinkertainen, u'll olla yllättynyt u ei ajatellut them.https://t.co/K3CW8k1Ve0</w:t>
      </w:r>
    </w:p>
    <w:p>
      <w:r>
        <w:rPr>
          <w:b/>
          <w:u w:val="single"/>
        </w:rPr>
        <w:t xml:space="preserve">244208</w:t>
      </w:r>
    </w:p>
    <w:p>
      <w:r>
        <w:t xml:space="preserve">Olet kyllästynyt olemaan vastuullinen, varsinkin jos olet... Lisää Skorpionille https://t.co/fbahiJn86N</w:t>
      </w:r>
    </w:p>
    <w:p>
      <w:r>
        <w:rPr>
          <w:b/>
          <w:u w:val="single"/>
        </w:rPr>
        <w:t xml:space="preserve">244209</w:t>
      </w:r>
    </w:p>
    <w:p>
      <w:r>
        <w:t xml:space="preserve">Via @MMFA: Susan Rice Unmasking Story on täydellinen tapaustutkimus uudesta Pro-Trump... https://t.co/uWbkKMKeTK | #p2 #tcot #media https://t.co/6q0QAEMBZo</w:t>
      </w:r>
    </w:p>
    <w:p>
      <w:r>
        <w:rPr>
          <w:b/>
          <w:u w:val="single"/>
        </w:rPr>
        <w:t xml:space="preserve">244210</w:t>
      </w:r>
    </w:p>
    <w:p>
      <w:r>
        <w:t xml:space="preserve">SunSportin tietojen mukaan Glasgow'n seurojen välillä ei tule olemaan uudenvuodenaaton yhteenottoa. https://t.co/qZgOALB8db</w:t>
      </w:r>
    </w:p>
    <w:p>
      <w:r>
        <w:rPr>
          <w:b/>
          <w:u w:val="single"/>
        </w:rPr>
        <w:t xml:space="preserve">244211</w:t>
      </w:r>
    </w:p>
    <w:p>
      <w:r>
        <w:t xml:space="preserve">Tsekkaa tämä @jaymetweetsin #STEM innoittama lukulista @GoldieBloxToysin kanssa #Neckerstoyland #Simsbury #Simsbury https://t.co/Q4NPVMFyCs https://t.co/Q4NPVMFyCs</w:t>
      </w:r>
    </w:p>
    <w:p>
      <w:r>
        <w:rPr>
          <w:b/>
          <w:u w:val="single"/>
        </w:rPr>
        <w:t xml:space="preserve">244212</w:t>
      </w:r>
    </w:p>
    <w:p>
      <w:r>
        <w:t xml:space="preserve">@itsDannyJones Anteeksi, mutta yritän keskittyä täällä ja joka kerta kun kuulen sinun karhean äänesi🎧jotain vääntyy alavatsassani🙊#ExamStressi</w:t>
      </w:r>
    </w:p>
    <w:p>
      <w:r>
        <w:rPr>
          <w:b/>
          <w:u w:val="single"/>
        </w:rPr>
        <w:t xml:space="preserve">244213</w:t>
      </w:r>
    </w:p>
    <w:p>
      <w:r>
        <w:t xml:space="preserve">LHS:n vapaaehtoiset entiset/nykyiset ja tulevat!</w:t>
        <w:br/>
        <w:t xml:space="preserve"> Auttakaa meitä lisäämään FB-esiintymistämme tykkäämällä pääkohteestamme Love Hope Streng... https://t.co/DTak3WQYu9...</w:t>
      </w:r>
    </w:p>
    <w:p>
      <w:r>
        <w:rPr>
          <w:b/>
          <w:u w:val="single"/>
        </w:rPr>
        <w:t xml:space="preserve">244214</w:t>
      </w:r>
    </w:p>
    <w:p>
      <w:r>
        <w:t xml:space="preserve">Luulen, että he molemmat sanoivat toisilleen todella kauheita asioita, mutta he pääsevät siitä yli, jos yrittävät. #PumpRules</w:t>
      </w:r>
    </w:p>
    <w:p>
      <w:r>
        <w:rPr>
          <w:b/>
          <w:u w:val="single"/>
        </w:rPr>
        <w:t xml:space="preserve">244215</w:t>
      </w:r>
    </w:p>
    <w:p>
      <w:r>
        <w:t xml:space="preserve">Pikkulapsi pelastettiin pesukoneesta, kun hän kiipesi sisälle "huvikseen" &amp;amp; jäi jumiin https://t.co/pFpmeeyLIV https://t.co/CjYrza7b4V</w:t>
      </w:r>
    </w:p>
    <w:p>
      <w:r>
        <w:rPr>
          <w:b/>
          <w:u w:val="single"/>
        </w:rPr>
        <w:t xml:space="preserve">244216</w:t>
      </w:r>
    </w:p>
    <w:p>
      <w:r>
        <w:t xml:space="preserve">Hyvää huomenta Ospreylia! Kuka lähtee tänään @principalitysta matkaan?</w:t>
        <w:br/>
        <w:br/>
        <w:t xml:space="preserve"> KO on 17.45 ja lipputoimisto Westgate Streetillä aukeaa 9.30.</w:t>
      </w:r>
    </w:p>
    <w:p>
      <w:r>
        <w:rPr>
          <w:b/>
          <w:u w:val="single"/>
        </w:rPr>
        <w:t xml:space="preserve">244217</w:t>
      </w:r>
    </w:p>
    <w:p>
      <w:r>
        <w:t xml:space="preserve">Tykkäsin @buddhistwisdom7:n @YouTube-videosta https://t.co/F9g6WPlXMT The Walking Dead Season 7 "The First Day of the Rest of your</w:t>
      </w:r>
    </w:p>
    <w:p>
      <w:r>
        <w:rPr>
          <w:b/>
          <w:u w:val="single"/>
        </w:rPr>
        <w:t xml:space="preserve">244218</w:t>
      </w:r>
    </w:p>
    <w:p>
      <w:r>
        <w:t xml:space="preserve">olemme kaikki niin ylpeitä hänestä! toivon, että kun se putoaa, ihmiset alkavat puhua siitä, millä on oikeasti väliä... &amp;amp; ei siitä, kenen kanssa hän viimeksi seurusteli. https://t.co/tscDt5SUWQ.</w:t>
      </w:r>
    </w:p>
    <w:p>
      <w:r>
        <w:rPr>
          <w:b/>
          <w:u w:val="single"/>
        </w:rPr>
        <w:t xml:space="preserve">244219</w:t>
      </w:r>
    </w:p>
    <w:p>
      <w:r>
        <w:t xml:space="preserve">Hänen päättäväisyytensä huolehtia lapsistaan motivoi häntä saavuttamaan tämänhetkisen asemansa.</w:t>
        <w:t xml:space="preserve">Hämmästyttävää!</w:t>
        <w:br/>
        <w:t xml:space="preserve">https://t.co/UNLyXajaU3</w:t>
      </w:r>
    </w:p>
    <w:p>
      <w:r>
        <w:rPr>
          <w:b/>
          <w:u w:val="single"/>
        </w:rPr>
        <w:t xml:space="preserve">244220</w:t>
      </w:r>
    </w:p>
    <w:p>
      <w:r>
        <w:t xml:space="preserve">@MiddleEastEye #talk abt regression.US johtajat tekevät, tukevat 3. maailman julmuuksia koko maailman nähtäväksi.</w:t>
      </w:r>
    </w:p>
    <w:p>
      <w:r>
        <w:rPr>
          <w:b/>
          <w:u w:val="single"/>
        </w:rPr>
        <w:t xml:space="preserve">244221</w:t>
      </w:r>
    </w:p>
    <w:p>
      <w:r>
        <w:t xml:space="preserve">ig koira alkoi haistella häntä, kun hänellä oli tv-ateria kädessään, ja hän sekosi ja johto pelkäsi, että hänestä tulee väkivaltainen.</w:t>
      </w:r>
    </w:p>
    <w:p>
      <w:r>
        <w:rPr>
          <w:b/>
          <w:u w:val="single"/>
        </w:rPr>
        <w:t xml:space="preserve">244222</w:t>
      </w:r>
    </w:p>
    <w:p>
      <w:r>
        <w:t xml:space="preserve">@Louis_Tomlinson Olisin erittäin iloinen, jos seuraisit minua tai vain huomaisit minut. Rakastan sinua koko sydämestäni |154|</w:t>
      </w:r>
    </w:p>
    <w:p>
      <w:r>
        <w:rPr>
          <w:b/>
          <w:u w:val="single"/>
        </w:rPr>
        <w:t xml:space="preserve">244223</w:t>
      </w:r>
    </w:p>
    <w:p>
      <w:r>
        <w:t xml:space="preserve">Beautiful kadak dialogs- @v_vishal13 uer perfrmce wthDesDialogues-adds-more-flavour-2 #JaatKiJugni #bittu ka jawab nahi - 💖👌👏👏👌👏👏💖👌👏👏👏👏💖@sonytv https://t.co/Khu0xOE6k0</w:t>
      </w:r>
    </w:p>
    <w:p>
      <w:r>
        <w:rPr>
          <w:b/>
          <w:u w:val="single"/>
        </w:rPr>
        <w:t xml:space="preserve">244224</w:t>
      </w:r>
    </w:p>
    <w:p>
      <w:r>
        <w:t xml:space="preserve">Kukaan ei uskonut, että voisin kasvattaa parsakaalia 6 kertaa kalliimpaa perheautoa korkeammalla. https://t.co/SUh0EmXXTg.</w:t>
      </w:r>
    </w:p>
    <w:p>
      <w:r>
        <w:rPr>
          <w:b/>
          <w:u w:val="single"/>
        </w:rPr>
        <w:t xml:space="preserve">244225</w:t>
      </w:r>
    </w:p>
    <w:p>
      <w:r>
        <w:t xml:space="preserve">Odotamme innolla ensi kuun "Puutarhat ja viinapullot" -tapahtumaa. Meillä oli hauskaa saada kattopuutarhamme valmiiksi viime vuonna! https://t.co/eyfFdaBvGz https://t.co/eyfFdaBvGz</w:t>
      </w:r>
    </w:p>
    <w:p>
      <w:r>
        <w:rPr>
          <w:b/>
          <w:u w:val="single"/>
        </w:rPr>
        <w:t xml:space="preserve">244226</w:t>
      </w:r>
    </w:p>
    <w:p>
      <w:r>
        <w:t xml:space="preserve">Kun olen katsomassa Bangtan gayo pääni jo tyhjentynyt Winner uusi kappale Really2 bcs bfre tämä se on aina viipyy pääni tho 😂</w:t>
      </w:r>
    </w:p>
    <w:p>
      <w:r>
        <w:rPr>
          <w:b/>
          <w:u w:val="single"/>
        </w:rPr>
        <w:t xml:space="preserve">244227</w:t>
      </w:r>
    </w:p>
    <w:p>
      <w:r>
        <w:t xml:space="preserve">@timwilliamsP2 Kauppa on aina päänsärkijä riippumatta siitä, miten kaikkien urat kääntyvät. Luulisi, että he saisivat parempaa arvoa kuin Hutchison.</w:t>
      </w:r>
    </w:p>
    <w:p>
      <w:r>
        <w:rPr>
          <w:b/>
          <w:u w:val="single"/>
        </w:rPr>
        <w:t xml:space="preserve">244228</w:t>
      </w:r>
    </w:p>
    <w:p>
      <w:r>
        <w:t xml:space="preserve">@TajinderBagga Are yaar TajinderBagga, kaikki hänen ansaitsemansa rahat mitätöi kiero modi demonitisaatiolla...nyt mistä odotat 4 croresin tulevan?</w:t>
      </w:r>
    </w:p>
    <w:p>
      <w:r>
        <w:rPr>
          <w:b/>
          <w:u w:val="single"/>
        </w:rPr>
        <w:t xml:space="preserve">244229</w:t>
      </w:r>
    </w:p>
    <w:p>
      <w:r>
        <w:t xml:space="preserve">@jpsays Tilin poistaminen ja luominen uudelleen ei toiminut. Sijoitan huomenna enemmän aikaa (se on ei-kriittinen kannettava tietokone).</w:t>
      </w:r>
    </w:p>
    <w:p>
      <w:r>
        <w:rPr>
          <w:b/>
          <w:u w:val="single"/>
        </w:rPr>
        <w:t xml:space="preserve">244230</w:t>
      </w:r>
    </w:p>
    <w:p>
      <w:r>
        <w:t xml:space="preserve">Oletko valmistautunut asunnon osto- tai myyntiprosessiin tänä keväänä? Nämä tarkistuslistat... https://t.co/njDGWlSoEq https://t.co/NlFN6Kfsm7 https://t.co/NlFN6Kfsm7</w:t>
      </w:r>
    </w:p>
    <w:p>
      <w:r>
        <w:rPr>
          <w:b/>
          <w:u w:val="single"/>
        </w:rPr>
        <w:t xml:space="preserve">244231</w:t>
      </w:r>
    </w:p>
    <w:p>
      <w:r>
        <w:t xml:space="preserve">Kannustetaan osavaltioita innovoimaan liittovaltion koulutusmäärärahojen avulla: @afhyslop siitä, miten ESSA antaa paikallisille johtajille valtuudet @the74 https://t.co/YAQUp7s1CK https://t.co/YAQUp7s1CK</w:t>
      </w:r>
    </w:p>
    <w:p>
      <w:r>
        <w:rPr>
          <w:b/>
          <w:u w:val="single"/>
        </w:rPr>
        <w:t xml:space="preserve">244232</w:t>
      </w:r>
    </w:p>
    <w:p>
      <w:r>
        <w:t xml:space="preserve">@KE6ZGP Tulevaisuus ei voi olla miljoonia romuja, jotka kiertävät ikuisesti avaruudessa, jotta avaruutta ei voi tutkia.</w:t>
      </w:r>
    </w:p>
    <w:p>
      <w:r>
        <w:rPr>
          <w:b/>
          <w:u w:val="single"/>
        </w:rPr>
        <w:t xml:space="preserve">244233</w:t>
      </w:r>
    </w:p>
    <w:p>
      <w:r>
        <w:t xml:space="preserve">On siis tärkeää valita #choosewisly.</w:t>
        <w:br/>
        <w:br/>
        <w:t xml:space="preserve">Jostain luin Eric Flintin artikkelin</w:t>
        <w:br/>
        <w:t xml:space="preserve">https://t.co/Fj445UKnO4</w:t>
        <w:br/>
        <w:br/>
        <w:t xml:space="preserve">34/?</w:t>
      </w:r>
    </w:p>
    <w:p>
      <w:r>
        <w:rPr>
          <w:b/>
          <w:u w:val="single"/>
        </w:rPr>
        <w:t xml:space="preserve">244234</w:t>
      </w:r>
    </w:p>
    <w:p>
      <w:r>
        <w:t xml:space="preserve">@RepStefanik @NCountryChamber @AeroMontreal Mikä vitsi, kun Stefanik tukee republikaanisen hallinnon MUSLIM BAN!</w:t>
        <w:br/>
        <w:t xml:space="preserve"> Fake &amp;amp; petos.</w:t>
      </w:r>
    </w:p>
    <w:p>
      <w:r>
        <w:rPr>
          <w:b/>
          <w:u w:val="single"/>
        </w:rPr>
        <w:t xml:space="preserve">244235</w:t>
      </w:r>
    </w:p>
    <w:p>
      <w:r>
        <w:t xml:space="preserve">@WesSmith62 @AJFcigars @AirMunro @MarioCFulco @oppy8107 @JohnnyOrteez @drink_this_wine @Mike_W_Simpson @ParadigmPres @Nomotiv_Enj @thburne @nerdygolfer @Mack280 @mclaurin69 @JeffBOTL @HofmannKris @CigarCosmonaut @PaulTheBeerGuy @ephoustonbill @TallgrassBeer Cheers, veli 🍻💨💨👊💯</w:t>
      </w:r>
    </w:p>
    <w:p>
      <w:r>
        <w:rPr>
          <w:b/>
          <w:u w:val="single"/>
        </w:rPr>
        <w:t xml:space="preserve">244236</w:t>
      </w:r>
    </w:p>
    <w:p>
      <w:r>
        <w:t xml:space="preserve">BRIEF-SPI Energy allekirjoittaa aiesopimuksen Entrade Energiesysteme AG:n kanssa https://t.co/8DCnJoC5Ar #reuters https://t.co/NDSYJfduXI</w:t>
      </w:r>
    </w:p>
    <w:p>
      <w:r>
        <w:rPr>
          <w:b/>
          <w:u w:val="single"/>
        </w:rPr>
        <w:t xml:space="preserve">244237</w:t>
      </w:r>
    </w:p>
    <w:p>
      <w:r>
        <w:t xml:space="preserve">@_TreBoogiee @WestsideMajor @TavianJordan @BayAreaBros @TrueRugger24 Olen siellä Fasho , siellä ei ole lentokenttää siellä huh?</w:t>
      </w:r>
    </w:p>
    <w:p>
      <w:r>
        <w:rPr>
          <w:b/>
          <w:u w:val="single"/>
        </w:rPr>
        <w:t xml:space="preserve">244238</w:t>
      </w:r>
    </w:p>
    <w:p>
      <w:r>
        <w:t xml:space="preserve">@amylame Hei Amy! Olen naisyrittäjä, jolla on startup-yritys nimeltä @24hourlondon, joka on juuri mennyt sovelluskauppoihin https://t.co/XR9rrmgsxI.</w:t>
      </w:r>
    </w:p>
    <w:p>
      <w:r>
        <w:rPr>
          <w:b/>
          <w:u w:val="single"/>
        </w:rPr>
        <w:t xml:space="preserve">244239</w:t>
      </w:r>
    </w:p>
    <w:p>
      <w:r>
        <w:t xml:space="preserve">Onnittelut Tenazhia Hinksonille MACJC All-Star -nimityksen johdosta! #ProudPack https://t.co/WZoiKDqctR</w:t>
      </w:r>
    </w:p>
    <w:p>
      <w:r>
        <w:rPr>
          <w:b/>
          <w:u w:val="single"/>
        </w:rPr>
        <w:t xml:space="preserve">244240</w:t>
      </w:r>
    </w:p>
    <w:p>
      <w:r>
        <w:t xml:space="preserve">Kaikkien on nähtävä #13ReasonsWhy 😱 puhuu siitä, että saa huomion heti alkuunsa ja on niin tarpeellinen nyky-yhteiskunnassa. #hooked</w:t>
      </w:r>
    </w:p>
    <w:p>
      <w:r>
        <w:rPr>
          <w:b/>
          <w:u w:val="single"/>
        </w:rPr>
        <w:t xml:space="preserve">244241</w:t>
      </w:r>
    </w:p>
    <w:p>
      <w:r>
        <w:t xml:space="preserve">Muutosta ei yleensä ole helppo kestää, ja se tuo mukanaan usein epävarmuuden ja jopa vaikeiden aikojen https://t.co/1gnF8p4Wg8</w:t>
      </w:r>
    </w:p>
    <w:p>
      <w:r>
        <w:rPr>
          <w:b/>
          <w:u w:val="single"/>
        </w:rPr>
        <w:t xml:space="preserve">244242</w:t>
      </w:r>
    </w:p>
    <w:p>
      <w:r>
        <w:t xml:space="preserve">Tutustu maatalousosaston huhtikuun uutiskirjeeseen.</w:t>
        <w:t xml:space="preserve">Puhumme perunan lisäyksestä ja parsan viljelystä AK:ssa</w:t>
        <w:br/>
        <w:t xml:space="preserve">https://t.co/fdCR13tkGt https://t.co/fdCR13tkGt</w:t>
      </w:r>
    </w:p>
    <w:p>
      <w:r>
        <w:rPr>
          <w:b/>
          <w:u w:val="single"/>
        </w:rPr>
        <w:t xml:space="preserve">244243</w:t>
      </w:r>
    </w:p>
    <w:p>
      <w:r>
        <w:t xml:space="preserve">Metsin Seth Lugon kyynärpäärepeämä maksaa hänelle vähintään kaksi viikkoa https://t.co/SoKF66u0av https://t.co/VPBU2GwQXt https://t.co/osIiQExAuT https://t.co/osIiQExAuT</w:t>
      </w:r>
    </w:p>
    <w:p>
      <w:r>
        <w:rPr>
          <w:b/>
          <w:u w:val="single"/>
        </w:rPr>
        <w:t xml:space="preserve">244244</w:t>
      </w:r>
    </w:p>
    <w:p>
      <w:r>
        <w:t xml:space="preserve">MT @MFBChief: MFB swift water rescue working w' @QldFES pelastaa 3 naista &amp;amp; 2 vauvaa Waterford West nr #Brisbane https://t.co/qLktSCOUlm https://t.co/qLktSCOUlm</w:t>
      </w:r>
    </w:p>
    <w:p>
      <w:r>
        <w:rPr>
          <w:b/>
          <w:u w:val="single"/>
        </w:rPr>
        <w:t xml:space="preserve">244245</w:t>
      </w:r>
    </w:p>
    <w:p>
      <w:r>
        <w:t xml:space="preserve">@anthroqveer Nooo, anteeksi, etten ollut selkeä. Kuten viittasit kulttuuriin/jne, mutta keskittyminen kulttuuriin liikaa voi sulkea pois joitakin homoja, jotka...</w:t>
      </w:r>
    </w:p>
    <w:p>
      <w:r>
        <w:rPr>
          <w:b/>
          <w:u w:val="single"/>
        </w:rPr>
        <w:t xml:space="preserve">244246</w:t>
      </w:r>
    </w:p>
    <w:p>
      <w:r>
        <w:t xml:space="preserve">HELPPOA SIMPUKKAKEITTOA #CHOWDER. Juhli #NationalClamDayta valmistamalla tämä klassikko. Se on niin pirun hyvää.</w:t>
        <w:t xml:space="preserve">VIDEORESEPTI https://t.co/wA8b7qjlkC</w:t>
        <w:br/>
        <w:t xml:space="preserve">#STCGOnline https://t.co/g6yHfnnPNc #STCGOnline https://t.co/g6yHfnnPNc</w:t>
      </w:r>
    </w:p>
    <w:p>
      <w:r>
        <w:rPr>
          <w:b/>
          <w:u w:val="single"/>
        </w:rPr>
        <w:t xml:space="preserve">244247</w:t>
      </w:r>
    </w:p>
    <w:p>
      <w:r>
        <w:t xml:space="preserve">SpaceX:n tämäniltaiseen laukaisuun on alle 2 tuntia.  Tule seuraamaan laukaisua panimoa vastapäätä olevalta rannalta!</w:t>
      </w:r>
    </w:p>
    <w:p>
      <w:r>
        <w:rPr>
          <w:b/>
          <w:u w:val="single"/>
        </w:rPr>
        <w:t xml:space="preserve">244248</w:t>
      </w:r>
    </w:p>
    <w:p>
      <w:r>
        <w:t xml:space="preserve">@Sierra_Hicks_ OMG NEVERMIND 😭😭😭😭😭💔 R.I.P. Ferdie 😢 luulee tuntevansa jonkun 21 vuoden jälkeen. 😭 https://t.co/gHTBVJxWkl</w:t>
      </w:r>
    </w:p>
    <w:p>
      <w:r>
        <w:rPr>
          <w:b/>
          <w:u w:val="single"/>
        </w:rPr>
        <w:t xml:space="preserve">244249</w:t>
      </w:r>
    </w:p>
    <w:p>
      <w:r>
        <w:t xml:space="preserve">Ged Fitzgerald Liverpoolin kaupunginvaltuustosta keskustelee paikallisviranomaisten kaupallistamisesta: https://t.co/3suKZTY72W https://t.co/2mgNohASkr</w:t>
      </w:r>
    </w:p>
    <w:p>
      <w:r>
        <w:rPr>
          <w:b/>
          <w:u w:val="single"/>
        </w:rPr>
        <w:t xml:space="preserve">244250</w:t>
      </w:r>
    </w:p>
    <w:p>
      <w:r>
        <w:t xml:space="preserve">@Roysterini @BabyDuckGames Olet liian hyvä! Mietin vieläkin ensimmäistä! Minulla on uppoava tunne....</w:t>
      </w:r>
    </w:p>
    <w:p>
      <w:r>
        <w:rPr>
          <w:b/>
          <w:u w:val="single"/>
        </w:rPr>
        <w:t xml:space="preserve">244251</w:t>
      </w:r>
    </w:p>
    <w:p>
      <w:r>
        <w:t xml:space="preserve">Tänä aamuna: nuori poika toipuu saatuaan selkäänsä ampumahaavan #Roxburyssa. Poliisi etsii epäiltyjä. #wcvb https://t.co/X2uzL2Pyc7</w:t>
      </w:r>
    </w:p>
    <w:p>
      <w:r>
        <w:rPr>
          <w:b/>
          <w:u w:val="single"/>
        </w:rPr>
        <w:t xml:space="preserve">244252</w:t>
      </w:r>
    </w:p>
    <w:p>
      <w:r>
        <w:t xml:space="preserve">mieluummin ei vittuilla monelle teistä, te kaikki puhutte vain paskaa toisistanne ja sitten juhlitte samojen ihmisten kanssa, joita olette juuri lopettaneet paskomisen.</w:t>
      </w:r>
    </w:p>
    <w:p>
      <w:r>
        <w:rPr>
          <w:b/>
          <w:u w:val="single"/>
        </w:rPr>
        <w:t xml:space="preserve">244253</w:t>
      </w:r>
    </w:p>
    <w:p>
      <w:r>
        <w:t xml:space="preserve">Etsitkö hauskaa tapaa lahjoittaa #OperationSmile ?</w:t>
        <w:br/>
        <w:t xml:space="preserve"> Hyväntekeväisyyshuutokauppa Scott Sawyerin signeeraamasta #North #1 sarjakuvasta https://t.co/UhlBwETT9b</w:t>
      </w:r>
    </w:p>
    <w:p>
      <w:r>
        <w:rPr>
          <w:b/>
          <w:u w:val="single"/>
        </w:rPr>
        <w:t xml:space="preserve">244254</w:t>
      </w:r>
    </w:p>
    <w:p>
      <w:r>
        <w:t xml:space="preserve">@Jeraspat tekee toisen muistutuksen siitä, miten tämä tarina yrittää mennä modernisaation &amp;amp;evoluutio niin sanotusti</w:t>
        <w:br/>
        <w:t xml:space="preserve">aikana ep,siellä on paljon muistutuksia</w:t>
      </w:r>
    </w:p>
    <w:p>
      <w:r>
        <w:rPr>
          <w:b/>
          <w:u w:val="single"/>
        </w:rPr>
        <w:t xml:space="preserve">244255</w:t>
      </w:r>
    </w:p>
    <w:p>
      <w:r>
        <w:t xml:space="preserve">🏃 Kuunnelkaa minua; Feminismin paras asia voisi mahdollisesti johtua heidän kyvyttömyydestään muodostaa yhtenäisiä lauseita.</w:t>
      </w:r>
    </w:p>
    <w:p>
      <w:r>
        <w:rPr>
          <w:b/>
          <w:u w:val="single"/>
        </w:rPr>
        <w:t xml:space="preserve">244256</w:t>
      </w:r>
    </w:p>
    <w:p>
      <w:r>
        <w:t xml:space="preserve">rafiki https://t.co/7bn1xzoe66 Kuningaskunta https://t.co/gSk1wtAILo maan päällä mainita teoria &amp;amp; käytäntö viisaus https://t.co/vUcMo9aU45</w:t>
      </w:r>
    </w:p>
    <w:p>
      <w:r>
        <w:rPr>
          <w:b/>
          <w:u w:val="single"/>
        </w:rPr>
        <w:t xml:space="preserve">244257</w:t>
      </w:r>
    </w:p>
    <w:p>
      <w:r>
        <w:t xml:space="preserve">Kulta lehtiä korvakorut taivaansininen kristalli Swarovski pudota, kulta lehtiä roikkuu korvakorut... https://t.co/pXPDwgeasd #purpleearrings #goldfilled https://t.co/z40XhpcZTc</w:t>
      </w:r>
    </w:p>
    <w:p>
      <w:r>
        <w:rPr>
          <w:b/>
          <w:u w:val="single"/>
        </w:rPr>
        <w:t xml:space="preserve">244258</w:t>
      </w:r>
    </w:p>
    <w:p>
      <w:r>
        <w:t xml:space="preserve">Yhdysvallat aikoo valittaa Trumpin tarkistetun matkustusmääräyksen kieltotuomiosta https://t.co/ORItHKIf2G https://t.co/3DTJ9I8Itl https://t.co/3DTJ9I8Itl</w:t>
      </w:r>
    </w:p>
    <w:p>
      <w:r>
        <w:rPr>
          <w:b/>
          <w:u w:val="single"/>
        </w:rPr>
        <w:t xml:space="preserve">244259</w:t>
      </w:r>
    </w:p>
    <w:p>
      <w:r>
        <w:t xml:space="preserve">Valtava hyvin tehty @ThlfcOfficial jälleen hyvin taisteli tärkeä voitto v #coventry #SpursLadies #COYS</w:t>
      </w:r>
    </w:p>
    <w:p>
      <w:r>
        <w:rPr>
          <w:b/>
          <w:u w:val="single"/>
        </w:rPr>
        <w:t xml:space="preserve">244260</w:t>
      </w:r>
    </w:p>
    <w:p>
      <w:r>
        <w:t xml:space="preserve">Mitä on ammatillinen ja tekninen koulutus? Katso #CTE:tä koskevia resursseja ja tutkimuksia täältä: https://t.co/XKjYLFat1H.</w:t>
      </w:r>
    </w:p>
    <w:p>
      <w:r>
        <w:rPr>
          <w:b/>
          <w:u w:val="single"/>
        </w:rPr>
        <w:t xml:space="preserve">244261</w:t>
      </w:r>
    </w:p>
    <w:p>
      <w:r>
        <w:t xml:space="preserve">Sekavat ideologiat ovat pahempia. Voit nähdä sävyjä, mutta et koskaan todellista väriä. Kauhea https://t.co/VowShSW37R</w:t>
      </w:r>
    </w:p>
    <w:p>
      <w:r>
        <w:rPr>
          <w:b/>
          <w:u w:val="single"/>
        </w:rPr>
        <w:t xml:space="preserve">244262</w:t>
      </w:r>
    </w:p>
    <w:p>
      <w:r>
        <w:t xml:space="preserve">@BeneTagliabuen rohkea puuasennus uudistaa Milanon yliopiston historiallisen Cortile-rakennuksen #MDW2017 https://t.co/ZuNkV0HEJa https://t.co/boRX2AnBzb</w:t>
      </w:r>
    </w:p>
    <w:p>
      <w:r>
        <w:rPr>
          <w:b/>
          <w:u w:val="single"/>
        </w:rPr>
        <w:t xml:space="preserve">244263</w:t>
      </w:r>
    </w:p>
    <w:p>
      <w:r>
        <w:t xml:space="preserve">.@WildfireGame Whoa. @WildfireGame #pixelart #screenshotsaturday #gamemaker #gamedev https://t.co/f55wFQoZZW</w:t>
      </w:r>
    </w:p>
    <w:p>
      <w:r>
        <w:rPr>
          <w:b/>
          <w:u w:val="single"/>
        </w:rPr>
        <w:t xml:space="preserve">244264</w:t>
      </w:r>
    </w:p>
    <w:p>
      <w:r>
        <w:t xml:space="preserve">Huhtikuun 1. päivä, valheiden päivä.</w:t>
        <w:br/>
        <w:t xml:space="preserve"> 2. huhtikuuta, hmm... Odotan innolla tätä päivää, eikä se johdu vain #Wrestlemanianasta. 😎😎</w:t>
      </w:r>
    </w:p>
    <w:p>
      <w:r>
        <w:rPr>
          <w:b/>
          <w:u w:val="single"/>
        </w:rPr>
        <w:t xml:space="preserve">244265</w:t>
      </w:r>
    </w:p>
    <w:p>
      <w:r>
        <w:t xml:space="preserve">Tutustu Concare Inc - Chicago Polymer Floor Coating Installation's Concare Inc https://t.co/WRJG3m0Dgs https://t.co/WRJG3m0Dgs</w:t>
      </w:r>
    </w:p>
    <w:p>
      <w:r>
        <w:rPr>
          <w:b/>
          <w:u w:val="single"/>
        </w:rPr>
        <w:t xml:space="preserve">244266</w:t>
      </w:r>
    </w:p>
    <w:p>
      <w:r>
        <w:t xml:space="preserve">Creative Circle etsii graafista suunnittelijaa Fort Lauderdaleen, Floridaan https://t.co/INdB2kSOM2 Krop #design #työ #työ #työpaikat #työpaikat</w:t>
      </w:r>
    </w:p>
    <w:p>
      <w:r>
        <w:rPr>
          <w:b/>
          <w:u w:val="single"/>
        </w:rPr>
        <w:t xml:space="preserve">244267</w:t>
      </w:r>
    </w:p>
    <w:p>
      <w:r>
        <w:t xml:space="preserve">💬️⚽️ Lainausmerkeissä: @BaptisteTasha innokas ottamaan positiivisia asioita viime kerralla kärsitystä niukasta #WomensFACup-tappiosta. #AVLFC #AVFC https://t.co/K0uNEBSitR</w:t>
      </w:r>
    </w:p>
    <w:p>
      <w:r>
        <w:rPr>
          <w:b/>
          <w:u w:val="single"/>
        </w:rPr>
        <w:t xml:space="preserve">244268</w:t>
      </w:r>
    </w:p>
    <w:p>
      <w:r>
        <w:t xml:space="preserve">Ca$ablanca - Death From Above (Prod J.F.) (Stream) - https://t.co/ldKjrifiTU https://t.co/uvrvDIAQRj</w:t>
      </w:r>
    </w:p>
    <w:p>
      <w:r>
        <w:rPr>
          <w:b/>
          <w:u w:val="single"/>
        </w:rPr>
        <w:t xml:space="preserve">244269</w:t>
      </w:r>
    </w:p>
    <w:p>
      <w:r>
        <w:t xml:space="preserve">Aivan kuin joku olisi nostanut tunteiden äänenvoimakkuutta tänään... Lisää Oinas https://t.co/jRt4xcwmud</w:t>
      </w:r>
    </w:p>
    <w:p>
      <w:r>
        <w:rPr>
          <w:b/>
          <w:u w:val="single"/>
        </w:rPr>
        <w:t xml:space="preserve">244270</w:t>
      </w:r>
    </w:p>
    <w:p>
      <w:r>
        <w:t xml:space="preserve">Onnittelut Ali M:lle @groundswellgtgs:n lanseerauksesta--Badass-tervehdyskortit, joissa on piristäviä viestejä, kuten "Olet ihan OK kaveri" https://t.co/bW544VTAZ9 https://t.co/bW544VTAZ9</w:t>
      </w:r>
    </w:p>
    <w:p>
      <w:r>
        <w:rPr>
          <w:b/>
          <w:u w:val="single"/>
        </w:rPr>
        <w:t xml:space="preserve">244271</w:t>
      </w:r>
    </w:p>
    <w:p>
      <w:r>
        <w:t xml:space="preserve">UPS liittyy kilpailevien kuljetusyhtiöiden joukkoon ja toimittaa Chicagon paketteja lauantaina https://t.co/c0OsmOtzW9 https://t.co/zHYSpmShbN https://t.co/zHYSpmShbN</w:t>
      </w:r>
    </w:p>
    <w:p>
      <w:r>
        <w:rPr>
          <w:b/>
          <w:u w:val="single"/>
        </w:rPr>
        <w:t xml:space="preserve">244272</w:t>
      </w:r>
    </w:p>
    <w:p>
      <w:r>
        <w:t xml:space="preserve">'The Never Settle Show' saa ensi-iltansa tänä iltana https://t.co/dgyRKDa0Z5 #Entrepreneur https://t.co/dNkCyhZmB5</w:t>
      </w:r>
    </w:p>
    <w:p>
      <w:r>
        <w:rPr>
          <w:b/>
          <w:u w:val="single"/>
        </w:rPr>
        <w:t xml:space="preserve">244273</w:t>
      </w:r>
    </w:p>
    <w:p>
      <w:r>
        <w:t xml:space="preserve">On ilo tavata sinut :)</w:t>
        <w:br/>
        <w:t xml:space="preserve"> Olemme Daichi ja Gesugami, tanssija- ja näyttelijätiimi NicoNico-Dogassa.</w:t>
        <w:br/>
        <w:t xml:space="preserve">Gesugami @gesugami</w:t>
        <w:br/>
        <w:t xml:space="preserve">Daichi @Daichi9862</w:t>
      </w:r>
    </w:p>
    <w:p>
      <w:r>
        <w:rPr>
          <w:b/>
          <w:u w:val="single"/>
        </w:rPr>
        <w:t xml:space="preserve">244274</w:t>
      </w:r>
    </w:p>
    <w:p>
      <w:r>
        <w:t xml:space="preserve">Järjestelmä @Nique_Hamiltonissa #BLADESofSTEELin cocktail-kilpailua varten! 🔪🍹🍸🥂🍻🍺 https://t.co/DFhPnpzJ7u</w:t>
      </w:r>
    </w:p>
    <w:p>
      <w:r>
        <w:rPr>
          <w:b/>
          <w:u w:val="single"/>
        </w:rPr>
        <w:t xml:space="preserve">244275</w:t>
      </w:r>
    </w:p>
    <w:p>
      <w:r>
        <w:t xml:space="preserve">Omfg y'all .. Olen odottanut tätä . Yasssss te ette edes tiedä kuinka paljon tämä lämmittää sydäntäni . Vittu kyllä!! https://t.co/QVt8wjP2rM</w:t>
      </w:r>
    </w:p>
    <w:p>
      <w:r>
        <w:rPr>
          <w:b/>
          <w:u w:val="single"/>
        </w:rPr>
        <w:t xml:space="preserve">244276</w:t>
      </w:r>
    </w:p>
    <w:p>
      <w:r>
        <w:t xml:space="preserve">@boltonnut Toisinaan teen haun sanoituksista, jotka muistan, ja se tuo esiin kappaleen, jota ajattelen.</w:t>
      </w:r>
    </w:p>
    <w:p>
      <w:r>
        <w:rPr>
          <w:b/>
          <w:u w:val="single"/>
        </w:rPr>
        <w:t xml:space="preserve">244277</w:t>
      </w:r>
    </w:p>
    <w:p>
      <w:r>
        <w:t xml:space="preserve">@dailybible_app James 1:13 Älköön kukaan sanoko, kun häntä kiusataan: "Jumala on minua kiusannut"; sillä Jumalaa ei voi kiusata ev https://t.co/IPB09eDcdR</w:t>
      </w:r>
    </w:p>
    <w:p>
      <w:r>
        <w:rPr>
          <w:b/>
          <w:u w:val="single"/>
        </w:rPr>
        <w:t xml:space="preserve">244278</w:t>
      </w:r>
    </w:p>
    <w:p>
      <w:r>
        <w:t xml:space="preserve">@TheDonaldGeeNBA @moho_haroon Lucky? Lol kun saimme Randlen, putosimme yhden sijan alemmas lotossa....</w:t>
      </w:r>
    </w:p>
    <w:p>
      <w:r>
        <w:rPr>
          <w:b/>
          <w:u w:val="single"/>
        </w:rPr>
        <w:t xml:space="preserve">244279</w:t>
      </w:r>
    </w:p>
    <w:p>
      <w:r>
        <w:t xml:space="preserve">Clayn on annettava nämä nauhat poliisille. Jos hän ei tee sitä, hän on pelkuri. Mutta hän on nuori suloinen poika https://t.co/LDR4oVWls8</w:t>
      </w:r>
    </w:p>
    <w:p>
      <w:r>
        <w:rPr>
          <w:b/>
          <w:u w:val="single"/>
        </w:rPr>
        <w:t xml:space="preserve">244280</w:t>
      </w:r>
    </w:p>
    <w:p>
      <w:r>
        <w:t xml:space="preserve">Ram-temppeli Ayodhyaan rakennetaan arvioni mukaan ennen vuotta 2025. Toinen asia, jonka haluan sanoa tässä yhteydessä, on - YLIOPPILASTOIMI ON PUSSY!</w:t>
      </w:r>
    </w:p>
    <w:p>
      <w:r>
        <w:rPr>
          <w:b/>
          <w:u w:val="single"/>
        </w:rPr>
        <w:t xml:space="preserve">244281</w:t>
      </w:r>
    </w:p>
    <w:p>
      <w:r>
        <w:t xml:space="preserve">Onnittelut, Luke Patranella, Koennecken ala-asteen vuoden opettaja! Olemme #MatadorProud sinusta! #OneTownOneTeam https://t.co/ipiDmcxILP</w:t>
      </w:r>
    </w:p>
    <w:p>
      <w:r>
        <w:rPr>
          <w:b/>
          <w:u w:val="single"/>
        </w:rPr>
        <w:t xml:space="preserve">244282</w:t>
      </w:r>
    </w:p>
    <w:p>
      <w:r>
        <w:t xml:space="preserve">Business Analyst Digital Buckinghamshire - Milton Keynes - Telstra Associates Limited #OneMKJobs #MKJobs #JobsMK https://t.co/zMw5ZmrZHr</w:t>
      </w:r>
    </w:p>
    <w:p>
      <w:r>
        <w:rPr>
          <w:b/>
          <w:u w:val="single"/>
        </w:rPr>
        <w:t xml:space="preserve">244283</w:t>
      </w:r>
    </w:p>
    <w:p>
      <w:r>
        <w:t xml:space="preserve">@palmierinho80 @Luca100celleASR @Totti @_dajedepunta_ @TychoBrahe29 @danyATAC @mimmetto81 @emme1963 @danititti @GiovanniKeplero @fdr985_ @lunatica10001 @lunatica10001</w:t>
        <w:t xml:space="preserve">@erpomata71 Olet falliti dalla nascita ystäväni</w:t>
        <w:br/>
        <w:t xml:space="preserve">90 vuotta muutaman vittorie bit i sentite kuin tifosi del Real Madrid</w:t>
        <w:br/>
        <w:t xml:space="preserve">Olet ridicolus</w:t>
        <w:br/>
        <w:t xml:space="preserve">Turpa kiinni</w:t>
      </w:r>
    </w:p>
    <w:p>
      <w:r>
        <w:rPr>
          <w:b/>
          <w:u w:val="single"/>
        </w:rPr>
        <w:t xml:space="preserve">244284</w:t>
      </w:r>
    </w:p>
    <w:p>
      <w:r>
        <w:t xml:space="preserve">@dorisjeanbrown @slpng_giants @KEEN @amazon Voi ei, ei @keen! Ja @amazon milloin lopetatte Breitbartin mainostamisen?</w:t>
      </w:r>
    </w:p>
    <w:p>
      <w:r>
        <w:rPr>
          <w:b/>
          <w:u w:val="single"/>
        </w:rPr>
        <w:t xml:space="preserve">244285</w:t>
      </w:r>
    </w:p>
    <w:p>
      <w:r>
        <w:t xml:space="preserve">@sportscardfund Benintendi nostaa Red Sox yli Pirates 5-3 post-Ortiz aikakausi (Yahoo Sports) https://t.co/b7LvXX4vzz https://t.co/b7LvXX4vzz</w:t>
      </w:r>
    </w:p>
    <w:p>
      <w:r>
        <w:rPr>
          <w:b/>
          <w:u w:val="single"/>
        </w:rPr>
        <w:t xml:space="preserve">244286</w:t>
      </w:r>
    </w:p>
    <w:p>
      <w:r>
        <w:t xml:space="preserve">Hieno homma @Delta ja @ATLairport. Kukaan ei ole täällä käyttämässä suihkukäytävää. Olemme istuneet portilla yli 15 minuuttia.</w:t>
      </w:r>
    </w:p>
    <w:p>
      <w:r>
        <w:rPr>
          <w:b/>
          <w:u w:val="single"/>
        </w:rPr>
        <w:t xml:space="preserve">244287</w:t>
      </w:r>
    </w:p>
    <w:p>
      <w:r>
        <w:t xml:space="preserve"># Ilmestyskirjan neljä taivaallista kuningasta ja neljä elävää olentoa lisää videoita @ https://t.co/JomAiHfWTT https://t.co/EGX3tXMBel</w:t>
      </w:r>
    </w:p>
    <w:p>
      <w:r>
        <w:rPr>
          <w:b/>
          <w:u w:val="single"/>
        </w:rPr>
        <w:t xml:space="preserve">244288</w:t>
      </w:r>
    </w:p>
    <w:p>
      <w:r>
        <w:t xml:space="preserve">Muista seurata meitä Twitchissä. Teemme live DevStreameja joka perjantai! https://t.co/lOPfWm8a7d #Gamedev #indiegame</w:t>
      </w:r>
    </w:p>
    <w:p>
      <w:r>
        <w:rPr>
          <w:b/>
          <w:u w:val="single"/>
        </w:rPr>
        <w:t xml:space="preserve">244289</w:t>
      </w:r>
    </w:p>
    <w:p>
      <w:r>
        <w:t xml:space="preserve">Lähde tänä iltana Palmetto Bay Parkiin katsomaan, kun Lourdesin softball-joukkue kohtaa Gablesin kello 19:00. Go Bobcats!</w:t>
      </w:r>
    </w:p>
    <w:p>
      <w:r>
        <w:rPr>
          <w:b/>
          <w:u w:val="single"/>
        </w:rPr>
        <w:t xml:space="preserve">244290</w:t>
      </w:r>
    </w:p>
    <w:p>
      <w:r>
        <w:t xml:space="preserve">5. anni kuvamateriaali näyttää todella hyvältä, mutta miksi heidän täytyi niputtaa se 6. antiin ja veloittaa siitä 200 dollaria?</w:t>
      </w:r>
    </w:p>
    <w:p>
      <w:r>
        <w:rPr>
          <w:b/>
          <w:u w:val="single"/>
        </w:rPr>
        <w:t xml:space="preserve">244291</w:t>
      </w:r>
    </w:p>
    <w:p>
      <w:r>
        <w:t xml:space="preserve">Tiedättehän, että sää on huomenna huono, koska jopa Chad on sulkenut Rockin' Jumpin päiväksi, eikä sellaista tapahdu koskaan 😂.</w:t>
      </w:r>
    </w:p>
    <w:p>
      <w:r>
        <w:rPr>
          <w:b/>
          <w:u w:val="single"/>
        </w:rPr>
        <w:t xml:space="preserve">244292</w:t>
      </w:r>
    </w:p>
    <w:p>
      <w:r>
        <w:t xml:space="preserve">#Beauty #5: AMTOK Blackhead Remover Kit Kaareva Blackhead Pinsetit Kit Pimple Comedone... https://t.co/ZRHgSLV7O3</w:t>
      </w:r>
    </w:p>
    <w:p>
      <w:r>
        <w:rPr>
          <w:b/>
          <w:u w:val="single"/>
        </w:rPr>
        <w:t xml:space="preserve">244293</w:t>
      </w:r>
    </w:p>
    <w:p>
      <w:r>
        <w:t xml:space="preserve">Kun yksi hahmoluonnos on valmis, on aika työstää seuraavaa #newartist... https://t.co/4OXnTYA72O...</w:t>
      </w:r>
    </w:p>
    <w:p>
      <w:r>
        <w:rPr>
          <w:b/>
          <w:u w:val="single"/>
        </w:rPr>
        <w:t xml:space="preserve">244294</w:t>
      </w:r>
    </w:p>
    <w:p>
      <w:r>
        <w:t xml:space="preserve">Yankees vaihtoehto P Chad Green Double-A Trenton; 1,50 ERA viiden kevään aikana (ESPN) https://t.co/LkmfgUPBUR https://t.co/LkmfgUPBUR</w:t>
      </w:r>
    </w:p>
    <w:p>
      <w:r>
        <w:rPr>
          <w:b/>
          <w:u w:val="single"/>
        </w:rPr>
        <w:t xml:space="preserve">244295</w:t>
      </w:r>
    </w:p>
    <w:p>
      <w:r>
        <w:t xml:space="preserve">En pysty pelastamaan jokaista henkeä, se ei vain ole mahdollista. Mutta joskus vanhemmat päättävät antaa epäitsekkäimmän lahjan ja luovuttaa elimiä.</w:t>
      </w:r>
    </w:p>
    <w:p>
      <w:r>
        <w:rPr>
          <w:b/>
          <w:u w:val="single"/>
        </w:rPr>
        <w:t xml:space="preserve">244296</w:t>
      </w:r>
    </w:p>
    <w:p>
      <w:r>
        <w:t xml:space="preserve">Epävarmuuteen vajoaminen on nykyään terveellinen matka, vaikka... Lisätietoja Gemini https://t.co/tO2ffg3rU0</w:t>
      </w:r>
    </w:p>
    <w:p>
      <w:r>
        <w:rPr>
          <w:b/>
          <w:u w:val="single"/>
        </w:rPr>
        <w:t xml:space="preserve">244297</w:t>
      </w:r>
    </w:p>
    <w:p>
      <w:r>
        <w:t xml:space="preserve">Miesten ja naisten välinen palkkaero Kaliforniassa on lähes 79 miljardia dollaria vuodessa - Los Angeles Times https://t.co/6Zj1O6aUP8</w:t>
      </w:r>
    </w:p>
    <w:p>
      <w:r>
        <w:rPr>
          <w:b/>
          <w:u w:val="single"/>
        </w:rPr>
        <w:t xml:space="preserve">244298</w:t>
      </w:r>
    </w:p>
    <w:p>
      <w:r>
        <w:t xml:space="preserve">Johtajat lupasivat saada enemmän naisia töihin. Lähetä heille nyt sähköpostia ja pyydä heitä yhdistämään sanat... https://t.co/WCuWtY3V5x #globalcitizen kanssa.</w:t>
      </w:r>
    </w:p>
    <w:p>
      <w:r>
        <w:rPr>
          <w:b/>
          <w:u w:val="single"/>
        </w:rPr>
        <w:t xml:space="preserve">244299</w:t>
      </w:r>
    </w:p>
    <w:p>
      <w:r>
        <w:t xml:space="preserve">@elishabroadway @2020fight @KikiAdine @nytimes @JulianAssange Ei, kyse on kaikista ihmisistä, joilla on syrjäytynyt seksuaalinen identiteetti. He eivät ole rikoksentekijöitä, he ovat uhreja huikeassa määrin.</w:t>
      </w:r>
    </w:p>
    <w:p>
      <w:r>
        <w:rPr>
          <w:b/>
          <w:u w:val="single"/>
        </w:rPr>
        <w:t xml:space="preserve">244300</w:t>
      </w:r>
    </w:p>
    <w:p>
      <w:r>
        <w:t xml:space="preserve">Muunna tilasi kutsuvaksi paikaksi, jossa kokoontumiset tapahtuvat. Klikkaa tästä saadaksesi ideoita. https://t.co/scWCwEkZyf</w:t>
      </w:r>
    </w:p>
    <w:p>
      <w:r>
        <w:rPr>
          <w:b/>
          <w:u w:val="single"/>
        </w:rPr>
        <w:t xml:space="preserve">244301</w:t>
      </w:r>
    </w:p>
    <w:p>
      <w:r>
        <w:t xml:space="preserve">@JkissaMakeup Sinä et ole petturi! Olet rehellinen &amp;amp; täysin läpinäkyvä. Älä kuuntele heitä, tule syömään tunkkaista popcornia autokauppaan kanssani 😉!</w:t>
      </w:r>
    </w:p>
    <w:p>
      <w:r>
        <w:rPr>
          <w:b/>
          <w:u w:val="single"/>
        </w:rPr>
        <w:t xml:space="preserve">244302</w:t>
      </w:r>
    </w:p>
    <w:p>
      <w:r>
        <w:t xml:space="preserve">En voinut lopettaa itkemistä!  En pidä tarinoista, jotka ovat levinneet monille sivuille, mutta lopussa oleva video oli sen arvoinen! https://t.co/67jvdpRSb6</w:t>
      </w:r>
    </w:p>
    <w:p>
      <w:r>
        <w:rPr>
          <w:b/>
          <w:u w:val="single"/>
        </w:rPr>
        <w:t xml:space="preserve">244303</w:t>
      </w:r>
    </w:p>
    <w:p>
      <w:r>
        <w:t xml:space="preserve">@ogundamisi @NGRSenate @PremiumTimesng Kuitenkin hän voi puolustaa rankaisemattomuutta ja olla kleptomanian stodgy, joka oli APC: n pankkiautomaatti. God dey</w:t>
      </w:r>
    </w:p>
    <w:p>
      <w:r>
        <w:rPr>
          <w:b/>
          <w:u w:val="single"/>
        </w:rPr>
        <w:t xml:space="preserve">244304</w:t>
      </w:r>
    </w:p>
    <w:p>
      <w:r>
        <w:t xml:space="preserve">@Mbeyer101196 !  DON'T WAKE ME UP by @CHRISBROWN soi @1061BLI:llä pian! Valitse lisää biisejä täältä: https://t.co/CMhGyxGrYP</w:t>
      </w:r>
    </w:p>
    <w:p>
      <w:r>
        <w:rPr>
          <w:b/>
          <w:u w:val="single"/>
        </w:rPr>
        <w:t xml:space="preserve">244305</w:t>
      </w:r>
    </w:p>
    <w:p>
      <w:r>
        <w:t xml:space="preserve">Bloggaajien oppaat sosiaaliseen mediaan</w:t>
        <w:br/>
        <w:t xml:space="preserve">https://t.co/JYYH5CLu85</w:t>
        <w:br/>
        <w:t xml:space="preserve">#lbloggers #ukbloggers https://t.co/BsvmgN1WKJ</w:t>
      </w:r>
    </w:p>
    <w:p>
      <w:r>
        <w:rPr>
          <w:b/>
          <w:u w:val="single"/>
        </w:rPr>
        <w:t xml:space="preserve">244306</w:t>
      </w:r>
    </w:p>
    <w:p>
      <w:r>
        <w:t xml:space="preserve">Hyvää syntymäpäivää parhaalle ystävälleni, toivon, että sinulla on ihana päivä ja että kaikki toiveesi toteutuvat. Much love homie ❤️ @yomairarosado https://t.co/xipQ3aXKNe https://t.co/xipQ3aXKNe</w:t>
      </w:r>
    </w:p>
    <w:p>
      <w:r>
        <w:rPr>
          <w:b/>
          <w:u w:val="single"/>
        </w:rPr>
        <w:t xml:space="preserve">244307</w:t>
      </w:r>
    </w:p>
    <w:p>
      <w:r>
        <w:t xml:space="preserve">@SenMikeLee Gorsuchin on astuttava syrjään, kunnes plagiointisyyte on ratkaistu</w:t>
        <w:br/>
        <w:t xml:space="preserve">https://t.co/L8sJe0fRgv</w:t>
      </w:r>
    </w:p>
    <w:p>
      <w:r>
        <w:rPr>
          <w:b/>
          <w:u w:val="single"/>
        </w:rPr>
        <w:t xml:space="preserve">244308</w:t>
      </w:r>
    </w:p>
    <w:p>
      <w:r>
        <w:t xml:space="preserve">?% Granbull at 1120 Euclid Ct,Santa Monica,CA until 14:51:42 (29m 34s) #westsidespawns https://t.co/4PhDby8AKu</w:t>
      </w:r>
    </w:p>
    <w:p>
      <w:r>
        <w:rPr>
          <w:b/>
          <w:u w:val="single"/>
        </w:rPr>
        <w:t xml:space="preserve">244309</w:t>
      </w:r>
    </w:p>
    <w:p>
      <w:r>
        <w:t xml:space="preserve">#FootballNews Ian Wright: Tämä #Arsenal-tähti lähtee #Chelseaan kesällä https://t.co/6tbADY8LKC</w:t>
      </w:r>
    </w:p>
    <w:p>
      <w:r>
        <w:rPr>
          <w:b/>
          <w:u w:val="single"/>
        </w:rPr>
        <w:t xml:space="preserve">244310</w:t>
      </w:r>
    </w:p>
    <w:p>
      <w:r>
        <w:t xml:space="preserve">@hishedgehog221b Sara oli kirkossa tyttöjensä kanssa, ja kaikki heistä hössöttivät mekosta ja hiuksista.</w:t>
        <w:br/>
        <w:br/>
        <w:t xml:space="preserve"> Sherlock huokaili, pysty&amp;gt;&amp;gt;</w:t>
      </w:r>
    </w:p>
    <w:p>
      <w:r>
        <w:rPr>
          <w:b/>
          <w:u w:val="single"/>
        </w:rPr>
        <w:t xml:space="preserve">244311</w:t>
      </w:r>
    </w:p>
    <w:p>
      <w:r>
        <w:t xml:space="preserve">#PictouAcademy-kokous: "Dr Optimization" puolustaa nyt #CCRSB:n toiminnallisia suosituksia ja korjaa muutamia virheitä #NSpoli</w:t>
      </w:r>
    </w:p>
    <w:p>
      <w:r>
        <w:rPr>
          <w:b/>
          <w:u w:val="single"/>
        </w:rPr>
        <w:t xml:space="preserve">244312</w:t>
      </w:r>
    </w:p>
    <w:p>
      <w:r>
        <w:t xml:space="preserve">Lisäsin videon @YouTube-soittolistaan https://t.co/U6PhYM2MGL Phonegap Tutorial - Kuinka lukea CSV-tiedostoa Phonegap-sovelluksella?</w:t>
      </w:r>
    </w:p>
    <w:p>
      <w:r>
        <w:rPr>
          <w:b/>
          <w:u w:val="single"/>
        </w:rPr>
        <w:t xml:space="preserve">244313</w:t>
      </w:r>
    </w:p>
    <w:p>
      <w:r>
        <w:t xml:space="preserve">🙌 JASSS On aika hieno show 💎❤DiamondHeartⓂ️:Wow </w:t>
        <w:t xml:space="preserve">😳</w:t>
        <w:br/>
        <w:t xml:space="preserve"> https://t.co/8S5DSQHQBa https://t.co/00AGEFiDvy</w:t>
      </w:r>
    </w:p>
    <w:p>
      <w:r>
        <w:rPr>
          <w:b/>
          <w:u w:val="single"/>
        </w:rPr>
        <w:t xml:space="preserve">244314</w:t>
      </w:r>
    </w:p>
    <w:p>
      <w:r>
        <w:t xml:space="preserve">Tarvitsetko apua podcastisi kasvattamisessa? Podcast Success Academy voi auttaa, sanoo @starlightlife https://t.co/lFl7S885DX #podcasting #HowToPodcast https://t.co/qVoo2xY7z4</w:t>
      </w:r>
    </w:p>
    <w:p>
      <w:r>
        <w:rPr>
          <w:b/>
          <w:u w:val="single"/>
        </w:rPr>
        <w:t xml:space="preserve">244315</w:t>
      </w:r>
    </w:p>
    <w:p>
      <w:r>
        <w:t xml:space="preserve">90/1 Korrektiotupla lauantaille💥💥💥💥</w:t>
        <w:br/>
        <w:br/>
        <w:t xml:space="preserve">Lisää se suoraan vedonlyöntilippuun ▶️ https://t.co/OJSrD6PP3E</w:t>
        <w:br/>
        <w:br/>
        <w:t xml:space="preserve">#TipsFT 💷⚽📺🏆 https://t.co/4KKKn2r7fr</w:t>
      </w:r>
    </w:p>
    <w:p>
      <w:r>
        <w:rPr>
          <w:b/>
          <w:u w:val="single"/>
        </w:rPr>
        <w:t xml:space="preserve">244316</w:t>
      </w:r>
    </w:p>
    <w:p>
      <w:r>
        <w:t xml:space="preserve">@FightingTories Onko Nutt vihainen järkyttynyt</w:t>
        <w:br/>
        <w:t xml:space="preserve">Re tbull kääntymällä datayhtiön puoleen auttoi</w:t>
        <w:br/>
        <w:t xml:space="preserve">Trump @GetUp ple kertoa yleisölle tämän</w:t>
      </w:r>
    </w:p>
    <w:p>
      <w:r>
        <w:rPr>
          <w:b/>
          <w:u w:val="single"/>
        </w:rPr>
        <w:t xml:space="preserve">244317</w:t>
      </w:r>
    </w:p>
    <w:p>
      <w:r>
        <w:t xml:space="preserve">Haluatko lopettaa työskentelyn kovaa &amp;amp; Työskennellä kotoa? Riskitön vedonlyönti - Haluatko ilmaisen kokeilun? Klikkaa tästä ➡ https://t.co/pNGuKdcvcY https://t.co/JzWx9CS9Nr</w:t>
      </w:r>
    </w:p>
    <w:p>
      <w:r>
        <w:rPr>
          <w:b/>
          <w:u w:val="single"/>
        </w:rPr>
        <w:t xml:space="preserve">244318</w:t>
      </w:r>
    </w:p>
    <w:p>
      <w:r>
        <w:t xml:space="preserve">Matkailijat maksavat vuosittain 39,2 miljardia dollaria, mikä tekee matkailusta PA:n talouden veturin: https://t.co/VvWNX1khFh https://t.co/VWClxfq8f4.</w:t>
      </w:r>
    </w:p>
    <w:p>
      <w:r>
        <w:rPr>
          <w:b/>
          <w:u w:val="single"/>
        </w:rPr>
        <w:t xml:space="preserve">244319</w:t>
      </w:r>
    </w:p>
    <w:p>
      <w:r>
        <w:t xml:space="preserve">Täysi aika @MunsterSenLgue premier league @AvondaleUtdFC 0 @UCCSoccer 1 Hyvin tehty seniorit👍 https://t.co/DRS3v3btTh</w:t>
      </w:r>
    </w:p>
    <w:p>
      <w:r>
        <w:rPr>
          <w:b/>
          <w:u w:val="single"/>
        </w:rPr>
        <w:t xml:space="preserve">244320</w:t>
      </w:r>
    </w:p>
    <w:p>
      <w:r>
        <w:t xml:space="preserve">mnny taideopettaja ja luokkakaveri sanoi juuri, että näytän, käyttäydyn ja puhun kuin 12-vuotias whgat the fuksjfb im dissociatin g</w:t>
      </w:r>
    </w:p>
    <w:p>
      <w:r>
        <w:rPr>
          <w:b/>
          <w:u w:val="single"/>
        </w:rPr>
        <w:t xml:space="preserve">244321</w:t>
      </w:r>
    </w:p>
    <w:p>
      <w:r>
        <w:t xml:space="preserve">Kaikille paikallisille Sutton-yrityksille! Haluaisitko tulla mainostetuksi What's on in Sutton niinkin vähän kuin £ 20 a... https://t.co/GQ3kb6Lcz1...</w:t>
      </w:r>
    </w:p>
    <w:p>
      <w:r>
        <w:rPr>
          <w:b/>
          <w:u w:val="single"/>
        </w:rPr>
        <w:t xml:space="preserve">244322</w:t>
      </w:r>
    </w:p>
    <w:p>
      <w:r>
        <w:t xml:space="preserve">#CSR Ferring korostaa edistymistä sosiaalisissa ja ympäristötavoitteissa yritysten sosiaalisessa... https://t.co/BDgfVUSqAV #Kestävyys #onbeon https://t.co/fSohOxJ4GR</w:t>
      </w:r>
    </w:p>
    <w:p>
      <w:r>
        <w:rPr>
          <w:b/>
          <w:u w:val="single"/>
        </w:rPr>
        <w:t xml:space="preserve">244323</w:t>
      </w:r>
    </w:p>
    <w:p>
      <w:r>
        <w:t xml:space="preserve">@NPRextra @sstroud Odotan innolla päivää, jolloin hologrammi- ja 3D-teknologiat yhdistyvät luodakseen täysin uuden viestintämenetelmän.</w:t>
      </w:r>
    </w:p>
    <w:p>
      <w:r>
        <w:rPr>
          <w:b/>
          <w:u w:val="single"/>
        </w:rPr>
        <w:t xml:space="preserve">244324</w:t>
      </w:r>
    </w:p>
    <w:p>
      <w:r>
        <w:t xml:space="preserve">ChicagoFishingSchool Daily on ilmestynyt! https://t.co/eEQv0T5ai7 Stories via @JiggryPokery #goinginstyle</w:t>
      </w:r>
    </w:p>
    <w:p>
      <w:r>
        <w:rPr>
          <w:b/>
          <w:u w:val="single"/>
        </w:rPr>
        <w:t xml:space="preserve">244325</w:t>
      </w:r>
    </w:p>
    <w:p>
      <w:r>
        <w:t xml:space="preserve">Tänään ilmoitamme joitakin MOMENTOUS UUTISIA! Emiglio robotti ottaa Digital Sciencen johtotehtävän! #AI @figshare https://t.co/9S104a5OND https://t.co/xvNNFSdX1c https://t.co/xvNNFSdX1c</w:t>
      </w:r>
    </w:p>
    <w:p>
      <w:r>
        <w:rPr>
          <w:b/>
          <w:u w:val="single"/>
        </w:rPr>
        <w:t xml:space="preserve">244326</w:t>
      </w:r>
    </w:p>
    <w:p>
      <w:r>
        <w:t xml:space="preserve">@jaketapper @NancyHisaw Minusta on aina mielenkiintoista, miten ihmiset näyttävät unohtavan kongressin roolin tässä kaikessa.</w:t>
      </w:r>
    </w:p>
    <w:p>
      <w:r>
        <w:rPr>
          <w:b/>
          <w:u w:val="single"/>
        </w:rPr>
        <w:t xml:space="preserve">244327</w:t>
      </w:r>
    </w:p>
    <w:p>
      <w:r>
        <w:t xml:space="preserve">Oi @Louis_Tomlinson syntymäpäiväni on toukokuussa, rakastan sinua niin paljon ja sinun huomiosi olisi täydellinen lahja, voitko tehdä sen plz?</w:t>
        <w:br/>
        <w:br/>
        <w:t xml:space="preserve"> 🌹-1.893</w:t>
      </w:r>
    </w:p>
    <w:p>
      <w:r>
        <w:rPr>
          <w:b/>
          <w:u w:val="single"/>
        </w:rPr>
        <w:t xml:space="preserve">244328</w:t>
      </w:r>
    </w:p>
    <w:p>
      <w:r>
        <w:t xml:space="preserve">@mcwm @lulainlife @karangoel @tomaxwell @ImTheQ @samarkaukab @EmanHAly @HoldenthePage @Shadiaigram @niraj @eiddor @shoored @digitalfatemeh @DennisCode @mikedizon @kirillzubovsky @danagilliann @ow @alex @LeaderGrev @dohnutt @pttrsnio @motocoaster @JackMcGrath @CaseyNeistat @justinkan @askwhale @petershankman @freialobo @saraclay15 @TessaHutchy @GLENszczypka @GodFaithPen @SaimaAnj @HMCollab @vanetti @that_major @brieloskota @JenanMohajir @thefawz @harper @nabeela_rasheed @DaveLeeBBC @daweiner @davegershgorn Woohoo</w:t>
      </w:r>
    </w:p>
    <w:p>
      <w:r>
        <w:rPr>
          <w:b/>
          <w:u w:val="single"/>
        </w:rPr>
        <w:t xml:space="preserve">244329</w:t>
      </w:r>
    </w:p>
    <w:p>
      <w:r>
        <w:t xml:space="preserve">A7. Se voi varmasti estää lukijaa empailemasta ja ymmärtämästä syvemmällä tasolla. #TarotRap</w:t>
      </w:r>
    </w:p>
    <w:p>
      <w:r>
        <w:rPr>
          <w:b/>
          <w:u w:val="single"/>
        </w:rPr>
        <w:t xml:space="preserve">244330</w:t>
      </w:r>
    </w:p>
    <w:p>
      <w:r>
        <w:t xml:space="preserve">Aion liittää tämän joka kerta, kun näen Silvion sanovan, että sopimus on tehty https://t.co/8rW0BKL1Np https://t.co/8cF3TBySZJ</w:t>
      </w:r>
    </w:p>
    <w:p>
      <w:r>
        <w:rPr>
          <w:b/>
          <w:u w:val="single"/>
        </w:rPr>
        <w:t xml:space="preserve">244331</w:t>
      </w:r>
    </w:p>
    <w:p>
      <w:r>
        <w:t xml:space="preserve">Pumppaa CBC:n TV-debyytti #CBCInvestigators @swaindiana kanssa tänä iltana. Asettakaa PVR:t heti.</w:t>
      </w:r>
    </w:p>
    <w:p>
      <w:r>
        <w:rPr>
          <w:b/>
          <w:u w:val="single"/>
        </w:rPr>
        <w:t xml:space="preserve">244332</w:t>
      </w:r>
    </w:p>
    <w:p>
      <w:r>
        <w:t xml:space="preserve">689:37 Ota aikaa pysähtyä; ja seuraavaan uuteen kuuhun mennessä,--</w:t>
        <w:br/>
        <w:t xml:space="preserve">Sinettipäivä rakkaani ja minun välillä</w:t>
        <w:br/>
        <w:t xml:space="preserve">#AMNDBots</w:t>
      </w:r>
    </w:p>
    <w:p>
      <w:r>
        <w:rPr>
          <w:b/>
          <w:u w:val="single"/>
        </w:rPr>
        <w:t xml:space="preserve">244333</w:t>
      </w:r>
    </w:p>
    <w:p>
      <w:r>
        <w:t xml:space="preserve">Anna Appealing Apparel. Mahdollisuus voittaa 50,00 dollaria pisteitä. #sweepstakes #vaatteet #kengät https://t.co/cbKLB07jJd via @SYWSweeps</w:t>
      </w:r>
    </w:p>
    <w:p>
      <w:r>
        <w:rPr>
          <w:b/>
          <w:u w:val="single"/>
        </w:rPr>
        <w:t xml:space="preserve">244334</w:t>
      </w:r>
    </w:p>
    <w:p>
      <w:r>
        <w:t xml:space="preserve">#MLM Recruiting Secrets - 5 vinkkiä ammattilaisen esittämiseen https://t.co/KEJYQtzcbL #BizTips https://t.co/rYY7JPTdTZ</w:t>
      </w:r>
    </w:p>
    <w:p>
      <w:r>
        <w:rPr>
          <w:b/>
          <w:u w:val="single"/>
        </w:rPr>
        <w:t xml:space="preserve">244335</w:t>
      </w:r>
    </w:p>
    <w:p>
      <w:r>
        <w:t xml:space="preserve">Hieman myöhäinen viesti, kaikki herkut @InfluensterVoxin ilmaisesta Rosy Voxboxista olen jo... https://t.co/0tiusMnapH ...</w:t>
      </w:r>
    </w:p>
    <w:p>
      <w:r>
        <w:rPr>
          <w:b/>
          <w:u w:val="single"/>
        </w:rPr>
        <w:t xml:space="preserve">244336</w:t>
      </w:r>
    </w:p>
    <w:p>
      <w:r>
        <w:t xml:space="preserve">Red Eye -sarjan finaali:</w:t>
        <w:t xml:space="preserve">@greggutfeld ja @andylevy 's final halfftime report</w:t>
        <w:br/>
        <w:t xml:space="preserve">https://t.co/LkPIbFZOos https://t.co/IpEZEbVMQU</w:t>
      </w:r>
    </w:p>
    <w:p>
      <w:r>
        <w:rPr>
          <w:b/>
          <w:u w:val="single"/>
        </w:rPr>
        <w:t xml:space="preserve">244337</w:t>
      </w:r>
    </w:p>
    <w:p>
      <w:r>
        <w:t xml:space="preserve">17 syytä osallistua Foxfieldin ennakkojuhliin Barracks Roadilla!</w:t>
        <w:t xml:space="preserve">#cville @LoveCVille @thevashop @aangler @shoppenelope</w:t>
        <w:br/>
        <w:br/>
        <w:t xml:space="preserve">https://t.co/0kG8BsCEl5 https://t.co/0kG8BsCEl5</w:t>
      </w:r>
    </w:p>
    <w:p>
      <w:r>
        <w:rPr>
          <w:b/>
          <w:u w:val="single"/>
        </w:rPr>
        <w:t xml:space="preserve">244338</w:t>
      </w:r>
    </w:p>
    <w:p>
      <w:r>
        <w:t xml:space="preserve">"Älkää kulkeko takanani; en saa johtaa. Älä kulje edessäni; en saa seurata. Kävele vain vierelläni ja ole ystäväni."</w:t>
        <w:br/>
        <w:t xml:space="preserve"> - Albert Camus</w:t>
      </w:r>
    </w:p>
    <w:p>
      <w:r>
        <w:rPr>
          <w:b/>
          <w:u w:val="single"/>
        </w:rPr>
        <w:t xml:space="preserve">244339</w:t>
      </w:r>
    </w:p>
    <w:p>
      <w:r>
        <w:t xml:space="preserve">Vau! En osannut odottaa tätä. Se on kai järkevää, kun otetaan huomioon hänen viimeaikaiset vammansa. Hän on silti hyvä pelinrakentaja, huolimatta hulvattomista INT:istä... https://t.co/ftDWKF8SjF...</w:t>
      </w:r>
    </w:p>
    <w:p>
      <w:r>
        <w:rPr>
          <w:b/>
          <w:u w:val="single"/>
        </w:rPr>
        <w:t xml:space="preserve">244340</w:t>
      </w:r>
    </w:p>
    <w:p>
      <w:r>
        <w:t xml:space="preserve">Nopea kysymys minulta, arvoisa pääministeri, nauhoittaako kukaan kokouksen pöytäkirjaa? Aito kysymys. #MinutesofMeetingIsEssential #NecessaryforAudittrail., https://t.co/IDoZV5e8oQ.</w:t>
      </w:r>
    </w:p>
    <w:p>
      <w:r>
        <w:rPr>
          <w:b/>
          <w:u w:val="single"/>
        </w:rPr>
        <w:t xml:space="preserve">244341</w:t>
      </w:r>
    </w:p>
    <w:p>
      <w:r>
        <w:t xml:space="preserve">Mikä hieno huuto. @nbc tehdään tästä @ChicagoFireNBC-jakso! #GetToGalena https://t.co/ymhjQD2HZD</w:t>
      </w:r>
    </w:p>
    <w:p>
      <w:r>
        <w:rPr>
          <w:b/>
          <w:u w:val="single"/>
        </w:rPr>
        <w:t xml:space="preserve">244342</w:t>
      </w:r>
    </w:p>
    <w:p>
      <w:r>
        <w:t xml:space="preserve">@TimCurryNews @FANEXPODallas Jos emme pääse Dallasiin, voimmeko lähettää tavaroita allekirjoitettavaksi?</w:t>
      </w:r>
    </w:p>
    <w:p>
      <w:r>
        <w:rPr>
          <w:b/>
          <w:u w:val="single"/>
        </w:rPr>
        <w:t xml:space="preserve">244343</w:t>
      </w:r>
    </w:p>
    <w:p>
      <w:r>
        <w:t xml:space="preserve">@iamjohnlockd @altindies @leslyeknope @shxmandalie @ContactSH I h a t e you</w:t>
        <w:br/>
        <w:br/>
        <w:t xml:space="preserve">Eikö tuo loitonna rakkautta?</w:t>
      </w:r>
    </w:p>
    <w:p>
      <w:r>
        <w:rPr>
          <w:b/>
          <w:u w:val="single"/>
        </w:rPr>
        <w:t xml:space="preserve">244344</w:t>
      </w:r>
    </w:p>
    <w:p>
      <w:r>
        <w:t xml:space="preserve">Metisilliinille vastustuskykyisen CNS #MRCNS-bakteremian kliiniset ominaisuudet tertiäärisairaalassa</w:t>
        <w:br/>
        <w:t xml:space="preserve">#InternMed https://t.co/ltXbrAlXJ2</w:t>
      </w:r>
    </w:p>
    <w:p>
      <w:r>
        <w:rPr>
          <w:b/>
          <w:u w:val="single"/>
        </w:rPr>
        <w:t xml:space="preserve">244345</w:t>
      </w:r>
    </w:p>
    <w:p>
      <w:r>
        <w:t xml:space="preserve">Vuokranantajat! Älä siedä huonoa palvelua vuokravälittäjältäsi. Vaihtaminen on helppoa... https://t.co/PDEVTubwJp https://t.co/FSOrOnVz1m https://t.co/FSOrOnVz1m</w:t>
      </w:r>
    </w:p>
    <w:p>
      <w:r>
        <w:rPr>
          <w:b/>
          <w:u w:val="single"/>
        </w:rPr>
        <w:t xml:space="preserve">244346</w:t>
      </w:r>
    </w:p>
    <w:p>
      <w:r>
        <w:t xml:space="preserve">Eunwoo löysi lompakostaan (oletan, että vanhasta) yläasteen tunnuksensa ja päätti jakaa sen kaikkien kanssa lol.</w:t>
      </w:r>
    </w:p>
    <w:p>
      <w:r>
        <w:rPr>
          <w:b/>
          <w:u w:val="single"/>
        </w:rPr>
        <w:t xml:space="preserve">244347</w:t>
      </w:r>
    </w:p>
    <w:p>
      <w:r>
        <w:t xml:space="preserve">Haluaisit mieluiten lopettaa aikaisin, jotta voisit... Lisää syöpään https://t.co/ClKPlG9xrB</w:t>
      </w:r>
    </w:p>
    <w:p>
      <w:r>
        <w:rPr>
          <w:b/>
          <w:u w:val="single"/>
        </w:rPr>
        <w:t xml:space="preserve">244348</w:t>
      </w:r>
    </w:p>
    <w:p>
      <w:r>
        <w:t xml:space="preserve">Zunum Aeron sähköinen matkustajakone toivoo tarjoavansa halvempia lentoja vuoteen 2020 mennessä https://t.co/FT2IYY5YNf #tech #techcrunch #technews https://t.co/yGwfgDFLiP</w:t>
      </w:r>
    </w:p>
    <w:p>
      <w:r>
        <w:rPr>
          <w:b/>
          <w:u w:val="single"/>
        </w:rPr>
        <w:t xml:space="preserve">244349</w:t>
      </w:r>
    </w:p>
    <w:p>
      <w:r>
        <w:t xml:space="preserve">Sain palkkion: https://t.co/oEiBcOl0my #iPhoneGames #iPhone #GameInsight</w:t>
      </w:r>
    </w:p>
    <w:p>
      <w:r>
        <w:rPr>
          <w:b/>
          <w:u w:val="single"/>
        </w:rPr>
        <w:t xml:space="preserve">244350</w:t>
      </w:r>
    </w:p>
    <w:p>
      <w:r>
        <w:t xml:space="preserve">Christian McCaffrey Pro Day Highlights &amp;amp; Bucky Brooks Analysis | NFL | Path to the Draft https://t.co/fGI8UB1dBu</w:t>
      </w:r>
    </w:p>
    <w:p>
      <w:r>
        <w:rPr>
          <w:b/>
          <w:u w:val="single"/>
        </w:rPr>
        <w:t xml:space="preserve">244351</w:t>
      </w:r>
    </w:p>
    <w:p>
      <w:r>
        <w:t xml:space="preserve">Mike Darole Collabs YG:n ja Ray J:n kanssa "Work It" https://t.co/4Go6WUCRBD #SwaysUniverse https://t.co/MHg7QPGkUD #SwaysUniverse https://t.co/MHg7QPGkUD</w:t>
      </w:r>
    </w:p>
    <w:p>
      <w:r>
        <w:rPr>
          <w:b/>
          <w:u w:val="single"/>
        </w:rPr>
        <w:t xml:space="preserve">244352</w:t>
      </w:r>
    </w:p>
    <w:p>
      <w:r>
        <w:t xml:space="preserve">@saintjongdae SIELLÄ ON ERITTÄIN HYVÄ KUVAUS, MUTTA EN VOI MUISTAA MITEN SEN NIMI OLI SUKAI JA CHANYEOL JA NANA OLIVAT OLEMASSA, JA SE OLI SULOINEN.</w:t>
      </w:r>
    </w:p>
    <w:p>
      <w:r>
        <w:rPr>
          <w:b/>
          <w:u w:val="single"/>
        </w:rPr>
        <w:t xml:space="preserve">244353</w:t>
      </w:r>
    </w:p>
    <w:p>
      <w:r>
        <w:t xml:space="preserve">@SMuresan olet vitsi, Yhdysvallat muodostettiin siellä asuvien ihmisten konsentraatiosta, EU:n muodostavat fasilit ja byrokraatit !!!!!!</w:t>
      </w:r>
    </w:p>
    <w:p>
      <w:r>
        <w:rPr>
          <w:b/>
          <w:u w:val="single"/>
        </w:rPr>
        <w:t xml:space="preserve">244354</w:t>
      </w:r>
    </w:p>
    <w:p>
      <w:r>
        <w:t xml:space="preserve">Merenpohjasta löytymättömien huumeiden metsästys https://t.co/pdjeDkh2l6 https://t.co/0Bmq8pOXYO https://t.co/0Bmq8pOXYO</w:t>
      </w:r>
    </w:p>
    <w:p>
      <w:r>
        <w:rPr>
          <w:b/>
          <w:u w:val="single"/>
        </w:rPr>
        <w:t xml:space="preserve">244355</w:t>
      </w:r>
    </w:p>
    <w:p>
      <w:r>
        <w:t xml:space="preserve">@lindsayannelou @egtackerman @amandastantonnn @Hfergie11 @unlvbrat @JoshAllanMurray Aivan! Hän antoi miehelle mahdollisuuden epäillä. Hän vain osoitti olevansa sitä, mitä Andi sanoi olevansa. Se ei ole Amandan vika.</w:t>
      </w:r>
    </w:p>
    <w:p>
      <w:r>
        <w:rPr>
          <w:b/>
          <w:u w:val="single"/>
        </w:rPr>
        <w:t xml:space="preserve">244356</w:t>
      </w:r>
    </w:p>
    <w:p>
      <w:r>
        <w:t xml:space="preserve">Ystäväni veli suoritti tämän kerran asiantuntijalla ja olin täysin ymmälläni https://t.co/8bYYXZjFae</w:t>
      </w:r>
    </w:p>
    <w:p>
      <w:r>
        <w:rPr>
          <w:b/>
          <w:u w:val="single"/>
        </w:rPr>
        <w:t xml:space="preserve">244357</w:t>
      </w:r>
    </w:p>
    <w:p>
      <w:r>
        <w:t xml:space="preserve">Katso lähetykseni PlayStation 4:ltä! #PS4live (Horizon Zero Dawn™) livenä osoitteessa https://t.co/yd0w62dCpL.</w:t>
      </w:r>
    </w:p>
    <w:p>
      <w:r>
        <w:rPr>
          <w:b/>
          <w:u w:val="single"/>
        </w:rPr>
        <w:t xml:space="preserve">244358</w:t>
      </w:r>
    </w:p>
    <w:p>
      <w:r>
        <w:t xml:space="preserve">Rekrytoin tuoretuoteteknologin https://t.co/uPRBnOQw3r - https://t.co/gpZPWtqxVc.</w:t>
      </w:r>
    </w:p>
    <w:p>
      <w:r>
        <w:rPr>
          <w:b/>
          <w:u w:val="single"/>
        </w:rPr>
        <w:t xml:space="preserve">244359</w:t>
      </w:r>
    </w:p>
    <w:p>
      <w:r>
        <w:t xml:space="preserve">Tuleva viikko: Wall Street on lähellä ennätyksiä, mutta 2Q alkaa Trump uhkaa vakautta $WDFC https://t.co/edyOh2mZUO https://t.co/h7QM6Arx9g</w:t>
      </w:r>
    </w:p>
    <w:p>
      <w:r>
        <w:rPr>
          <w:b/>
          <w:u w:val="single"/>
        </w:rPr>
        <w:t xml:space="preserve">244360</w:t>
      </w:r>
    </w:p>
    <w:p>
      <w:r>
        <w:t xml:space="preserve">RFID Lock Auto Engine Push Start Button sytytysnappi avaimeton sisäänpääsy käynnistin US B3A3 https://t.co/FHbDslIE1N https://t.co/ND3jZSpNal</w:t>
      </w:r>
    </w:p>
    <w:p>
      <w:r>
        <w:rPr>
          <w:b/>
          <w:u w:val="single"/>
        </w:rPr>
        <w:t xml:space="preserve">244361</w:t>
      </w:r>
    </w:p>
    <w:p>
      <w:r>
        <w:t xml:space="preserve">@brandonlancast2 Miksi sanot noin?  Kenen luulet äänestäneen Elena Kagania tai Sonia Sotomayoria?</w:t>
      </w:r>
    </w:p>
    <w:p>
      <w:r>
        <w:rPr>
          <w:b/>
          <w:u w:val="single"/>
        </w:rPr>
        <w:t xml:space="preserve">244362</w:t>
      </w:r>
    </w:p>
    <w:p>
      <w:r>
        <w:t xml:space="preserve">@yerpalmildsauce se on luultavasti hienoa lapsille ja kunnioitan perinnettä, mutta nykymaailmassa ei ehkä ole parasta orjuuttaa eläimiä meidän huviksemme.</w:t>
      </w:r>
    </w:p>
    <w:p>
      <w:r>
        <w:rPr>
          <w:b/>
          <w:u w:val="single"/>
        </w:rPr>
        <w:t xml:space="preserve">244363</w:t>
      </w:r>
    </w:p>
    <w:p>
      <w:r>
        <w:t xml:space="preserve">Jos digitaalisen muutoksen tielläsi on esteitä - älä anna vanhan infrastruktuurin estää sinua https://t.co/xDdq4ud80n</w:t>
      </w:r>
    </w:p>
    <w:p>
      <w:r>
        <w:rPr>
          <w:b/>
          <w:u w:val="single"/>
        </w:rPr>
        <w:t xml:space="preserve">244364</w:t>
      </w:r>
    </w:p>
    <w:p>
      <w:r>
        <w:t xml:space="preserve">Vau! Minun Powerline kasvaa joka ikinen päivä!</w:t>
        <w:t xml:space="preserve">Oletko jo käynyt ilmaisella kierroksella?!!!</w:t>
        <w:br/>
        <w:br/>
        <w:t xml:space="preserve">https://t.co/gHIOzjOJfb https://t.co/MSeI3FxMBF https://t.co/MSeI3FxMBF</w:t>
      </w:r>
    </w:p>
    <w:p>
      <w:r>
        <w:rPr>
          <w:b/>
          <w:u w:val="single"/>
        </w:rPr>
        <w:t xml:space="preserve">244365</w:t>
      </w:r>
    </w:p>
    <w:p>
      <w:r>
        <w:t xml:space="preserve">Ohhhhh noooooooo en voi uskoa, että unohdin Gossip Girlin😩 Miten voisin ikinä tunnen muodostaneeni pommin koko näyttelijäkaartin kanssa😂 https://t.co/a7V2pBcsio</w:t>
      </w:r>
    </w:p>
    <w:p>
      <w:r>
        <w:rPr>
          <w:b/>
          <w:u w:val="single"/>
        </w:rPr>
        <w:t xml:space="preserve">244366</w:t>
      </w:r>
    </w:p>
    <w:p>
      <w:r>
        <w:t xml:space="preserve">Kun olin nuorempi ja äitini vei minut kampaamoon föönaukseen ja minun piti käydä leikkauttamassa hiukset, näytin aina Doralta. Itkin niin pahasti 😭😭😭</w:t>
      </w:r>
    </w:p>
    <w:p>
      <w:r>
        <w:rPr>
          <w:b/>
          <w:u w:val="single"/>
        </w:rPr>
        <w:t xml:space="preserve">244367</w:t>
      </w:r>
    </w:p>
    <w:p>
      <w:r>
        <w:t xml:space="preserve">Tämä tyttö valittaa, että hänen isoäitinsä soittaa hänelle jatkuvasti, mutta id tehdä mitä tahansa nähdä minun mummoni nimi pop up puhelimessani uudelleen 😪</w:t>
      </w:r>
    </w:p>
    <w:p>
      <w:r>
        <w:rPr>
          <w:b/>
          <w:u w:val="single"/>
        </w:rPr>
        <w:t xml:space="preserve">244368</w:t>
      </w:r>
    </w:p>
    <w:p>
      <w:r>
        <w:t xml:space="preserve">@FranEHennessey Tämä on yksi niistä asioista, joita rakastan #Chagallissa #runouden aiheena. Luulen, että se mitä hän maalasi, oli pohjimmiltaan selkeää unta. https://t.co/RgNRyaNSeu</w:t>
      </w:r>
    </w:p>
    <w:p>
      <w:r>
        <w:rPr>
          <w:b/>
          <w:u w:val="single"/>
        </w:rPr>
        <w:t xml:space="preserve">244369</w:t>
      </w:r>
    </w:p>
    <w:p>
      <w:r>
        <w:t xml:space="preserve">Kyllä, ME:A toimitettiin ennen kuin sen leipominen oli valmis, mutta niin käy KAIKILLE PELEILLE. Joillakin se on pahempaa, mutta jokainen peli on jollain tavalla rikki.</w:t>
      </w:r>
    </w:p>
    <w:p>
      <w:r>
        <w:rPr>
          <w:b/>
          <w:u w:val="single"/>
        </w:rPr>
        <w:t xml:space="preserve">244370</w:t>
      </w:r>
    </w:p>
    <w:p>
      <w:r>
        <w:t xml:space="preserve">@sahouraxo @catoletters Koska kyseessä oli määritelmän mukaan terrori-isku (poliittisia päämääriä palvelee satunnainen siviilihyökkäys), eikö ole järkevää syyttää "kapinallisia"?</w:t>
      </w:r>
    </w:p>
    <w:p>
      <w:r>
        <w:rPr>
          <w:b/>
          <w:u w:val="single"/>
        </w:rPr>
        <w:t xml:space="preserve">244371</w:t>
      </w:r>
    </w:p>
    <w:p>
      <w:r>
        <w:t xml:space="preserve">Saat palkkaa kyselyiden tekemisestä! https://t.co/s8bp1ceakr sinun täytyy kokeilla sitä. Sain juuri 100 dollarin shekin 2 viikon arvoisesta.......</w:t>
      </w:r>
    </w:p>
    <w:p>
      <w:r>
        <w:rPr>
          <w:b/>
          <w:u w:val="single"/>
        </w:rPr>
        <w:t xml:space="preserve">244372</w:t>
      </w:r>
    </w:p>
    <w:p>
      <w:r>
        <w:t xml:space="preserve">Pelasin Paradise Island 2:n Sandy Caps -minipeliä, ja pistemääräni oli: 210 #GameInsight #ParadiseIsland2</w:t>
      </w:r>
    </w:p>
    <w:p>
      <w:r>
        <w:rPr>
          <w:b/>
          <w:u w:val="single"/>
        </w:rPr>
        <w:t xml:space="preserve">244373</w:t>
      </w:r>
    </w:p>
    <w:p>
      <w:r>
        <w:t xml:space="preserve">Naisten pitkähihainen V-kaula neulottu Pulloveri villapaita Bodycon Jumper Kynä mekko F https://t.co/6GJZnjTcMZ https://t.co/XDVJ0LiZGc</w:t>
      </w:r>
    </w:p>
    <w:p>
      <w:r>
        <w:rPr>
          <w:b/>
          <w:u w:val="single"/>
        </w:rPr>
        <w:t xml:space="preserve">244374</w:t>
      </w:r>
    </w:p>
    <w:p>
      <w:r>
        <w:t xml:space="preserve">Charlie Hunnam hehkuttaa tyttöystäväänsä, paljastaa, miten hän valmistautui näyttelemään isää https://t.co/yZwgyeXHog via @POPSUGAR</w:t>
      </w:r>
    </w:p>
    <w:p>
      <w:r>
        <w:rPr>
          <w:b/>
          <w:u w:val="single"/>
        </w:rPr>
        <w:t xml:space="preserve">244375</w:t>
      </w:r>
    </w:p>
    <w:p>
      <w:r>
        <w:t xml:space="preserve">@Ciara_BK Kiitos, että käytit tunnisteeni! Haluat käyttää PodsInColoria promoon &amp;amp; Podin kun tsekkaat muita podcasteja 👍🏾</w:t>
      </w:r>
    </w:p>
    <w:p>
      <w:r>
        <w:rPr>
          <w:b/>
          <w:u w:val="single"/>
        </w:rPr>
        <w:t xml:space="preserve">244376</w:t>
      </w:r>
    </w:p>
    <w:p>
      <w:r>
        <w:t xml:space="preserve">Wag magvote s gallup mutta älä pidä tai reagoida maywards kuva ja artikkeli yhteinen MAYWARD RulesInKCCGensan https://t.co/HGL5TohPjs</w:t>
      </w:r>
    </w:p>
    <w:p>
      <w:r>
        <w:rPr>
          <w:b/>
          <w:u w:val="single"/>
        </w:rPr>
        <w:t xml:space="preserve">244377</w:t>
      </w:r>
    </w:p>
    <w:p>
      <w:r>
        <w:t xml:space="preserve">sukupolvien välinen ero 90- ja 93-syntyneiden välillä on se, että he osaavat kaikki sanat sanalle "come sail away".</w:t>
      </w:r>
    </w:p>
    <w:p>
      <w:r>
        <w:rPr>
          <w:b/>
          <w:u w:val="single"/>
        </w:rPr>
        <w:t xml:space="preserve">244378</w:t>
      </w:r>
    </w:p>
    <w:p>
      <w:r>
        <w:t xml:space="preserve">Lisäsin videon @YouTube-soittolistalle https://t.co/Tmw5Ree8c7 Super Formation Soccer 1994 - Pure Foo ... Jalkapallo - Let's Play for</w:t>
      </w:r>
    </w:p>
    <w:p>
      <w:r>
        <w:rPr>
          <w:b/>
          <w:u w:val="single"/>
        </w:rPr>
        <w:t xml:space="preserve">244379</w:t>
      </w:r>
    </w:p>
    <w:p>
      <w:r>
        <w:t xml:space="preserve">Jos joku hyökkää sinun suosikkisi kimppuun, älä hyökkää hänen suosikkinsa kimppuun¿ se on maalaisjärkeä, kidz, emme ole yläasteella.</w:t>
      </w:r>
    </w:p>
    <w:p>
      <w:r>
        <w:rPr>
          <w:b/>
          <w:u w:val="single"/>
        </w:rPr>
        <w:t xml:space="preserve">244380</w:t>
      </w:r>
    </w:p>
    <w:p>
      <w:r>
        <w:t xml:space="preserve">". Niin paljon lahjakkuutta.</w:t>
        <w:br/>
        <w:br/>
        <w:t xml:space="preserve">Neljä jännittävää tapaa, joilla Chelsean puolustus voisi olla ensi kaudella Antonio Conten alaisuudessa -..</w:t>
      </w:r>
    </w:p>
    <w:p>
      <w:r>
        <w:rPr>
          <w:b/>
          <w:u w:val="single"/>
        </w:rPr>
        <w:t xml:space="preserve">244381</w:t>
      </w:r>
    </w:p>
    <w:p>
      <w:r>
        <w:t xml:space="preserve">RARE Furstenberg 02754 1960-luvun 12" OVAL PLATTER *have more items to set* https://t.co/ENzgYfyPYL https://t.co/1i1gYYHS7z</w:t>
      </w:r>
    </w:p>
    <w:p>
      <w:r>
        <w:rPr>
          <w:b/>
          <w:u w:val="single"/>
        </w:rPr>
        <w:t xml:space="preserve">244382</w:t>
      </w:r>
    </w:p>
    <w:p>
      <w:r>
        <w:t xml:space="preserve">Katsoin juuri DC:n Legends of Tomon jakson S02E15...!   MALEC FOREVER #Malec https://t.co/Nn3ArnNppl https://t.co/r6wL0IfaVZ https://t.co/r6wL0IfaVZ</w:t>
      </w:r>
    </w:p>
    <w:p>
      <w:r>
        <w:rPr>
          <w:b/>
          <w:u w:val="single"/>
        </w:rPr>
        <w:t xml:space="preserve">244383</w:t>
      </w:r>
    </w:p>
    <w:p>
      <w:r>
        <w:t xml:space="preserve">Uramessuilla käyminen sai minut tajuamaan, kuinka paljon en todellakaan tiedä, mitä haluan tehdä loppuelämäni 😳.</w:t>
      </w:r>
    </w:p>
    <w:p>
      <w:r>
        <w:rPr>
          <w:b/>
          <w:u w:val="single"/>
        </w:rPr>
        <w:t xml:space="preserve">244384</w:t>
      </w:r>
    </w:p>
    <w:p>
      <w:r>
        <w:t xml:space="preserve">Steelers 2017 NFL Draft Reset: Hightower #cbssports https://t.co/ql1JC1rxBJ.</w:t>
      </w:r>
    </w:p>
    <w:p>
      <w:r>
        <w:rPr>
          <w:b/>
          <w:u w:val="single"/>
        </w:rPr>
        <w:t xml:space="preserve">244385</w:t>
      </w:r>
    </w:p>
    <w:p>
      <w:r>
        <w:t xml:space="preserve">Coutinhosta tuli Valioliigan historian eniten pisteitä tehnyt brasilialainen - https://t.co/GUattHpjbn https://t.co/ofisujzVre #PremierLeague https://t.co/AuVQPAr1q9</w:t>
      </w:r>
    </w:p>
    <w:p>
      <w:r>
        <w:rPr>
          <w:b/>
          <w:u w:val="single"/>
        </w:rPr>
        <w:t xml:space="preserve">244386</w:t>
      </w:r>
    </w:p>
    <w:p>
      <w:r>
        <w:t xml:space="preserve">Hyvä nähdä karhujen hyödyntävän Montanan Google Fibear -pilottiohjelmaa. https://t.co/bQK1DVDTwm</w:t>
      </w:r>
    </w:p>
    <w:p>
      <w:r>
        <w:rPr>
          <w:b/>
          <w:u w:val="single"/>
        </w:rPr>
        <w:t xml:space="preserve">244387</w:t>
      </w:r>
    </w:p>
    <w:p>
      <w:r>
        <w:t xml:space="preserve">Sinun olisi pitänyt lähteä voitolla, Undertaker. Kiitos kaikesta. #THANKYOUTAKER #wrestlemania https://t.co/G2JexYcDEI https://t.co/G2JexYcDEI</w:t>
      </w:r>
    </w:p>
    <w:p>
      <w:r>
        <w:rPr>
          <w:b/>
          <w:u w:val="single"/>
        </w:rPr>
        <w:t xml:space="preserve">244388</w:t>
      </w:r>
    </w:p>
    <w:p>
      <w:r>
        <w:t xml:space="preserve">Uusi ääni: https://t.co/Q6d1arTlh8 https://t.co/Q6d1arTlh8</w:t>
      </w:r>
    </w:p>
    <w:p>
      <w:r>
        <w:rPr>
          <w:b/>
          <w:u w:val="single"/>
        </w:rPr>
        <w:t xml:space="preserve">244389</w:t>
      </w:r>
    </w:p>
    <w:p>
      <w:r>
        <w:t xml:space="preserve">Tutustu siihen, miten GE uudistaa tuotteiden suunnittelua, valmistusta ja huoltoa RAPID + TCT:n tiistain päätapahtumassa: https://t.co/tUWpPLXMYQ https://t.co/n9jFoiPJJ6.</w:t>
      </w:r>
    </w:p>
    <w:p>
      <w:r>
        <w:rPr>
          <w:b/>
          <w:u w:val="single"/>
        </w:rPr>
        <w:t xml:space="preserve">244390</w:t>
      </w:r>
    </w:p>
    <w:p>
      <w:r>
        <w:t xml:space="preserve">Ilmoittaudu &amp; osallistu seminaariin, jossa käsitellään naisia teknologia-alalla &amp; tulevia haasteita https://t.co/fN8MPcEdPL https://t.co/fN8MPcEdPL</w:t>
      </w:r>
    </w:p>
    <w:p>
      <w:r>
        <w:rPr>
          <w:b/>
          <w:u w:val="single"/>
        </w:rPr>
        <w:t xml:space="preserve">244391</w:t>
      </w:r>
    </w:p>
    <w:p>
      <w:r>
        <w:t xml:space="preserve">Digitant Consulting on sijoittunut Top 20:een SEO:n katsotuimpien kirjoittajien joukossa https://t.co/haCoMvGCP1 #INBOUND #MKT #MARKETING #MKTG</w:t>
      </w:r>
    </w:p>
    <w:p>
      <w:r>
        <w:rPr>
          <w:b/>
          <w:u w:val="single"/>
        </w:rPr>
        <w:t xml:space="preserve">244392</w:t>
      </w:r>
    </w:p>
    <w:p>
      <w:r>
        <w:t xml:space="preserve">Memorial Lady Mustangs ⚽️ saapuu Merrill Green Stadiumille.  Ottelu ja lähetys alkaa klo 19:30 Spring Bra... https://t.co/spIFJ8AKLA https://t.co/q74qX3Vlis</w:t>
      </w:r>
    </w:p>
    <w:p>
      <w:r>
        <w:rPr>
          <w:b/>
          <w:u w:val="single"/>
        </w:rPr>
        <w:t xml:space="preserve">244393</w:t>
      </w:r>
    </w:p>
    <w:p>
      <w:r>
        <w:t xml:space="preserve">Ne ovat minun numero 1!!! :') Kiitos paljon kaikesta!!</w:t>
        <w:br/>
        <w:br/>
        <w:t xml:space="preserve"> #MONSTA_X #YouAreOurWinner https://t.co/9NdOw2egba</w:t>
      </w:r>
    </w:p>
    <w:p>
      <w:r>
        <w:rPr>
          <w:b/>
          <w:u w:val="single"/>
        </w:rPr>
        <w:t xml:space="preserve">244394</w:t>
      </w:r>
    </w:p>
    <w:p>
      <w:r>
        <w:t xml:space="preserve">Tämän päivän keitot: Makkara Jambalaya, Tomaatti Munakoiso, Curried Chicken Chowder....</w:t>
      </w:r>
    </w:p>
    <w:p>
      <w:r>
        <w:rPr>
          <w:b/>
          <w:u w:val="single"/>
        </w:rPr>
        <w:t xml:space="preserve">244395</w:t>
      </w:r>
    </w:p>
    <w:p>
      <w:r>
        <w:t xml:space="preserve">@SlopeOfHope No Tim, lehmät ovat vakuuttaneet kaikki syömään vain kanaa. Jep, he ovat tehneet sen. Mooooooooooo</w:t>
      </w:r>
    </w:p>
    <w:p>
      <w:r>
        <w:rPr>
          <w:b/>
          <w:u w:val="single"/>
        </w:rPr>
        <w:t xml:space="preserve">244396</w:t>
      </w:r>
    </w:p>
    <w:p>
      <w:r>
        <w:t xml:space="preserve">onko se outoa etten voi katsoa toista ohjelmaa sen jälkeen kun aloitin skamin se on niin hyvä ja en vain voi katsoa mitään muuta.</w:t>
      </w:r>
    </w:p>
    <w:p>
      <w:r>
        <w:rPr>
          <w:b/>
          <w:u w:val="single"/>
        </w:rPr>
        <w:t xml:space="preserve">244397</w:t>
      </w:r>
    </w:p>
    <w:p>
      <w:r>
        <w:t xml:space="preserve">Ei ole mitään syytä pitää nykyistä tilannetta normaalina.... Lisää Kauris https://t.co/Pbw6q5bJAe</w:t>
      </w:r>
    </w:p>
    <w:p>
      <w:r>
        <w:rPr>
          <w:b/>
          <w:u w:val="single"/>
        </w:rPr>
        <w:t xml:space="preserve">244398</w:t>
      </w:r>
    </w:p>
    <w:p>
      <w:r>
        <w:t xml:space="preserve">@DrewMikePodcast Vankila ei vaikuta sosiopaatteihin eli Hernandeziin kuten ei-sosiopaatteihin. Valta &amp;amp; kontrolli on heidän perimmäinen tavoitteensa.</w:t>
      </w:r>
    </w:p>
    <w:p>
      <w:r>
        <w:rPr>
          <w:b/>
          <w:u w:val="single"/>
        </w:rPr>
        <w:t xml:space="preserve">244399</w:t>
      </w:r>
    </w:p>
    <w:p>
      <w:r>
        <w:t xml:space="preserve">#CharliePuth #Heartbreak @radiodisney</w:t>
        <w:br/>
        <w:br/>
        <w:t xml:space="preserve">Minkä nauhan teillä on jo?</w:t>
        <w:t xml:space="preserve">#13ReasonsWhy (Äänestä gallupin kautta)👇</w:t>
        <w:br/>
        <w:t xml:space="preserve">https://t.co/MParnGQy4v https://t.co/MParnGQy4v</w:t>
      </w:r>
    </w:p>
    <w:p>
      <w:r>
        <w:rPr>
          <w:b/>
          <w:u w:val="single"/>
        </w:rPr>
        <w:t xml:space="preserve">244400</w:t>
      </w:r>
    </w:p>
    <w:p>
      <w:r>
        <w:t xml:space="preserve">@andymather1 @Katie497 @dhothersall Vähän ylimielistä sanoa, että ihmiset, jotka eivät ole samaa mieltä ajatuksistasi, ovat hyväuskoisia.</w:t>
      </w:r>
    </w:p>
    <w:p>
      <w:r>
        <w:rPr>
          <w:b/>
          <w:u w:val="single"/>
        </w:rPr>
        <w:t xml:space="preserve">244401</w:t>
      </w:r>
    </w:p>
    <w:p>
      <w:r>
        <w:t xml:space="preserve">Tämä on niin puhdasta ja todellista, ja rakastan sitä niin paljon. Haluaisin lukea tämän 1000 kertaa, jos voisin. Tämä antaa minulle niin paljon toivoa tulevaisuutta varten. https://t.co/VCaYqBTXC5.</w:t>
      </w:r>
    </w:p>
    <w:p>
      <w:r>
        <w:rPr>
          <w:b/>
          <w:u w:val="single"/>
        </w:rPr>
        <w:t xml:space="preserve">244402</w:t>
      </w:r>
    </w:p>
    <w:p>
      <w:r>
        <w:t xml:space="preserve">Sain vastuuvapautukseni ja virtuaalisen oppaan juoksuihini 3 viikon kuluttua!!! Ensimmäinen back to back kisat!! #rundisney #starwarsdarkside #starwarsmonth!</w:t>
      </w:r>
    </w:p>
    <w:p>
      <w:r>
        <w:rPr>
          <w:b/>
          <w:u w:val="single"/>
        </w:rPr>
        <w:t xml:space="preserve">244403</w:t>
      </w:r>
    </w:p>
    <w:p>
      <w:r>
        <w:t xml:space="preserve">@Preservear91 Rauha!</w:t>
        <w:t xml:space="preserve">Tsekkaa uusi video ✊🏻✌🏻</w:t>
        <w:br/>
        <w:br/>
        <w:t xml:space="preserve">I &amp;amp; Ideal - Grime To Unite</w:t>
        <w:br/>
        <w:br/>
        <w:t xml:space="preserve">🎧👉🏻 https://t.co/YOCtoSRWHP</w:t>
        <w:br/>
        <w:br/>
        <w:t xml:space="preserve">#GrimeToUnite #Comment #ReShare</w:t>
      </w:r>
    </w:p>
    <w:p>
      <w:r>
        <w:rPr>
          <w:b/>
          <w:u w:val="single"/>
        </w:rPr>
        <w:t xml:space="preserve">244404</w:t>
      </w:r>
    </w:p>
    <w:p>
      <w:r>
        <w:t xml:space="preserve">Turtle Beach Ear Force PX4 Wireless Dolby 5.1 Surround Sound https://t.co/cXuTy947eY https://t.co/4NuWIKiS55 https://t.co/4NuWIKiS55</w:t>
      </w:r>
    </w:p>
    <w:p>
      <w:r>
        <w:rPr>
          <w:b/>
          <w:u w:val="single"/>
        </w:rPr>
        <w:t xml:space="preserve">244405</w:t>
      </w:r>
    </w:p>
    <w:p>
      <w:r>
        <w:t xml:space="preserve">Sinun yhden luukun pisteesi, josta saat kaiken tiedon IMPULSEsta. Julkaistaan 7. huhtikuuta. Merkitse päivämäärä. https://t.co/hDoye5qt0F via @YouTube.</w:t>
      </w:r>
    </w:p>
    <w:p>
      <w:r>
        <w:rPr>
          <w:b/>
          <w:u w:val="single"/>
        </w:rPr>
        <w:t xml:space="preserve">244406</w:t>
      </w:r>
    </w:p>
    <w:p>
      <w:r>
        <w:t xml:space="preserve">Huomatkaa, kuinka halukas Trump oli ottamaan kunnian onnistuneesta hyökkäyksestä, mutta myös kuinka nopeasti hän syytti kenraalejaan epäonnistuneesta hyökkäyksestä.</w:t>
      </w:r>
    </w:p>
    <w:p>
      <w:r>
        <w:rPr>
          <w:b/>
          <w:u w:val="single"/>
        </w:rPr>
        <w:t xml:space="preserve">244407</w:t>
      </w:r>
    </w:p>
    <w:p>
      <w:r>
        <w:t xml:space="preserve">@W2OGroup .@w2ogroup - miten uskomaton vastaanotto kaikilta. Olen innoissani voidessani auttaa teitä toteuttamaan visiotanne. https://t.co/diMuY7nrF1.</w:t>
      </w:r>
    </w:p>
    <w:p>
      <w:r>
        <w:rPr>
          <w:b/>
          <w:u w:val="single"/>
        </w:rPr>
        <w:t xml:space="preserve">244408</w:t>
      </w:r>
    </w:p>
    <w:p>
      <w:r>
        <w:t xml:space="preserve">Tunne se perjantai #GolfFans "Suns Out Clubs Out" Vielä on aikaa syöttää Comp FREE suoraan @ "Your One Stop Shop 4 Golf" https://t.co/mFBCvEbdsv https://t.co/2rWzPSOkSl</w:t>
      </w:r>
    </w:p>
    <w:p>
      <w:r>
        <w:rPr>
          <w:b/>
          <w:u w:val="single"/>
        </w:rPr>
        <w:t xml:space="preserve">244409</w:t>
      </w:r>
    </w:p>
    <w:p>
      <w:r>
        <w:t xml:space="preserve">@asn585 @AsianTVAwards @ALDUBNation @OFCALDubKoTo @ALDub_RTeam @iam_ginghs @KanayamaOlive hyvää iltaa! #DTBYMulingPaghaharap</w:t>
      </w:r>
    </w:p>
    <w:p>
      <w:r>
        <w:rPr>
          <w:b/>
          <w:u w:val="single"/>
        </w:rPr>
        <w:t xml:space="preserve">244410</w:t>
      </w:r>
    </w:p>
    <w:p>
      <w:r>
        <w:t xml:space="preserve">Eikö sellaista olekaan kuin #ilmastonmuutos? Kerro se näille kauniille harppu- #hylkeille. #ympäristö #ilmasto #ilmastouhka #eläimet https://t.co/d6qG4kD3HC</w:t>
      </w:r>
    </w:p>
    <w:p>
      <w:r>
        <w:rPr>
          <w:b/>
          <w:u w:val="single"/>
        </w:rPr>
        <w:t xml:space="preserve">244411</w:t>
      </w:r>
    </w:p>
    <w:p>
      <w:r>
        <w:t xml:space="preserve">Minä &amp;amp; äitini teki juuri samaan aikaan isävitsin ja en ole koskaan ollut ylpeämpi https://t.co/gUEDv9ZTA7</w:t>
      </w:r>
    </w:p>
    <w:p>
      <w:r>
        <w:rPr>
          <w:b/>
          <w:u w:val="single"/>
        </w:rPr>
        <w:t xml:space="preserve">244412</w:t>
      </w:r>
    </w:p>
    <w:p>
      <w:r>
        <w:t xml:space="preserve">Ammu kuin valmentaja antoi sinulle vihreää valoa mistä tahansa, vaikka yo laukaus näyttää Shaqs pitää ampua pois 😂😂</w:t>
      </w:r>
    </w:p>
    <w:p>
      <w:r>
        <w:rPr>
          <w:b/>
          <w:u w:val="single"/>
        </w:rPr>
        <w:t xml:space="preserve">244413</w:t>
      </w:r>
    </w:p>
    <w:p>
      <w:r>
        <w:t xml:space="preserve">@CNNPolitics Hillary Clintonin ja Chuck Schumerin nähtiin tulevan ulos metrosta Pietarissa juuri ennen räjähdyksiä reppu selässä!</w:t>
      </w:r>
    </w:p>
    <w:p>
      <w:r>
        <w:rPr>
          <w:b/>
          <w:u w:val="single"/>
        </w:rPr>
        <w:t xml:space="preserve">244414</w:t>
      </w:r>
    </w:p>
    <w:p>
      <w:r>
        <w:t xml:space="preserve">LAKE ERIE LEGENDS Päivä 3-Kalaa w/ Travis Hartman Lake Erie Fisheries @OhioDivWildlife #CIFF41 https://t.co/MeWO8Z6bO6 https://t.co/LY2ZGbhRi3</w:t>
      </w:r>
    </w:p>
    <w:p>
      <w:r>
        <w:rPr>
          <w:b/>
          <w:u w:val="single"/>
        </w:rPr>
        <w:t xml:space="preserve">244415</w:t>
      </w:r>
    </w:p>
    <w:p>
      <w:r>
        <w:t xml:space="preserve">En voi vittu sietää häntä ollenkaan sitä, että se, ettei hän pysty tekemään mitään, kääntyy siihen, että minä olen itsekäs ja epäkunnioittava.</w:t>
      </w:r>
    </w:p>
    <w:p>
      <w:r>
        <w:rPr>
          <w:b/>
          <w:u w:val="single"/>
        </w:rPr>
        <w:t xml:space="preserve">244416</w:t>
      </w:r>
    </w:p>
    <w:p>
      <w:r>
        <w:t xml:space="preserve">Tutkimuksen kohteena ei ole enää luonto sinänsä, vaan luonto, jota ihminen kyseenalaistaa.... - Werner Heisenberg</w:t>
      </w:r>
    </w:p>
    <w:p>
      <w:r>
        <w:rPr>
          <w:b/>
          <w:u w:val="single"/>
        </w:rPr>
        <w:t xml:space="preserve">244417</w:t>
      </w:r>
    </w:p>
    <w:p>
      <w:r>
        <w:t xml:space="preserve">@paulus7778 @asamjulian Hänen haastajansa ovat huonosti organisoituja. Hänellä on varainhankintaverkosto, joka ulottuu Perotin päiviin, paljon vähemmän Keatingiin. Se on monimutkaista.</w:t>
      </w:r>
    </w:p>
    <w:p>
      <w:r>
        <w:rPr>
          <w:b/>
          <w:u w:val="single"/>
        </w:rPr>
        <w:t xml:space="preserve">244418</w:t>
      </w:r>
    </w:p>
    <w:p>
      <w:r>
        <w:t xml:space="preserve">LuvBug Best Is Yet To Come *Now Playing* Vibe Nation Dance Radiossa. Kuuntele: https://t.co/xGYuXnRo4m #EDM #dancemusic</w:t>
      </w:r>
    </w:p>
    <w:p>
      <w:r>
        <w:rPr>
          <w:b/>
          <w:u w:val="single"/>
        </w:rPr>
        <w:t xml:space="preserve">244419</w:t>
      </w:r>
    </w:p>
    <w:p>
      <w:r>
        <w:t xml:space="preserve">['Cupshe Fashion Women Falbala High-waisted Bikini Set (M)'] https://t.co/qGdZTkfRsE #tarjous #off2017-04-04-04 17:18</w:t>
      </w:r>
    </w:p>
    <w:p>
      <w:r>
        <w:rPr>
          <w:b/>
          <w:u w:val="single"/>
        </w:rPr>
        <w:t xml:space="preserve">244420</w:t>
      </w:r>
    </w:p>
    <w:p>
      <w:r>
        <w:t xml:space="preserve">Ai... Sadio Mane on vakavasti loukkaantunut? Voi ei. Olisi kauheaa.... jos.... joku laulaisi siitä laulun!!!! 👀👀👀😂😂</w:t>
      </w:r>
    </w:p>
    <w:p>
      <w:r>
        <w:rPr>
          <w:b/>
          <w:u w:val="single"/>
        </w:rPr>
        <w:t xml:space="preserve">244421</w:t>
      </w:r>
    </w:p>
    <w:p>
      <w:r>
        <w:t xml:space="preserve">Tieto on tietämistä siitä, että Jumala voi opettaa sinulle jotakin..</w:t>
        <w:br/>
        <w:t xml:space="preserve"> Viisaus on sen tietämistä, että Hänen opetuksensa on vaikeampaa kuin luulet sen olevan.</w:t>
      </w:r>
    </w:p>
    <w:p>
      <w:r>
        <w:rPr>
          <w:b/>
          <w:u w:val="single"/>
        </w:rPr>
        <w:t xml:space="preserve">244422</w:t>
      </w:r>
    </w:p>
    <w:p>
      <w:r>
        <w:t xml:space="preserve">#Bitcoin Bitcoin rajoittamaton vs Extension lohkojen https://t.co/383v0DXVYF kautta → https://t.co/K00F7fwtRe</w:t>
      </w:r>
    </w:p>
    <w:p>
      <w:r>
        <w:rPr>
          <w:b/>
          <w:u w:val="single"/>
        </w:rPr>
        <w:t xml:space="preserve">244423</w:t>
      </w:r>
    </w:p>
    <w:p>
      <w:r>
        <w:t xml:space="preserve">@Brendan1_WA7HL En väitä hetkeäkään, että jossain päin linjaa voisi tapahtua jonkinlaista varojen "vääränlaista kohdentamista", mutta tiedätkö...</w:t>
      </w:r>
    </w:p>
    <w:p>
      <w:r>
        <w:rPr>
          <w:b/>
          <w:u w:val="single"/>
        </w:rPr>
        <w:t xml:space="preserve">244424</w:t>
      </w:r>
    </w:p>
    <w:p>
      <w:r>
        <w:t xml:space="preserve">DPS Bikaner on valmis toivottamaan oppilaiden vanhemmat luokilta 6.-12. tervetulleiksi vuosittaiseen PTM-tapahtumaan.</w:t>
      </w:r>
    </w:p>
    <w:p>
      <w:r>
        <w:rPr>
          <w:b/>
          <w:u w:val="single"/>
        </w:rPr>
        <w:t xml:space="preserve">244425</w:t>
      </w:r>
    </w:p>
    <w:p>
      <w:r>
        <w:t xml:space="preserve">Kuka on valmis live-chattiin kanssani @NightOwlReviewsissa klo 20.00 EST? https://t.co/mSJZX5PtDH @AveryFlynn @XioAxelrod #amreading https://t.co/U9zIJ7jdau</w:t>
      </w:r>
    </w:p>
    <w:p>
      <w:r>
        <w:rPr>
          <w:b/>
          <w:u w:val="single"/>
        </w:rPr>
        <w:t xml:space="preserve">244426</w:t>
      </w:r>
    </w:p>
    <w:p>
      <w:r>
        <w:t xml:space="preserve">@alphr Näyttää terminaalin 5 kapselilta, jota käytän aina mielelläni, mutta se ei ole altis idioottimaisille tienkäyttäjille, toisin kuin tämä.</w:t>
      </w:r>
    </w:p>
    <w:p>
      <w:r>
        <w:rPr>
          <w:b/>
          <w:u w:val="single"/>
        </w:rPr>
        <w:t xml:space="preserve">244427</w:t>
      </w:r>
    </w:p>
    <w:p>
      <w:r>
        <w:t xml:space="preserve">Ensimmäinen kosketus todellisuuteen, joka liittyy etuuskohtelun menettämiseen Britannian... https://t.co/Z4EozNbO4v by #TheEconomist via @c0nvey</w:t>
      </w:r>
    </w:p>
    <w:p>
      <w:r>
        <w:rPr>
          <w:b/>
          <w:u w:val="single"/>
        </w:rPr>
        <w:t xml:space="preserve">244428</w:t>
      </w:r>
    </w:p>
    <w:p>
      <w:r>
        <w:t xml:space="preserve">Munchkin Metropoliksen jättimäinen Giveaway ainutlaatuisilla ja hämmästyttävillä palkinnoilla!  Osallistu ja auta minua voittamaan, tai voita itse! https://t.co/nxwqrRny3k</w:t>
      </w:r>
    </w:p>
    <w:p>
      <w:r>
        <w:rPr>
          <w:b/>
          <w:u w:val="single"/>
        </w:rPr>
        <w:t xml:space="preserve">244429</w:t>
      </w:r>
    </w:p>
    <w:p>
      <w:r>
        <w:t xml:space="preserve">Murmelin päivä: Punggye-rin ydinkoealueella jatkuu toiminta | 38 North https://t.co/rEY3s9oKb6 https://t.co/rEY3s9oKb6</w:t>
      </w:r>
    </w:p>
    <w:p>
      <w:r>
        <w:rPr>
          <w:b/>
          <w:u w:val="single"/>
        </w:rPr>
        <w:t xml:space="preserve">244430</w:t>
      </w:r>
    </w:p>
    <w:p>
      <w:r>
        <w:t xml:space="preserve">Näissä olosuhteissa britit olisivat tavallisesti asettaneet myyrän vihollisen linjojen taakse. #Biggles https://t.co/nfKTnEz999</w:t>
      </w:r>
    </w:p>
    <w:p>
      <w:r>
        <w:rPr>
          <w:b/>
          <w:u w:val="single"/>
        </w:rPr>
        <w:t xml:space="preserve">244431</w:t>
      </w:r>
    </w:p>
    <w:p>
      <w:r>
        <w:t xml:space="preserve">#CGIAR-artikkeli: Vertailuanalyysi Egyptin vesiviljelyn parannusten ympäristövaikutuksista https://t.co/TaKbH4Eebo</w:t>
      </w:r>
    </w:p>
    <w:p>
      <w:r>
        <w:rPr>
          <w:b/>
          <w:u w:val="single"/>
        </w:rPr>
        <w:t xml:space="preserve">244432</w:t>
      </w:r>
    </w:p>
    <w:p>
      <w:r>
        <w:t xml:space="preserve">Miksi Yoon puhuu Minon ja Hoonin tatuoinneista???? Miten tämä liittyy heidän comebackiinsä????</w:t>
      </w:r>
    </w:p>
    <w:p>
      <w:r>
        <w:rPr>
          <w:b/>
          <w:u w:val="single"/>
        </w:rPr>
        <w:t xml:space="preserve">244433</w:t>
      </w:r>
    </w:p>
    <w:p>
      <w:r>
        <w:t xml:space="preserve">Veikkaanpa, että Wenger sanoisi, että olisi halunnut Manen myös signata, aina signaa pelaajia päässään. #aprilfoolsday</w:t>
      </w:r>
    </w:p>
    <w:p>
      <w:r>
        <w:rPr>
          <w:b/>
          <w:u w:val="single"/>
        </w:rPr>
        <w:t xml:space="preserve">244434</w:t>
      </w:r>
    </w:p>
    <w:p>
      <w:r>
        <w:t xml:space="preserve">"Epätodennäköistä. Jos jotain, hän voi tehdä sen. Huolimatta siitä, mitä jotkut luulevat, en ole mikään sylikoira." https://t.co/MbOKtYTSVa.</w:t>
      </w:r>
    </w:p>
    <w:p>
      <w:r>
        <w:rPr>
          <w:b/>
          <w:u w:val="single"/>
        </w:rPr>
        <w:t xml:space="preserve">244435</w:t>
      </w:r>
    </w:p>
    <w:p>
      <w:r>
        <w:t xml:space="preserve">Kuuntele PPE (Prod. No Average Joe) by IAmNoAverageJoe #np on #SoundCloud shoutoutout PPE https://t.co/3MMSFcYItr</w:t>
      </w:r>
    </w:p>
    <w:p>
      <w:r>
        <w:rPr>
          <w:b/>
          <w:u w:val="single"/>
        </w:rPr>
        <w:t xml:space="preserve">244436</w:t>
      </w:r>
    </w:p>
    <w:p>
      <w:r>
        <w:t xml:space="preserve">#soundcloud Tämä kaikki mitä tarvitset musiikin jakamiseen ja kuuntelemiseen https://t.co/VxGasKGitf https://t.co/qEjEWfZbuL</w:t>
      </w:r>
    </w:p>
    <w:p>
      <w:r>
        <w:rPr>
          <w:b/>
          <w:u w:val="single"/>
        </w:rPr>
        <w:t xml:space="preserve">244437</w:t>
      </w:r>
    </w:p>
    <w:p>
      <w:r>
        <w:t xml:space="preserve">@rgay on hyvä pointti. Elä mahdollisuuksiesi mukaan. Olen helvetin rahaton. Pysyn rahattomana, koska maksan laskuni. En yritä tehdä vaikutusta kehenkään.</w:t>
      </w:r>
    </w:p>
    <w:p>
      <w:r>
        <w:rPr>
          <w:b/>
          <w:u w:val="single"/>
        </w:rPr>
        <w:t xml:space="preserve">244438</w:t>
      </w:r>
    </w:p>
    <w:p>
      <w:r>
        <w:t xml:space="preserve">Omastar♂ 24% (11/0/0) (Mud Shot &amp;amp; Ancient Power) kunnes 15:51:09 (29m 47s).https://t.co/0vHImT8m7f</w:t>
      </w:r>
    </w:p>
    <w:p>
      <w:r>
        <w:rPr>
          <w:b/>
          <w:u w:val="single"/>
        </w:rPr>
        <w:t xml:space="preserve">244439</w:t>
      </w:r>
    </w:p>
    <w:p>
      <w:r>
        <w:t xml:space="preserve">Tee 10 minuutin kävelystä 10 minuutin liikunta. Lataa sovelluksemme https://t.co/K3WxeQnTYD https://t.co/yHrSOghDar</w:t>
      </w:r>
    </w:p>
    <w:p>
      <w:r>
        <w:rPr>
          <w:b/>
          <w:u w:val="single"/>
        </w:rPr>
        <w:t xml:space="preserve">244440</w:t>
      </w:r>
    </w:p>
    <w:p>
      <w:r>
        <w:t xml:space="preserve">Katsoin juuri jakson S01E05 Victoria! #victoria https://t.co/tt4MWa41bi https://t.co/DLSgTyGXz8</w:t>
      </w:r>
    </w:p>
    <w:p>
      <w:r>
        <w:rPr>
          <w:b/>
          <w:u w:val="single"/>
        </w:rPr>
        <w:t xml:space="preserve">244441</w:t>
      </w:r>
    </w:p>
    <w:p>
      <w:r>
        <w:t xml:space="preserve">@JadyJacobson @JamesAllenCox2 @brendabgsnow @SuzanneKelleher @t_bridges @IvankaTrump @KateBennett_DC Se tapahtuu tai hän eroaa &amp;amp; toivoa armahdusta Pence. Kumpi tahansa, hän ei ole virassaan täyttä neljää vuotta. Todennäköisesti alle kaksi</w:t>
      </w:r>
    </w:p>
    <w:p>
      <w:r>
        <w:rPr>
          <w:b/>
          <w:u w:val="single"/>
        </w:rPr>
        <w:t xml:space="preserve">244442</w:t>
      </w:r>
    </w:p>
    <w:p>
      <w:r>
        <w:t xml:space="preserve">Vaikka tunteesi ovat monimutkaisia, sinun ei tarvitse puhua.... Lisää Skorpionille https://t.co/G2vFS5ejvh</w:t>
      </w:r>
    </w:p>
    <w:p>
      <w:r>
        <w:rPr>
          <w:b/>
          <w:u w:val="single"/>
        </w:rPr>
        <w:t xml:space="preserve">244443</w:t>
      </w:r>
    </w:p>
    <w:p>
      <w:r>
        <w:t xml:space="preserve">@RepCheri @MeanderingMoon @SpeakerRyan Ei ole epäilystäkään siitä, että DEMS:n on estettävä seuraavat 4 vuotta aivan kuten #GOP #LOSERS teki.</w:t>
      </w:r>
    </w:p>
    <w:p>
      <w:r>
        <w:rPr>
          <w:b/>
          <w:u w:val="single"/>
        </w:rPr>
        <w:t xml:space="preserve">244444</w:t>
      </w:r>
    </w:p>
    <w:p>
      <w:r>
        <w:t xml:space="preserve">@DeSmogCanada Yhdysvaltojen ja Kanadan on vähennettävä päästöjä 14 vuodessa nopeammin kuin w&amp;amp;s voi tarjota. CCU on vastaus (viesti 30 https://t.co/zQyK2lc8Q0).</w:t>
      </w:r>
    </w:p>
    <w:p>
      <w:r>
        <w:rPr>
          <w:b/>
          <w:u w:val="single"/>
        </w:rPr>
        <w:t xml:space="preserve">244445</w:t>
      </w:r>
    </w:p>
    <w:p>
      <w:r>
        <w:t xml:space="preserve"/>
      </w:r>
    </w:p>
    <w:p>
      <w:r>
        <w:rPr>
          <w:b/>
          <w:u w:val="single"/>
        </w:rPr>
        <w:t xml:space="preserve">244446</w:t>
      </w:r>
    </w:p>
    <w:p>
      <w:r>
        <w:t xml:space="preserve">@BASF valitsee @HPE:n rakentamaan #supercomputerin maailmanlaajuista kemian tutkimusta varten https://t.co/YTrqax67S2 https://t.co/REUkia7umh https://t.co/REUkia7umh</w:t>
      </w:r>
    </w:p>
    <w:p>
      <w:r>
        <w:rPr>
          <w:b/>
          <w:u w:val="single"/>
        </w:rPr>
        <w:t xml:space="preserve">244447</w:t>
      </w:r>
    </w:p>
    <w:p>
      <w:r>
        <w:t xml:space="preserve">@NaziByNature (kiva kahva?) Valitettavasti, ellei ja kunnes kehitämme hamppupohjaisia muoveja, jotka sopivat kaikkien bensiinimuovien tilalle, ei. :(</w:t>
      </w:r>
    </w:p>
    <w:p>
      <w:r>
        <w:rPr>
          <w:b/>
          <w:u w:val="single"/>
        </w:rPr>
        <w:t xml:space="preserve">244448</w:t>
      </w:r>
    </w:p>
    <w:p>
      <w:r>
        <w:t xml:space="preserve">Mr. DTF itse teamcertifiedgage Live for the felonmagazine release party Brought to you by... https://t.co/NeN49YpQC1</w:t>
      </w:r>
    </w:p>
    <w:p>
      <w:r>
        <w:rPr>
          <w:b/>
          <w:u w:val="single"/>
        </w:rPr>
        <w:t xml:space="preserve">244449</w:t>
      </w:r>
    </w:p>
    <w:p>
      <w:r>
        <w:t xml:space="preserve">| Kun bluntmoya tekee loistavaa työtä | Kaikki mitä pystyin tekemään | oli Arvostaa ja vain olla | https://t.co/HEyjQgYA0q</w:t>
      </w:r>
    </w:p>
    <w:p>
      <w:r>
        <w:rPr>
          <w:b/>
          <w:u w:val="single"/>
        </w:rPr>
        <w:t xml:space="preserve">244450</w:t>
      </w:r>
    </w:p>
    <w:p>
      <w:r>
        <w:t xml:space="preserve">Näyttää siltä, että tämä porukka yhdistyy pian länsirannikolla.</w:t>
        <w:br/>
        <w:t xml:space="preserve"> Kovien kolhujen koulu... https://t.co/mFViVW4NT1...</w:t>
      </w:r>
    </w:p>
    <w:p>
      <w:r>
        <w:rPr>
          <w:b/>
          <w:u w:val="single"/>
        </w:rPr>
        <w:t xml:space="preserve">244451</w:t>
      </w:r>
    </w:p>
    <w:p>
      <w:r>
        <w:t xml:space="preserve">Joten olen juuri satunnaisesti kirjautunut ulos minun insta talkin bout "omistaja muutti salasanaa" narttu luulen tf ole</w:t>
      </w:r>
    </w:p>
    <w:p>
      <w:r>
        <w:rPr>
          <w:b/>
          <w:u w:val="single"/>
        </w:rPr>
        <w:t xml:space="preserve">244452</w:t>
      </w:r>
    </w:p>
    <w:p>
      <w:r>
        <w:t xml:space="preserve">Ryhmä johti PO3 Alona A Oronan, suoritti lyönti / jalka partio Poblacion alueella estää rikoksia &amp;amp; kaikenlaista laitonta toimintaa. https://t.co/52cT3gf0LL</w:t>
      </w:r>
    </w:p>
    <w:p>
      <w:r>
        <w:rPr>
          <w:b/>
          <w:u w:val="single"/>
        </w:rPr>
        <w:t xml:space="preserve">244453</w:t>
      </w:r>
    </w:p>
    <w:p>
      <w:r>
        <w:t xml:space="preserve">@budderr_ @imlowkeyjake Mietin, oliko siinä järkeä, mutta en keksinyt mitään lmao</w:t>
      </w:r>
    </w:p>
    <w:p>
      <w:r>
        <w:rPr>
          <w:b/>
          <w:u w:val="single"/>
        </w:rPr>
        <w:t xml:space="preserve">244454</w:t>
      </w:r>
    </w:p>
    <w:p>
      <w:r>
        <w:t xml:space="preserve">#PokemonGo https://t.co/Pdft1iaSzs Pokemon Go voitti parhaan mobiilipelin BAFTAssa!!! #pokemon https://t.co/Pdft1iaSzs https://t.co/1ACM2SVyqs</w:t>
      </w:r>
    </w:p>
    <w:p>
      <w:r>
        <w:rPr>
          <w:b/>
          <w:u w:val="single"/>
        </w:rPr>
        <w:t xml:space="preserve">244455</w:t>
      </w:r>
    </w:p>
    <w:p>
      <w:r>
        <w:t xml:space="preserve">@JPnMiami Mutta luulin, että Mar A Lagossa oli koko maailman suurimmat, ylellisimmät ja mahtavimmat hotellihuoneet ja sviitit.</w:t>
      </w:r>
    </w:p>
    <w:p>
      <w:r>
        <w:rPr>
          <w:b/>
          <w:u w:val="single"/>
        </w:rPr>
        <w:t xml:space="preserve">244456</w:t>
      </w:r>
    </w:p>
    <w:p>
      <w:r>
        <w:t xml:space="preserve">Cheestrings Scoffies -tapahtumassa oli paljon hauskaa, kun oltiin luovia uuden maukkaan välipalan kanssa🎉 Seuraa meitä Instagramissa @magicmumcom https://t.co/pY1yMMhGkX</w:t>
      </w:r>
    </w:p>
    <w:p>
      <w:r>
        <w:rPr>
          <w:b/>
          <w:u w:val="single"/>
        </w:rPr>
        <w:t xml:space="preserve">244457</w:t>
      </w:r>
    </w:p>
    <w:p>
      <w:r>
        <w:t xml:space="preserve">Kun sinulle jatkuvasti sanotaan, mitä teet väärin, on vaikea nähdä, mitä olet edes tehnyt oikein... uuvuttavaa.</w:t>
      </w:r>
    </w:p>
    <w:p>
      <w:r>
        <w:rPr>
          <w:b/>
          <w:u w:val="single"/>
        </w:rPr>
        <w:t xml:space="preserve">244458</w:t>
      </w:r>
    </w:p>
    <w:p>
      <w:r>
        <w:t xml:space="preserve">2017-03-30 19:05:00.502206 -- viimeisimmät tiedot 2017-03-11 19:01:32 - Lämpötila: 9.2 C - Kosteus: 60 % - Tuuli: 0.0 km/h --</w:t>
      </w:r>
    </w:p>
    <w:p>
      <w:r>
        <w:rPr>
          <w:b/>
          <w:u w:val="single"/>
        </w:rPr>
        <w:t xml:space="preserve">244459</w:t>
      </w:r>
    </w:p>
    <w:p>
      <w:r>
        <w:t xml:space="preserve">kätevä #checklist, kun olet #homestaging mahdollisia ostajia varten.</w:t>
        <w:br/>
        <w:t xml:space="preserve">https://t.co/9vgI7VsilW</w:t>
      </w:r>
    </w:p>
    <w:p>
      <w:r>
        <w:rPr>
          <w:b/>
          <w:u w:val="single"/>
        </w:rPr>
        <w:t xml:space="preserve">244460</w:t>
      </w:r>
    </w:p>
    <w:p>
      <w:r>
        <w:t xml:space="preserve">Eeppinen konseptialbumi progeilevilta metallipäänäyttelijöiltä @mastodonmusic. Emperor of Sand arvostelussa https://t.co/6I562uNfPH https://t.co/SstF05jgzx</w:t>
      </w:r>
    </w:p>
    <w:p>
      <w:r>
        <w:rPr>
          <w:b/>
          <w:u w:val="single"/>
        </w:rPr>
        <w:t xml:space="preserve">244461</w:t>
      </w:r>
    </w:p>
    <w:p>
      <w:r>
        <w:t xml:space="preserve">Paljon mahdollisuuksia talousarviokeskusteluun! Ilmoittaudu pienryhmätyöpajoihin &amp;amp; osallistu budjettikuulusteluihin! Soita numeroon 856-589-0520, puh. 287, jos sinulla on kysyttävää https://t.co/J29FiocCQG.</w:t>
      </w:r>
    </w:p>
    <w:p>
      <w:r>
        <w:rPr>
          <w:b/>
          <w:u w:val="single"/>
        </w:rPr>
        <w:t xml:space="preserve">244462</w:t>
      </w:r>
    </w:p>
    <w:p>
      <w:r>
        <w:t xml:space="preserve">@black_42 - se, että kaveri, joka meni 24-vuotiaana, oli loistava, ei tarkoita, että samanlainen urheilija 3-vuotiaana tekee saman. Ei reinkarnaatiota NFL:ssä</w:t>
      </w:r>
    </w:p>
    <w:p>
      <w:r>
        <w:rPr>
          <w:b/>
          <w:u w:val="single"/>
        </w:rPr>
        <w:t xml:space="preserve">244463</w:t>
      </w:r>
    </w:p>
    <w:p>
      <w:r>
        <w:t xml:space="preserve">Onko sillä mitään yhtäläisyyksiä sen nimikkokakun kanssa? Se on täyteläinen ja paksu, ja siinä on ripaus tummia hedelmiä, joten kyllä, ei kovin kaukana. https://t.co/btrQxXerbG.</w:t>
      </w:r>
    </w:p>
    <w:p>
      <w:r>
        <w:rPr>
          <w:b/>
          <w:u w:val="single"/>
        </w:rPr>
        <w:t xml:space="preserve">244464</w:t>
      </w:r>
    </w:p>
    <w:p>
      <w:r>
        <w:t xml:space="preserve">Oikeiden ammattilaisten valinnasta lopullisen sopimuksen allekirjoittamiseen, tässä ovat tyypilliset vaiheet, jotka sinun on... https://t.co/wqbuvgI1wr...</w:t>
      </w:r>
    </w:p>
    <w:p>
      <w:r>
        <w:rPr>
          <w:b/>
          <w:u w:val="single"/>
        </w:rPr>
        <w:t xml:space="preserve">244465</w:t>
      </w:r>
    </w:p>
    <w:p>
      <w:r>
        <w:t xml:space="preserve">Pettymys Ulsterilta tänä iltana. Tuomari ei tehnyt sitä helpoksi, mutta 2 pistettä on pettymys heille.</w:t>
      </w:r>
    </w:p>
    <w:p>
      <w:r>
        <w:rPr>
          <w:b/>
          <w:u w:val="single"/>
        </w:rPr>
        <w:t xml:space="preserve">244466</w:t>
      </w:r>
    </w:p>
    <w:p>
      <w:r>
        <w:t xml:space="preserve">@MadStadBlues @LeedsFanz @EFL Missä olen sanonut niin? Olen samaa mieltä, että Cooper pitäisi bannata, mutta niin pitäisi myös pelaajasi.</w:t>
      </w:r>
    </w:p>
    <w:p>
      <w:r>
        <w:rPr>
          <w:b/>
          <w:u w:val="single"/>
        </w:rPr>
        <w:t xml:space="preserve">244467</w:t>
      </w:r>
    </w:p>
    <w:p>
      <w:r>
        <w:t xml:space="preserve">Olen innoissani tästä @michaelhyattin maksuttomasta webinaarista, jossa käsitellään kirjan kirjoittamista - sinunkin pitäisi osallistua! https://t.co/dvSrh6WOTd</w:t>
      </w:r>
    </w:p>
    <w:p>
      <w:r>
        <w:rPr>
          <w:b/>
          <w:u w:val="single"/>
        </w:rPr>
        <w:t xml:space="preserve">244468</w:t>
      </w:r>
    </w:p>
    <w:p>
      <w:r>
        <w:t xml:space="preserve">WATCH: Tämä 12-vuotias ennusti March Madnessin final fourin https://t.co/CDonc8jp1h https://t.co/kSrqDmTCok https://t.co/kSrqDmTCok</w:t>
      </w:r>
    </w:p>
    <w:p>
      <w:r>
        <w:rPr>
          <w:b/>
          <w:u w:val="single"/>
        </w:rPr>
        <w:t xml:space="preserve">244469</w:t>
      </w:r>
    </w:p>
    <w:p>
      <w:r>
        <w:t xml:space="preserve">Onnettomuus #Schenectadyssä I-890 WB:llä Michigan Avenuella https://t.co/CdxxefGn7O https://t.co/gJ2KYmUCEv https://t.co/gJ2KYmUCEv</w:t>
      </w:r>
    </w:p>
    <w:p>
      <w:r>
        <w:rPr>
          <w:b/>
          <w:u w:val="single"/>
        </w:rPr>
        <w:t xml:space="preserve">244470</w:t>
      </w:r>
    </w:p>
    <w:p>
      <w:r>
        <w:t xml:space="preserve">@Rythmol81 @ahaveland @annmclan Miksi olet niin varma? Olemme rakentaneet koneen, joka ottaa satojen miljoonien vuosien aikana hautautuneen hiilidioksidin ja vapauttaa sen. Sillä täytyy olla vaikutusta?</w:t>
      </w:r>
    </w:p>
    <w:p>
      <w:r>
        <w:rPr>
          <w:b/>
          <w:u w:val="single"/>
        </w:rPr>
        <w:t xml:space="preserve">244471</w:t>
      </w:r>
    </w:p>
    <w:p>
      <w:r>
        <w:t xml:space="preserve">"Kolumbian joki tappaa yli 100 ihmistä, monet heistä sängyissään" by THE NEW YORK TIMES via NYT The New York Times https://t.co/QJIlZdW5ni</w:t>
      </w:r>
    </w:p>
    <w:p>
      <w:r>
        <w:rPr>
          <w:b/>
          <w:u w:val="single"/>
        </w:rPr>
        <w:t xml:space="preserve">244472</w:t>
      </w:r>
    </w:p>
    <w:p>
      <w:r>
        <w:t xml:space="preserve">Älä unohda kuunnella @newstalkFutureProofia 12-1 lauantaina kuullaksesi kaiken supermassiivisista mustista aukoista DCU:n tohtori John Reganin kanssa.</w:t>
      </w:r>
    </w:p>
    <w:p>
      <w:r>
        <w:rPr>
          <w:b/>
          <w:u w:val="single"/>
        </w:rPr>
        <w:t xml:space="preserve">244473</w:t>
      </w:r>
    </w:p>
    <w:p>
      <w:r>
        <w:t xml:space="preserve">Kaupunkini joutui juuri tornadon koettelemaksi pari kuukautta sitten. Melkein kadun sitä, että yritän auttaa valkoisia ihmisiä siivoamaan juuri nyt.</w:t>
      </w:r>
    </w:p>
    <w:p>
      <w:r>
        <w:rPr>
          <w:b/>
          <w:u w:val="single"/>
        </w:rPr>
        <w:t xml:space="preserve">244474</w:t>
      </w:r>
    </w:p>
    <w:p>
      <w:r>
        <w:t xml:space="preserve">Se on mennyttä, ihmiset... siitä on päästettävä irti. 32 400 tuntia internet-striimausta on tallennustilaa + kaistanleveyttä ($$), ei ole tapana elää ikuisesti... https://t.co/VxSPSwu2B1</w:t>
      </w:r>
    </w:p>
    <w:p>
      <w:r>
        <w:rPr>
          <w:b/>
          <w:u w:val="single"/>
        </w:rPr>
        <w:t xml:space="preserve">244475</w:t>
      </w:r>
    </w:p>
    <w:p>
      <w:r>
        <w:t xml:space="preserve">"On the Market in New York City" Tuntematon kirjoittaja NYT:n kautta https://t.co/WUkINzU2gF. Cortesia de https://t.co/R332T1cqkK</w:t>
      </w:r>
    </w:p>
    <w:p>
      <w:r>
        <w:rPr>
          <w:b/>
          <w:u w:val="single"/>
        </w:rPr>
        <w:t xml:space="preserve">244476</w:t>
      </w:r>
    </w:p>
    <w:p>
      <w:r>
        <w:t xml:space="preserve">@StreamlabsHQ Yritin merkitä lahjoituksen twitch-streamerille 1 dollarilla ja se otti 24,00 dollaria PayPalistani, mitä minun pitäisi tehdä?</w:t>
      </w:r>
    </w:p>
    <w:p>
      <w:r>
        <w:rPr>
          <w:b/>
          <w:u w:val="single"/>
        </w:rPr>
        <w:t xml:space="preserve">244477</w:t>
      </w:r>
    </w:p>
    <w:p>
      <w:r>
        <w:t xml:space="preserve">How To Plan Your Day Effectively (The Night Before!), via @megan_minns https://t.co/3RMjZccPlL #yrittäjä... https://t.co/EW9T2iTOtj</w:t>
      </w:r>
    </w:p>
    <w:p>
      <w:r>
        <w:rPr>
          <w:b/>
          <w:u w:val="single"/>
        </w:rPr>
        <w:t xml:space="preserve">244478</w:t>
      </w:r>
    </w:p>
    <w:p>
      <w:r>
        <w:t xml:space="preserve">@nickelnave1 Heyy🤗 Katsokaa minun uusi Afro+Gospel Dance Cover!!🔥🇳🇬</w:t>
        <w:br/>
        <w:t xml:space="preserve">https://t.co/gwK2ZnJupn</w:t>
        <w:br/>
        <w:t xml:space="preserve">Kommentoi &amp;; Sub👍🏾</w:t>
        <w:br/>
        <w:t xml:space="preserve">God Bless You🙏🏾</w:t>
      </w:r>
    </w:p>
    <w:p>
      <w:r>
        <w:rPr>
          <w:b/>
          <w:u w:val="single"/>
        </w:rPr>
        <w:t xml:space="preserve">244479</w:t>
      </w:r>
    </w:p>
    <w:p>
      <w:r>
        <w:t xml:space="preserve">Äänestä tätä @Etsy-liikettä voittamaan #EtsySmallBusiness-kilpailu! #DifferenceMakesUs https://t.co/NIB64SHX9X #kilpailu #RT</w:t>
      </w:r>
    </w:p>
    <w:p>
      <w:r>
        <w:rPr>
          <w:b/>
          <w:u w:val="single"/>
        </w:rPr>
        <w:t xml:space="preserve">244480</w:t>
      </w:r>
    </w:p>
    <w:p>
      <w:r>
        <w:t xml:space="preserve">Studion sisäpiiriläiset ovat paljastaneet, että seuraavassa Bond-elokuvassa Daniel Craigin pikkuruinen suu vetäytyy kissan takapuolen kokoiseksi ja muotoiseksi.</w:t>
      </w:r>
    </w:p>
    <w:p>
      <w:r>
        <w:rPr>
          <w:b/>
          <w:u w:val="single"/>
        </w:rPr>
        <w:t xml:space="preserve">244481</w:t>
      </w:r>
    </w:p>
    <w:p>
      <w:r>
        <w:t xml:space="preserve">5 huippuvinkkiä, joiden avulla voit ajaa tonneittain ilmaista liikennettä Twitterillä</w:t>
        <w:br/>
        <w:t xml:space="preserve">https://t.co/7UhPUoo833 #Twittertips #smm #marketingtips https://t.co/4CXHxWi7gV</w:t>
      </w:r>
    </w:p>
    <w:p>
      <w:r>
        <w:rPr>
          <w:b/>
          <w:u w:val="single"/>
        </w:rPr>
        <w:t xml:space="preserve">244482</w:t>
      </w:r>
    </w:p>
    <w:p>
      <w:r>
        <w:t xml:space="preserve">Ehdotan, että senaatin demokraatit ja republikaanit ryhtyvät ydinaseisiin. Ei kuvainnollisesti, vaan oikealla pommilla. #filibuster #FilibusterGorsuch</w:t>
      </w:r>
    </w:p>
    <w:p>
      <w:r>
        <w:rPr>
          <w:b/>
          <w:u w:val="single"/>
        </w:rPr>
        <w:t xml:space="preserve">244483</w:t>
      </w:r>
    </w:p>
    <w:p>
      <w:r>
        <w:t xml:space="preserve">@Independent Ja hän olisi aivan oikeassa tässä asiassa. Eikä Michelle Obama myöskään. Tarvitaan uusi poliitikko, ei kierrätystä menneisyydestä.</w:t>
      </w:r>
    </w:p>
    <w:p>
      <w:r>
        <w:rPr>
          <w:b/>
          <w:u w:val="single"/>
        </w:rPr>
        <w:t xml:space="preserve">244484</w:t>
      </w:r>
    </w:p>
    <w:p>
      <w:r>
        <w:t xml:space="preserve">Tutustu ehdotettuihin kehityshankkeisiin &amp;amp; yleissuunnitelma Solihullin tulevaisuudesta. https://t.co/SJL1jHozHT</w:t>
      </w:r>
    </w:p>
    <w:p>
      <w:r>
        <w:rPr>
          <w:b/>
          <w:u w:val="single"/>
        </w:rPr>
        <w:t xml:space="preserve">244485</w:t>
      </w:r>
    </w:p>
    <w:p>
      <w:r>
        <w:t xml:space="preserve">@AdamButler9 Hei Adam, olen varma, että voin selvittää sen; ole hyvä ja lähetä vain DM koko osoitteesi &amp;amp; D.o.B. Kippis, Matt</w:t>
      </w:r>
    </w:p>
    <w:p>
      <w:r>
        <w:rPr>
          <w:b/>
          <w:u w:val="single"/>
        </w:rPr>
        <w:t xml:space="preserve">244486</w:t>
      </w:r>
    </w:p>
    <w:p>
      <w:r>
        <w:t xml:space="preserve">@goodreads Pillars of the Earth by Ken Follett. Se on ollut lukulistallani jo jonkin aikaa, eikä se tuota pettymystä.</w:t>
      </w:r>
    </w:p>
    <w:p>
      <w:r>
        <w:rPr>
          <w:b/>
          <w:u w:val="single"/>
        </w:rPr>
        <w:t xml:space="preserve">244487</w:t>
      </w:r>
    </w:p>
    <w:p>
      <w:r>
        <w:t xml:space="preserve">Retweeted logical.indian (@logicalindianz):</w:t>
        <w:br/>
        <w:br/>
        <w:t xml:space="preserve"> @ArvindKejriwal , Yes watch out, LG Sab voi määrätä AAP:n olemaan asettumatta ehdolle... https://t.co/WNUD8qeW57...</w:t>
      </w:r>
    </w:p>
    <w:p>
      <w:r>
        <w:rPr>
          <w:b/>
          <w:u w:val="single"/>
        </w:rPr>
        <w:t xml:space="preserve">244488</w:t>
      </w:r>
    </w:p>
    <w:p>
      <w:r>
        <w:t xml:space="preserve">Tykkäsin @YouTube-videosta https://t.co/SNeEEEp5LV Wolf in Fun Colors for Kids | Learn Wild Animals | Colours Learning Video for the</w:t>
      </w:r>
    </w:p>
    <w:p>
      <w:r>
        <w:rPr>
          <w:b/>
          <w:u w:val="single"/>
        </w:rPr>
        <w:t xml:space="preserve">244489</w:t>
      </w:r>
    </w:p>
    <w:p>
      <w:r>
        <w:t xml:space="preserve">Eilinen NNN sai minut pitämään Paul Kimistä niin paljonhh En tiennyt, että tämä mestariteos on olemassa</w:t>
        <w:br/>
        <w:t xml:space="preserve">https://t.co/aT2DshVVqd</w:t>
      </w:r>
    </w:p>
    <w:p>
      <w:r>
        <w:rPr>
          <w:b/>
          <w:u w:val="single"/>
        </w:rPr>
        <w:t xml:space="preserve">244490</w:t>
      </w:r>
    </w:p>
    <w:p>
      <w:r>
        <w:t xml:space="preserve">Hienoja uutisia, tiedämme vihdoin, mitä Beyoncé &amp;amp; Jay Z teki viime vuonna vuosipäivänään - katso uudet kuvat TÄSTÄ! https://t.co/UpY10F52y2 https://t.co/9Y4EhCHph5</w:t>
      </w:r>
    </w:p>
    <w:p>
      <w:r>
        <w:rPr>
          <w:b/>
          <w:u w:val="single"/>
        </w:rPr>
        <w:t xml:space="preserve">244491</w:t>
      </w:r>
    </w:p>
    <w:p>
      <w:r>
        <w:t xml:space="preserve">#WhiteSupremacyNationalism joutuu vastuuseen hyökkäyksistä Trumpin vastaisia mielenosoittajia vastaan Louisvillessä, KY:ssä @POTUS https://t.co/enZV4Bdcxm</w:t>
      </w:r>
    </w:p>
    <w:p>
      <w:r>
        <w:rPr>
          <w:b/>
          <w:u w:val="single"/>
        </w:rPr>
        <w:t xml:space="preserve">244492</w:t>
      </w:r>
    </w:p>
    <w:p>
      <w:r>
        <w:t xml:space="preserve">Lisäsin videon @YouTube-soittolistaan https://t.co/0yqrgXEz2A Ab Khel Jamay Ga by Ali Zafer - Music Video - YouTube</w:t>
      </w:r>
    </w:p>
    <w:p>
      <w:r>
        <w:rPr>
          <w:b/>
          <w:u w:val="single"/>
        </w:rPr>
        <w:t xml:space="preserve">244493</w:t>
      </w:r>
    </w:p>
    <w:p>
      <w:r>
        <w:t xml:space="preserve">@ESwatson21 @AC360 @barbarastarrcnn @andersoncooper En välitä siitä, että Trump voittaa poliittisia pisteitä tässä tilanteessa.</w:t>
      </w:r>
    </w:p>
    <w:p>
      <w:r>
        <w:rPr>
          <w:b/>
          <w:u w:val="single"/>
        </w:rPr>
        <w:t xml:space="preserve">244494</w:t>
      </w:r>
    </w:p>
    <w:p>
      <w:r>
        <w:t xml:space="preserve">@AllDesignsHere minun täytyy tehdä minulle logo minecraft logo minun iho</w:t>
        <w:br/>
        <w:t xml:space="preserve">tässä se on https://t.co/03RGPcKEi4</w:t>
      </w:r>
    </w:p>
    <w:p>
      <w:r>
        <w:rPr>
          <w:b/>
          <w:u w:val="single"/>
        </w:rPr>
        <w:t xml:space="preserve">244495</w:t>
      </w:r>
    </w:p>
    <w:p>
      <w:r>
        <w:t xml:space="preserve">Trump, Patriots voittaa SB:n, UNC voittaa natl-tittelin... Vuodesta 2017 on tulossa yhtä huono kuin 2016.  Ainoa asia, joka pitää paskan pinnalla, on Clemsonin voitto.</w:t>
      </w:r>
    </w:p>
    <w:p>
      <w:r>
        <w:rPr>
          <w:b/>
          <w:u w:val="single"/>
        </w:rPr>
        <w:t xml:space="preserve">244496</w:t>
      </w:r>
    </w:p>
    <w:p>
      <w:r>
        <w:t xml:space="preserve">Aldrich Ames, CIA:n agentti, josta tuli KGB:n vakooja - The New York Times | Politics &amp;amp; Current... https://t.co/PSipYCyuOW #PoliticsampCurrentEvents</w:t>
      </w:r>
    </w:p>
    <w:p>
      <w:r>
        <w:rPr>
          <w:b/>
          <w:u w:val="single"/>
        </w:rPr>
        <w:t xml:space="preserve">244497</w:t>
      </w:r>
    </w:p>
    <w:p>
      <w:r>
        <w:t xml:space="preserve">Tuuli 3 km/h SSW. Barometri 1009,9 hPa, Stazionaria. Lämpötila 17,3 °C. Sade tänään 0,0 mm. Kosteus 76 %.</w:t>
      </w:r>
    </w:p>
    <w:p>
      <w:r>
        <w:rPr>
          <w:b/>
          <w:u w:val="single"/>
        </w:rPr>
        <w:t xml:space="preserve">244498</w:t>
      </w:r>
    </w:p>
    <w:p>
      <w:r>
        <w:t xml:space="preserve">Kun paikalliset uutistoimistot sulkeutuvat leikkausten vuoksi, me kaikki häviämme /via @globeandmail https://t.co/Sf6bXiT7Qf #summerlandbc #princeton #journalismjobs</w:t>
      </w:r>
    </w:p>
    <w:p>
      <w:r>
        <w:rPr>
          <w:b/>
          <w:u w:val="single"/>
        </w:rPr>
        <w:t xml:space="preserve">244499</w:t>
      </w:r>
    </w:p>
    <w:p>
      <w:r>
        <w:t xml:space="preserve">@s_glint ne voivat haistaa taudin ja paska kyllä. mutta jos joku on jäämässä auton alle, he eivät tiedä lmao.</w:t>
      </w:r>
    </w:p>
    <w:p>
      <w:r>
        <w:rPr>
          <w:b/>
          <w:u w:val="single"/>
        </w:rPr>
        <w:t xml:space="preserve">244500</w:t>
      </w:r>
    </w:p>
    <w:p>
      <w:r>
        <w:t xml:space="preserve">.@EmteeSA @Nasty_CSA Olen soo innoissani #VoittoelokuvanPremiere https://t.co/H968OdNcPe https://t.co/SgdcKikeQV</w:t>
      </w:r>
    </w:p>
    <w:p>
      <w:r>
        <w:rPr>
          <w:b/>
          <w:u w:val="single"/>
        </w:rPr>
        <w:t xml:space="preserve">244501</w:t>
      </w:r>
    </w:p>
    <w:p>
      <w:r>
        <w:t xml:space="preserve">@1JayMun lol...jos saan 25mil, kuka kansallinen hymni epp...bro kumpi u valitsisi btw on täydellinen hymni ja 25mil?...😂</w:t>
      </w:r>
    </w:p>
    <w:p>
      <w:r>
        <w:rPr>
          <w:b/>
          <w:u w:val="single"/>
        </w:rPr>
        <w:t xml:space="preserve">244502</w:t>
      </w:r>
    </w:p>
    <w:p>
      <w:r>
        <w:t xml:space="preserve">Olen melko varma, että tämä on Gonzagan peliasu Tennesseetä vastaan. Aika varmasti se oli myös kauden paras vastustajan peliasu.</w:t>
      </w:r>
    </w:p>
    <w:p>
      <w:r>
        <w:rPr>
          <w:b/>
          <w:u w:val="single"/>
        </w:rPr>
        <w:t xml:space="preserve">244503</w:t>
      </w:r>
    </w:p>
    <w:p>
      <w:r>
        <w:t xml:space="preserve">Kun olo on todella huono, mutta onnistut silti viihdyttämään itseäsi... Kutsun sitä... https://t.co/ZYYSA3DdTc</w:t>
      </w:r>
    </w:p>
    <w:p>
      <w:r>
        <w:rPr>
          <w:b/>
          <w:u w:val="single"/>
        </w:rPr>
        <w:t xml:space="preserve">244504</w:t>
      </w:r>
    </w:p>
    <w:p>
      <w:r>
        <w:t xml:space="preserve">ARTIKKELI | VIDEO | PODCAST | Hehkuva ylistys kasvaville mehiläisille https://t.co/dtLqW0UCbi #BrentfordFC #LeedsUnited #lufcawaydays https://t.co/IOuokKXSOy</w:t>
      </w:r>
    </w:p>
    <w:p>
      <w:r>
        <w:rPr>
          <w:b/>
          <w:u w:val="single"/>
        </w:rPr>
        <w:t xml:space="preserve">244505</w:t>
      </w:r>
    </w:p>
    <w:p>
      <w:r>
        <w:t xml:space="preserve">Se, että olet hammasratas suuremmassa kokonaisuudessa, saattaa järkyttää jotakuta ... Lisää Neitsyt https://t.co/xE21Zmul8P</w:t>
      </w:r>
    </w:p>
    <w:p>
      <w:r>
        <w:rPr>
          <w:b/>
          <w:u w:val="single"/>
        </w:rPr>
        <w:t xml:space="preserve">244506</w:t>
      </w:r>
    </w:p>
    <w:p>
      <w:r>
        <w:t xml:space="preserve">#Dawn TTP Sajna -ryhmän "arvokas" terroristi kuoli turvallisuusoperaatiossa: ISPR https://t.co/KsI4UkSfRF #Pakistan</w:t>
      </w:r>
    </w:p>
    <w:p>
      <w:r>
        <w:rPr>
          <w:b/>
          <w:u w:val="single"/>
        </w:rPr>
        <w:t xml:space="preserve">244507</w:t>
      </w:r>
    </w:p>
    <w:p>
      <w:r>
        <w:t xml:space="preserve">Lähes kaikki demokraatit äänestivät edustajainhuoneessa palkallisia sairauslomia koskevan lakiehdotuksen puolesta, kaikki republikaanit äänestivät sitä vastaan. #mdga https://t.co/w7608zCPHT</w:t>
      </w:r>
    </w:p>
    <w:p>
      <w:r>
        <w:rPr>
          <w:b/>
          <w:u w:val="single"/>
        </w:rPr>
        <w:t xml:space="preserve">244508</w:t>
      </w:r>
    </w:p>
    <w:p>
      <w:r>
        <w:t xml:space="preserve">@BenHaenow Ja mahtavan suuri kiitos @Alexxx335 @boycee1805 &amp;amp; @daf_evan siitä, että olette niin mahtavia. Mitä tähtiä te olette 😘😘😘🤘.</w:t>
      </w:r>
    </w:p>
    <w:p>
      <w:r>
        <w:rPr>
          <w:b/>
          <w:u w:val="single"/>
        </w:rPr>
        <w:t xml:space="preserve">244509</w:t>
      </w:r>
    </w:p>
    <w:p>
      <w:r>
        <w:t xml:space="preserve">Coca-Colan salainen vaikutusvalta lääketieteen ja tieteen toimittajiin | The BMJ @simbris @dryadusingh @Open_HeartBMJ https://t.co/qRTj8bGtzv</w:t>
      </w:r>
    </w:p>
    <w:p>
      <w:r>
        <w:rPr>
          <w:b/>
          <w:u w:val="single"/>
        </w:rPr>
        <w:t xml:space="preserve">244510</w:t>
      </w:r>
    </w:p>
    <w:p>
      <w:r>
        <w:t xml:space="preserve">Kerro meille mielipiteesi! Mikä on sinun visiosi Riverside Regional Parkista? Osallistu kyselyyn: https://t.co/253sIm1V4C https://t.co/t4Mb9SsNZp</w:t>
      </w:r>
    </w:p>
    <w:p>
      <w:r>
        <w:rPr>
          <w:b/>
          <w:u w:val="single"/>
        </w:rPr>
        <w:t xml:space="preserve">244511</w:t>
      </w:r>
    </w:p>
    <w:p>
      <w:r>
        <w:t xml:space="preserve">Paranna #korkeakouluopiskelijoiden rekrytointikampanjoita tämä työkalu sisältää ilmaisen suunnitteluoppaan. https://t.co/Ib5GfuPKrb</w:t>
      </w:r>
    </w:p>
    <w:p>
      <w:r>
        <w:rPr>
          <w:b/>
          <w:u w:val="single"/>
        </w:rPr>
        <w:t xml:space="preserve">244512</w:t>
      </w:r>
    </w:p>
    <w:p>
      <w:r>
        <w:t xml:space="preserve">The Gap Between Lust &amp;amp; Rakkaus, tarina #dating, suhteet, ja seksi. Saatavilla nyt #populariumissa. https://t.co/Gq55kPfWHY</w:t>
      </w:r>
    </w:p>
    <w:p>
      <w:r>
        <w:rPr>
          <w:b/>
          <w:u w:val="single"/>
        </w:rPr>
        <w:t xml:space="preserve">244513</w:t>
      </w:r>
    </w:p>
    <w:p>
      <w:r>
        <w:t xml:space="preserve">WATCH: #ClimateResilience -hanke auttaa suojelemaan haavoittuvassa asemassa olevia ihmisiä, jotka asuvat Pyanj-joen vesistöalueella #Tajikistanissa https://t.co/1qgsd0shID https://t.co/1qgsd0shID</w:t>
      </w:r>
    </w:p>
    <w:p>
      <w:r>
        <w:rPr>
          <w:b/>
          <w:u w:val="single"/>
        </w:rPr>
        <w:t xml:space="preserve">244514</w:t>
      </w:r>
    </w:p>
    <w:p>
      <w:r>
        <w:t xml:space="preserve">On aika, että #compliance-toiminto vaihtaa painopistettä jälkikäteen tapahtuvasta ennakointiin. https://t.co/oNylviK67T https://t.co/KDZt1a0cg6</w:t>
      </w:r>
    </w:p>
    <w:p>
      <w:r>
        <w:rPr>
          <w:b/>
          <w:u w:val="single"/>
        </w:rPr>
        <w:t xml:space="preserve">244515</w:t>
      </w:r>
    </w:p>
    <w:p>
      <w:r>
        <w:t xml:space="preserve">Nautin Donostistani säästä huolimatta @SamHeughan @scottjkyle1 @MrStevenCree @MyPeakChallenge @caitrionambalfe https://t.co/0LXNf9PfgC</w:t>
      </w:r>
    </w:p>
    <w:p>
      <w:r>
        <w:rPr>
          <w:b/>
          <w:u w:val="single"/>
        </w:rPr>
        <w:t xml:space="preserve">244516</w:t>
      </w:r>
    </w:p>
    <w:p>
      <w:r>
        <w:t xml:space="preserve">Nyt voit tulostaa lenkkarit, jotka tukevat juuri sinun jalkasi kaaria tai juoksutapaasi. https://t.co/11Fn7HXPaE</w:t>
      </w:r>
    </w:p>
    <w:p>
      <w:r>
        <w:rPr>
          <w:b/>
          <w:u w:val="single"/>
        </w:rPr>
        <w:t xml:space="preserve">244517</w:t>
      </w:r>
    </w:p>
    <w:p>
      <w:r>
        <w:t xml:space="preserve">@fuckingyourgod6 @steinberg_dale @steiner_ernst @EqualLuv4All @GhandisOPhoenix @CDIENNDNIIS2 @redmoonbell @KaitiiBlayze @xenopoesis3 @WeeboJones @Clive_Martin14 @XRowanAvalon @coyne_coyne Kyllä he kuolevat siellä!</w:t>
      </w:r>
    </w:p>
    <w:p>
      <w:r>
        <w:rPr>
          <w:b/>
          <w:u w:val="single"/>
        </w:rPr>
        <w:t xml:space="preserve">244518</w:t>
      </w:r>
    </w:p>
    <w:p>
      <w:r>
        <w:t xml:space="preserve">Olen #TeamStephen @Chase Battle of the Paddle -kilpailussa - MVP ei tuota pettymystä. Kummassa joukkueessa sinä olet? https://t.co/BN9Ow3lbSa</w:t>
      </w:r>
    </w:p>
    <w:p>
      <w:r>
        <w:rPr>
          <w:b/>
          <w:u w:val="single"/>
        </w:rPr>
        <w:t xml:space="preserve">244519</w:t>
      </w:r>
    </w:p>
    <w:p>
      <w:r>
        <w:t xml:space="preserve">@Harry_Styles Muutit elämäni niin positiivisesti!!! KIITOS siitä, että pelastit minut kaikilla tavoilla, joilla ihminen voidaan pelastaa! Kiitos kaikesta🌸303,533</w:t>
      </w:r>
    </w:p>
    <w:p>
      <w:r>
        <w:rPr>
          <w:b/>
          <w:u w:val="single"/>
        </w:rPr>
        <w:t xml:space="preserve">244520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https://t.co/8BOeBbTbUY #TreCru https://t.co/upDND7HG2M</w:t>
      </w:r>
    </w:p>
    <w:p>
      <w:r>
        <w:rPr>
          <w:b/>
          <w:u w:val="single"/>
        </w:rPr>
        <w:t xml:space="preserve">244521</w:t>
      </w:r>
    </w:p>
    <w:p>
      <w:r>
        <w:t xml:space="preserve">Seitsemän vauvaa myöhemmin ja Victoria oli edelläkävijä, kun oli kyse vakavasta kivunlievityksestä synnytyksessä https://t.co/EN1XnprvMt</w:t>
      </w:r>
    </w:p>
    <w:p>
      <w:r>
        <w:rPr>
          <w:b/>
          <w:u w:val="single"/>
        </w:rPr>
        <w:t xml:space="preserve">244522</w:t>
      </w:r>
    </w:p>
    <w:p>
      <w:r>
        <w:t xml:space="preserve">Manchester City: Onko Claudio Bravo yksi Valioliigakauden pettymyksellisimmistä siirroista? - John Brewin ... https://t.co/aECDRUCZSS</w:t>
      </w:r>
    </w:p>
    <w:p>
      <w:r>
        <w:rPr>
          <w:b/>
          <w:u w:val="single"/>
        </w:rPr>
        <w:t xml:space="preserve">244523</w:t>
      </w:r>
    </w:p>
    <w:p>
      <w:r>
        <w:t xml:space="preserve">Olet tänään vauhdissa, ja kaikki kohtaamasi asiat tuntuvat... Lisää Leo https://t.co/sdgETNHp9Q</w:t>
      </w:r>
    </w:p>
    <w:p>
      <w:r>
        <w:rPr>
          <w:b/>
          <w:u w:val="single"/>
        </w:rPr>
        <w:t xml:space="preserve">244524</w:t>
      </w:r>
    </w:p>
    <w:p>
      <w:r>
        <w:t xml:space="preserve">Rakastan lausetta "miksi ihmeessä...?".</w:t>
        <w:br/>
        <w:t xml:space="preserve"> Se saa ajattelemaan, että joidenkin ihmisten olisi helpompi ymmärtää asioita Jupiterilla...</w:t>
      </w:r>
    </w:p>
    <w:p>
      <w:r>
        <w:rPr>
          <w:b/>
          <w:u w:val="single"/>
        </w:rPr>
        <w:t xml:space="preserve">244525</w:t>
      </w:r>
    </w:p>
    <w:p>
      <w:r>
        <w:t xml:space="preserve">@KapilSibal Kyllä....Puolueesi mies @digvijaya_28 kutsuu naisia Taanch Maaliksi ja @DrAMSinghvi on klassikko vääristä syistä..Jai ho</w:t>
      </w:r>
    </w:p>
    <w:p>
      <w:r>
        <w:rPr>
          <w:b/>
          <w:u w:val="single"/>
        </w:rPr>
        <w:t xml:space="preserve">244526</w:t>
      </w:r>
    </w:p>
    <w:p>
      <w:r>
        <w:t xml:space="preserve">@BTS7JAZ @bhyunsus Hän ei tarkoittanut, että koko fandomisi olisi huono, hän tarkoitti vain paria, koska minä ainakin tunnen jonkun, joka on mukava armeija.</w:t>
      </w:r>
    </w:p>
    <w:p>
      <w:r>
        <w:rPr>
          <w:b/>
          <w:u w:val="single"/>
        </w:rPr>
        <w:t xml:space="preserve">244527</w:t>
      </w:r>
    </w:p>
    <w:p>
      <w:r>
        <w:t xml:space="preserve">Tässä vastauksia kysymyksiisi #I85BridgeCollapse https://t.co/udQpF7Uga8 #ATLTraffic https://t.co/y2z5I4MMn5</w:t>
      </w:r>
    </w:p>
    <w:p>
      <w:r>
        <w:rPr>
          <w:b/>
          <w:u w:val="single"/>
        </w:rPr>
        <w:t xml:space="preserve">244528</w:t>
      </w:r>
    </w:p>
    <w:p>
      <w:r>
        <w:t xml:space="preserve">Tervetuloa #huhtikuuhun2017, meidän #DivineWisdom -kuukauteemme #DivineProofsille. Jumala on asetettu erottamaan sinut tällä kaudella Jeesuksen nimessä! https://t.co/wq67bhRjWq.</w:t>
      </w:r>
    </w:p>
    <w:p>
      <w:r>
        <w:rPr>
          <w:b/>
          <w:u w:val="single"/>
        </w:rPr>
        <w:t xml:space="preserve">244529</w:t>
      </w:r>
    </w:p>
    <w:p>
      <w:r>
        <w:t xml:space="preserve">#SFFilmToHonourSRK</w:t>
        <w:br/>
        <w:t xml:space="preserve">San Fransisco Film Societyn toiminnanjohtaja Noah Cowan sanoi lausunnossaan: https://t.co/SUJw3Jm8j6</w:t>
      </w:r>
    </w:p>
    <w:p>
      <w:r>
        <w:rPr>
          <w:b/>
          <w:u w:val="single"/>
        </w:rPr>
        <w:t xml:space="preserve">244530</w:t>
      </w:r>
    </w:p>
    <w:p>
      <w:r>
        <w:t xml:space="preserve">@SpartanEliteAD @nickatnyteYT @MOLT_YT @ChiefPat @CamaroBroGaming CLASH OF CLANS CHEAT</w:t>
        <w:br/>
        <w:br/>
        <w:t xml:space="preserve">Avaa linkki:</w:t>
        <w:br/>
        <w:br/>
        <w:t xml:space="preserve">https://t.co/UmDgd0zrEV</w:t>
      </w:r>
    </w:p>
    <w:p>
      <w:r>
        <w:rPr>
          <w:b/>
          <w:u w:val="single"/>
        </w:rPr>
        <w:t xml:space="preserve">244531</w:t>
      </w:r>
    </w:p>
    <w:p>
      <w:r>
        <w:t xml:space="preserve">Ehdokkaat avoinna "Helping It Happen" -maaseutupalkintoihin. Miksi et ehdottaisi Angusin kartanoa? https://t.co/X8bShS0s2l</w:t>
      </w:r>
    </w:p>
    <w:p>
      <w:r>
        <w:rPr>
          <w:b/>
          <w:u w:val="single"/>
        </w:rPr>
        <w:t xml:space="preserve">244532</w:t>
      </w:r>
    </w:p>
    <w:p>
      <w:r>
        <w:t xml:space="preserve">🚨 TONIGHT #BADNBOUJEEHERTS</w:t>
        <w:br/>
        <w:t xml:space="preserve">📍 @ClubBatchwood 10pm-4am</w:t>
        <w:br/>
        <w:t xml:space="preserve">🎫 https://t.co/RF70dmnp8F tai 07523736233</w:t>
        <w:br/>
        <w:t xml:space="preserve">📲 Cc @TR3NDSETT3RS @AceOfKnights_ https://t.co/EASQKaQZt2</w:t>
      </w:r>
    </w:p>
    <w:p>
      <w:r>
        <w:rPr>
          <w:b/>
          <w:u w:val="single"/>
        </w:rPr>
        <w:t xml:space="preserve">244533</w:t>
      </w:r>
    </w:p>
    <w:p>
      <w:r>
        <w:t xml:space="preserve">Testaus ja tunnistaminen Direct Fet yleismittari -- online laptop korjaus koulutus LCIIT, - https://t.co/mDMq4SeoWg</w:t>
      </w:r>
    </w:p>
    <w:p>
      <w:r>
        <w:rPr>
          <w:b/>
          <w:u w:val="single"/>
        </w:rPr>
        <w:t xml:space="preserve">244534</w:t>
      </w:r>
    </w:p>
    <w:p>
      <w:r>
        <w:t xml:space="preserve">@PatiMoeller kyllä, lopetin ja se kattoi paljon aluetta, jonka olin jo tuntenut. Siinä oli hyviä tarinoita, mutta se olisi myös voinut olla vahvempi.</w:t>
      </w:r>
    </w:p>
    <w:p>
      <w:r>
        <w:rPr>
          <w:b/>
          <w:u w:val="single"/>
        </w:rPr>
        <w:t xml:space="preserve">244535</w:t>
      </w:r>
    </w:p>
    <w:p>
      <w:r>
        <w:t xml:space="preserve">Aivan kuin lentäisit tänään määräajan ohi ja myöhästyisit.... Lisää Kaloille https://t.co/1zEHkOkLca</w:t>
      </w:r>
    </w:p>
    <w:p>
      <w:r>
        <w:rPr>
          <w:b/>
          <w:u w:val="single"/>
        </w:rPr>
        <w:t xml:space="preserve">244536</w:t>
      </w:r>
    </w:p>
    <w:p>
      <w:r>
        <w:t xml:space="preserve">Hanki 70 dollaria Bridgestone Visa® Prepaid-kortti postitse, kun ostat 4 kelvollista rengasta! https://t.co/snjAe0Htta https://t.co/3292OyjNe3</w:t>
      </w:r>
    </w:p>
    <w:p>
      <w:r>
        <w:rPr>
          <w:b/>
          <w:u w:val="single"/>
        </w:rPr>
        <w:t xml:space="preserve">244537</w:t>
      </w:r>
    </w:p>
    <w:p>
      <w:r>
        <w:t xml:space="preserve">BPD:n hätäkeskus: 1600 GWYNNS FALLS PY | To, 6. huhtikuuta 2017, 15:00 | Medium | P170961582 | P170961582</w:t>
      </w:r>
    </w:p>
    <w:p>
      <w:r>
        <w:rPr>
          <w:b/>
          <w:u w:val="single"/>
        </w:rPr>
        <w:t xml:space="preserve">244538</w:t>
      </w:r>
    </w:p>
    <w:p>
      <w:r>
        <w:t xml:space="preserve">Dalit-nuori tapettiin raa'asti, koska hän rakasti ylemmän kastin tyttöä - TV1 Jai Telangana https://t.co/is1YhpWdDX</w:t>
      </w:r>
    </w:p>
    <w:p>
      <w:r>
        <w:rPr>
          <w:b/>
          <w:u w:val="single"/>
        </w:rPr>
        <w:t xml:space="preserve">244539</w:t>
      </w:r>
    </w:p>
    <w:p>
      <w:r>
        <w:t xml:space="preserve">@powersamuel @flykatefly @AFL Kuten sanoin, tuomari näytti pelin jatkuvan ennen kuin häntä taklattiin. Heti kun hänen kätensä liikkuu, sääntökirjan mukaan peli on käynnissä.</w:t>
      </w:r>
    </w:p>
    <w:p>
      <w:r>
        <w:rPr>
          <w:b/>
          <w:u w:val="single"/>
        </w:rPr>
        <w:t xml:space="preserve">244540</w:t>
      </w:r>
    </w:p>
    <w:p>
      <w:r>
        <w:t xml:space="preserve">Katsoin juuri loppuun Prison Schoolin (dub, koska pidän heidän valitsemistaan VA:ista) ja se oli niin hauska, nautin siitä todella! https://t.co/rqtVAaThH7</w:t>
      </w:r>
    </w:p>
    <w:p>
      <w:r>
        <w:rPr>
          <w:b/>
          <w:u w:val="single"/>
        </w:rPr>
        <w:t xml:space="preserve">244541</w:t>
      </w:r>
    </w:p>
    <w:p>
      <w:r>
        <w:t xml:space="preserve">Tykkäsin @mrbossftw:n @YouTube-videosta https://t.co/LxyBl1cNQ1 GTA ONLINE 'FATE OF THE FURIOUS' CARGO PLANE W/ NEW UNRELEASED DLC</w:t>
      </w:r>
    </w:p>
    <w:p>
      <w:r>
        <w:rPr>
          <w:b/>
          <w:u w:val="single"/>
        </w:rPr>
        <w:t xml:space="preserve">244542</w:t>
      </w:r>
    </w:p>
    <w:p>
      <w:r>
        <w:t xml:space="preserve">Menestyksekäs #julkinenpuhe alkaa valmistautumisesta. https://t.co/KBvNI9qjTM #toastmasters #esitelmä</w:t>
      </w:r>
    </w:p>
    <w:p>
      <w:r>
        <w:rPr>
          <w:b/>
          <w:u w:val="single"/>
        </w:rPr>
        <w:t xml:space="preserve">244543</w:t>
      </w:r>
    </w:p>
    <w:p>
      <w:r>
        <w:t xml:space="preserve">Hei, kauniit rakkaani. Nyt on virallisesti huhtikuu, mikä tarkoittaa, että olen lähempänä 2. vuoden päättymistä... https://t.co/9vlXL3HchH ...</w:t>
      </w:r>
    </w:p>
    <w:p>
      <w:r>
        <w:rPr>
          <w:b/>
          <w:u w:val="single"/>
        </w:rPr>
        <w:t xml:space="preserve">244544</w:t>
      </w:r>
    </w:p>
    <w:p>
      <w:r>
        <w:t xml:space="preserve">@tofarzeen vastaa yksinkertaisiin kysymyksiin #FoolProof osoitteessa https://t.co/djSi4ipydQ @oyorooms osallistu kilpailuun.</w:t>
      </w:r>
    </w:p>
    <w:p>
      <w:r>
        <w:rPr>
          <w:b/>
          <w:u w:val="single"/>
        </w:rPr>
        <w:t xml:space="preserve">244545</w:t>
      </w:r>
    </w:p>
    <w:p>
      <w:r>
        <w:t xml:space="preserve">@jessiepntz @hedwiglitz jess kuuntele im sry, jos ohjelma ei heti kuten Catch minun huomiota en voi ... continuuuuueeee</w:t>
      </w:r>
    </w:p>
    <w:p>
      <w:r>
        <w:rPr>
          <w:b/>
          <w:u w:val="single"/>
        </w:rPr>
        <w:t xml:space="preserve">244546</w:t>
      </w:r>
    </w:p>
    <w:p>
      <w:r>
        <w:t xml:space="preserve">Re: Ethicon missaa meidät tänä aamuna? Hanki 2 CE:tä 12:15: "Perioperatiivisen rekisteröidyn sairaanhoitajan rooli potilastyytyväisyyspisteiden lisäämisessä" #....</w:t>
      </w:r>
    </w:p>
    <w:p>
      <w:r>
        <w:rPr>
          <w:b/>
          <w:u w:val="single"/>
        </w:rPr>
        <w:t xml:space="preserve">244547</w:t>
      </w:r>
    </w:p>
    <w:p>
      <w:r>
        <w:t xml:space="preserve">Yrittäkää te kaikki vääntää itseänne yrittäessänne perustella tuota roska-Pepsi-mainosta, jos haluatte. Se ei vain ole minun ministeriöni. https://t.co/RsMImJA56I</w:t>
      </w:r>
    </w:p>
    <w:p>
      <w:r>
        <w:rPr>
          <w:b/>
          <w:u w:val="single"/>
        </w:rPr>
        <w:t xml:space="preserve">244548</w:t>
      </w:r>
    </w:p>
    <w:p>
      <w:r>
        <w:t xml:space="preserve">Soooooo Rosemary sai minut tavallaan haluamaan paksusuolen pesua 😶 Tahdon tuntea itseni ihan sikeän puhtaaksi ja tyhjäksi! 😭 Oletko koskaan tehnyt sitä? https://t.co/ueIDj1Hzdy</w:t>
      </w:r>
    </w:p>
    <w:p>
      <w:r>
        <w:rPr>
          <w:b/>
          <w:u w:val="single"/>
        </w:rPr>
        <w:t xml:space="preserve">244549</w:t>
      </w:r>
    </w:p>
    <w:p>
      <w:r>
        <w:t xml:space="preserve">Foo I would beat the fuck out dude ISTG 😂😂❗️🤷🏽♂️ @prettygirllai_ look at this nigga sis https://t.co/xINaDyiUJm</w:t>
      </w:r>
    </w:p>
    <w:p>
      <w:r>
        <w:rPr>
          <w:b/>
          <w:u w:val="single"/>
        </w:rPr>
        <w:t xml:space="preserve">244550</w:t>
      </w:r>
    </w:p>
    <w:p>
      <w:r>
        <w:t xml:space="preserve">@eNCA @eNCANews 'Courtesy of SABC' niin noloa, miksi ei ole omaa miehistöä #KathradaMemorial, he eivät voi... https://t.co/V8x32UDyBF...</w:t>
      </w:r>
    </w:p>
    <w:p>
      <w:r>
        <w:rPr>
          <w:b/>
          <w:u w:val="single"/>
        </w:rPr>
        <w:t xml:space="preserve">244551</w:t>
      </w:r>
    </w:p>
    <w:p>
      <w:r>
        <w:t xml:space="preserve">Pohjois-Korealla on tiettävästi 1 000 lennokin laivasto, jota se voi käyttää kemiallisiin iskuihin https://t.co/ue4aXES8bk</w:t>
      </w:r>
    </w:p>
    <w:p>
      <w:r>
        <w:rPr>
          <w:b/>
          <w:u w:val="single"/>
        </w:rPr>
        <w:t xml:space="preserve">244552</w:t>
      </w:r>
    </w:p>
    <w:p>
      <w:r>
        <w:t xml:space="preserve">Tyttäret lähtivät juuri takaisin collegeen kevätloman jälkeen - heitä on jo ikävä!</w:t>
        <w:br/>
        <w:t xml:space="preserve">@itsashleyknight @lulumizzy @lulumizzy</w:t>
      </w:r>
    </w:p>
    <w:p>
      <w:r>
        <w:rPr>
          <w:b/>
          <w:u w:val="single"/>
        </w:rPr>
        <w:t xml:space="preserve">244553</w:t>
      </w:r>
    </w:p>
    <w:p>
      <w:r>
        <w:t xml:space="preserve">Minä: Minä tekisin näin...mutta jos pilaat elämäsi, se ei ole minun syytäni, joten idk</w:t>
        <w:br/>
        <w:t xml:space="preserve">Myös minä: Mutta jos se menee hyvin, se oli täysin minun ideani.</w:t>
      </w:r>
    </w:p>
    <w:p>
      <w:r>
        <w:rPr>
          <w:b/>
          <w:u w:val="single"/>
        </w:rPr>
        <w:t xml:space="preserve">244554</w:t>
      </w:r>
    </w:p>
    <w:p>
      <w:r>
        <w:t xml:space="preserve">@Roran_Stehl @IvankaTrump Fasistien halveksunnan osoittaminen yhteisissä tilaisuuksissa on avainasemassa, jotta heidät voidaan pitää vastuullisina - he ovat säädyttömiä &amp;amp; heiltä pitäisi kieltää yritys esittää toisin.</w:t>
      </w:r>
    </w:p>
    <w:p>
      <w:r>
        <w:rPr>
          <w:b/>
          <w:u w:val="single"/>
        </w:rPr>
        <w:t xml:space="preserve">244555</w:t>
      </w:r>
    </w:p>
    <w:p>
      <w:r>
        <w:t xml:space="preserve">#GearUp : Rustic Chocolate Chip Tea Bread - The Washington Post #crafts #shop https://t.co/3RgSDfqXQq https://t.co/m0cIdWerrn</w:t>
      </w:r>
    </w:p>
    <w:p>
      <w:r>
        <w:rPr>
          <w:b/>
          <w:u w:val="single"/>
        </w:rPr>
        <w:t xml:space="preserve">244556</w:t>
      </w:r>
    </w:p>
    <w:p>
      <w:r>
        <w:t xml:space="preserve">@BenSasse "[1. huhtikuuta] muistakaa, että meidän on arvioitava kriittisesti uutisia. Vuoden muina päivinä voimme luottaa kaikkiin uutislähteisiin turvallisesti."</w:t>
      </w:r>
    </w:p>
    <w:p>
      <w:r>
        <w:rPr>
          <w:b/>
          <w:u w:val="single"/>
        </w:rPr>
        <w:t xml:space="preserve">244557</w:t>
      </w:r>
    </w:p>
    <w:p>
      <w:r>
        <w:t xml:space="preserve">Tutustu vuosikerta maali &amp;amp; lyijykynä maisema taideteos Farm House winding River Foothills Beauty https://t.co/smvJ9TZLtt kautta @eBay</w:t>
      </w:r>
    </w:p>
    <w:p>
      <w:r>
        <w:rPr>
          <w:b/>
          <w:u w:val="single"/>
        </w:rPr>
        <w:t xml:space="preserve">244558</w:t>
      </w:r>
    </w:p>
    <w:p>
      <w:r>
        <w:t xml:space="preserve">Pääkirjoitus: https://t.co/dtTBMcG39I, ks. lisää https://t.co/KXK25eFpEX</w:t>
      </w:r>
    </w:p>
    <w:p>
      <w:r>
        <w:rPr>
          <w:b/>
          <w:u w:val="single"/>
        </w:rPr>
        <w:t xml:space="preserve">244559</w:t>
      </w:r>
    </w:p>
    <w:p>
      <w:r>
        <w:t xml:space="preserve">📹 she-dontlye: youfunkybitchyou: diosa-flower: "Caretaker " by D.R.A.M ft. Sza 💕 Forever my shit Love... https://t.co/pNhKaKQJTq https://t.co/pNhKaKQJTq</w:t>
      </w:r>
    </w:p>
    <w:p>
      <w:r>
        <w:rPr>
          <w:b/>
          <w:u w:val="single"/>
        </w:rPr>
        <w:t xml:space="preserve">244560</w:t>
      </w:r>
    </w:p>
    <w:p>
      <w:r>
        <w:t xml:space="preserve">04-07 Mihin aikaan on #Chelsea vs Scunthorpe FA Cupin kolmannella kierroksella, mikä TV-kanava #Chelsea https://t.co/AUirpGdAhf</w:t>
      </w:r>
    </w:p>
    <w:p>
      <w:r>
        <w:rPr>
          <w:b/>
          <w:u w:val="single"/>
        </w:rPr>
        <w:t xml:space="preserve">244561</w:t>
      </w:r>
    </w:p>
    <w:p>
      <w:r>
        <w:t xml:space="preserve">"Epätäydellisyys ei estä meitä palvelemasta Jumalaa; se vain korostaa riippuvuuttamme Hänen armostaan!" #totuus</w:t>
      </w:r>
    </w:p>
    <w:p>
      <w:r>
        <w:rPr>
          <w:b/>
          <w:u w:val="single"/>
        </w:rPr>
        <w:t xml:space="preserve">244562</w:t>
      </w:r>
    </w:p>
    <w:p>
      <w:r>
        <w:t xml:space="preserve">@vanillawallah Oletan, että piki on kaksivaiheinen? Karibialla se on yleensä niin. Jos hän päätyy 75:een 55:stä pitäisi olla hyvä.</w:t>
      </w:r>
    </w:p>
    <w:p>
      <w:r>
        <w:rPr>
          <w:b/>
          <w:u w:val="single"/>
        </w:rPr>
        <w:t xml:space="preserve">244563</w:t>
      </w:r>
    </w:p>
    <w:p>
      <w:r>
        <w:t xml:space="preserve">The latest The Ajay Tiwari Daily! https://t.co/4NjatPibuI Kiitos @ranjans @FirmMedia @AshDavis #toronto #nostalgiajacking</w:t>
      </w:r>
    </w:p>
    <w:p>
      <w:r>
        <w:rPr>
          <w:b/>
          <w:u w:val="single"/>
        </w:rPr>
        <w:t xml:space="preserve">244564</w:t>
      </w:r>
    </w:p>
    <w:p>
      <w:r>
        <w:t xml:space="preserve">Sinun on pakko nähdä tämä ARIANA GRANDEn uusi kansi https://t.co/KJQDSRj5g5 #DangerousWomanTourAustralia #Arianator #itzulia</w:t>
      </w:r>
    </w:p>
    <w:p>
      <w:r>
        <w:rPr>
          <w:b/>
          <w:u w:val="single"/>
        </w:rPr>
        <w:t xml:space="preserve">244565</w:t>
      </w:r>
    </w:p>
    <w:p>
      <w:r>
        <w:t xml:space="preserve">"Tulkaa, veisatkaamme Herralle, riemuitkaamme pelastuksemme kalliolle. Tulkaamme hänen eteensä..." https://t.co/pTrfS76p4R...</w:t>
      </w:r>
    </w:p>
    <w:p>
      <w:r>
        <w:rPr>
          <w:b/>
          <w:u w:val="single"/>
        </w:rPr>
        <w:t xml:space="preserve">244566</w:t>
      </w:r>
    </w:p>
    <w:p>
      <w:r>
        <w:t xml:space="preserve">@Lewis_Plays16 @FlanagansTackle @thomasutp37373 Coutinho on iso nimi vaikka isossa pelissä, siinä on jotain asiaa</w:t>
      </w:r>
    </w:p>
    <w:p>
      <w:r>
        <w:rPr>
          <w:b/>
          <w:u w:val="single"/>
        </w:rPr>
        <w:t xml:space="preserve">244567</w:t>
      </w:r>
    </w:p>
    <w:p>
      <w:r>
        <w:t xml:space="preserve">#GetOut johtaa kaikkien aikojen ensimmäistä #MTVAwards-palkintoa kuudella ehdokkuudella https://t.co/KXjHpC04vQ https://t.co/b1fLEvoaLf https://t.co/b1fLEvoaLf</w:t>
      </w:r>
    </w:p>
    <w:p>
      <w:r>
        <w:rPr>
          <w:b/>
          <w:u w:val="single"/>
        </w:rPr>
        <w:t xml:space="preserve">244568</w:t>
      </w:r>
    </w:p>
    <w:p>
      <w:r>
        <w:t xml:space="preserve">@cgasper Nauran vain, kun joku sanoo, että yliopistopallo on parempi kuin NBA....like. mikä tässä on parempi/hauskempi kuin NBA.</w:t>
      </w:r>
    </w:p>
    <w:p>
      <w:r>
        <w:rPr>
          <w:b/>
          <w:u w:val="single"/>
        </w:rPr>
        <w:t xml:space="preserve">244569</w:t>
      </w:r>
    </w:p>
    <w:p>
      <w:r>
        <w:t xml:space="preserve">Hahahah olisin kuollut jos olisin hän, koska Shraddhaan vertaaminen on siunaus 💁🏻 https://t.co/w0RYZaLj2x https://t.co/w0RYZaLj2x</w:t>
      </w:r>
    </w:p>
    <w:p>
      <w:r>
        <w:rPr>
          <w:b/>
          <w:u w:val="single"/>
        </w:rPr>
        <w:t xml:space="preserve">244570</w:t>
      </w:r>
    </w:p>
    <w:p>
      <w:r>
        <w:t xml:space="preserve">Hei kevät! Pidän lämpimämmistä öistä ja aurinkoisemmista illoista, mutta en allergioista, jotka vaivaavat minua joka aamu.</w:t>
      </w:r>
    </w:p>
    <w:p>
      <w:r>
        <w:rPr>
          <w:b/>
          <w:u w:val="single"/>
        </w:rPr>
        <w:t xml:space="preserve">244571</w:t>
      </w:r>
    </w:p>
    <w:p>
      <w:r>
        <w:t xml:space="preserve">@ImAFreeLesbian tili on tilapäisesti poissa käytöstä, koska se rikkoo Twitterin mediakäytäntöä. Lue lisää.</w:t>
      </w:r>
    </w:p>
    <w:p>
      <w:r>
        <w:rPr>
          <w:b/>
          <w:u w:val="single"/>
        </w:rPr>
        <w:t xml:space="preserve">244572</w:t>
      </w:r>
    </w:p>
    <w:p>
      <w:r>
        <w:t xml:space="preserve">Old Navy Low Waist, Plaid, Cuffed, Pocket Naisten villashortsit Chevron Sz 14 EUC https://t.co/UKxUJ7zEgB https://t.co/7FM3YycFfC</w:t>
      </w:r>
    </w:p>
    <w:p>
      <w:r>
        <w:rPr>
          <w:b/>
          <w:u w:val="single"/>
        </w:rPr>
        <w:t xml:space="preserve">244573</w:t>
      </w:r>
    </w:p>
    <w:p>
      <w:r>
        <w:t xml:space="preserve">@BraddJaffy @justinamash @frankthorp @MSNBC Se on harhautustaktiikka. Hän ei taistele heitä vastaan, koska tietää tarvitsevansa heitä.</w:t>
        <w:br/>
        <w:br/>
        <w:t xml:space="preserve"> Todellinen tarina on senaatin kuulemiset! #Focus #RussiaGate</w:t>
      </w:r>
    </w:p>
    <w:p>
      <w:r>
        <w:rPr>
          <w:b/>
          <w:u w:val="single"/>
        </w:rPr>
        <w:t xml:space="preserve">244574</w:t>
      </w:r>
    </w:p>
    <w:p>
      <w:r>
        <w:t xml:space="preserve">Uusi mobiilisovellus:</w:t>
        <w:br/>
        <w:t xml:space="preserve">https://t.co/akWDJd4U1K</w:t>
        <w:br/>
        <w:t xml:space="preserve">Siliconeer on ylpeä voidessaan ilmoittaa kauan odotetun päivityksen... https://t.co/BrJB7HFgkm</w:t>
      </w:r>
    </w:p>
    <w:p>
      <w:r>
        <w:rPr>
          <w:b/>
          <w:u w:val="single"/>
        </w:rPr>
        <w:t xml:space="preserve">244575</w:t>
      </w:r>
    </w:p>
    <w:p>
      <w:r>
        <w:t xml:space="preserve">@DammitJenna65 @yashar Hänen mielestään on miehekästä, maskuliinista ja jopa seksikästä, että naisia jahdataan ja että heidät päihitetään.</w:t>
      </w:r>
    </w:p>
    <w:p>
      <w:r>
        <w:rPr>
          <w:b/>
          <w:u w:val="single"/>
        </w:rPr>
        <w:t xml:space="preserve">244576</w:t>
      </w:r>
    </w:p>
    <w:p>
      <w:r>
        <w:t xml:space="preserve">Suosikkihenkilöni #ProgressiivinenLimpopo asemalla @CapricornFM Hu Ko tlifesa hu re💃💃💃💃..en malta odottaa huomista. https://t.co/7G39J3kx6h.</w:t>
      </w:r>
    </w:p>
    <w:p>
      <w:r>
        <w:rPr>
          <w:b/>
          <w:u w:val="single"/>
        </w:rPr>
        <w:t xml:space="preserve">244577</w:t>
      </w:r>
    </w:p>
    <w:p>
      <w:r>
        <w:t xml:space="preserve">@ClickerHeroes milloin seuraava Xbox one -päivitys tulee. Ostin kaikki muinaiset ja sain melkein kaikki saavutukset</w:t>
      </w:r>
    </w:p>
    <w:p>
      <w:r>
        <w:rPr>
          <w:b/>
          <w:u w:val="single"/>
        </w:rPr>
        <w:t xml:space="preserve">244578</w:t>
      </w:r>
    </w:p>
    <w:p>
      <w:r>
        <w:t xml:space="preserve">Kaksivuotiaani varasti juuri minulta legoja. Ei leikkinyt niillä. Laitoin ne vain hänen takanaan. Sanoi: "Minä vain istun niiden vieressä." #2yroldboss</w:t>
      </w:r>
    </w:p>
    <w:p>
      <w:r>
        <w:rPr>
          <w:b/>
          <w:u w:val="single"/>
        </w:rPr>
        <w:t xml:space="preserve">244579</w:t>
      </w:r>
    </w:p>
    <w:p>
      <w:r>
        <w:t xml:space="preserve">@samayerswrites Joo Earthlings kuulostaa hyvältä. Ja ne varmasti syntyvät Karan sohvalla. https://t.co/AaVpT1eOJF.</w:t>
      </w:r>
    </w:p>
    <w:p>
      <w:r>
        <w:rPr>
          <w:b/>
          <w:u w:val="single"/>
        </w:rPr>
        <w:t xml:space="preserve">244580</w:t>
      </w:r>
    </w:p>
    <w:p>
      <w:r>
        <w:t xml:space="preserve">minä kirjoitan les mis: miten selitän ranskankieliset nimet</w:t>
        <w:br/>
        <w:t xml:space="preserve">minä kirjoitan kylux: miten voin tehdä näistä ranskankielisiä GALACTIC EDGELORDin sijaan</w:t>
      </w:r>
    </w:p>
    <w:p>
      <w:r>
        <w:rPr>
          <w:b/>
          <w:u w:val="single"/>
        </w:rPr>
        <w:t xml:space="preserve">244581</w:t>
      </w:r>
    </w:p>
    <w:p>
      <w:r>
        <w:t xml:space="preserve">Hyvät suhteet eivät synny itsestään. Ne vaativat aikaa, kärsivällisyyttä ja sitä, että kaksi ihmistä selviytyy vaikeista ajoista yhdessä.</w:t>
      </w:r>
    </w:p>
    <w:p>
      <w:r>
        <w:rPr>
          <w:b/>
          <w:u w:val="single"/>
        </w:rPr>
        <w:t xml:space="preserve">244582</w:t>
      </w:r>
    </w:p>
    <w:p>
      <w:r>
        <w:t xml:space="preserve">@tylersdimpIes Aaaaah idk it wouldn't let me tag you (it's homophobia), I thought you had locked your acc, @ twitter stop this nonsense</w:t>
        <w:br/>
        <w:t xml:space="preserve">Also 🙈💕</w:t>
      </w:r>
    </w:p>
    <w:p>
      <w:r>
        <w:rPr>
          <w:b/>
          <w:u w:val="single"/>
        </w:rPr>
        <w:t xml:space="preserve">244583</w:t>
      </w:r>
    </w:p>
    <w:p>
      <w:r>
        <w:t xml:space="preserve">Voiko joku selittää, miksi ihmiset haukkuvat @JamesCharlesia? Mitä hän teki? Mitä on tekeillä? Kertokaa joku (plz).</w:t>
      </w:r>
    </w:p>
    <w:p>
      <w:r>
        <w:rPr>
          <w:b/>
          <w:u w:val="single"/>
        </w:rPr>
        <w:t xml:space="preserve">244584</w:t>
      </w:r>
    </w:p>
    <w:p>
      <w:r>
        <w:t xml:space="preserve">@Communism_Kills @realCateDoge @Toro520 Hanki paremmin palkattu työ, senkin luuseri, tai ota radikaali kommunismi käyttöön! Se maksaa!</w:t>
      </w:r>
    </w:p>
    <w:p>
      <w:r>
        <w:rPr>
          <w:b/>
          <w:u w:val="single"/>
        </w:rPr>
        <w:t xml:space="preserve">244585</w:t>
      </w:r>
    </w:p>
    <w:p>
      <w:r>
        <w:t xml:space="preserve">Sellaiselta, joka on asunut jossain, jossa on vyöhykkeitä: ehdottomasti kyllä. Vyöhykkeet helpottavat rajoittamattomien kulkulupien käyttöönottoa. https://t.co/FjQYrrPYDz.</w:t>
      </w:r>
    </w:p>
    <w:p>
      <w:r>
        <w:rPr>
          <w:b/>
          <w:u w:val="single"/>
        </w:rPr>
        <w:t xml:space="preserve">244586</w:t>
      </w:r>
    </w:p>
    <w:p>
      <w:r>
        <w:t xml:space="preserve">Ihana artikkeli @EADT24:ssä @edsheeran odotan innolla, että pääsen pian takaisin @aboutframiin! Ja konserttini Framissa kesäkuussa! @Framlinghamians</w:t>
      </w:r>
    </w:p>
    <w:p>
      <w:r>
        <w:rPr>
          <w:b/>
          <w:u w:val="single"/>
        </w:rPr>
        <w:t xml:space="preserve">244587</w:t>
      </w:r>
    </w:p>
    <w:p>
      <w:r>
        <w:t xml:space="preserve">nämä ihmiset käyttävät paljon aikaa harjoitellakseen, että he ovat vielä sietämättömämpiä kuin presidentti https://t.co/OKnv7Izpjq</w:t>
      </w:r>
    </w:p>
    <w:p>
      <w:r>
        <w:rPr>
          <w:b/>
          <w:u w:val="single"/>
        </w:rPr>
        <w:t xml:space="preserve">244588</w:t>
      </w:r>
    </w:p>
    <w:p>
      <w:r>
        <w:t xml:space="preserve">@SenatorHeitkamp Pahinta on, että hän on ainoa puoliksi kunnollinen asia D:lle, joka meillä on ollut aikoihin. Harmi, että hän on trumpetisti.</w:t>
      </w:r>
    </w:p>
    <w:p>
      <w:r>
        <w:rPr>
          <w:b/>
          <w:u w:val="single"/>
        </w:rPr>
        <w:t xml:space="preserve">244589</w:t>
      </w:r>
    </w:p>
    <w:p>
      <w:r>
        <w:t xml:space="preserve">@PardinoMD Kiinnitä huomiota unirytmiin! Sain aivotärähdyksen 1 v sitten, joka aiheutti pysyvän unihäiriön. Kesti 7 kurjaa kuukautta löytää.</w:t>
      </w:r>
    </w:p>
    <w:p>
      <w:r>
        <w:rPr>
          <w:b/>
          <w:u w:val="single"/>
        </w:rPr>
        <w:t xml:space="preserve">244590</w:t>
      </w:r>
    </w:p>
    <w:p>
      <w:r>
        <w:t xml:space="preserve">Eire whiggs raille! Hirp! Hirp! sillä traaginen narri nyyhkytti itseään nähdessään, hän tarkoitti minua.</w:t>
      </w:r>
    </w:p>
    <w:p>
      <w:r>
        <w:rPr>
          <w:b/>
          <w:u w:val="single"/>
        </w:rPr>
        <w:t xml:space="preserve">244591</w:t>
      </w:r>
    </w:p>
    <w:p>
      <w:r>
        <w:t xml:space="preserve">@jasonkioke @TheSavageChamp Nog taistelee yhä? Hän sammuu kahden ensimmäisen minuutin sisällä. Tko.</w:t>
      </w:r>
    </w:p>
    <w:p>
      <w:r>
        <w:rPr>
          <w:b/>
          <w:u w:val="single"/>
        </w:rPr>
        <w:t xml:space="preserve">244592</w:t>
      </w:r>
    </w:p>
    <w:p>
      <w:r>
        <w:t xml:space="preserve">@sureshpprabhu @RailMinIndia thnx to railways fr making our life green and clean. Se ei ole koskaan ennen tapahtunut.</w:t>
        <w:br/>
        <w:t xml:space="preserve"> Pnr# 4850260947</w:t>
      </w:r>
    </w:p>
    <w:p>
      <w:r>
        <w:rPr>
          <w:b/>
          <w:u w:val="single"/>
        </w:rPr>
        <w:t xml:space="preserve">244593</w:t>
      </w:r>
    </w:p>
    <w:p>
      <w:r>
        <w:t xml:space="preserve">Butterick (3412) Toddler/Girl's Pajamas Sewing Pattern - Koot 2-3-4-5 https://t.co/pcg5H9GeoH https://t.co/YW8bCHCJQf https://t.co/YW8bCHCJQf</w:t>
      </w:r>
    </w:p>
    <w:p>
      <w:r>
        <w:rPr>
          <w:b/>
          <w:u w:val="single"/>
        </w:rPr>
        <w:t xml:space="preserve">244594</w:t>
      </w:r>
    </w:p>
    <w:p>
      <w:r>
        <w:t xml:space="preserve">...Eurooppa parka.Kuka olisi uskonut, että siellä on niin paljon hölmöjä.Todiste siitä, että voi olla lukutaitoinen, mutta sosiaalisesti jälkeenjäänyt https://t.co/8PuvDn9ADb ...</w:t>
      </w:r>
    </w:p>
    <w:p>
      <w:r>
        <w:rPr>
          <w:b/>
          <w:u w:val="single"/>
        </w:rPr>
        <w:t xml:space="preserve">244595</w:t>
      </w:r>
    </w:p>
    <w:p>
      <w:r>
        <w:t xml:space="preserve">Kansanedustaja Anastasia Williams pysyy hallituksessa, mutta on virallisesti luopunut John Hopen tehtävästä. https://t.co/22r7ty769z https://t.co/22r7ty769z</w:t>
      </w:r>
    </w:p>
    <w:p>
      <w:r>
        <w:rPr>
          <w:b/>
          <w:u w:val="single"/>
        </w:rPr>
        <w:t xml:space="preserve">244596</w:t>
      </w:r>
    </w:p>
    <w:p>
      <w:r>
        <w:t xml:space="preserve">Tykkää ja jaa! Kiitos jo etukäteen😃👍🏻 #northportrealtor #greenlionrealty #swfloridalifestyle https://t.co/hcXsLNYkbz</w:t>
      </w:r>
    </w:p>
    <w:p>
      <w:r>
        <w:rPr>
          <w:b/>
          <w:u w:val="single"/>
        </w:rPr>
        <w:t xml:space="preserve">244597</w:t>
      </w:r>
    </w:p>
    <w:p>
      <w:r>
        <w:t xml:space="preserve">@docbhooshan onnekas kuulla sinua Jyotirmayssä, kiitos jakamisesta. haluaisin lukea lapsen fysiologiasta. Voisitko ehdottaa</w:t>
      </w:r>
    </w:p>
    <w:p>
      <w:r>
        <w:rPr>
          <w:b/>
          <w:u w:val="single"/>
        </w:rPr>
        <w:t xml:space="preserve">244598</w:t>
      </w:r>
    </w:p>
    <w:p>
      <w:r>
        <w:t xml:space="preserve">Tutustu uusimpiin keskusteluketjuihin ACS General Surgery -yhteisössä: https://t.co/vyzDPFKtTN.</w:t>
      </w:r>
    </w:p>
    <w:p>
      <w:r>
        <w:rPr>
          <w:b/>
          <w:u w:val="single"/>
        </w:rPr>
        <w:t xml:space="preserve">244599</w:t>
      </w:r>
    </w:p>
    <w:p>
      <w:r>
        <w:t xml:space="preserve">@kenvenience Se pätee kaikkiin seksuaalisuuksiin, mutta on epäreilua puhua vain seksistä, kun kyse on LGBT:stä, kun otetaan huomioon, että myös heterot harrastavat sodomiaa.</w:t>
      </w:r>
    </w:p>
    <w:p>
      <w:r>
        <w:rPr>
          <w:b/>
          <w:u w:val="single"/>
        </w:rPr>
        <w:t xml:space="preserve">244600</w:t>
      </w:r>
    </w:p>
    <w:p>
      <w:r>
        <w:t xml:space="preserve">Forex-tietämystä ei tarvita! FX News osaa käydä kauppaa tai minä käyn kauppaa puolestasi. Katso vain voittojen tuloa. #BinaryRobot #BollingerBand #CFD</w:t>
      </w:r>
    </w:p>
    <w:p>
      <w:r>
        <w:rPr>
          <w:b/>
          <w:u w:val="single"/>
        </w:rPr>
        <w:t xml:space="preserve">244601</w:t>
      </w:r>
    </w:p>
    <w:p>
      <w:r>
        <w:t xml:space="preserve">Halusin QDOBAn lounaalle tänään, mutta heidän puhelimensa on varattu ja olen liian laiska hakemaan ruokani. https://t.co/0sBmyBLz37</w:t>
      </w:r>
    </w:p>
    <w:p>
      <w:r>
        <w:rPr>
          <w:b/>
          <w:u w:val="single"/>
        </w:rPr>
        <w:t xml:space="preserve">244602</w:t>
      </w:r>
    </w:p>
    <w:p>
      <w:r>
        <w:t xml:space="preserve">Älä hanki koiraa, jos et pysty käsittelemään sitä????. Älä hanki koiranpentua, jos aiot suuttua, kun se ei käyttäydy täydellisesti...?? Ne eivät ole leluja?</w:t>
      </w:r>
    </w:p>
    <w:p>
      <w:r>
        <w:rPr>
          <w:b/>
          <w:u w:val="single"/>
        </w:rPr>
        <w:t xml:space="preserve">244603</w:t>
      </w:r>
    </w:p>
    <w:p>
      <w:r>
        <w:t xml:space="preserve">Dierks Bentley, Thomas Rhett ja Kelsea Ballerini asettavat panoksensa ACM Awardsin suosikkeihin https://t.co/h73qTDdMbi https://t.co/ygPCcgH9Ae</w:t>
      </w:r>
    </w:p>
    <w:p>
      <w:r>
        <w:rPr>
          <w:b/>
          <w:u w:val="single"/>
        </w:rPr>
        <w:t xml:space="preserve">244604</w:t>
      </w:r>
    </w:p>
    <w:p>
      <w:r>
        <w:t xml:space="preserve">.@SenDeanHeller Varmista, että @SenDeanHeller tietää, että haluat hänen suojelevan #TitleX-perhesuunnittelua ja #StandWithPP: https://t.co/PfcC1s2lN9</w:t>
        <w:br/>
        <w:br/>
        <w:t xml:space="preserve">#HandsOffMyBC</w:t>
      </w:r>
    </w:p>
    <w:p>
      <w:r>
        <w:rPr>
          <w:b/>
          <w:u w:val="single"/>
        </w:rPr>
        <w:t xml:space="preserve">244605</w:t>
      </w:r>
    </w:p>
    <w:p>
      <w:r>
        <w:t xml:space="preserve">Nakamura haluaa debytoida SmackDown-brändissä #News #WWE https://t.co/J0wtLOQ6yk https://t.co/HVGarvUzHw</w:t>
      </w:r>
    </w:p>
    <w:p>
      <w:r>
        <w:rPr>
          <w:b/>
          <w:u w:val="single"/>
        </w:rPr>
        <w:t xml:space="preserve">244606</w:t>
      </w:r>
    </w:p>
    <w:p>
      <w:r>
        <w:t xml:space="preserve">Mormonikirkon presidentti Thomas S. Monson sairaalahoitoon Salt Lake Cityssä https://t.co/vJsat8zXJF</w:t>
      </w:r>
    </w:p>
    <w:p>
      <w:r>
        <w:rPr>
          <w:b/>
          <w:u w:val="single"/>
        </w:rPr>
        <w:t xml:space="preserve">244607</w:t>
      </w:r>
    </w:p>
    <w:p>
      <w:r>
        <w:t xml:space="preserve">Lähtölaskenta alkaa! 25 päivää!!!! #CMarieDesigns #Muotinäytös #Muotinäytös #Muotinäytös... https://t.co/ZTMH12Zhkn...</w:t>
      </w:r>
    </w:p>
    <w:p>
      <w:r>
        <w:rPr>
          <w:b/>
          <w:u w:val="single"/>
        </w:rPr>
        <w:t xml:space="preserve">244608</w:t>
      </w:r>
    </w:p>
    <w:p>
      <w:r>
        <w:t xml:space="preserve">Olen habving nn aivohalvaus En voi lnKJSDKLJBSkdakjnsakjf Olen yrittänyt parhaani pysyä hiljaa enkä huutaa, mutta IM SO SHOOK KJSBDKVJLJKSDJKVB https://t.co/GA07RKd5xU</w:t>
      </w:r>
    </w:p>
    <w:p>
      <w:r>
        <w:rPr>
          <w:b/>
          <w:u w:val="single"/>
        </w:rPr>
        <w:t xml:space="preserve">244609</w:t>
      </w:r>
    </w:p>
    <w:p>
      <w:r>
        <w:t xml:space="preserve">Movers &amp;amp; Shakers Storytime TOMORROW @FreeLibrary #kids https://t.co/cm2mf6fYB2 https://t.co/JOklt8G0gN</w:t>
      </w:r>
    </w:p>
    <w:p>
      <w:r>
        <w:rPr>
          <w:b/>
          <w:u w:val="single"/>
        </w:rPr>
        <w:t xml:space="preserve">244610</w:t>
      </w:r>
    </w:p>
    <w:p>
      <w:r>
        <w:t xml:space="preserve">Mielenkiintoinen tapa poistaa luodit!!!!! Abby sai sen paskan tehtyä 😂😂 #FingersAndThumbs #Scandal #TGIT</w:t>
      </w:r>
    </w:p>
    <w:p>
      <w:r>
        <w:rPr>
          <w:b/>
          <w:u w:val="single"/>
        </w:rPr>
        <w:t xml:space="preserve">244611</w:t>
      </w:r>
    </w:p>
    <w:p>
      <w:r>
        <w:t xml:space="preserve">Loman suunnittelun pitäisi olla hauskaa, eikö niin? Olen tehnyt kolme talletusta kolmeen eri kohteeseen. #thisiswhatanxietyfeelslike</w:t>
      </w:r>
    </w:p>
    <w:p>
      <w:r>
        <w:rPr>
          <w:b/>
          <w:u w:val="single"/>
        </w:rPr>
        <w:t xml:space="preserve">244612</w:t>
      </w:r>
    </w:p>
    <w:p>
      <w:r>
        <w:t xml:space="preserve">Saatat ihmetellä, miksi teot, jotka aikoinaan toivat sinulle tunnustusta, ovat... Lisää Leo https://t.co/WGz0KgavDo</w:t>
      </w:r>
    </w:p>
    <w:p>
      <w:r>
        <w:rPr>
          <w:b/>
          <w:u w:val="single"/>
        </w:rPr>
        <w:t xml:space="preserve">244613</w:t>
      </w:r>
    </w:p>
    <w:p>
      <w:r>
        <w:t xml:space="preserve">@kylamarshell sieltä sain sen! Rakastan tuota kirjaa! Luin sen Pariisissa, jossa työskentelin polkupyörämatkaoppaana vuoden &amp;amp; puolitoista. Niin hyvä!</w:t>
      </w:r>
    </w:p>
    <w:p>
      <w:r>
        <w:rPr>
          <w:b/>
          <w:u w:val="single"/>
        </w:rPr>
        <w:t xml:space="preserve">244614</w:t>
      </w:r>
    </w:p>
    <w:p>
      <w:r>
        <w:t xml:space="preserve">Uudet ääneni: Jamiison G ft. Grimm Gray https://t.co/mfpWbmkPnK #SoundCloudissa.</w:t>
      </w:r>
    </w:p>
    <w:p>
      <w:r>
        <w:rPr>
          <w:b/>
          <w:u w:val="single"/>
        </w:rPr>
        <w:t xml:space="preserve">244615</w:t>
      </w:r>
    </w:p>
    <w:p>
      <w:r>
        <w:t xml:space="preserve">Supermalli Tyra Banks listaa Manhattanin kattohuoneiston 17,5 miljoonalla dollarilla https://t.co/s9yj6XHnfB https://t.co/pUrG0vxQD9 https://t.co/pUrG0vxQD9</w:t>
      </w:r>
    </w:p>
    <w:p>
      <w:r>
        <w:rPr>
          <w:b/>
          <w:u w:val="single"/>
        </w:rPr>
        <w:t xml:space="preserve">244616</w:t>
      </w:r>
    </w:p>
    <w:p>
      <w:r>
        <w:t xml:space="preserve">Hepr. 9:14</w:t>
        <w:br/>
        <w:t xml:space="preserve">Kuinka paljon enemmän siis Kristuksen veri, joka iankaikkisen Hengen kautta uhrasi itsensä... https://t</w:t>
      </w:r>
    </w:p>
    <w:p>
      <w:r>
        <w:rPr>
          <w:b/>
          <w:u w:val="single"/>
        </w:rPr>
        <w:t xml:space="preserve">244617</w:t>
      </w:r>
    </w:p>
    <w:p>
      <w:r>
        <w:t xml:space="preserve">Parasta on se, että olen irstas, vakavasti otettava ja yksityiskohtainen.</w:t>
        <w:br/>
        <w:br/>
        <w:t xml:space="preserve"> Joten jos en ole nussimassa, potkaisen hahmosi tarinalla!</w:t>
        <w:br/>
        <w:br/>
        <w:t xml:space="preserve"> RT jos voit liittyä!</w:t>
      </w:r>
    </w:p>
    <w:p>
      <w:r>
        <w:rPr>
          <w:b/>
          <w:u w:val="single"/>
        </w:rPr>
        <w:t xml:space="preserve">244618</w:t>
      </w:r>
    </w:p>
    <w:p>
      <w:r>
        <w:t xml:space="preserve">The Cat Cam twiittaa! https://t.co/oHAMTaB6OH #catcam #mainecoon #CatsOfTwitter https://t.co/gxw0doQQKE</w:t>
      </w:r>
    </w:p>
    <w:p>
      <w:r>
        <w:rPr>
          <w:b/>
          <w:u w:val="single"/>
        </w:rPr>
        <w:t xml:space="preserve">244619</w:t>
      </w:r>
    </w:p>
    <w:p>
      <w:r>
        <w:t xml:space="preserve">Brasilian seikkailumme viimeinen päivä. Kiitos Ross @Rickshaw_Travel. Hieno reitti. Nähnyt niin paljon. Niin paljon muistoja.</w:t>
      </w:r>
    </w:p>
    <w:p>
      <w:r>
        <w:rPr>
          <w:b/>
          <w:u w:val="single"/>
        </w:rPr>
        <w:t xml:space="preserve">244620</w:t>
      </w:r>
    </w:p>
    <w:p>
      <w:r>
        <w:t xml:space="preserve">@enowsh Olemme ulkomaisia transaktiomaksuja vapaa &amp;amp; emme napauta sinua pankkiautomaatin käytöstä. Tosin pankkiautomaatin omistajalla voi olla maksu omalta osaltaan. (1^SM</w:t>
      </w:r>
    </w:p>
    <w:p>
      <w:r>
        <w:rPr>
          <w:b/>
          <w:u w:val="single"/>
        </w:rPr>
        <w:t xml:space="preserve">244621</w:t>
      </w:r>
    </w:p>
    <w:p>
      <w:r>
        <w:t xml:space="preserve">Me kaikki tiedämme, että ensivaikutelma on tärkeä - mitä ulko-ovesi kertoo vieraille? https://t.co/j7W5wSMrna</w:t>
      </w:r>
    </w:p>
    <w:p>
      <w:r>
        <w:rPr>
          <w:b/>
          <w:u w:val="single"/>
        </w:rPr>
        <w:t xml:space="preserve">244622</w:t>
      </w:r>
    </w:p>
    <w:p>
      <w:r>
        <w:t xml:space="preserve">Tutustu tähän upeaan kevään välttämättömään, jonka löydät @shopprsdrugmart #SpringForward https://t.co/FxlsaJ0Kfh</w:t>
      </w:r>
    </w:p>
    <w:p>
      <w:r>
        <w:rPr>
          <w:b/>
          <w:u w:val="single"/>
        </w:rPr>
        <w:t xml:space="preserve">244623</w:t>
      </w:r>
    </w:p>
    <w:p>
      <w:r>
        <w:t xml:space="preserve">Tuo mies tuli &amp;amp; vaati nousemaan ylös, sanoi, että olin pitänyt Rumalin. Ystäväni vastasi: - Annan Rumalin TajMahelille, joten voinko vaatia TajMahelia? 2/x</w:t>
      </w:r>
    </w:p>
    <w:p>
      <w:r>
        <w:rPr>
          <w:b/>
          <w:u w:val="single"/>
        </w:rPr>
        <w:t xml:space="preserve">244624</w:t>
      </w:r>
    </w:p>
    <w:p>
      <w:r>
        <w:t xml:space="preserve">@NHSBromley_CCG https://t.co/hEQ90EWcPB pls jakaa lukea RT #BowelCancerAwarenessMonth @Bowel_Cancer_UK @Ahpscot @paperdollybird</w:t>
      </w:r>
    </w:p>
    <w:p>
      <w:r>
        <w:rPr>
          <w:b/>
          <w:u w:val="single"/>
        </w:rPr>
        <w:t xml:space="preserve">244625</w:t>
      </w:r>
    </w:p>
    <w:p>
      <w:r>
        <w:t xml:space="preserve">Yksi suosikkini Polling London -tiedoista. Lontoolaiset suhtautuvat Brexitin vaikutuksiin sitä toiveikkaammin, mitä lähemmäksi heitä se tulee. https://t.co/ZM0y6MKVuy.</w:t>
      </w:r>
    </w:p>
    <w:p>
      <w:r>
        <w:rPr>
          <w:b/>
          <w:u w:val="single"/>
        </w:rPr>
        <w:t xml:space="preserve">244626</w:t>
      </w:r>
    </w:p>
    <w:p>
      <w:r>
        <w:t xml:space="preserve">#NP Marc &amp;amp; The Plattitudes @ThePlattitudes @RadioCandyHits - Living On The Edge @Xtreme365R https://t.co/EuTqi0lCXz https://t.co/EuTqi0lCXz</w:t>
      </w:r>
    </w:p>
    <w:p>
      <w:r>
        <w:rPr>
          <w:b/>
          <w:u w:val="single"/>
        </w:rPr>
        <w:t xml:space="preserve">244627</w:t>
      </w:r>
    </w:p>
    <w:p>
      <w:r>
        <w:t xml:space="preserve">15 syytä, miksi alkuperäinen Kaunotar ja hirviö on parempi kuin uusintaversio - CBR</w:t>
        <w:br/>
        <w:t xml:space="preserve">https://t.co/FJAbboxlIq https://t.co/FJAbboxlIq</w:t>
      </w:r>
    </w:p>
    <w:p>
      <w:r>
        <w:rPr>
          <w:b/>
          <w:u w:val="single"/>
        </w:rPr>
        <w:t xml:space="preserve">244628</w:t>
      </w:r>
    </w:p>
    <w:p>
      <w:r>
        <w:t xml:space="preserve">#Sports LOOK: Jason Witten hyvästelee entisen pelinrakentajan Tony Romon koskettavalla kirjeellä -... https://t.co/yAVm5xDA7g https://t.co/zjjrDIuaTI</w:t>
      </w:r>
    </w:p>
    <w:p>
      <w:r>
        <w:rPr>
          <w:b/>
          <w:u w:val="single"/>
        </w:rPr>
        <w:t xml:space="preserve">244629</w:t>
      </w:r>
    </w:p>
    <w:p>
      <w:r>
        <w:t xml:space="preserve">@narendramodi Miksi antaa heille valtava stipendi miksi antaa heille ensin työpaikka miksi ???? Auttakaa vain köyhiä, ei SC ,ST... tavalla.</w:t>
      </w:r>
    </w:p>
    <w:p>
      <w:r>
        <w:rPr>
          <w:b/>
          <w:u w:val="single"/>
        </w:rPr>
        <w:t xml:space="preserve">244630</w:t>
      </w:r>
    </w:p>
    <w:p>
      <w:r>
        <w:t xml:space="preserve">@JacksonMthembu_ Äänestätköhän tällä kertaa JZ:tä vastaan parlamentissa vai aiotko suojella työpaikkaasi?</w:t>
      </w:r>
    </w:p>
    <w:p>
      <w:r>
        <w:rPr>
          <w:b/>
          <w:u w:val="single"/>
        </w:rPr>
        <w:t xml:space="preserve">244631</w:t>
      </w:r>
    </w:p>
    <w:p>
      <w:r>
        <w:t xml:space="preserve">Optimisminne luo pohjan upealle päivälle, ja voitte... Lisää Jousimiehelle https://t.co/HbB0CgELdP</w:t>
      </w:r>
    </w:p>
    <w:p>
      <w:r>
        <w:rPr>
          <w:b/>
          <w:u w:val="single"/>
        </w:rPr>
        <w:t xml:space="preserve">244632</w:t>
      </w:r>
    </w:p>
    <w:p>
      <w:r>
        <w:t xml:space="preserve">#Nike #Jaguars 1/4 Zip lyhythihainen villapaita. Miesten Large. Uusi. $90 Vähittäiskauppa https://t.co/pTXvwvBq7p #NFL #Jalkapallo https://t.co/1FwN2ZK3t9</w:t>
      </w:r>
    </w:p>
    <w:p>
      <w:r>
        <w:rPr>
          <w:b/>
          <w:u w:val="single"/>
        </w:rPr>
        <w:t xml:space="preserve">244633</w:t>
      </w:r>
    </w:p>
    <w:p>
      <w:r>
        <w:t xml:space="preserve">Gpa:n kuolema joulukuussa on pakottanut minut olemaan vahvempi ihminen, onnistuin siinä viime viikkoon asti, jolloin menetin T:n. Tänään jouduin sanomaan hyvästit. RIP💞 https://t.co/WGKgOODx59</w:t>
      </w:r>
    </w:p>
    <w:p>
      <w:r>
        <w:rPr>
          <w:b/>
          <w:u w:val="single"/>
        </w:rPr>
        <w:t xml:space="preserve">244634</w:t>
      </w:r>
    </w:p>
    <w:p>
      <w:r>
        <w:t xml:space="preserve">Kiitos uudelleentwiittauksista tällä viikolla @JaySmith_NC @bohemianww paljon arvostettu! (Want this for 🆓❓It's Magical! ➡️ https://t.co/urJ8pia5Fv)</w:t>
      </w:r>
    </w:p>
    <w:p>
      <w:r>
        <w:rPr>
          <w:b/>
          <w:u w:val="single"/>
        </w:rPr>
        <w:t xml:space="preserve">244635</w:t>
      </w:r>
    </w:p>
    <w:p>
      <w:r>
        <w:t xml:space="preserve">Eviltä loppuu höyry, friikki tavoite laittaa heidät eteenpäin. Unitedilla on loistavia vaihtoehtoja penkiltä edelleen.</w:t>
      </w:r>
    </w:p>
    <w:p>
      <w:r>
        <w:rPr>
          <w:b/>
          <w:u w:val="single"/>
        </w:rPr>
        <w:t xml:space="preserve">244636</w:t>
      </w:r>
    </w:p>
    <w:p>
      <w:r>
        <w:t xml:space="preserve">@TheAn1meMan Oli mahtavaa tavata sinut henkilökohtaisesti !!! Ja muutkin teistä 😭💞 https://t.co/RQVBEkSxeQ https://t.co/RQVBEkSxeQ</w:t>
      </w:r>
    </w:p>
    <w:p>
      <w:r>
        <w:rPr>
          <w:b/>
          <w:u w:val="single"/>
        </w:rPr>
        <w:t xml:space="preserve">244637</w:t>
      </w:r>
    </w:p>
    <w:p>
      <w:r>
        <w:t xml:space="preserve">Tällä hetkellä toimiston stereoissa: #JeffWayne #HGWells #DavidEssex #PhilLynott https://t.co/lWJwrQ6AEZ https://t.co/lWJwrQ6AEZ</w:t>
      </w:r>
    </w:p>
    <w:p>
      <w:r>
        <w:rPr>
          <w:b/>
          <w:u w:val="single"/>
        </w:rPr>
        <w:t xml:space="preserve">244638</w:t>
      </w:r>
    </w:p>
    <w:p>
      <w:r>
        <w:t xml:space="preserve">@ckj619 @SushmaSwaraj @Gen_VKSingh @ajxtopcop Olemme puhuneet hänen kanssaan ja neuvoneet häntä, miten hän voi hyödyntää Saudi-Amnestiaa 2017.</w:t>
      </w:r>
    </w:p>
    <w:p>
      <w:r>
        <w:rPr>
          <w:b/>
          <w:u w:val="single"/>
        </w:rPr>
        <w:t xml:space="preserve">244639</w:t>
      </w:r>
    </w:p>
    <w:p>
      <w:r>
        <w:t xml:space="preserve">VIIME HETKEN PAIKKA SAATAVILLA!!!</w:t>
        <w:br/>
        <w:t xml:space="preserve"> Meillä on viime hetken paikka vapaana Punaisenmeren laivamatkallamme Blue... https://t.co/Nb7EJXjqYt...</w:t>
      </w:r>
    </w:p>
    <w:p>
      <w:r>
        <w:rPr>
          <w:b/>
          <w:u w:val="single"/>
        </w:rPr>
        <w:t xml:space="preserve">244640</w:t>
      </w:r>
    </w:p>
    <w:p>
      <w:r>
        <w:t xml:space="preserve">@Yeezy_TaaughtMe se oli minun ensimmäinen lääkärin appt. Olo oli kamala. Oksensin vaahtoa, koska minussa ei ollut ruokaa, jota oksentaa...</w:t>
      </w:r>
    </w:p>
    <w:p>
      <w:r>
        <w:rPr>
          <w:b/>
          <w:u w:val="single"/>
        </w:rPr>
        <w:t xml:space="preserve">244641</w:t>
      </w:r>
    </w:p>
    <w:p>
      <w:r>
        <w:t xml:space="preserve">"Enkä myöskään ole rasisti, ajoin kerran mustan miehen ohi enkä kurottautunut aseeseeni." "En ole rasisti." 😂😂😂😂😂 https://t.co/9RVklif4Yd</w:t>
      </w:r>
    </w:p>
    <w:p>
      <w:r>
        <w:rPr>
          <w:b/>
          <w:u w:val="single"/>
        </w:rPr>
        <w:t xml:space="preserve">244642</w:t>
      </w:r>
    </w:p>
    <w:p>
      <w:r>
        <w:t xml:space="preserve">Spotlight-opiskelijat 7. huhtikuuta! Hienoa työtä, Taylor huoneesta 13 ja Sophie huoneesta 25. Työskennelkää ahkerasti, olkaa kilttejä &amp;amp;... https://t.co/RxdClDdNds...</w:t>
      </w:r>
    </w:p>
    <w:p>
      <w:r>
        <w:rPr>
          <w:b/>
          <w:u w:val="single"/>
        </w:rPr>
        <w:t xml:space="preserve">244643</w:t>
      </w:r>
    </w:p>
    <w:p>
      <w:r>
        <w:t xml:space="preserve">Retweeted Manchester United (@ManUtd):</w:t>
        <w:br/>
        <w:br/>
        <w:t xml:space="preserve"> 26' - #MUFC tekee hyvän avauksen ja Lingard saa matalan poikittaissyötön pois... https://t.co/zPucNibgAc...</w:t>
      </w:r>
    </w:p>
    <w:p>
      <w:r>
        <w:rPr>
          <w:b/>
          <w:u w:val="single"/>
        </w:rPr>
        <w:t xml:space="preserve">244644</w:t>
      </w:r>
    </w:p>
    <w:p>
      <w:r>
        <w:t xml:space="preserve">Yikes! Laitoksilla on miehistö paikan päällä käsittelemässä ongelmaa. Kiitos HS:n hallinto/vartijat siitä, että lapset saatiin kouluun ilman uintia. https://t.co/DkdubRGb0w.</w:t>
      </w:r>
    </w:p>
    <w:p>
      <w:r>
        <w:rPr>
          <w:b/>
          <w:u w:val="single"/>
        </w:rPr>
        <w:t xml:space="preserve">244645</w:t>
      </w:r>
    </w:p>
    <w:p>
      <w:r>
        <w:t xml:space="preserve">Tony Snell johtaa Milwaukeeta 26 pisteellä ja Giannis Antetokounmpo lisää 20 pistettä... https://t.co/5vC8iCfTT4</w:t>
      </w:r>
    </w:p>
    <w:p>
      <w:r>
        <w:rPr>
          <w:b/>
          <w:u w:val="single"/>
        </w:rPr>
        <w:t xml:space="preserve">244646</w:t>
      </w:r>
    </w:p>
    <w:p>
      <w:r>
        <w:t xml:space="preserve">@tariqnasheed tällainen farssi.Olisin järkyttynyt, jos hän sanoi hetro.and miksi "come out" kuka todella cares.but luulen, että hän haluaa vaatia etuudet</w:t>
      </w:r>
    </w:p>
    <w:p>
      <w:r>
        <w:rPr>
          <w:b/>
          <w:u w:val="single"/>
        </w:rPr>
        <w:t xml:space="preserve">244647</w:t>
      </w:r>
    </w:p>
    <w:p>
      <w:r>
        <w:t xml:space="preserve">This necklace 😍🥀</w:t>
        <w:br/>
        <w:br/>
        <w:t xml:space="preserve">Sain omani täältä</w:t>
        <w:br/>
        <w:t xml:space="preserve">https://t.co/qNw0SIWX6Q 🌹 by #ItsTravelVibes via @c0nvey https://t.co/C6cRkV0uJe</w:t>
      </w:r>
    </w:p>
    <w:p>
      <w:r>
        <w:rPr>
          <w:b/>
          <w:u w:val="single"/>
        </w:rPr>
        <w:t xml:space="preserve">244648</w:t>
      </w:r>
    </w:p>
    <w:p>
      <w:r>
        <w:t xml:space="preserve">@SandraLisboa15 @Lifes_Been_Good @jaketapper Rehellisesti sanottuna en usko, että 100 prosenttia ihmisistä voi pitää tuomaria "oikeudenmukaisena". Hän tulee lähelle.</w:t>
      </w:r>
    </w:p>
    <w:p>
      <w:r>
        <w:rPr>
          <w:b/>
          <w:u w:val="single"/>
        </w:rPr>
        <w:t xml:space="preserve">244649</w:t>
      </w:r>
    </w:p>
    <w:p>
      <w:r>
        <w:t xml:space="preserve">"Valon ja pimeyden jatkuva sota johtaa lopulta lopulliseen taisteluun, joka ennustettiin ennen alkuperäistä kirousta."~Wikpda🤔😱😯🤐👀⁉️⚠️</w:t>
      </w:r>
    </w:p>
    <w:p>
      <w:r>
        <w:rPr>
          <w:b/>
          <w:u w:val="single"/>
        </w:rPr>
        <w:t xml:space="preserve">244650</w:t>
      </w:r>
    </w:p>
    <w:p>
      <w:r>
        <w:t xml:space="preserve">Getting pumped for the @FresnoGrizzlies #OpeningDay tomorrow! @ABC30 on #LIVE Chuckissa koko päivän alkaen keskipäivästä! https://t.co/F1KlTWzj14</w:t>
      </w:r>
    </w:p>
    <w:p>
      <w:r>
        <w:rPr>
          <w:b/>
          <w:u w:val="single"/>
        </w:rPr>
        <w:t xml:space="preserve">244651</w:t>
      </w:r>
    </w:p>
    <w:p>
      <w:r>
        <w:t xml:space="preserve">Olen tehnyt niin paljon töiden jälkeen viime aikoina, että nyt on ehdottomasti saavutettu tunne, nyt on aika juoda olutta 🍻 #cheers https://t.co/jy9ZeENEgV</w:t>
      </w:r>
    </w:p>
    <w:p>
      <w:r>
        <w:rPr>
          <w:b/>
          <w:u w:val="single"/>
        </w:rPr>
        <w:t xml:space="preserve">244652</w:t>
      </w:r>
    </w:p>
    <w:p>
      <w:r>
        <w:t xml:space="preserve">Teini kosii Emma Stonea esittämällä eeppisesti "La La Landin" avausnumeron https://t.co/7pjN85LRYb</w:t>
      </w:r>
    </w:p>
    <w:p>
      <w:r>
        <w:rPr>
          <w:b/>
          <w:u w:val="single"/>
        </w:rPr>
        <w:t xml:space="preserve">244653</w:t>
      </w:r>
    </w:p>
    <w:p>
      <w:r>
        <w:t xml:space="preserve">JUST IN: Devin Nunesin Valkoisen talon avustajat paljastuivat - Tämä on uskomatonta https://t.co/eNRUhTMYTt</w:t>
      </w:r>
    </w:p>
    <w:p>
      <w:r>
        <w:rPr>
          <w:b/>
          <w:u w:val="single"/>
        </w:rPr>
        <w:t xml:space="preserve">244654</w:t>
      </w:r>
    </w:p>
    <w:p>
      <w:r>
        <w:t xml:space="preserve">Tulin vain iltapäivän tanssitunnille ja vannon, että jos näen siellä vain yhden ihmisen, kävelen ulos ja lähden etsimään tanssiaispukuani.</w:t>
      </w:r>
    </w:p>
    <w:p>
      <w:r>
        <w:rPr>
          <w:b/>
          <w:u w:val="single"/>
        </w:rPr>
        <w:t xml:space="preserve">244655</w:t>
      </w:r>
    </w:p>
    <w:p>
      <w:r>
        <w:t xml:space="preserve">@MsShannyPoo Hän pyysi anteeksi, mikä on hienoa. Mutta kun ihmiset sanovat: "Sinun ei tarvitse pyytää anteeksi! Ihmiset ovat liian herkkiä!!!" ongelma alkaa alusta.</w:t>
      </w:r>
    </w:p>
    <w:p>
      <w:r>
        <w:rPr>
          <w:b/>
          <w:u w:val="single"/>
        </w:rPr>
        <w:t xml:space="preserve">244656</w:t>
      </w:r>
    </w:p>
    <w:p>
      <w:r>
        <w:t xml:space="preserve">Onko sinulla vakuutusturva hinausta tai vuokra-autoa varten? Tarkistetaan autovakuutuksesi ja varmistetaan, että sinulla on kaikki tarvitsemasi. https://t.co/aLPfdRa1BZ https://t.co/aLPfdRa1BZ</w:t>
      </w:r>
    </w:p>
    <w:p>
      <w:r>
        <w:rPr>
          <w:b/>
          <w:u w:val="single"/>
        </w:rPr>
        <w:t xml:space="preserve">244657</w:t>
      </w:r>
    </w:p>
    <w:p>
      <w:r>
        <w:t xml:space="preserve">Mistä saa tusinan minimunkkeja 5 dollarilla? Huomenna 1. huhtikuuta @AZKelleyES Marketplace klo 8.00-13.00, et halua missata sitä https://t.co/rh2rLl1jiP</w:t>
      </w:r>
    </w:p>
    <w:p>
      <w:r>
        <w:rPr>
          <w:b/>
          <w:u w:val="single"/>
        </w:rPr>
        <w:t xml:space="preserve">244658</w:t>
      </w:r>
    </w:p>
    <w:p>
      <w:r>
        <w:t xml:space="preserve">#np Presidents of the USA - Peaches #bringinitback on @swrfm999 #aprilfoolsnight stream https://t.co/tE7vDOby1f</w:t>
      </w:r>
    </w:p>
    <w:p>
      <w:r>
        <w:rPr>
          <w:b/>
          <w:u w:val="single"/>
        </w:rPr>
        <w:t xml:space="preserve">244659</w:t>
      </w:r>
    </w:p>
    <w:p>
      <w:r>
        <w:t xml:space="preserve">Lisäsin videon @YouTube-soittolistalle https://t.co/qcRJk21Mlc CHIT CHAT GRWM: SHADY BUSINESSES, POSTPARTUM REALNESS, BORED WITH</w:t>
      </w:r>
    </w:p>
    <w:p>
      <w:r>
        <w:rPr>
          <w:b/>
          <w:u w:val="single"/>
        </w:rPr>
        <w:t xml:space="preserve">244660</w:t>
      </w:r>
    </w:p>
    <w:p>
      <w:r>
        <w:t xml:space="preserve">Vaikka lopputulos istuukin paremmin sillalla, se on silti tappajan näköinen!</w:t>
        <w:br/>
        <w:t xml:space="preserve"> #funky #Classic #awesome... https://t.co/4P7Mg0evHI... https://t.co/4P7Mg0evHI</w:t>
      </w:r>
    </w:p>
    <w:p>
      <w:r>
        <w:rPr>
          <w:b/>
          <w:u w:val="single"/>
        </w:rPr>
        <w:t xml:space="preserve">244661</w:t>
      </w:r>
    </w:p>
    <w:p>
      <w:r>
        <w:t xml:space="preserve">NewsNavigatorin päivittäinen painos on ilmestynyt! Käy osoitteessa https://t.co/83Hgu49nd4. Mukana tänään @banuet_rma #blindspot #pepsi</w:t>
      </w:r>
    </w:p>
    <w:p>
      <w:r>
        <w:rPr>
          <w:b/>
          <w:u w:val="single"/>
        </w:rPr>
        <w:t xml:space="preserve">244662</w:t>
      </w:r>
    </w:p>
    <w:p>
      <w:r>
        <w:t xml:space="preserve">Premium verkkotunnus (https://t.co/T9sHtWO4HD) on myytävänä! #domains #startups #music #websites https://t.co/sFeGH1bfyq via @mainprofiles</w:t>
      </w:r>
    </w:p>
    <w:p>
      <w:r>
        <w:rPr>
          <w:b/>
          <w:u w:val="single"/>
        </w:rPr>
        <w:t xml:space="preserve">244663</w:t>
      </w:r>
    </w:p>
    <w:p>
      <w:r>
        <w:t xml:space="preserve">Tämä olisi kuin Ben Affleck syyttäisi Christian Balea huonosta suorituksestaan Batmanina. #SeanSpicer #TrumpFail https://t.co/obbhbs03Qp https://t.co/obbhbs03Qp</w:t>
      </w:r>
    </w:p>
    <w:p>
      <w:r>
        <w:rPr>
          <w:b/>
          <w:u w:val="single"/>
        </w:rPr>
        <w:t xml:space="preserve">244664</w:t>
      </w:r>
    </w:p>
    <w:p>
      <w:r>
        <w:t xml:space="preserve">3.6 maanjäristys tapahtui 83 km SUR de COALCOMAN, MICH klo 10:50 UTC! #earthquake https://t.co/Upodvvm65T</w:t>
      </w:r>
    </w:p>
    <w:p>
      <w:r>
        <w:rPr>
          <w:b/>
          <w:u w:val="single"/>
        </w:rPr>
        <w:t xml:space="preserve">244665</w:t>
      </w:r>
    </w:p>
    <w:p>
      <w:r>
        <w:t xml:space="preserve">Lopullinen: Indians 3. WP: ARI S Miller (1-0) LP: CLE J Tomlin (0-1) (ESPN) https://t.co/K3Lq91SQ2x https://t.co/K3Lq91SQ2x</w:t>
      </w:r>
    </w:p>
    <w:p>
      <w:r>
        <w:rPr>
          <w:b/>
          <w:u w:val="single"/>
        </w:rPr>
        <w:t xml:space="preserve">244666</w:t>
      </w:r>
    </w:p>
    <w:p>
      <w:r>
        <w:t xml:space="preserve">BITCH I JSUT TILASIN JEONGGUK N TAEHYUNG VALOKUVAKORTIT IM NIIN ONNELLINEN N EXCITEDHFHE https://t.co/uggFfrxbBo</w:t>
      </w:r>
    </w:p>
    <w:p>
      <w:r>
        <w:rPr>
          <w:b/>
          <w:u w:val="single"/>
        </w:rPr>
        <w:t xml:space="preserve">244667</w:t>
      </w:r>
    </w:p>
    <w:p>
      <w:r>
        <w:t xml:space="preserve">@SwanLavenham @Cambridge_Uni Sääli vain, että Oxfordin airot sekoittuivat heti alussa. Ei ollut paluuta.</w:t>
      </w:r>
    </w:p>
    <w:p>
      <w:r>
        <w:rPr>
          <w:b/>
          <w:u w:val="single"/>
        </w:rPr>
        <w:t xml:space="preserve">244668</w:t>
      </w:r>
    </w:p>
    <w:p>
      <w:r>
        <w:t xml:space="preserve">@GigsandSwigs @reaganswinbank Mene katsomaan tällä viikolla kentällä olleita pelaajia ja mieti tuota uudelleen.</w:t>
      </w:r>
    </w:p>
    <w:p>
      <w:r>
        <w:rPr>
          <w:b/>
          <w:u w:val="single"/>
        </w:rPr>
        <w:t xml:space="preserve">244669</w:t>
      </w:r>
    </w:p>
    <w:p>
      <w:r>
        <w:t xml:space="preserve">Trump uskoo olevansa portinvartija kaikkien ppl Rakentaa muureja &amp;;häpeä PPL.HE'LL putoaa kovaa &amp;amp; häpeä ennen WORLD.HE tullaan muistamaan valehtelijan</w:t>
      </w:r>
    </w:p>
    <w:p>
      <w:r>
        <w:rPr>
          <w:b/>
          <w:u w:val="single"/>
        </w:rPr>
        <w:t xml:space="preserve">244670</w:t>
      </w:r>
    </w:p>
    <w:p>
      <w:r>
        <w:t xml:space="preserve">Podcast palvelee yleisöäsi - ei löydä yleisöäsi. https://t.co/EdcPfveav7 https://t.co/aGTaM9gJJ6</w:t>
      </w:r>
    </w:p>
    <w:p>
      <w:r>
        <w:rPr>
          <w:b/>
          <w:u w:val="single"/>
        </w:rPr>
        <w:t xml:space="preserve">244671</w:t>
      </w:r>
    </w:p>
    <w:p>
      <w:r>
        <w:t xml:space="preserve">Sana "katto" on peräisin vanhasta englanninkielisestä sanasta hrof, joka tarkoittaa kattoa tai katosta. Nykyenglannissa se on sekä substantiivi että verbi.</w:t>
      </w:r>
    </w:p>
    <w:p>
      <w:r>
        <w:rPr>
          <w:b/>
          <w:u w:val="single"/>
        </w:rPr>
        <w:t xml:space="preserve">244672</w:t>
      </w:r>
    </w:p>
    <w:p>
      <w:r>
        <w:t xml:space="preserve">Pikkumiesten peli peruttiin kentän kunnon vuoksi, joten tulkaa katsomaan #WVU https://t.co/HQDTnob6B9</w:t>
      </w:r>
    </w:p>
    <w:p>
      <w:r>
        <w:rPr>
          <w:b/>
          <w:u w:val="single"/>
        </w:rPr>
        <w:t xml:space="preserve">244673</w:t>
      </w:r>
    </w:p>
    <w:p>
      <w:r>
        <w:t xml:space="preserve">Voittoajat 200 Fly miesten &amp;amp; naiset NCAA D1 mestaruuskilpailuissa viimeisten 20 vuoden aikana. #swimhistory https://t.co/LS8RMEZ3Yh</w:t>
      </w:r>
    </w:p>
    <w:p>
      <w:r>
        <w:rPr>
          <w:b/>
          <w:u w:val="single"/>
        </w:rPr>
        <w:t xml:space="preserve">244674</w:t>
      </w:r>
    </w:p>
    <w:p>
      <w:r>
        <w:t xml:space="preserve">Uskommeko nyt @realtimrozon &amp;amp; @DominiqueP_C:n kertovan meille, että S2 on paras koskaan nähty juttu??!!!! 😎👍😀😂😂 #WynonnaEarp https://t.co/ouXkiHgYQV</w:t>
      </w:r>
    </w:p>
    <w:p>
      <w:r>
        <w:rPr>
          <w:b/>
          <w:u w:val="single"/>
        </w:rPr>
        <w:t xml:space="preserve">244675</w:t>
      </w:r>
    </w:p>
    <w:p>
      <w:r>
        <w:t xml:space="preserve">[HQ] 170403 #CHANYEOL at CHANGI - INCHEON AIRPORT</w:t>
        <w:br/>
        <w:t xml:space="preserve">Cr.GoldenWings1127</w:t>
        <w:br/>
        <w:t xml:space="preserve">https://t.co/3HV565zM92 by #PCYHomeThaiLand via @c0nvey https://t.co/9pvZPM3Zeh</w:t>
      </w:r>
    </w:p>
    <w:p>
      <w:r>
        <w:rPr>
          <w:b/>
          <w:u w:val="single"/>
        </w:rPr>
        <w:t xml:space="preserve">244676</w:t>
      </w:r>
    </w:p>
    <w:p>
      <w:r>
        <w:t xml:space="preserve">Kauhea tuomaritoiminta...mutta minkäs teet. Otan ACC:n voiton. (Mutta inhottaa nähdä Gonzagan pelaajien itkevän 😩)</w:t>
      </w:r>
    </w:p>
    <w:p>
      <w:r>
        <w:rPr>
          <w:b/>
          <w:u w:val="single"/>
        </w:rPr>
        <w:t xml:space="preserve">244677</w:t>
      </w:r>
    </w:p>
    <w:p>
      <w:r>
        <w:t xml:space="preserve">Saan näitä satunnaisia euforian tunteita, kun tajuan, että kaikki tämä rankka paska, kaikki se. loppuu pian. Allah. InshaAllah</w:t>
      </w:r>
    </w:p>
    <w:p>
      <w:r>
        <w:rPr>
          <w:b/>
          <w:u w:val="single"/>
        </w:rPr>
        <w:t xml:space="preserve">244678</w:t>
      </w:r>
    </w:p>
    <w:p>
      <w:r>
        <w:t xml:space="preserve">https://t.co/deGdx8OMnq Yhdistyneen kuningaskunnan versio The voice in pants -ohjelmasta.</w:t>
        <w:br/>
        <w:t xml:space="preserve"> THE TWERK AUDITION kanssa Isa D'Entertainer Badmos Chief Bumba! D'Gan-Gan Gstr</w:t>
      </w:r>
    </w:p>
    <w:p>
      <w:r>
        <w:rPr>
          <w:b/>
          <w:u w:val="single"/>
        </w:rPr>
        <w:t xml:space="preserve">244679</w:t>
      </w:r>
    </w:p>
    <w:p>
      <w:r>
        <w:t xml:space="preserve">auttaa meitä laittamaan itsemme esille sen sijaan, että odottaisimme jonkun löytävän meidät! - Aisling &amp;amp; Ray https://t.co/zbCOnVrRow</w:t>
      </w:r>
    </w:p>
    <w:p>
      <w:r>
        <w:rPr>
          <w:b/>
          <w:u w:val="single"/>
        </w:rPr>
        <w:t xml:space="preserve">244680</w:t>
      </w:r>
    </w:p>
    <w:p>
      <w:r>
        <w:t xml:space="preserve">"Miehet tutkivat joitakin elintarvikkeitaan, mutta he eivät kysyneet neuvoa Herralta."</w:t>
        <w:br/>
        <w:t xml:space="preserve"> (Joosua 9:14)</w:t>
      </w:r>
    </w:p>
    <w:p>
      <w:r>
        <w:rPr>
          <w:b/>
          <w:u w:val="single"/>
        </w:rPr>
        <w:t xml:space="preserve">244681</w:t>
      </w:r>
    </w:p>
    <w:p>
      <w:r>
        <w:t xml:space="preserve">Osakemarkkinat ovat hullut. What Should You Do Now - Do's and Don'ts an article from Motilal Oswal Financial Services https://t.co/l9Gc128ZRW</w:t>
      </w:r>
    </w:p>
    <w:p>
      <w:r>
        <w:rPr>
          <w:b/>
          <w:u w:val="single"/>
        </w:rPr>
        <w:t xml:space="preserve">244682</w:t>
      </w:r>
    </w:p>
    <w:p>
      <w:r>
        <w:t xml:space="preserve">Käy verkkosivuillamme https://t.co/MKWAqsuEI7 jo tänään löytääksesi oikeat renkaat ajoneuvoosi!  #PeoriaTire #EastPeoriaTire https://t.co/tMJ5eMMZ1i</w:t>
      </w:r>
    </w:p>
    <w:p>
      <w:r>
        <w:rPr>
          <w:b/>
          <w:u w:val="single"/>
        </w:rPr>
        <w:t xml:space="preserve">244683</w:t>
      </w:r>
    </w:p>
    <w:p>
      <w:r>
        <w:t xml:space="preserve">Photobooth maalaismainen asetelma #joKnotskat2017 @cokimon #photobooth @ Light of Love Events Paikka https://t.co/evIm4TFjA6</w:t>
      </w:r>
    </w:p>
    <w:p>
      <w:r>
        <w:rPr>
          <w:b/>
          <w:u w:val="single"/>
        </w:rPr>
        <w:t xml:space="preserve">244684</w:t>
      </w:r>
    </w:p>
    <w:p>
      <w:r>
        <w:t xml:space="preserve">Kiireinen päivä torstaina!  WRDN:n aamuisen maatilaraportin aikana noin kello 6:45 Brian puhuu National Milkin toimitusjohtajan Jim... https://t.co/CR1SzSaEud ...</w:t>
      </w:r>
    </w:p>
    <w:p>
      <w:r>
        <w:rPr>
          <w:b/>
          <w:u w:val="single"/>
        </w:rPr>
        <w:t xml:space="preserve">244685</w:t>
      </w:r>
    </w:p>
    <w:p>
      <w:r>
        <w:t xml:space="preserve">Työskentelen uuden #triangles biisin parissa juuri nyt!  Rakastan tätä stop motion -videota! Hyvin tehty @nhsdwelch #stopmotion #adechat #lovevideo https://t.co/UjecJaokfS</w:t>
      </w:r>
    </w:p>
    <w:p>
      <w:r>
        <w:rPr>
          <w:b/>
          <w:u w:val="single"/>
        </w:rPr>
        <w:t xml:space="preserve">244686</w:t>
      </w:r>
    </w:p>
    <w:p>
      <w:r>
        <w:t xml:space="preserve">Katso lähetykseni PlayStation 4:ltä! #PS4live (Dying Light) Osa 8 livenä osoitteessa https://t.co/RCquq4AKqF.</w:t>
      </w:r>
    </w:p>
    <w:p>
      <w:r>
        <w:rPr>
          <w:b/>
          <w:u w:val="single"/>
        </w:rPr>
        <w:t xml:space="preserve">244687</w:t>
      </w:r>
    </w:p>
    <w:p>
      <w:r>
        <w:t xml:space="preserve">Fr. Pius Pietrzyk: Vaatimukset LSC:n lakkauttamiseksi perustuvat vanhentuneisiin tietoihin https://t.co/jZ4zPaDa6O via @DailyCaller @JusticeVoices @JusticeVoices</w:t>
      </w:r>
    </w:p>
    <w:p>
      <w:r>
        <w:rPr>
          <w:b/>
          <w:u w:val="single"/>
        </w:rPr>
        <w:t xml:space="preserve">244688</w:t>
      </w:r>
    </w:p>
    <w:p>
      <w:r>
        <w:t xml:space="preserve">Kaunis päivä #nolassa. Tätä näkymää (tai tätä kirjaa) ei voita mikään aamupäivän tauolla.... https://t.co/CbCawebGNB https://t.co/CbCawebGNB</w:t>
      </w:r>
    </w:p>
    <w:p>
      <w:r>
        <w:rPr>
          <w:b/>
          <w:u w:val="single"/>
        </w:rPr>
        <w:t xml:space="preserve">244689</w:t>
      </w:r>
    </w:p>
    <w:p>
      <w:r>
        <w:t xml:space="preserve">Testaa Nivea Manicure Naturals ILMAISEKSI Couponers Unitedin kautta | Ilmaiset kuponkiluokat Orlando FL | Extreme ... https://t.co/wMzSBkemX5</w:t>
      </w:r>
    </w:p>
    <w:p>
      <w:r>
        <w:rPr>
          <w:b/>
          <w:u w:val="single"/>
        </w:rPr>
        <w:t xml:space="preserve">244690</w:t>
      </w:r>
    </w:p>
    <w:p>
      <w:r>
        <w:t xml:space="preserve">seisoi koko päivän pelipöytien ääressä katselemassa surusta murtunutta vanhaa rouvaa, josta ei ollut tullut mitään hyvää.</w:t>
      </w:r>
    </w:p>
    <w:p>
      <w:r>
        <w:rPr>
          <w:b/>
          <w:u w:val="single"/>
        </w:rPr>
        <w:t xml:space="preserve">244691</w:t>
      </w:r>
    </w:p>
    <w:p>
      <w:r>
        <w:t xml:space="preserve">@saranoxboots-tili ei ole tilapäisesti käytettävissä, koska se rikkoo Twitterin mediakäytäntöä. Lue lisää.</w:t>
      </w:r>
    </w:p>
    <w:p>
      <w:r>
        <w:rPr>
          <w:b/>
          <w:u w:val="single"/>
        </w:rPr>
        <w:t xml:space="preserve">244692</w:t>
      </w:r>
    </w:p>
    <w:p>
      <w:r>
        <w:t xml:space="preserve">'Ennätysmäärä yleislääkärin vastaanottoja suljetaan, kun lääkärit jäävät varhaiseläkkeelle' - https://t.co/ZM4hwqbq1E via @Telegraph</w:t>
      </w:r>
    </w:p>
    <w:p>
      <w:r>
        <w:rPr>
          <w:b/>
          <w:u w:val="single"/>
        </w:rPr>
        <w:t xml:space="preserve">244693</w:t>
      </w:r>
    </w:p>
    <w:p>
      <w:r>
        <w:t xml:space="preserve">Tutustu uusimpiin #AAC-laitteisiimme, mukaan lukien #eyegaze. https://t.co/ACZ96PD1Dy https://t.co/VAyWTIPR5D</w:t>
      </w:r>
    </w:p>
    <w:p>
      <w:r>
        <w:rPr>
          <w:b/>
          <w:u w:val="single"/>
        </w:rPr>
        <w:t xml:space="preserve">244694</w:t>
      </w:r>
    </w:p>
    <w:p>
      <w:r>
        <w:t xml:space="preserve">Uusi artikkeli 'LEGO 76075 Wonder Woman Super Heroes Set' päivitetty ToysNBricks: https://t.co/Ob48eZxDNj https://t.co/MwOKBYwZ17</w:t>
      </w:r>
    </w:p>
    <w:p>
      <w:r>
        <w:rPr>
          <w:b/>
          <w:u w:val="single"/>
        </w:rPr>
        <w:t xml:space="preserve">244695</w:t>
      </w:r>
    </w:p>
    <w:p>
      <w:r>
        <w:t xml:space="preserve">@badmf07 @scottkrup Osakemarkkinat auttavat vain hänen kavereitaan 1 prosentissa. Ei ihmisiä, jotka äänestivät häntä. Kuinka monta osaketta sinulla on? LOL</w:t>
      </w:r>
    </w:p>
    <w:p>
      <w:r>
        <w:rPr>
          <w:b/>
          <w:u w:val="single"/>
        </w:rPr>
        <w:t xml:space="preserve">244696</w:t>
      </w:r>
    </w:p>
    <w:p>
      <w:r>
        <w:t xml:space="preserve">Kun olet hereillä, he haluavat kääntyä sinua vastaan. Siksi minulla on luottamusongelmia, minulla on luottamusongelmia</w:t>
      </w:r>
    </w:p>
    <w:p>
      <w:r>
        <w:rPr>
          <w:b/>
          <w:u w:val="single"/>
        </w:rPr>
        <w:t xml:space="preserve">244697</w:t>
      </w:r>
    </w:p>
    <w:p>
      <w:r>
        <w:t xml:space="preserve">Sanoin juuri hyvää huomenta ohikulkevalle miehelle. Hän vastasi: "Hyvä, &amp;amp; sinä?" Sitten hän pudotti päänsä. Hän tiesi mokanneensa. Inhoan sitä, kun minulle käy niin.</w:t>
      </w:r>
    </w:p>
    <w:p>
      <w:r>
        <w:rPr>
          <w:b/>
          <w:u w:val="single"/>
        </w:rPr>
        <w:t xml:space="preserve">244698</w:t>
      </w:r>
    </w:p>
    <w:p>
      <w:r>
        <w:t xml:space="preserve">💖"Joka hetki, jokaisen olennon kanssa, olet aina Rakkaus, joka kohtaa itsesi, Rakkauden." ~ Amy Flynn 💖 https://t.co/nQT0aVQKFe https://t.co/nQT0aVQKFe</w:t>
      </w:r>
    </w:p>
    <w:p>
      <w:r>
        <w:rPr>
          <w:b/>
          <w:u w:val="single"/>
        </w:rPr>
        <w:t xml:space="preserve">244699</w:t>
      </w:r>
    </w:p>
    <w:p>
      <w:r>
        <w:t xml:space="preserve">Kestävien muutosten tekeminen ei ole aina niin suoraviivaista kuin ... Lisätietoja Gemini https://t.co/u4pwrvVwan</w:t>
      </w:r>
    </w:p>
    <w:p>
      <w:r>
        <w:rPr>
          <w:b/>
          <w:u w:val="single"/>
        </w:rPr>
        <w:t xml:space="preserve">244700</w:t>
      </w:r>
    </w:p>
    <w:p>
      <w:r>
        <w:t xml:space="preserve">Olen oikeasti stressaantunut tästä, koska rakastan ruokaa liikaa &amp;amp; vihaan sitä, etten voi syödä niin kuin normaalisti.</w:t>
      </w:r>
    </w:p>
    <w:p>
      <w:r>
        <w:rPr>
          <w:b/>
          <w:u w:val="single"/>
        </w:rPr>
        <w:t xml:space="preserve">244701</w:t>
      </w:r>
    </w:p>
    <w:p>
      <w:r>
        <w:t xml:space="preserve">Tutustu Sandra Lee Semi-Homemade Cooking 2005 PB (3817-202 BO) -keittokirjoihin https://t.co/Ob99e0j4uH @eBayn kautta.</w:t>
      </w:r>
    </w:p>
    <w:p>
      <w:r>
        <w:rPr>
          <w:b/>
          <w:u w:val="single"/>
        </w:rPr>
        <w:t xml:space="preserve">244702</w:t>
      </w:r>
    </w:p>
    <w:p>
      <w:r>
        <w:t xml:space="preserve">@jeneps @maggieNYT @GlennThrush vaikea ottaa moraalinen korkea asema Syyriassa, kun olemme katkaisseet heidät maailmasta matkustuskieltopuheillamme.</w:t>
      </w:r>
    </w:p>
    <w:p>
      <w:r>
        <w:rPr>
          <w:b/>
          <w:u w:val="single"/>
        </w:rPr>
        <w:t xml:space="preserve">244703</w:t>
      </w:r>
    </w:p>
    <w:p>
      <w:r>
        <w:t xml:space="preserve">Kygo palaa Ushuaïa Beach Hoteliin kesän 2017 residenssiksi erityisellä G... https://t.co/YKt0IPTOiF #bilboard https://t.co/e65JoOKtgU</w:t>
      </w:r>
    </w:p>
    <w:p>
      <w:r>
        <w:rPr>
          <w:b/>
          <w:u w:val="single"/>
        </w:rPr>
        <w:t xml:space="preserve">244704</w:t>
      </w:r>
    </w:p>
    <w:p>
      <w:r>
        <w:t xml:space="preserve">Katso, miten BOSTON ENGINEERING NOPEUTTAA PROTOTYPINGIA KÄYTTÄMÄLLÄ</w:t>
        <w:br/>
        <w:t xml:space="preserve">#RIZE ONE #3DPRINTER https://t.co/v8qLVW2VM6 #3dprinting</w:t>
      </w:r>
    </w:p>
    <w:p>
      <w:r>
        <w:rPr>
          <w:b/>
          <w:u w:val="single"/>
        </w:rPr>
        <w:t xml:space="preserve">244705</w:t>
      </w:r>
    </w:p>
    <w:p>
      <w:r>
        <w:t xml:space="preserve">Tässä on lyhyt kuvaus naurukaasun käytöstä synnytyksen ja synnytyksen aikana: https://t.co/nlJaelVJqV https://t.co/bnRqcbOleW</w:t>
      </w:r>
    </w:p>
    <w:p>
      <w:r>
        <w:rPr>
          <w:b/>
          <w:u w:val="single"/>
        </w:rPr>
        <w:t xml:space="preserve">244706</w:t>
      </w:r>
    </w:p>
    <w:p>
      <w:r>
        <w:t xml:space="preserve">@ty00271972 @Stinkshovel @WhiteHouse @POTUS @larsloekke Obaman demarit ovat kuunnelleet jokaista keskustelua, ei tippaakaan todisteita Venäjästä ja presidentti Trumpista.</w:t>
      </w:r>
    </w:p>
    <w:p>
      <w:r>
        <w:rPr>
          <w:b/>
          <w:u w:val="single"/>
        </w:rPr>
        <w:t xml:space="preserve">244707</w:t>
      </w:r>
    </w:p>
    <w:p>
      <w:r>
        <w:t xml:space="preserve">Harold Fact Time - Lepakot kääntyvät aina vasemmalle poistuessaan luolasta. Olet nyt viisaampi! #lepakot #fact_news</w:t>
      </w:r>
    </w:p>
    <w:p>
      <w:r>
        <w:rPr>
          <w:b/>
          <w:u w:val="single"/>
        </w:rPr>
        <w:t xml:space="preserve">244708</w:t>
      </w:r>
    </w:p>
    <w:p>
      <w:r>
        <w:t xml:space="preserve">S/O erikoisvieraallemme @TheRealDaveBoY:lle, että tulit läpi &amp;amp; tukemalla @StayReadyRadio . You... https://t.co/is9mO1onFR</w:t>
      </w:r>
    </w:p>
    <w:p>
      <w:r>
        <w:rPr>
          <w:b/>
          <w:u w:val="single"/>
        </w:rPr>
        <w:t xml:space="preserve">244709</w:t>
      </w:r>
    </w:p>
    <w:p>
      <w:r>
        <w:t xml:space="preserve">@nickodemus_x Odotan jotain tehokkaampaa kuin Pro paperilla, mutta miten heillä on sama ongelma näyttää 4K kuin Sony.</w:t>
      </w:r>
    </w:p>
    <w:p>
      <w:r>
        <w:rPr>
          <w:b/>
          <w:u w:val="single"/>
        </w:rPr>
        <w:t xml:space="preserve">244710</w:t>
      </w:r>
    </w:p>
    <w:p>
      <w:r>
        <w:t xml:space="preserve">Ihana @FWKnitters tuki United Guild Service St Paul'sissa, jonka jälkeen lounas @ WCStationers Hall.  Erittäin iloinen tapahtuma.</w:t>
      </w:r>
    </w:p>
    <w:p>
      <w:r>
        <w:rPr>
          <w:b/>
          <w:u w:val="single"/>
        </w:rPr>
        <w:t xml:space="preserve">244711</w:t>
      </w:r>
    </w:p>
    <w:p>
      <w:r>
        <w:t xml:space="preserve">Kuuntelin R4-kanavalla, kuinka jotkut ihmiset Yhdysvalloissa väittävät, että Sandy Hookin verilöyly oli salaliitto.</w:t>
        <w:br/>
        <w:t xml:space="preserve"> Ja Infowars tukee sitä.</w:t>
        <w:br/>
        <w:t xml:space="preserve"> Miten pääsimme tähän?</w:t>
      </w:r>
    </w:p>
    <w:p>
      <w:r>
        <w:rPr>
          <w:b/>
          <w:u w:val="single"/>
        </w:rPr>
        <w:t xml:space="preserve">244712</w:t>
      </w:r>
    </w:p>
    <w:p>
      <w:r>
        <w:t xml:space="preserve">Bob Dylan ottaa vihdoin vastaan Nobel-palkinnon kuukausia seremonian jälkeen https://t.co/SPbaz3OpTd https://t.co/E6ejkV3mVK</w:t>
      </w:r>
    </w:p>
    <w:p>
      <w:r>
        <w:rPr>
          <w:b/>
          <w:u w:val="single"/>
        </w:rPr>
        <w:t xml:space="preserve">244713</w:t>
      </w:r>
    </w:p>
    <w:p>
      <w:r>
        <w:t xml:space="preserve">Minut pudotettiin kurssilta, johon olin innokkaimmin menossa, koska sinne ilmoittautui liikaa ihmisiä 😒😒 ihan vitun tuuriani!</w:t>
      </w:r>
    </w:p>
    <w:p>
      <w:r>
        <w:rPr>
          <w:b/>
          <w:u w:val="single"/>
        </w:rPr>
        <w:t xml:space="preserve">244714</w:t>
      </w:r>
    </w:p>
    <w:p>
      <w:r>
        <w:t xml:space="preserve">KOLME</w:t>
        <w:br/>
        <w:t xml:space="preserve">KOLME</w:t>
        <w:br/>
        <w:t xml:space="preserve">KOLME</w:t>
        <w:br/>
        <w:t xml:space="preserve">KOLME</w:t>
        <w:br/>
        <w:t xml:space="preserve">KOLME</w:t>
        <w:br/>
        <w:t xml:space="preserve">MUTTA</w:t>
        <w:br/>
        <w:br/>
        <w:t xml:space="preserve">HÄNEN ON PARASTA PÄIVITTÄÄ KAIKKI ASUNSA TÄNÄ VUONNA. https://t.co/iYvKAr0b3d</w:t>
      </w:r>
    </w:p>
    <w:p>
      <w:r>
        <w:rPr>
          <w:b/>
          <w:u w:val="single"/>
        </w:rPr>
        <w:t xml:space="preserve">244715</w:t>
      </w:r>
    </w:p>
    <w:p>
      <w:r>
        <w:t xml:space="preserve">RadioHits 100000Hits !,Bad Boys Blue A World Without You(Michelle)(Remix) , Click and Play ! https://t.co/OxWd0C9OZe</w:t>
      </w:r>
    </w:p>
    <w:p>
      <w:r>
        <w:rPr>
          <w:b/>
          <w:u w:val="single"/>
        </w:rPr>
        <w:t xml:space="preserve">244716</w:t>
      </w:r>
    </w:p>
    <w:p>
      <w:r>
        <w:t xml:space="preserve">Keralassa ei tapeta lehmiä, BJP:n Surendran koventaa kantaansa</w:t>
        <w:br/>
        <w:t xml:space="preserve">kun taas BJP:n ehdokas Malappuramissa lupasi halal-nautaa</w:t>
        <w:br/>
        <w:t xml:space="preserve">https://t.co/ATJVlYYvbx</w:t>
      </w:r>
    </w:p>
    <w:p>
      <w:r>
        <w:rPr>
          <w:b/>
          <w:u w:val="single"/>
        </w:rPr>
        <w:t xml:space="preserve">244717</w:t>
      </w:r>
    </w:p>
    <w:p>
      <w:r>
        <w:t xml:space="preserve">Kaikki vaikuttaa yksinkertaiselta, kunnes joku läheisesi päättää.... Lisää aiheesta Kauris https://t.co/WhcBVyeqGE</w:t>
      </w:r>
    </w:p>
    <w:p>
      <w:r>
        <w:rPr>
          <w:b/>
          <w:u w:val="single"/>
        </w:rPr>
        <w:t xml:space="preserve">244718</w:t>
      </w:r>
    </w:p>
    <w:p>
      <w:r>
        <w:t xml:space="preserve">.@SpeakerRyan asettaa puolueen hallitsemisen edelle kommenteilla, joiden mukaan GOP:n ei pitäisi työskennellä demokraattien kanssa #ACA:n parantamiseksi https://t.co/be2UU89As0</w:t>
      </w:r>
    </w:p>
    <w:p>
      <w:r>
        <w:rPr>
          <w:b/>
          <w:u w:val="single"/>
        </w:rPr>
        <w:t xml:space="preserve">244719</w:t>
      </w:r>
    </w:p>
    <w:p>
      <w:r>
        <w:t xml:space="preserve">@dots_tb menestys, tämä toimii, kiitos. Jonkinlainen globaali ratkaisu muihin peleihin. Yritän uudelleen TAI_MAIN_MODULE:lla.</w:t>
      </w:r>
    </w:p>
    <w:p>
      <w:r>
        <w:rPr>
          <w:b/>
          <w:u w:val="single"/>
        </w:rPr>
        <w:t xml:space="preserve">244720</w:t>
      </w:r>
    </w:p>
    <w:p>
      <w:r>
        <w:t xml:space="preserve">Osallistuin juuri voittamaan ilmaisen parin KAWS x Air Jordan 4:ää @getfrenzyapp + @highsnobiety https://t.co/ZX7hmmeH4x https://t.co/ZX7hmmeH4x</w:t>
      </w:r>
    </w:p>
    <w:p>
      <w:r>
        <w:rPr>
          <w:b/>
          <w:u w:val="single"/>
        </w:rPr>
        <w:t xml:space="preserve">244721</w:t>
      </w:r>
    </w:p>
    <w:p>
      <w:r>
        <w:t xml:space="preserve">Ahhhh! @OfficialJackson pääsee @CountryMusicHoFiin! https://t.co/pwWIcHmSSL https://t.co/KmiSMeW3J9</w:t>
      </w:r>
    </w:p>
    <w:p>
      <w:r>
        <w:rPr>
          <w:b/>
          <w:u w:val="single"/>
        </w:rPr>
        <w:t xml:space="preserve">244722</w:t>
      </w:r>
    </w:p>
    <w:p>
      <w:r>
        <w:t xml:space="preserve">@JohnnyOrteez @CigarChairman @WesSmith62 @AirMunro @Mack280 @oppy8107 @Mike_W_Simpson @notbuncy @RodZdebiak @ParadigmPres @HN_JAD Totta. Aina voi toki tuoda lisää...mutta tullit ja verot eivät juuri kannata!</w:t>
      </w:r>
    </w:p>
    <w:p>
      <w:r>
        <w:rPr>
          <w:b/>
          <w:u w:val="single"/>
        </w:rPr>
        <w:t xml:space="preserve">244723</w:t>
      </w:r>
    </w:p>
    <w:p>
      <w:r>
        <w:t xml:space="preserve">#TanjaPlayner 360k liikekontaktit 100% #Followback kaikki ystävät https://t.co/Zd43LqejPd FB #aboutARTmagazin</w:t>
      </w:r>
    </w:p>
    <w:p>
      <w:r>
        <w:rPr>
          <w:b/>
          <w:u w:val="single"/>
        </w:rPr>
        <w:t xml:space="preserve">244724</w:t>
      </w:r>
    </w:p>
    <w:p>
      <w:r>
        <w:t xml:space="preserve">@slavojzyzzek Asiat lähenevät toisiaan jälleen, kun sekä: 1) vakavia UX-ehdokkaita Twitterille on olemassa, että 2) seuraava poliittinen sykli kuumenee.</w:t>
      </w:r>
    </w:p>
    <w:p>
      <w:r>
        <w:rPr>
          <w:b/>
          <w:u w:val="single"/>
        </w:rPr>
        <w:t xml:space="preserve">244725</w:t>
      </w:r>
    </w:p>
    <w:p>
      <w:r>
        <w:t xml:space="preserve">Oletko koskaan miettinyt, mikä on pahin koskaan kirjoitettu eroteksti? Katso näistä 15 parasta! https://t.co/9OffRh7ynd ...</w:t>
      </w:r>
    </w:p>
    <w:p>
      <w:r>
        <w:rPr>
          <w:b/>
          <w:u w:val="single"/>
        </w:rPr>
        <w:t xml:space="preserve">244726</w:t>
      </w:r>
    </w:p>
    <w:p>
      <w:r>
        <w:t xml:space="preserve">@WilsonPolitics @KateLeah @SurreyCricBlog @JolyonMaugham Eu on cm ja sm ... Norja ei ole eu:ssa, mutta pääsee sm:ään ja cu:hun.</w:t>
      </w:r>
    </w:p>
    <w:p>
      <w:r>
        <w:rPr>
          <w:b/>
          <w:u w:val="single"/>
        </w:rPr>
        <w:t xml:space="preserve">244727</w:t>
      </w:r>
    </w:p>
    <w:p>
      <w:r>
        <w:t xml:space="preserve">Löytyi transponderi etana!</w:t>
        <w:br/>
        <w:t xml:space="preserve">Oars palaa Morian kätyriksi?!</w:t>
        <w:br/>
        <w:t xml:space="preserve">https://t.co/QBtQD1VKTy #TreCru https://t.co/d8l50o347a https://t.co/QBtQD1VKTy #TreCru https://t.co/d8l50o347a</w:t>
      </w:r>
    </w:p>
    <w:p>
      <w:r>
        <w:rPr>
          <w:b/>
          <w:u w:val="single"/>
        </w:rPr>
        <w:t xml:space="preserve">244728</w:t>
      </w:r>
    </w:p>
    <w:p>
      <w:r>
        <w:t xml:space="preserve">Tapaako Sasha #AngelAbrahamia ennen kuin hän sanoo hyvästit? #TWD #TheWalkingDead #TheWalkingDeadfinale @TheWalkingDead @WalkingDead_AMC @SonequaMG</w:t>
      </w:r>
    </w:p>
    <w:p>
      <w:r>
        <w:rPr>
          <w:b/>
          <w:u w:val="single"/>
        </w:rPr>
        <w:t xml:space="preserve">244729</w:t>
      </w:r>
    </w:p>
    <w:p>
      <w:r>
        <w:t xml:space="preserve">#송중기 #songjoongki saa minut ajattelemaan #Adelen #Hello ...</w:t>
        <w:t xml:space="preserve">Hello, it's me</w:t>
        <w:br/>
        <w:t xml:space="preserve">... Olen varmaan tuhat kertaa soittanut te... https://t.co/wSaMRgAk8t https://t.co/JUVQuGPEAd</w:t>
      </w:r>
    </w:p>
    <w:p>
      <w:r>
        <w:rPr>
          <w:b/>
          <w:u w:val="single"/>
        </w:rPr>
        <w:t xml:space="preserve">244730</w:t>
      </w:r>
    </w:p>
    <w:p>
      <w:r>
        <w:t xml:space="preserve">Kiitos, @TheRickyDavila, noista ihanista sanoista. On tärkeää, että rakastamme ja tuemme toisiamme. @VABVOX https://t.co/GmlmHb52KS</w:t>
      </w:r>
    </w:p>
    <w:p>
      <w:r>
        <w:rPr>
          <w:b/>
          <w:u w:val="single"/>
        </w:rPr>
        <w:t xml:space="preserve">244731</w:t>
      </w:r>
    </w:p>
    <w:p>
      <w:r>
        <w:t xml:space="preserve">yksi henkilö seurasi minua ja 2 henkilöä jätti minut seuraamatta // automaattisesti tarkistanut https://t.co/kCqtmKZRIw</w:t>
      </w:r>
    </w:p>
    <w:p>
      <w:r>
        <w:rPr>
          <w:b/>
          <w:u w:val="single"/>
        </w:rPr>
        <w:t xml:space="preserve">244732</w:t>
      </w:r>
    </w:p>
    <w:p>
      <w:r>
        <w:t xml:space="preserve">Kirjoita vastauksesi siihen, miksi Plundertale on kaikkien aikojen paras peli, ja voit voittaa lisää Plundertale-pelejä.</w:t>
      </w:r>
    </w:p>
    <w:p>
      <w:r>
        <w:rPr>
          <w:b/>
          <w:u w:val="single"/>
        </w:rPr>
        <w:t xml:space="preserve">244733</w:t>
      </w:r>
    </w:p>
    <w:p>
      <w:r>
        <w:t xml:space="preserve">3 ihmistä seurasi minua ja yksi henkilö poisti seuraamiseni // automaattisesti tarkistettu https://t.co/Bp4O1FJq8j.</w:t>
      </w:r>
    </w:p>
    <w:p>
      <w:r>
        <w:rPr>
          <w:b/>
          <w:u w:val="single"/>
        </w:rPr>
        <w:t xml:space="preserve">244734</w:t>
      </w:r>
    </w:p>
    <w:p>
      <w:r>
        <w:t xml:space="preserve">fUc k</w:t>
        <w:br/>
        <w:t xml:space="preserve">Olin melkein viiltää itseni exacto-veitsellä yrittäessäni avata juoksupullojen muovipakkauksia</w:t>
        <w:br/>
        <w:t xml:space="preserve">älkää kertoko vanhemmilleni</w:t>
      </w:r>
    </w:p>
    <w:p>
      <w:r>
        <w:rPr>
          <w:b/>
          <w:u w:val="single"/>
        </w:rPr>
        <w:t xml:space="preserve">244735</w:t>
      </w:r>
    </w:p>
    <w:p>
      <w:r>
        <w:t xml:space="preserve">@thehill https://t.co/Mm0UvZqpfC Sitten meidän on kai mentävä ydinvoimalla ja tehtävä maamme hyväksi se, mitä obstruktiohakuinen Schumer ei tee.</w:t>
      </w:r>
    </w:p>
    <w:p>
      <w:r>
        <w:rPr>
          <w:b/>
          <w:u w:val="single"/>
        </w:rPr>
        <w:t xml:space="preserve">244736</w:t>
      </w:r>
    </w:p>
    <w:p>
      <w:r>
        <w:t xml:space="preserve">Kymmeniä kuollut, yli 200 loukkaantunut altistuminen kaasulle tai kemialliselle aineelle Syyriassa... https://t.co/97GIyhCrWe by #cnnbrk via @c0nvey https://t.co/USB1fUwMfv</w:t>
      </w:r>
    </w:p>
    <w:p>
      <w:r>
        <w:rPr>
          <w:b/>
          <w:u w:val="single"/>
        </w:rPr>
        <w:t xml:space="preserve">244737</w:t>
      </w:r>
    </w:p>
    <w:p>
      <w:r>
        <w:t xml:space="preserve">Ja katsotaanpa, kuinka monta siviiliä kuolee tässä oletetussa vastauksessa Assadin tappamiin siviileihin. https://t.co/pt4rR4C18j.</w:t>
      </w:r>
    </w:p>
    <w:p>
      <w:r>
        <w:rPr>
          <w:b/>
          <w:u w:val="single"/>
        </w:rPr>
        <w:t xml:space="preserve">244738</w:t>
      </w:r>
    </w:p>
    <w:p>
      <w:r>
        <w:t xml:space="preserve">#ThrowbackThursday</w:t>
        <w:br/>
        <w:t xml:space="preserve">Tutustu Brad Pittin #uran matka kuuluisuuteen</w:t>
        <w:br/>
        <w:t xml:space="preserve"> #ThursdayThoughts https://t.co/hx8caYEqZm</w:t>
      </w:r>
    </w:p>
    <w:p>
      <w:r>
        <w:rPr>
          <w:b/>
          <w:u w:val="single"/>
        </w:rPr>
        <w:t xml:space="preserve">244739</w:t>
      </w:r>
    </w:p>
    <w:p>
      <w:r>
        <w:t xml:space="preserve">LOL valitse kaikki: ur asia tehdä pisces nainen vuonna 2016 FULL AUDIO Song - Parasmani tarvitsevat lil baat pakki ;) minun venmo thr elin</w:t>
      </w:r>
    </w:p>
    <w:p>
      <w:r>
        <w:rPr>
          <w:b/>
          <w:u w:val="single"/>
        </w:rPr>
        <w:t xml:space="preserve">244740</w:t>
      </w:r>
    </w:p>
    <w:p>
      <w:r>
        <w:t xml:space="preserve">Vahvistus: https://t.co/QLCk3WwVUI... https://t.co/QLCk3WwVUI...</w:t>
      </w:r>
    </w:p>
    <w:p>
      <w:r>
        <w:rPr>
          <w:b/>
          <w:u w:val="single"/>
        </w:rPr>
        <w:t xml:space="preserve">244741</w:t>
      </w:r>
    </w:p>
    <w:p>
      <w:r>
        <w:t xml:space="preserve">Kaikki mitä tiedän on, että aion hemmotella itseäni isolla perseellä bluntilla ja pommi lounaalla sen jälkeen kun hammaslääkäri korjaa hampaani!!!!</w:t>
      </w:r>
    </w:p>
    <w:p>
      <w:r>
        <w:rPr>
          <w:b/>
          <w:u w:val="single"/>
        </w:rPr>
        <w:t xml:space="preserve">244742</w:t>
      </w:r>
    </w:p>
    <w:p>
      <w:r>
        <w:t xml:space="preserve">leopardit By Tala Aljaouni</w:t>
        <w:br/>
        <w:br/>
        <w:t xml:space="preserve">Neon palapeli 1000 kpl</w:t>
        <w:br/>
        <w:br/>
        <w:t xml:space="preserve">Voit tilata nettisivujemme kautta... https://t</w:t>
      </w:r>
    </w:p>
    <w:p>
      <w:r>
        <w:rPr>
          <w:b/>
          <w:u w:val="single"/>
        </w:rPr>
        <w:t xml:space="preserve">244743</w:t>
      </w:r>
    </w:p>
    <w:p>
      <w:r>
        <w:t xml:space="preserve">Meillä on tänä aamuna paljon #nutella #cappuccino #munkkeja! Tule hakemaan omasi! @ Nibble Inc. https://t.co/g7bRiXqO3m</w:t>
      </w:r>
    </w:p>
    <w:p>
      <w:r>
        <w:rPr>
          <w:b/>
          <w:u w:val="single"/>
        </w:rPr>
        <w:t xml:space="preserve">244744</w:t>
      </w:r>
    </w:p>
    <w:p>
      <w:r>
        <w:t xml:space="preserve">@BedpotatoSmilesin tili ei ole tilapäisesti käytettävissä, koska se rikkoo Twitterin mediakäytäntöä. Lue lisää.</w:t>
      </w:r>
    </w:p>
    <w:p>
      <w:r>
        <w:rPr>
          <w:b/>
          <w:u w:val="single"/>
        </w:rPr>
        <w:t xml:space="preserve">244745</w:t>
      </w:r>
    </w:p>
    <w:p>
      <w:r>
        <w:t xml:space="preserve">Skotit 0 Britit 0 [Top 2nd] [0 Out] [0 palloa] [0 lyöntiä] ... Ei ketään [P: #15 Zach Maresh] [B: #1 Jaret Koin] [P: #15 Zach Maresh] [B: #1 Jaret Koin]</w:t>
      </w:r>
    </w:p>
    <w:p>
      <w:r>
        <w:rPr>
          <w:b/>
          <w:u w:val="single"/>
        </w:rPr>
        <w:t xml:space="preserve">244746</w:t>
      </w:r>
    </w:p>
    <w:p>
      <w:r>
        <w:t xml:space="preserve">Shaw'n on aloitettava tänään. Heittäkää hänet syvään päähän vastaamaan, pitäisi kertoa Joselle onko hän tarpeeksi hyvä vai ei.</w:t>
      </w:r>
    </w:p>
    <w:p>
      <w:r>
        <w:rPr>
          <w:b/>
          <w:u w:val="single"/>
        </w:rPr>
        <w:t xml:space="preserve">244747</w:t>
      </w:r>
    </w:p>
    <w:p>
      <w:r>
        <w:t xml:space="preserve">@CollinsWatch @SenatorCollins @mfalpac tapaa 17 opiskelijaa, mutta kieltäytyy tapaamasta yli 8 Mainersia? #mepolitics https://t.co/ulvcRLpnfT</w:t>
      </w:r>
    </w:p>
    <w:p>
      <w:r>
        <w:rPr>
          <w:b/>
          <w:u w:val="single"/>
        </w:rPr>
        <w:t xml:space="preserve">244748</w:t>
      </w:r>
    </w:p>
    <w:p>
      <w:r>
        <w:t xml:space="preserve">$hredd aina lukita studiossa &amp;amp; Act Like He Can't Hear Shit ... So We Told Him It Was A Fire In Dis Hoe 🤣🤣🤣🤣🏃🏾💨🔥 https://t.co/iH9sMPZrbO</w:t>
      </w:r>
    </w:p>
    <w:p>
      <w:r>
        <w:rPr>
          <w:b/>
          <w:u w:val="single"/>
        </w:rPr>
        <w:t xml:space="preserve">244749</w:t>
      </w:r>
    </w:p>
    <w:p>
      <w:r>
        <w:t xml:space="preserve">Uusimmat arkkitehti työpaikat paikassa Singapore, Bukit Merah lähetetty sunnuntaina 2. huhtikuuta 2017 https://t.co/y6WwKwRyBw</w:t>
      </w:r>
    </w:p>
    <w:p>
      <w:r>
        <w:rPr>
          <w:b/>
          <w:u w:val="single"/>
        </w:rPr>
        <w:t xml:space="preserve">244750</w:t>
      </w:r>
    </w:p>
    <w:p>
      <w:r>
        <w:t xml:space="preserve">Älä jatka huonoa oloa ja ihmettele, miksi sinusta tuntuu siltä! Elämä voi olla stressaavaa, mutta se voi olla hienoa... https://t.co/mtyXBrbvUk...</w:t>
      </w:r>
    </w:p>
    <w:p>
      <w:r>
        <w:rPr>
          <w:b/>
          <w:u w:val="single"/>
        </w:rPr>
        <w:t xml:space="preserve">244751</w:t>
      </w:r>
    </w:p>
    <w:p>
      <w:r>
        <w:t xml:space="preserve">Läsnäolokuukausi alkaa syyskuussa. Suunnittelu alkaa nyt! Liitytkö sinä seuraamme? https://t.co/6aO7Gy4oVd @readingby3rd #SchoolEveryDay https://t.co/iUnJAhCQ4x https://t.co/iUnJAhCQ4x</w:t>
      </w:r>
    </w:p>
    <w:p>
      <w:r>
        <w:rPr>
          <w:b/>
          <w:u w:val="single"/>
        </w:rPr>
        <w:t xml:space="preserve">244752</w:t>
      </w:r>
    </w:p>
    <w:p>
      <w:r>
        <w:t xml:space="preserve">The Stylin', profilin', limousine riding, jet flying, kiss-stealing, wheelin' n' dealing woooo' @MsCharlotteWWE In Love https://t.co/QS42VA87EQ</w:t>
      </w:r>
    </w:p>
    <w:p>
      <w:r>
        <w:rPr>
          <w:b/>
          <w:u w:val="single"/>
        </w:rPr>
        <w:t xml:space="preserve">244753</w:t>
      </w:r>
    </w:p>
    <w:p>
      <w:r>
        <w:t xml:space="preserve">@mattcastlegts tänään todistaa, että u ei voi voittaa ur yksin, mutta tiedän u voi, kun u puolustaa otsikko, älä anna heidän auttaa u!</w:t>
      </w:r>
    </w:p>
    <w:p>
      <w:r>
        <w:rPr>
          <w:b/>
          <w:u w:val="single"/>
        </w:rPr>
        <w:t xml:space="preserve">244754</w:t>
      </w:r>
    </w:p>
    <w:p>
      <w:r>
        <w:t xml:space="preserve">Rakastan kultaisia korkkeja. Näyttää todella hyvältä, kun niitä vuorottelee mustien korkkien kanssa. https://t.co/2iXd3BBYdK.</w:t>
      </w:r>
    </w:p>
    <w:p>
      <w:r>
        <w:rPr>
          <w:b/>
          <w:u w:val="single"/>
        </w:rPr>
        <w:t xml:space="preserve">244755</w:t>
      </w:r>
    </w:p>
    <w:p>
      <w:r>
        <w:t xml:space="preserve">Blossom-leijafestivaali on tänään klo 10-16.30 Washingtonin... https://t.co/hkbS8zpiUY...</w:t>
      </w:r>
    </w:p>
    <w:p>
      <w:r>
        <w:rPr>
          <w:b/>
          <w:u w:val="single"/>
        </w:rPr>
        <w:t xml:space="preserve">244756</w:t>
      </w:r>
    </w:p>
    <w:p>
      <w:r>
        <w:t xml:space="preserve">KARTOITETTU: https://t.co/NAHj4oTk2e #GoogleAlerts: Brexit Britannian viholliset paljastuivat - ja arvaa, kuka TODELLA haluaa Britannian kärsivän - https://t.co/NAHj4oTk2e #GoogleAlerts</w:t>
      </w:r>
    </w:p>
    <w:p>
      <w:r>
        <w:rPr>
          <w:b/>
          <w:u w:val="single"/>
        </w:rPr>
        <w:t xml:space="preserve">244757</w:t>
      </w:r>
    </w:p>
    <w:p>
      <w:r>
        <w:t xml:space="preserve">lol se, että hän on aivan uusi, ei nyt auta... Itse asiassa halusin myös mara ei... https://t.co/dPxTDSiBMk...</w:t>
      </w:r>
    </w:p>
    <w:p>
      <w:r>
        <w:rPr>
          <w:b/>
          <w:u w:val="single"/>
        </w:rPr>
        <w:t xml:space="preserve">244758</w:t>
      </w:r>
    </w:p>
    <w:p>
      <w:r>
        <w:t xml:space="preserve">"Uutiset eivät ole Netflix":</w:t>
        <w:t xml:space="preserve">Digiday</w:t>
        <w:br/>
        <w:t xml:space="preserve">https://t.co/75RjhMxcLa https://t.co/bG187i3rUA https://t.co/75RjhMxcLa https://t.co/bG187i3rUA</w:t>
      </w:r>
    </w:p>
    <w:p>
      <w:r>
        <w:rPr>
          <w:b/>
          <w:u w:val="single"/>
        </w:rPr>
        <w:t xml:space="preserve">244759</w:t>
      </w:r>
    </w:p>
    <w:p>
      <w:r>
        <w:t xml:space="preserve">UST Water Dept huuhtelee palopostit koko Twp 4/30/17 - 5/12/17, klo 11:00 PM - 6:00 AM https://t.co/0I6WNnBNwa.</w:t>
      </w:r>
    </w:p>
    <w:p>
      <w:r>
        <w:rPr>
          <w:b/>
          <w:u w:val="single"/>
        </w:rPr>
        <w:t xml:space="preserve">244760</w:t>
      </w:r>
    </w:p>
    <w:p>
      <w:r>
        <w:t xml:space="preserve">59: Risti vasemmalta, jonka @AndyTCarroll ohjaa rintaansa, mutta hänen vasemman jalan laukauksensa kaadetaan</w:t>
        <w:br/>
        <w:br/>
        <w:t xml:space="preserve">[1-0] #COYI #ARSWHU</w:t>
      </w:r>
    </w:p>
    <w:p>
      <w:r>
        <w:rPr>
          <w:b/>
          <w:u w:val="single"/>
        </w:rPr>
        <w:t xml:space="preserve">244761</w:t>
      </w:r>
    </w:p>
    <w:p>
      <w:r>
        <w:t xml:space="preserve">Viisaat puhuvat, koska heillä on jotain sanottavaa; tyhmät puhuvat, koska heidän on pakko sanoa jotain. - Platon</w:t>
      </w:r>
    </w:p>
    <w:p>
      <w:r>
        <w:rPr>
          <w:b/>
          <w:u w:val="single"/>
        </w:rPr>
        <w:t xml:space="preserve">244762</w:t>
      </w:r>
    </w:p>
    <w:p>
      <w:r>
        <w:t xml:space="preserve">Katso mitä löysin. Docrafts Papermania MR. MISTER ~ 75 x 140mm Mini Clear Stamp (4kpl) ~ Rosette https://t.co/BrGYd6sQBl via @eBay_UK.</w:t>
      </w:r>
    </w:p>
    <w:p>
      <w:r>
        <w:rPr>
          <w:b/>
          <w:u w:val="single"/>
        </w:rPr>
        <w:t xml:space="preserve">244763</w:t>
      </w:r>
    </w:p>
    <w:p>
      <w:r>
        <w:t xml:space="preserve">#DateMyFamily, mutta miten etäisyys on ongelma, kun olet helikopterilentäjä. . .shot'left nyana 😆???</w:t>
      </w:r>
    </w:p>
    <w:p>
      <w:r>
        <w:rPr>
          <w:b/>
          <w:u w:val="single"/>
        </w:rPr>
        <w:t xml:space="preserve">244764</w:t>
      </w:r>
    </w:p>
    <w:p>
      <w:r>
        <w:t xml:space="preserve">Lähetä kuva itsestäsi ja auringonpaisteestasi🌞&amp;amp; tägää 10 ihmistä.</w:t>
        <w:br/>
        <w:t xml:space="preserve">Kuka tahansa fav/Rts on sitä mieltä, että olisitte söpöjä yhdessä💛</w:t>
        <w:br/>
        <w:t xml:space="preserve">kopioitu x</w:t>
        <w:br/>
        <w:br/>
        <w:t xml:space="preserve">@Liams_Flamingo https://t.co/8h3Zt0fheA</w:t>
      </w:r>
    </w:p>
    <w:p>
      <w:r>
        <w:rPr>
          <w:b/>
          <w:u w:val="single"/>
        </w:rPr>
        <w:t xml:space="preserve">244765</w:t>
      </w:r>
    </w:p>
    <w:p>
      <w:r>
        <w:t xml:space="preserve">@Gaydio kiitos kaverit, olette toimittaneet soundtrack minun 3 vuoden projekti! Se kaatui, kun ostin sen. https://t.co/UhdSMmqxox.</w:t>
      </w:r>
    </w:p>
    <w:p>
      <w:r>
        <w:rPr>
          <w:b/>
          <w:u w:val="single"/>
        </w:rPr>
        <w:t xml:space="preserve">244766</w:t>
      </w:r>
    </w:p>
    <w:p>
      <w:r>
        <w:t xml:space="preserve">Tykkäsin @YouTube-videosta @spinncoffee https://t.co/ABPM6fLF5N Spinn - Avain parhaaseen kahvikupilliseen</w:t>
      </w:r>
    </w:p>
    <w:p>
      <w:r>
        <w:rPr>
          <w:b/>
          <w:u w:val="single"/>
        </w:rPr>
        <w:t xml:space="preserve">244767</w:t>
      </w:r>
    </w:p>
    <w:p>
      <w:r>
        <w:t xml:space="preserve">[Blogikirjoitus] #MLM #Rekrytointi: https://t.co/BhevnZR68c https://t.co/BerwndasHz https://t.co/BerwndasHz.</w:t>
      </w:r>
    </w:p>
    <w:p>
      <w:r>
        <w:rPr>
          <w:b/>
          <w:u w:val="single"/>
        </w:rPr>
        <w:t xml:space="preserve">244768</w:t>
      </w:r>
    </w:p>
    <w:p>
      <w:r>
        <w:t xml:space="preserve">Kaksi loistavaa vaihtoehtoa lounaaksi tänään! Nappaa sikaruokailu @themeatwagonbbq:ltä tai edullinen, maukas meksikolainen @2HermanosTacosilta.</w:t>
      </w:r>
    </w:p>
    <w:p>
      <w:r>
        <w:rPr>
          <w:b/>
          <w:u w:val="single"/>
        </w:rPr>
        <w:t xml:space="preserve">244769</w:t>
      </w:r>
    </w:p>
    <w:p>
      <w:r>
        <w:t xml:space="preserve">Daavid sanoo: "En salaa rakkauttasi ja totuuttasi" (Ps. 40:10c). Hän rukoilee: "Suojelkoot minua aina sinun rakkautesi ja totuutesi" (jae 11b).</w:t>
      </w:r>
    </w:p>
    <w:p>
      <w:r>
        <w:rPr>
          <w:b/>
          <w:u w:val="single"/>
        </w:rPr>
        <w:t xml:space="preserve">244770</w:t>
      </w:r>
    </w:p>
    <w:p>
      <w:r>
        <w:t xml:space="preserve">Mikään ei estä sinua toteuttamasta tavoitteitasi, kun olet... Lisää Jousimiehelle https://t.co/3zniNdI0fY</w:t>
      </w:r>
    </w:p>
    <w:p>
      <w:r>
        <w:rPr>
          <w:b/>
          <w:u w:val="single"/>
        </w:rPr>
        <w:t xml:space="preserve">244771</w:t>
      </w:r>
    </w:p>
    <w:p>
      <w:r>
        <w:t xml:space="preserve">CarniSlim-1250 rasvanpolttotekijöillä 120 annosta https://t.co/HUtIcTI3ph #healthandbeauty #andrewlessman https://t.co/HUtIcTI3ph</w:t>
      </w:r>
    </w:p>
    <w:p>
      <w:r>
        <w:rPr>
          <w:b/>
          <w:u w:val="single"/>
        </w:rPr>
        <w:t xml:space="preserve">244772</w:t>
      </w:r>
    </w:p>
    <w:p>
      <w:r>
        <w:t xml:space="preserve">Rakas @Bungie, voisitko tehdä minulle suuren palveluksen ja tehdä Destiny 2:sta pelattavan missä tahansa, jotta minun ei tarvitsisi ostaa sitä kahdesti pc:lle ja Xboxille, kiitos.</w:t>
      </w:r>
    </w:p>
    <w:p>
      <w:r>
        <w:rPr>
          <w:b/>
          <w:u w:val="single"/>
        </w:rPr>
        <w:t xml:space="preserve">244773</w:t>
      </w:r>
    </w:p>
    <w:p>
      <w:r>
        <w:t xml:space="preserve">@BBCPolitics 4 niille, jotka työskentelevät 4 bbc:lle, jotka ovat nyt veroilmoitustensa takia kusessa. https://t.co/JUltU2RNdO</w:t>
      </w:r>
    </w:p>
    <w:p>
      <w:r>
        <w:rPr>
          <w:b/>
          <w:u w:val="single"/>
        </w:rPr>
        <w:t xml:space="preserve">244774</w:t>
      </w:r>
    </w:p>
    <w:p>
      <w:r>
        <w:t xml:space="preserve">200kpl läpinäkymätön keltainen Faceted Crystal Glass Loose 5301# Bicone Spacer Helmet 4mm https://t.co/CYpcLmuGjt https://t.co/jQYxoXIuoz</w:t>
      </w:r>
    </w:p>
    <w:p>
      <w:r>
        <w:rPr>
          <w:b/>
          <w:u w:val="single"/>
        </w:rPr>
        <w:t xml:space="preserve">244775</w:t>
      </w:r>
    </w:p>
    <w:p>
      <w:r>
        <w:t xml:space="preserve">Tietoja voidaan käyttää monin tavoin ymmärtämään paremmin tärkeää suhdetta... https://t.co/vsImE7nbI3...</w:t>
      </w:r>
    </w:p>
    <w:p>
      <w:r>
        <w:rPr>
          <w:b/>
          <w:u w:val="single"/>
        </w:rPr>
        <w:t xml:space="preserve">244776</w:t>
      </w:r>
    </w:p>
    <w:p>
      <w:r>
        <w:t xml:space="preserve">@ArklowCrafts Hei ihmiset - anteeksi, että melkein missasin teidät.</w:t>
        <w:t xml:space="preserve">Mukavaa, että pääsitte mukaan tänä iltana</w:t>
        <w:br/>
        <w:t xml:space="preserve">#wicklowhour #suitsyou</w:t>
      </w:r>
    </w:p>
    <w:p>
      <w:r>
        <w:rPr>
          <w:b/>
          <w:u w:val="single"/>
        </w:rPr>
        <w:t xml:space="preserve">244777</w:t>
      </w:r>
    </w:p>
    <w:p>
      <w:r>
        <w:t xml:space="preserve">@stevenfies @NASA Tuo on erittäin siistiä! Kiitos seurannasta, seurasin tietysti heti takaisin, varsinkin kun luin tämän hienon uutisen. Onnittelut!</w:t>
      </w:r>
    </w:p>
    <w:p>
      <w:r>
        <w:rPr>
          <w:b/>
          <w:u w:val="single"/>
        </w:rPr>
        <w:t xml:space="preserve">244778</w:t>
      </w:r>
    </w:p>
    <w:p>
      <w:r>
        <w:t xml:space="preserve">Kuulokkeet ovat loistavia välineitä</w:t>
        <w:br/>
        <w:t xml:space="preserve">käyttää sivuuttaaksesi negatiiviset kommentit</w:t>
        <w:br/>
        <w:t xml:space="preserve">tai kenen tahansa muun, jos olet</w:t>
        <w:br/>
        <w:t xml:space="preserve">liikkumassa yksin.</w:t>
      </w:r>
    </w:p>
    <w:p>
      <w:r>
        <w:rPr>
          <w:b/>
          <w:u w:val="single"/>
        </w:rPr>
        <w:t xml:space="preserve">244779</w:t>
      </w:r>
    </w:p>
    <w:p>
      <w:r>
        <w:t xml:space="preserve">Kaunotar ja hirviö oli niin uskollinen alkuperäiselle, että itkin 200% ajasta, koska lapsuus 😭❤️ SO GOOD!!!!</w:t>
      </w:r>
    </w:p>
    <w:p>
      <w:r>
        <w:rPr>
          <w:b/>
          <w:u w:val="single"/>
        </w:rPr>
        <w:t xml:space="preserve">244780</w:t>
      </w:r>
    </w:p>
    <w:p>
      <w:r>
        <w:t xml:space="preserve">@sashaperlraver Nautin #DansLabista. Pidin GitS:stä puutteista huolimatta. Alkuperäinen ei pidä kädestä juonen/teemojen kanssa, joten muutoksia tarvittiin.</w:t>
      </w:r>
    </w:p>
    <w:p>
      <w:r>
        <w:rPr>
          <w:b/>
          <w:u w:val="single"/>
        </w:rPr>
        <w:t xml:space="preserve">244781</w:t>
      </w:r>
    </w:p>
    <w:p>
      <w:r>
        <w:t xml:space="preserve">Yritän luoda itselleni ihan uutta elämää ja se on väsyttävää, voinko vain voittaa lotossa, ettei minun tarvitse tehdä töitä 💁🏼</w:t>
      </w:r>
    </w:p>
    <w:p>
      <w:r>
        <w:rPr>
          <w:b/>
          <w:u w:val="single"/>
        </w:rPr>
        <w:t xml:space="preserve">244782</w:t>
      </w:r>
    </w:p>
    <w:p>
      <w:r>
        <w:t xml:space="preserve">kukaan ei ole pilannut minua vielä tänään, enkä ole varma, pitäisikö tuntea itseni siunatuksi vai järkyttyneeksi, koska kaikki ovat unohtaneet minut.</w:t>
      </w:r>
    </w:p>
    <w:p>
      <w:r>
        <w:rPr>
          <w:b/>
          <w:u w:val="single"/>
        </w:rPr>
        <w:t xml:space="preserve">244783</w:t>
      </w:r>
    </w:p>
    <w:p>
      <w:r>
        <w:t xml:space="preserve">Malli Ashley Smith ja Nylo tuovat musiikin ja muodin jälleen yhteen RVCA:n kanssa syksyllä 2014 https://t.co/BQM0qZrflJ #muoti ?</w:t>
      </w:r>
    </w:p>
    <w:p>
      <w:r>
        <w:rPr>
          <w:b/>
          <w:u w:val="single"/>
        </w:rPr>
        <w:t xml:space="preserve">244784</w:t>
      </w:r>
    </w:p>
    <w:p>
      <w:r>
        <w:t xml:space="preserve">@MarkDice @realDonaldTrump Tai 58-vuotias veteraani, joka ei ole lumihiutale, ei äänestänyt HC:tä, &amp;amp; voi silti tunnistaa sekopäisen hullun ilman median apua.</w:t>
      </w:r>
    </w:p>
    <w:p>
      <w:r>
        <w:rPr>
          <w:b/>
          <w:u w:val="single"/>
        </w:rPr>
        <w:t xml:space="preserve">244785</w:t>
      </w:r>
    </w:p>
    <w:p>
      <w:r>
        <w:t xml:space="preserve">@ireneista @dabeard @Schuldensuehner Perustuslakimme vaatii sitä. Merkel vain antaa mennä. Mutta hän haluaa myös auttaa.</w:t>
      </w:r>
    </w:p>
    <w:p>
      <w:r>
        <w:rPr>
          <w:b/>
          <w:u w:val="single"/>
        </w:rPr>
        <w:t xml:space="preserve">244786</w:t>
      </w:r>
    </w:p>
    <w:p>
      <w:r>
        <w:t xml:space="preserve">@horusrage @idebunkforme @brettgillilan @Tonyatwork @EBatterson @LeeStrobel No, se, ja Messias, joka myös paljasti itsensä minulle. Sitä osaa ei voi unohtaa! On todisteita, jotka ovat ilmeisesti niin vakuuttavia...</w:t>
      </w:r>
    </w:p>
    <w:p>
      <w:r>
        <w:rPr>
          <w:b/>
          <w:u w:val="single"/>
        </w:rPr>
        <w:t xml:space="preserve">244787</w:t>
      </w:r>
    </w:p>
    <w:p>
      <w:r>
        <w:t xml:space="preserve">"Sullivan oli yksi kuudesta nykyisestä tai entisestä FBI:n virkamiehestä, jotka kuolivat kuuden kuukauden aikana vuonna 1977, ennen kuin heidän oli määrä todistaa."</w:t>
      </w:r>
    </w:p>
    <w:p>
      <w:r>
        <w:rPr>
          <w:b/>
          <w:u w:val="single"/>
        </w:rPr>
        <w:t xml:space="preserve">244788</w:t>
      </w:r>
    </w:p>
    <w:p>
      <w:r>
        <w:t xml:space="preserve">Hei @sahanadas73:n 560 seuraajaa - kiitos paljon, että seurasit! Toivotan teille kaikille hyvää maanantaita! ➡️Want this 🆓❓https://t.co/ahnGPQxXce</w:t>
      </w:r>
    </w:p>
    <w:p>
      <w:r>
        <w:rPr>
          <w:b/>
          <w:u w:val="single"/>
        </w:rPr>
        <w:t xml:space="preserve">244789</w:t>
      </w:r>
    </w:p>
    <w:p>
      <w:r>
        <w:t xml:space="preserve">Saatat tänään nuolla emotionaalisia haavojasi toistellessasi... Lisää Leo https://t.co/miPZuSj8wX</w:t>
      </w:r>
    </w:p>
    <w:p>
      <w:r>
        <w:rPr>
          <w:b/>
          <w:u w:val="single"/>
        </w:rPr>
        <w:t xml:space="preserve">244790</w:t>
      </w:r>
    </w:p>
    <w:p>
      <w:r>
        <w:t xml:space="preserve">Juhlimme #TransVisibility-päivää Northwestern Mutualilla!  Pronominipinssejä ja kaikkea :) #TDOV... https://t.co/fJHmDailZJ</w:t>
      </w:r>
    </w:p>
    <w:p>
      <w:r>
        <w:rPr>
          <w:b/>
          <w:u w:val="single"/>
        </w:rPr>
        <w:t xml:space="preserve">244791</w:t>
      </w:r>
    </w:p>
    <w:p>
      <w:r>
        <w:t xml:space="preserve">@sesouppie se ei ole ilkeä :c joskus lääketieteelliset ihmiset voivat olla rly sopimatonta / harkitsematonta ajattelevat he ovat mukavia ja auttaa asioita pitkin</w:t>
      </w:r>
    </w:p>
    <w:p>
      <w:r>
        <w:rPr>
          <w:b/>
          <w:u w:val="single"/>
        </w:rPr>
        <w:t xml:space="preserve">244792</w:t>
      </w:r>
    </w:p>
    <w:p>
      <w:r>
        <w:t xml:space="preserve">Kaverit</w:t>
        <w:br/>
        <w:t xml:space="preserve">Olen vain sitä mieltä, että fanikunta(t) on jo tarpeeksi sekaisin</w:t>
        <w:br/>
        <w:t xml:space="preserve">voimmeko kokoontua yhteen, nauttia rakkauden jakamisesta?</w:t>
        <w:br/>
        <w:t xml:space="preserve">maailma on jo tarpeeksi paha 2/2</w:t>
      </w:r>
    </w:p>
    <w:p>
      <w:r>
        <w:rPr>
          <w:b/>
          <w:u w:val="single"/>
        </w:rPr>
        <w:t xml:space="preserve">244793</w:t>
      </w:r>
    </w:p>
    <w:p>
      <w:r>
        <w:t xml:space="preserve">@ProjetoooHelp @onedirection @radiodisney @NiallOfficial @LiamPayne @Louis_Tomlinson @Harry_Styles Dois</w:t>
        <w:br/>
        <w:t xml:space="preserve">DIRECTS WARRIORS</w:t>
        <w:br/>
        <w:t xml:space="preserve">#OneDirection #YouKnowYouLoveThe @radiodisney</w:t>
      </w:r>
    </w:p>
    <w:p>
      <w:r>
        <w:rPr>
          <w:b/>
          <w:u w:val="single"/>
        </w:rPr>
        <w:t xml:space="preserve">244794</w:t>
      </w:r>
    </w:p>
    <w:p>
      <w:r>
        <w:t xml:space="preserve">.@SLANTRANGE: Drones, sensorit ja kehittynyt analytiikka #maatalousmarkkinoilla https://t.co/895NiivTgn @ISG_Insights #Drones #IoT</w:t>
      </w:r>
    </w:p>
    <w:p>
      <w:r>
        <w:rPr>
          <w:b/>
          <w:u w:val="single"/>
        </w:rPr>
        <w:t xml:space="preserve">244795</w:t>
      </w:r>
    </w:p>
    <w:p>
      <w:r>
        <w:t xml:space="preserve">Videoni, https://t.co/lBSEtSHlqx, on tarkoitettu herättämään keskustelua skeptikkojen, kuten @Sargon_of_Akkadin ja @DaveCullenCF:n, kanssa.</w:t>
      </w:r>
    </w:p>
    <w:p>
      <w:r>
        <w:rPr>
          <w:b/>
          <w:u w:val="single"/>
        </w:rPr>
        <w:t xml:space="preserve">244796</w:t>
      </w:r>
    </w:p>
    <w:p>
      <w:r>
        <w:t xml:space="preserve">Miten Amazon, Microsoft, Google ja IBM taistelevat pilvipalvelujen valta-asemasta - Amazon Web Services, joka... https://t.co/xilfBmYHQA...</w:t>
      </w:r>
    </w:p>
    <w:p>
      <w:r>
        <w:rPr>
          <w:b/>
          <w:u w:val="single"/>
        </w:rPr>
        <w:t xml:space="preserve">244797</w:t>
      </w:r>
    </w:p>
    <w:p>
      <w:r>
        <w:t xml:space="preserve">Sunnuntai-illaksi on luvassa myrskyjä. Muutamat voivat muuttua vakaviksi. Seuraan tilannetta viikonlopun ajan. #wiwx #severewx https://t.co/bu0CCimVxA https://t.co/bu0CCimVxA</w:t>
      </w:r>
    </w:p>
    <w:p>
      <w:r>
        <w:rPr>
          <w:b/>
          <w:u w:val="single"/>
        </w:rPr>
        <w:t xml:space="preserve">244798</w:t>
      </w:r>
    </w:p>
    <w:p>
      <w:r>
        <w:t xml:space="preserve">@Akweihe @BBCWorld se on tämän itsekäs puoli. Musta línea väliä vähemmän? Lapsilla on vähemmän väliä? Jos köyhä olet vähemmän väliä? Niinhän sinä sanot.</w:t>
      </w:r>
    </w:p>
    <w:p>
      <w:r>
        <w:rPr>
          <w:b/>
          <w:u w:val="single"/>
        </w:rPr>
        <w:t xml:space="preserve">244799</w:t>
      </w:r>
    </w:p>
    <w:p>
      <w:r>
        <w:t xml:space="preserve">@VicBergerIV @AlexMLeo @GChristCLE @DonaldJTrumpJr @KellyannePolls Tämä on todella yksi halvimmista, alhaisimmista ja kostonhimoisimmista asioista verkossa. Joku meni Comet Ping Pongiin vitun GUN kanssa.</w:t>
      </w:r>
    </w:p>
    <w:p>
      <w:r>
        <w:rPr>
          <w:b/>
          <w:u w:val="single"/>
        </w:rPr>
        <w:t xml:space="preserve">244800</w:t>
      </w:r>
    </w:p>
    <w:p>
      <w:r>
        <w:t xml:space="preserve">"Tunnen itseni niin vitun tyhjäksi juuri nyt ja se saa minut voimaan pahoin</w:t>
        <w:t xml:space="preserve">"</w:t>
        <w:br/>
        <w:t xml:space="preserve"> (via self-hatred-purebred)</w:t>
      </w:r>
    </w:p>
    <w:p>
      <w:r>
        <w:rPr>
          <w:b/>
          <w:u w:val="single"/>
        </w:rPr>
        <w:t xml:space="preserve">244801</w:t>
      </w:r>
    </w:p>
    <w:p>
      <w:r>
        <w:t xml:space="preserve">Elämä on peräkkäisiä opetuksia, jotka on elettävä ymmärtääkseen ne.</w:t>
        <w:t xml:space="preserve">Hellen Keller</w:t>
        <w:br/>
        <w:t xml:space="preserve">#Agile #Johtajuus #sitaatti #sitaatti</w:t>
      </w:r>
    </w:p>
    <w:p>
      <w:r>
        <w:rPr>
          <w:b/>
          <w:u w:val="single"/>
        </w:rPr>
        <w:t xml:space="preserve">244802</w:t>
      </w:r>
    </w:p>
    <w:p>
      <w:r>
        <w:t xml:space="preserve">Luovuutesi pulppuaa tänään hyvin syvältä kaivosta ja tuo... Lisää Neitsyt https://t.co/rvQXvRXzll</w:t>
      </w:r>
    </w:p>
    <w:p>
      <w:r>
        <w:rPr>
          <w:b/>
          <w:u w:val="single"/>
        </w:rPr>
        <w:t xml:space="preserve">244803</w:t>
      </w:r>
    </w:p>
    <w:p>
      <w:r>
        <w:t xml:space="preserve">Man fuck it jos et F.C.M.G , SC 4700, ja tai Greenlife niin lähetän hyviä laukauksia teidän kaikkien heikkoja perseitä 😂😂😂💯 .</w:t>
      </w:r>
    </w:p>
    <w:p>
      <w:r>
        <w:rPr>
          <w:b/>
          <w:u w:val="single"/>
        </w:rPr>
        <w:t xml:space="preserve">244804</w:t>
      </w:r>
    </w:p>
    <w:p>
      <w:r>
        <w:t xml:space="preserve">@BrynnPaulin @BerrosRachel @MaggieKBlack @LEWilsonAuthor @cathylawrence Onnittelut hienosta työstä! Muokattu 2384. Täytyy jatkaa eteenpäin! :-)</w:t>
      </w:r>
    </w:p>
    <w:p>
      <w:r>
        <w:rPr>
          <w:b/>
          <w:u w:val="single"/>
        </w:rPr>
        <w:t xml:space="preserve">244805</w:t>
      </w:r>
    </w:p>
    <w:p>
      <w:r>
        <w:t xml:space="preserve">eRichards Consulting palkkaa ohjelmistokehittäjän Danburyyn, CT:hen #työ #Java #Kehittäjä, https://t.co/oE9fgGy4OH</w:t>
      </w:r>
    </w:p>
    <w:p>
      <w:r>
        <w:rPr>
          <w:b/>
          <w:u w:val="single"/>
        </w:rPr>
        <w:t xml:space="preserve">244806</w:t>
      </w:r>
    </w:p>
    <w:p>
      <w:r>
        <w:t xml:space="preserve">Olen täysin tietoinen oikeinkirjoitusvirheistä, mutta kirjoittajan käyttämä tapa ilmaisee vihan sävyn. Täysin tuntemattomalla ihmisellä oli otsaa... https://t.co/MQabYIhv7e...</w:t>
      </w:r>
    </w:p>
    <w:p>
      <w:r>
        <w:rPr>
          <w:b/>
          <w:u w:val="single"/>
        </w:rPr>
        <w:t xml:space="preserve">244807</w:t>
      </w:r>
    </w:p>
    <w:p>
      <w:r>
        <w:t xml:space="preserve">MobilePunch:</w:t>
        <w:t xml:space="preserve">Poliittiset johtajat, jotka eivät pysty takaamaan turvallisuutta, ovat epäonnistujia - Kardinaali Okogie</w:t>
        <w:br/>
        <w:t xml:space="preserve">https://t.co/J67PYmPN69 https://t.co/J67PYmPN69</w:t>
      </w:r>
    </w:p>
    <w:p>
      <w:r>
        <w:rPr>
          <w:b/>
          <w:u w:val="single"/>
        </w:rPr>
        <w:t xml:space="preserve">244808</w:t>
      </w:r>
    </w:p>
    <w:p>
      <w:r>
        <w:t xml:space="preserve">Irlannin tasavallan naisten jalkapallojoukkue uhkaa lakolla FAI:n kohtelun vuoksi https://t.co/eO66WqlvYp https://t.co/lQkooyxiGr</w:t>
      </w:r>
    </w:p>
    <w:p>
      <w:r>
        <w:rPr>
          <w:b/>
          <w:u w:val="single"/>
        </w:rPr>
        <w:t xml:space="preserve">244809</w:t>
      </w:r>
    </w:p>
    <w:p>
      <w:r>
        <w:t xml:space="preserve">Olemme tottumusten kansaa. Jos voit muuttaa tapojasi, voit muuttaa elämääsi. #ALDUBxDTBYIkawPaRin</w:t>
      </w:r>
    </w:p>
    <w:p>
      <w:r>
        <w:rPr>
          <w:b/>
          <w:u w:val="single"/>
        </w:rPr>
        <w:t xml:space="preserve">244810</w:t>
      </w:r>
    </w:p>
    <w:p>
      <w:r>
        <w:t xml:space="preserve">★SCARED COURAGE★</w:t>
        <w:br/>
        <w:t xml:space="preserve">✔https://t.co/iiocXkfe10</w:t>
        <w:br/>
        <w:br/>
        <w:t xml:space="preserve">@GillMuriel https://t.co/daOgMoOA39 #ASMSG #IARTG #indiebooks https://t.co/t27r9ko1Pn</w:t>
      </w:r>
    </w:p>
    <w:p>
      <w:r>
        <w:rPr>
          <w:b/>
          <w:u w:val="single"/>
        </w:rPr>
        <w:t xml:space="preserve">244811</w:t>
      </w:r>
    </w:p>
    <w:p>
      <w:r>
        <w:t xml:space="preserve">N Encinitas Coast: Larvitar ♂ 62.2% (3/12/13 - Bite/Ancient Power - s:normal) til 14:07:49(29m 47s). https://t.co/vS9ei7knCl. https://t.co/vS9ei7knCl</w:t>
      </w:r>
    </w:p>
    <w:p>
      <w:r>
        <w:rPr>
          <w:b/>
          <w:u w:val="single"/>
        </w:rPr>
        <w:t xml:space="preserve">244812</w:t>
      </w:r>
    </w:p>
    <w:p>
      <w:r>
        <w:t xml:space="preserve">Frank-sammakko palaa kevätmyyntiin ensi viikolla!</w:t>
        <w:br/>
        <w:br/>
        <w:t xml:space="preserve"> Frank haluaa sinun tietävän, että KAIKKI hänen kylpylätuotteensa... https://t.co/2kbhXlAy28...</w:t>
      </w:r>
    </w:p>
    <w:p>
      <w:r>
        <w:rPr>
          <w:b/>
          <w:u w:val="single"/>
        </w:rPr>
        <w:t xml:space="preserve">244813</w:t>
      </w:r>
    </w:p>
    <w:p>
      <w:r>
        <w:t xml:space="preserve">Tiedän, että net ja tridentti ovat homoja, mutta roomalaiset pitivät sitä viihdyttävänä, joten ehkä useampien pelien pitäisi sisällyttää se arsenaaliinsa.</w:t>
      </w:r>
    </w:p>
    <w:p>
      <w:r>
        <w:rPr>
          <w:b/>
          <w:u w:val="single"/>
        </w:rPr>
        <w:t xml:space="preserve">244814</w:t>
      </w:r>
    </w:p>
    <w:p>
      <w:r>
        <w:t xml:space="preserve">Tässä maassa asiakaspalvelun puute on ällöttävää ja aloitetaan vielä ammattitaidottomasta käytöksestä.</w:t>
      </w:r>
    </w:p>
    <w:p>
      <w:r>
        <w:rPr>
          <w:b/>
          <w:u w:val="single"/>
        </w:rPr>
        <w:t xml:space="preserve">244815</w:t>
      </w:r>
    </w:p>
    <w:p>
      <w:r>
        <w:t xml:space="preserve">Saimme vihdoin tilaisuuden saada Athenan hännän veteen!</w:t>
        <w:t xml:space="preserve">" @MerNationInc #atailoftwomermaids</w:t>
        <w:br/>
        <w:t xml:space="preserve">https://t.co/QsTxLAvE3L https://t.co/QsTxLAvE3L</w:t>
      </w:r>
    </w:p>
    <w:p>
      <w:r>
        <w:rPr>
          <w:b/>
          <w:u w:val="single"/>
        </w:rPr>
        <w:t xml:space="preserve">244816</w:t>
      </w:r>
    </w:p>
    <w:p>
      <w:r>
        <w:t xml:space="preserve">Arvatkaa mikä päivä tänään on?!??!! Avajaispäivä Baby!!!! @SnowmanJonny redsox__fanpage forever_redsox... https://t.co/pENFhKagSx... https://t.co/pENFhKagSx</w:t>
      </w:r>
    </w:p>
    <w:p>
      <w:r>
        <w:rPr>
          <w:b/>
          <w:u w:val="single"/>
        </w:rPr>
        <w:t xml:space="preserve">244817</w:t>
      </w:r>
    </w:p>
    <w:p>
      <w:r>
        <w:t xml:space="preserve">Amazon Kindle Fire HD 3HT7G 64GB, Wi-Fi + 4G LTE 8,9 tuuman kosketusnäytöllinen tabletti https://t.co/CjaQ40ZiWe https://t.co/ldawHyjhob</w:t>
      </w:r>
    </w:p>
    <w:p>
      <w:r>
        <w:rPr>
          <w:b/>
          <w:u w:val="single"/>
        </w:rPr>
        <w:t xml:space="preserve">244818</w:t>
      </w:r>
    </w:p>
    <w:p>
      <w:r>
        <w:t xml:space="preserve">Syitä, miksi rakastan veljenpoikaani numerolla 347 - hän kuulee torven Kopissa ja luulee sitä ankaksi! 😊 #trfc #swa</w:t>
      </w:r>
    </w:p>
    <w:p>
      <w:r>
        <w:rPr>
          <w:b/>
          <w:u w:val="single"/>
        </w:rPr>
        <w:t xml:space="preserve">244819</w:t>
      </w:r>
    </w:p>
    <w:p>
      <w:r>
        <w:t xml:space="preserve">@Roddas_Cream'in suhde Cornwallin maidontuottajiin vahvistuu entisestään. https://t.co/LcrLQZe246 https://t.co/rbHGPa7QsC</w:t>
      </w:r>
    </w:p>
    <w:p>
      <w:r>
        <w:rPr>
          <w:b/>
          <w:u w:val="single"/>
        </w:rPr>
        <w:t xml:space="preserve">244820</w:t>
      </w:r>
    </w:p>
    <w:p>
      <w:r>
        <w:t xml:space="preserve">MY LITTLE PONY MLP Equestria Girls Flash Sentry and Friend Peeking Bath ... https://t.co/4FkJuMzHmm via @YouTube</w:t>
      </w:r>
    </w:p>
    <w:p>
      <w:r>
        <w:rPr>
          <w:b/>
          <w:u w:val="single"/>
        </w:rPr>
        <w:t xml:space="preserve">244821</w:t>
      </w:r>
    </w:p>
    <w:p>
      <w:r>
        <w:t xml:space="preserve">Geopr on ihana #PSD-malli #blogin ja #lehden verkkosivuille lataa nyt➩ https://themefores https://t.co/9mvv4unXV5</w:t>
      </w:r>
    </w:p>
    <w:p>
      <w:r>
        <w:rPr>
          <w:b/>
          <w:u w:val="single"/>
        </w:rPr>
        <w:t xml:space="preserve">244822</w:t>
      </w:r>
    </w:p>
    <w:p>
      <w:r>
        <w:t xml:space="preserve">Thonet tulkitsee uudelleen klassisen bentwood 209 -tuolin Bolon Villa La Madonna -materiaalilla https://t.co/OxXSgJX0Ya https://t.co/rbf8Sepvc1 https://t.co/rbf8Sepvc1</w:t>
      </w:r>
    </w:p>
    <w:p>
      <w:r>
        <w:rPr>
          <w:b/>
          <w:u w:val="single"/>
        </w:rPr>
        <w:t xml:space="preserve">244823</w:t>
      </w:r>
    </w:p>
    <w:p>
      <w:r>
        <w:t xml:space="preserve">G7415 Granaatti &amp;amp; 925 Hopea Overlay Ring US 9.2 Korut https://t.co/QGANeEWQgr https://t.co/EjcBvKVvwo</w:t>
      </w:r>
    </w:p>
    <w:p>
      <w:r>
        <w:rPr>
          <w:b/>
          <w:u w:val="single"/>
        </w:rPr>
        <w:t xml:space="preserve">244824</w:t>
      </w:r>
    </w:p>
    <w:p>
      <w:r>
        <w:t xml:space="preserve">@ladagain_peace Aina on ollut Bashar Assad ja hänen hallitukseksi naamioituneet roistonsa, jotka ovat olleet näennäisesti hillittömällä tappohumalalla kuuden vuoden ajan. https://t.co/HOc5Zt4wZd.</w:t>
      </w:r>
    </w:p>
    <w:p>
      <w:r>
        <w:rPr>
          <w:b/>
          <w:u w:val="single"/>
        </w:rPr>
        <w:t xml:space="preserve">244825</w:t>
      </w:r>
    </w:p>
    <w:p>
      <w:r>
        <w:t xml:space="preserve">Isoja asioita tulossa b.......Worcester salute💯 #maineventbarbershop #worcester #mainsouth... https://t.co/oSJyvw8TZQ... https://t.co/oSJyvw8TZQ</w:t>
      </w:r>
    </w:p>
    <w:p>
      <w:r>
        <w:rPr>
          <w:b/>
          <w:u w:val="single"/>
        </w:rPr>
        <w:t xml:space="preserve">244826</w:t>
      </w:r>
    </w:p>
    <w:p>
      <w:r>
        <w:t xml:space="preserve">Kadulla kulkevat tuntemattomat...</w:t>
        <w:br/>
        <w:t xml:space="preserve"> Sattumalta kaksi erillistä katsetta kohtaavat...</w:t>
        <w:br/>
        <w:br/>
        <w:t xml:space="preserve"> Ja minä olen sinä, ja se mitä näen, olen minä...</w:t>
      </w:r>
    </w:p>
    <w:p>
      <w:r>
        <w:rPr>
          <w:b/>
          <w:u w:val="single"/>
        </w:rPr>
        <w:t xml:space="preserve">244827</w:t>
      </w:r>
    </w:p>
    <w:p>
      <w:r>
        <w:t xml:space="preserve">LINTUHÄKKI KIT Vaaleanpunainen aloitussarja Ahvenet Keinu Syöttölaitteita Scalloped Top Pieni lintu https://t.co/I5extdCrFK https://t.co/6CxwmtDy7X</w:t>
      </w:r>
    </w:p>
    <w:p>
      <w:r>
        <w:rPr>
          <w:b/>
          <w:u w:val="single"/>
        </w:rPr>
        <w:t xml:space="preserve">244828</w:t>
      </w:r>
    </w:p>
    <w:p>
      <w:r>
        <w:t xml:space="preserve">Nykyään on lähes mahdotonta nähdä suunnitelman varjopuolia. Vuonna... Lisää Jousimiehelle https://t.co/hxIZgRHkSs</w:t>
      </w:r>
    </w:p>
    <w:p>
      <w:r>
        <w:rPr>
          <w:b/>
          <w:u w:val="single"/>
        </w:rPr>
        <w:t xml:space="preserve">244829</w:t>
      </w:r>
    </w:p>
    <w:p>
      <w:r>
        <w:t xml:space="preserve">Indeksirahastot vs. aktiivisesti hoidetut rahastot: https://t.co/8YNiJSEhVo https://t.co/fkqrrSdyf3 https://t.co/fkqrrSdyf3</w:t>
      </w:r>
    </w:p>
    <w:p>
      <w:r>
        <w:rPr>
          <w:b/>
          <w:u w:val="single"/>
        </w:rPr>
        <w:t xml:space="preserve">244830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https://t.co/rpjRcxLnVd #TreCru https://t.co/jlfVzJOvTE https://t.co/rpjRcxLnVd #TreCru https://t.co/jlfVzJOvTE</w:t>
      </w:r>
    </w:p>
    <w:p>
      <w:r>
        <w:rPr>
          <w:b/>
          <w:u w:val="single"/>
        </w:rPr>
        <w:t xml:space="preserve">244831</w:t>
      </w:r>
    </w:p>
    <w:p>
      <w:r>
        <w:t xml:space="preserve">@_superdale @abscbndotcom ABS, selvitä faktasi. Se oli yllätysjuhla, joten Quen ei tiennyt siitä.</w:t>
        <w:t xml:space="preserve">Liza kutsui heidät.</w:t>
        <w:br/>
        <w:br/>
        <w:t xml:space="preserve">https://t.co/XZy72teEtF</w:t>
      </w:r>
    </w:p>
    <w:p>
      <w:r>
        <w:rPr>
          <w:b/>
          <w:u w:val="single"/>
        </w:rPr>
        <w:t xml:space="preserve">244832</w:t>
      </w:r>
    </w:p>
    <w:p>
      <w:r>
        <w:t xml:space="preserve">#EcoCulture Iona Craig kertoo, mitä todella tapahtui, kun Yhdysvaltain laivaston SEAL-joukot hyökkäsivät jemeniläiseen kylään ja tappoivat kymmeniä https://t.co/qwUiRbOpFO https://t.co/xxhT33rSvD</w:t>
      </w:r>
    </w:p>
    <w:p>
      <w:r>
        <w:rPr>
          <w:b/>
          <w:u w:val="single"/>
        </w:rPr>
        <w:t xml:space="preserve">244833</w:t>
      </w:r>
    </w:p>
    <w:p>
      <w:r>
        <w:t xml:space="preserve">Osallistu ja jaa, niin sinulla on mahdollisuus voittaa 3 upouutta @GE_Appliances!</w:t>
        <w:br/>
        <w:t xml:space="preserve"> #YouPick3 https://t.co/BGBgC45XMq https://t.co/EWvkbltEMn https://t.co/EWvkbltEMn</w:t>
      </w:r>
    </w:p>
    <w:p>
      <w:r>
        <w:rPr>
          <w:b/>
          <w:u w:val="single"/>
        </w:rPr>
        <w:t xml:space="preserve">244834</w:t>
      </w:r>
    </w:p>
    <w:p>
      <w:r>
        <w:t xml:space="preserve">Joten piristy, sillä Jumalan tahto elämäsi suhteen on suurempi kuin mikään unelma, josta uskallat unelmoida &amp;amp; niin on myös Jumalan tahto tälle kansakunnalle &amp;amp; @POTUS https://t.co/u88ZSQTTNc</w:t>
      </w:r>
    </w:p>
    <w:p>
      <w:r>
        <w:rPr>
          <w:b/>
          <w:u w:val="single"/>
        </w:rPr>
        <w:t xml:space="preserve">244835</w:t>
      </w:r>
    </w:p>
    <w:p>
      <w:r>
        <w:t xml:space="preserve">Hänellä oli erittäin vakava vamma. luulin, että hän palaisi aikaisintaan vuoden 2018 alussa, joten tämä on jopa John Cena -tasoa vakavampaa.</w:t>
      </w:r>
    </w:p>
    <w:p>
      <w:r>
        <w:rPr>
          <w:b/>
          <w:u w:val="single"/>
        </w:rPr>
        <w:t xml:space="preserve">244836</w:t>
      </w:r>
    </w:p>
    <w:p>
      <w:r>
        <w:t xml:space="preserve">Oletettavasti kun hänen 5 minuuttia parrasvaloissa juuri lukenut @DrRosena kommentteja David Moyes Tarvitsee saada elämää ja keventää jopa</w:t>
      </w:r>
    </w:p>
    <w:p>
      <w:r>
        <w:rPr>
          <w:b/>
          <w:u w:val="single"/>
        </w:rPr>
        <w:t xml:space="preserve">244837</w:t>
      </w:r>
    </w:p>
    <w:p>
      <w:r>
        <w:t xml:space="preserve">regrann from @newslavecity - Quick question</w:t>
        <w:br/>
        <w:t xml:space="preserve">Onko koskaan ollut rauhaa</w:t>
        <w:br/>
        <w:t xml:space="preserve">Tai aikaa ilman sotaa... https://t.co/hdPWWMKZIV</w:t>
      </w:r>
    </w:p>
    <w:p>
      <w:r>
        <w:rPr>
          <w:b/>
          <w:u w:val="single"/>
        </w:rPr>
        <w:t xml:space="preserve">244838</w:t>
      </w:r>
    </w:p>
    <w:p>
      <w:r>
        <w:t xml:space="preserve">@jhehero @reinosooo OK niin anna naisen aloittaa jotain aan ja ur hänen kanssaan.... Antaa miehen hakata ur perseeseen. Miten se on loogista??</w:t>
      </w:r>
    </w:p>
    <w:p>
      <w:r>
        <w:rPr>
          <w:b/>
          <w:u w:val="single"/>
        </w:rPr>
        <w:t xml:space="preserve">244839</w:t>
      </w:r>
    </w:p>
    <w:p>
      <w:r>
        <w:t xml:space="preserve">Voi luoja, olen niin pahoillani tästä. Minun olisi pitänyt tehdä enemmän. Nyt olet muuttunut weeb-roskaksi https://t.co/REwixf5PHI.</w:t>
      </w:r>
    </w:p>
    <w:p>
      <w:r>
        <w:rPr>
          <w:b/>
          <w:u w:val="single"/>
        </w:rPr>
        <w:t xml:space="preserve">244840</w:t>
      </w:r>
    </w:p>
    <w:p>
      <w:r>
        <w:t xml:space="preserve">@Nickrlabrecque @shoots_smolders @Tbayne6 @roushfenway @Yates_Doug liitto RFR ja WBR oli.  Roush odotti, kunnes he saivat sponsorin hänelle, jotta hän voisi mennä täysipäiväiseksi vuonna 2015 AdvoCaren kanssa.</w:t>
      </w:r>
    </w:p>
    <w:p>
      <w:r>
        <w:rPr>
          <w:b/>
          <w:u w:val="single"/>
        </w:rPr>
        <w:t xml:space="preserve">244841</w:t>
      </w:r>
    </w:p>
    <w:p>
      <w:r>
        <w:t xml:space="preserve">#Sports Stadium -ehdotuksen tappio todennäköisesti päättää St. Louisin MLS-mahdollisuudet - https://t.co/T63a1TCoCE https://t.co/yAVm5xDA7g https://t.co/yAVm5xDA7g</w:t>
      </w:r>
    </w:p>
    <w:p>
      <w:r>
        <w:rPr>
          <w:b/>
          <w:u w:val="single"/>
        </w:rPr>
        <w:t xml:space="preserve">244842</w:t>
      </w:r>
    </w:p>
    <w:p>
      <w:r>
        <w:t xml:space="preserve">"50 % urakoitsijoista epäonnistuu #IR35:ssä ja joutuu kohtaamaan tilakysymyksiä" @SIADailyNews raportti @ContractorCalcfindings https://t.co/4nMZJ2pv8F https://t.co/4nMZJ2pv8F.</w:t>
      </w:r>
    </w:p>
    <w:p>
      <w:r>
        <w:rPr>
          <w:b/>
          <w:u w:val="single"/>
        </w:rPr>
        <w:t xml:space="preserve">244843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https://t.co/vW7GjWnCv7 #TreCru https://t.co/1EK99YHdP1 https://t.co/vW7GjWnCv7 #TreCru https://t.co/1EK99YHdP1</w:t>
      </w:r>
    </w:p>
    <w:p>
      <w:r>
        <w:rPr>
          <w:b/>
          <w:u w:val="single"/>
        </w:rPr>
        <w:t xml:space="preserve">244844</w:t>
      </w:r>
    </w:p>
    <w:p>
      <w:r>
        <w:t xml:space="preserve">Löytyi transponderi etana!</w:t>
        <w:br/>
        <w:t xml:space="preserve"> Scoop!</w:t>
        <w:t xml:space="preserve">Eksklusiivisia kuvia salaperäisestä herra 0:sta!!!</w:t>
        <w:br/>
        <w:t xml:space="preserve">https://t.co/8p8b22pcWQ #TreCru https://t.co/hzmTHQPDTJ #TreCru https://t.co/hzmTHQPDTJ</w:t>
      </w:r>
    </w:p>
    <w:p>
      <w:r>
        <w:rPr>
          <w:b/>
          <w:u w:val="single"/>
        </w:rPr>
        <w:t xml:space="preserve">244845</w:t>
      </w:r>
    </w:p>
    <w:p>
      <w:r>
        <w:t xml:space="preserve">Tutkimuksessa todetaan, että #CBTI voi olla tehokas #adolescents, joilla on samanaikainen fyysinen &amp;amp; mielenterveyden liitännäissairaudet https://t.co/3Z8uZpYZLf #sleep https://t.co/NQUmJoSrsE</w:t>
      </w:r>
    </w:p>
    <w:p>
      <w:r>
        <w:rPr>
          <w:b/>
          <w:u w:val="single"/>
        </w:rPr>
        <w:t xml:space="preserve">244846</w:t>
      </w:r>
    </w:p>
    <w:p>
      <w:r>
        <w:t xml:space="preserve">@mrBobbyBones sanoi, että se oli hänen vikansa, ettei Mike D. tiennyt! Bobbyn on lunastettava teidät kaikki &amp;amp; ottakaa pelimerkit takaisin Vegasiin, kun hän menee uudelleen. yksinkertainen korjaus!</w:t>
      </w:r>
    </w:p>
    <w:p>
      <w:r>
        <w:rPr>
          <w:b/>
          <w:u w:val="single"/>
        </w:rPr>
        <w:t xml:space="preserve">244847</w:t>
      </w:r>
    </w:p>
    <w:p>
      <w:r>
        <w:t xml:space="preserve">#Parlamentti: Dy. P.J. Kurienin syntymäpäivä. "Uskon, että parlamentissa vallitsee täydellinen järjestys", hän sanoo https://t.co/n52yKmA2z9 https://t.co/n52yKmA2z9</w:t>
      </w:r>
    </w:p>
    <w:p>
      <w:r>
        <w:rPr>
          <w:b/>
          <w:u w:val="single"/>
        </w:rPr>
        <w:t xml:space="preserve">244848</w:t>
      </w:r>
    </w:p>
    <w:p>
      <w:r>
        <w:t xml:space="preserve">Hitto. @pepsi, miten koko markkinointiosastolla voi olla valkoisten etuoikeus? Kukaan ylhäältä alaspäin ei ajatellut, että mainos olisi ongelma? #blind</w:t>
      </w:r>
    </w:p>
    <w:p>
      <w:r>
        <w:rPr>
          <w:b/>
          <w:u w:val="single"/>
        </w:rPr>
        <w:t xml:space="preserve">244849</w:t>
      </w:r>
    </w:p>
    <w:p>
      <w:r>
        <w:t xml:space="preserve">(c) mutta hän joutuu taisteluun demonien kanssa. Taistelun jälkeen Hibiki saa voiman hallita demoneja yhdessä Ion ja Daichin kanssa. (c)</w:t>
      </w:r>
    </w:p>
    <w:p>
      <w:r>
        <w:rPr>
          <w:b/>
          <w:u w:val="single"/>
        </w:rPr>
        <w:t xml:space="preserve">244850</w:t>
      </w:r>
    </w:p>
    <w:p>
      <w:r>
        <w:t xml:space="preserve">Tämän kyltin pitäisi roikkua jokaisessa talossa, jossa on lapsia. #awesomequote #BloggersBlast @BloggingPeepz https://t.co/uyqKSsEqvg https://t.co/uyqKSsEqvg</w:t>
      </w:r>
    </w:p>
    <w:p>
      <w:r>
        <w:rPr>
          <w:b/>
          <w:u w:val="single"/>
        </w:rPr>
        <w:t xml:space="preserve">244851</w:t>
      </w:r>
    </w:p>
    <w:p>
      <w:r>
        <w:t xml:space="preserve">Wht tulee B tulevaisuus kansainvälisten studnts jotka ovat dne heidän mestarit n aikoo tehdä työtä Yhdysvalloissa aftr uusi h1 guidlines @realDonaldTrump</w:t>
      </w:r>
    </w:p>
    <w:p>
      <w:r>
        <w:rPr>
          <w:b/>
          <w:u w:val="single"/>
        </w:rPr>
        <w:t xml:space="preserve">244852</w:t>
      </w:r>
    </w:p>
    <w:p>
      <w:r>
        <w:t xml:space="preserve">Saatat reagoida moraaliseen dilemmaan työssä pysymällä hiljaa.... Lisää syöpään https://t.co/LQ1RdRAH76</w:t>
      </w:r>
    </w:p>
    <w:p>
      <w:r>
        <w:rPr>
          <w:b/>
          <w:u w:val="single"/>
        </w:rPr>
        <w:t xml:space="preserve">244853</w:t>
      </w:r>
    </w:p>
    <w:p>
      <w:r>
        <w:t xml:space="preserve">#NowPlaying Prison Song by System Of A Down</w:t>
        <w:br/>
        <w:t xml:space="preserve"> https://t.co/AwY4ZBFXvj</w:t>
        <w:br/>
        <w:t xml:space="preserve">https://t.co/dWJLVEduRk</w:t>
      </w:r>
    </w:p>
    <w:p>
      <w:r>
        <w:rPr>
          <w:b/>
          <w:u w:val="single"/>
        </w:rPr>
        <w:t xml:space="preserve">244854</w:t>
      </w:r>
    </w:p>
    <w:p>
      <w:r>
        <w:t xml:space="preserve">The Originals 3. kausi: Stefan Salvatore saapuu New Orleansiin, mitä tapahtuu ensi viikolla SerieClubilla? https://t.co/EROrjeOaNj https://t.co/sgCcADine6</w:t>
      </w:r>
    </w:p>
    <w:p>
      <w:r>
        <w:rPr>
          <w:b/>
          <w:u w:val="single"/>
        </w:rPr>
        <w:t xml:space="preserve">244855</w:t>
      </w:r>
    </w:p>
    <w:p>
      <w:r>
        <w:t xml:space="preserve">@Tachi_k Se oli... mitä 98? Luulen, että sen kohderyhmä, nuoret aikuiset, saattoi varmaan syödä noin silloin.</w:t>
      </w:r>
    </w:p>
    <w:p>
      <w:r>
        <w:rPr>
          <w:b/>
          <w:u w:val="single"/>
        </w:rPr>
        <w:t xml:space="preserve">244856</w:t>
      </w:r>
    </w:p>
    <w:p>
      <w:r>
        <w:t xml:space="preserve">Tykkäsin @YouTube-videosta https://t.co/4leFo83zK9 Swedish House Mafia - Don't You Worry Child ft. John Martin</w:t>
      </w:r>
    </w:p>
    <w:p>
      <w:r>
        <w:rPr>
          <w:b/>
          <w:u w:val="single"/>
        </w:rPr>
        <w:t xml:space="preserve">244857</w:t>
      </w:r>
    </w:p>
    <w:p>
      <w:r>
        <w:t xml:space="preserve">Dan Moroney, Deno Andrews &amp;amp; Simone Boutet johtaa Village Trustee race w / 1 of 37 piirien raportointi. #OakPark https://t.co/eOb43kdPgh</w:t>
      </w:r>
    </w:p>
    <w:p>
      <w:r>
        <w:rPr>
          <w:b/>
          <w:u w:val="single"/>
        </w:rPr>
        <w:t xml:space="preserve">244858</w:t>
      </w:r>
    </w:p>
    <w:p>
      <w:r>
        <w:t xml:space="preserve">Iowan edustaminen osavaltiopäivänä NTI 2017 -tapahtumassa. Super innoissani uudesta ePyramidista, jonka Pyramidimalli on lanseerannut... https://t.co/D5LSHmrdv2</w:t>
      </w:r>
    </w:p>
    <w:p>
      <w:r>
        <w:rPr>
          <w:b/>
          <w:u w:val="single"/>
        </w:rPr>
        <w:t xml:space="preserve">244859</w:t>
      </w:r>
    </w:p>
    <w:p>
      <w:r>
        <w:t xml:space="preserve">Uusi rauhanturvaaja-kauppias Buffalo Nickel t-paita on radikaali! #omega9k @ Modern Threat Response https://t.co/qy0LOZqx1a</w:t>
      </w:r>
    </w:p>
    <w:p>
      <w:r>
        <w:rPr>
          <w:b/>
          <w:u w:val="single"/>
        </w:rPr>
        <w:t xml:space="preserve">244860</w:t>
      </w:r>
    </w:p>
    <w:p>
      <w:r>
        <w:t xml:space="preserve">Ja nykyinen hallinto sanoo, ettei meillä ole rahaa pakolaisten tukemiseen 🤔 https://t.co/7lTGqU9GP7</w:t>
      </w:r>
    </w:p>
    <w:p>
      <w:r>
        <w:rPr>
          <w:b/>
          <w:u w:val="single"/>
        </w:rPr>
        <w:t xml:space="preserve">244861</w:t>
      </w:r>
    </w:p>
    <w:p>
      <w:r>
        <w:t xml:space="preserve">@davidbengtson @sehurlburt Analogi on aivan eri maailma. Minulla ei ole siitä kokemusta yksinkertaisten RC-piirien lisäksi. Lisää L ja siitä tulee minulle täydellinen voodoo.</w:t>
      </w:r>
    </w:p>
    <w:p>
      <w:r>
        <w:rPr>
          <w:b/>
          <w:u w:val="single"/>
        </w:rPr>
        <w:t xml:space="preserve">244862</w:t>
      </w:r>
    </w:p>
    <w:p>
      <w:r>
        <w:t xml:space="preserve">Tänään on SININEN PÄIVÄ - jaksot 2, (Focus 7/8), 6, 8. Hyvää huomenta Stallion Nation! https://t.co/WbkWOS6ODK.</w:t>
      </w:r>
    </w:p>
    <w:p>
      <w:r>
        <w:rPr>
          <w:b/>
          <w:u w:val="single"/>
        </w:rPr>
        <w:t xml:space="preserve">244863</w:t>
      </w:r>
    </w:p>
    <w:p>
      <w:r>
        <w:t xml:space="preserve">Maalattu sali: Britannian vastaus Sikstuksen kappeliin https://t.co/sqaYYS7ltI https://t.co/pq7Lr3zxUQ https://t.co/pq7Lr3zxUQ</w:t>
      </w:r>
    </w:p>
    <w:p>
      <w:r>
        <w:rPr>
          <w:b/>
          <w:u w:val="single"/>
        </w:rPr>
        <w:t xml:space="preserve">244864</w:t>
      </w:r>
    </w:p>
    <w:p>
      <w:r>
        <w:t xml:space="preserve">No... On hauska tosiasia, että Shakespeare ei koskaan maininnut parveketta Romeossa ja Juliassa. Siinä sanotaan, että hän on ikkunassaan. https://t.co/LNZf6u5209.</w:t>
      </w:r>
    </w:p>
    <w:p>
      <w:r>
        <w:rPr>
          <w:b/>
          <w:u w:val="single"/>
        </w:rPr>
        <w:t xml:space="preserve">244865</w:t>
      </w:r>
    </w:p>
    <w:p>
      <w:r>
        <w:t xml:space="preserve">@Seanchuckle ...ja kuka tarkalleen ottaen on ylittänyt tuon rajan, on vielä selvittämättä minkäänlaisella varmuudella.</w:t>
      </w:r>
    </w:p>
    <w:p>
      <w:r>
        <w:rPr>
          <w:b/>
          <w:u w:val="single"/>
        </w:rPr>
        <w:t xml:space="preserve">244866</w:t>
      </w:r>
    </w:p>
    <w:p>
      <w:r>
        <w:t xml:space="preserve">Ring Talisman loitsupaketti rituaali kummitus vastustamaton naisille nainen nainen nainen saada https://t.co/2iPLnrB9wN</w:t>
      </w:r>
    </w:p>
    <w:p>
      <w:r>
        <w:rPr>
          <w:b/>
          <w:u w:val="single"/>
        </w:rPr>
        <w:t xml:space="preserve">244867</w:t>
      </w:r>
    </w:p>
    <w:p>
      <w:r>
        <w:t xml:space="preserve">@IronSuitedUp "Eikö olekin kaunista? Pian tulee pimeää." Mutta Julie ei ole vielä valmis siihen, että päivä on ohi. Hän haluaa tanssia ja syödä lisää. "Se on...</w:t>
      </w:r>
    </w:p>
    <w:p>
      <w:r>
        <w:rPr>
          <w:b/>
          <w:u w:val="single"/>
        </w:rPr>
        <w:t xml:space="preserve">244868</w:t>
      </w:r>
    </w:p>
    <w:p>
      <w:r>
        <w:t xml:space="preserve">Joten vain päivää Harbaugh pelaa vastaan OSU osoittaa] K: Tiedätkö, ehkä 2 tai vastaanottaa joku teistä tietää, sanoin 'I'll show'.</w:t>
      </w:r>
    </w:p>
    <w:p>
      <w:r>
        <w:rPr>
          <w:b/>
          <w:u w:val="single"/>
        </w:rPr>
        <w:t xml:space="preserve">244869</w:t>
      </w:r>
    </w:p>
    <w:p>
      <w:r>
        <w:t xml:space="preserve">@YoungDems4Trump En äänestänyt häntä tämän vuoksi. Samalla puolella kuin McCain, Graham, HRC...mikä tässä on vikana#sodisappointed #ishetheswamp</w:t>
      </w:r>
    </w:p>
    <w:p>
      <w:r>
        <w:rPr>
          <w:b/>
          <w:u w:val="single"/>
        </w:rPr>
        <w:t xml:space="preserve">244870</w:t>
      </w:r>
    </w:p>
    <w:p>
      <w:r>
        <w:t xml:space="preserve">Bulbasaur</w:t>
        <w:br/>
        <w:t xml:space="preserve">IV:?%(?/?/?/?)</w:t>
        <w:br/>
        <w:t xml:space="preserve">Liikesarja: tuntematon/tuntematon</w:t>
        <w:br/>
        <w:t xml:space="preserve">Käytettävissä 10:05:56 asti (0m 33s).</w:t>
        <w:br/>
        <w:t xml:space="preserve">https://t.co/6lOlst3V43</w:t>
      </w:r>
    </w:p>
    <w:p>
      <w:r>
        <w:rPr>
          <w:b/>
          <w:u w:val="single"/>
        </w:rPr>
        <w:t xml:space="preserve">244871</w:t>
      </w:r>
    </w:p>
    <w:p>
      <w:r>
        <w:t xml:space="preserve">Gemma Tellerin kaltainen olo - valheet tappoivat hänet lopulta, mutta hän suojeli rakkaitaan viimeiseen hengenvetoonsa asti.</w:t>
      </w:r>
    </w:p>
    <w:p>
      <w:r>
        <w:rPr>
          <w:b/>
          <w:u w:val="single"/>
        </w:rPr>
        <w:t xml:space="preserve">244872</w:t>
      </w:r>
    </w:p>
    <w:p>
      <w:r>
        <w:t xml:space="preserve">A3: Miten voit tarjota GT-oppilaille valinnanvaraa luokassasi, jos et käytä asemakiertomallia?  #neisdpln</w:t>
      </w:r>
    </w:p>
    <w:p>
      <w:r>
        <w:rPr>
          <w:b/>
          <w:u w:val="single"/>
        </w:rPr>
        <w:t xml:space="preserve">244873</w:t>
      </w:r>
    </w:p>
    <w:p>
      <w:r>
        <w:t xml:space="preserve">@CatofCass Miten vitussa puhelimeni kirjoittaa mater eikä master. En edes tiennyt, että mater on sana.</w:t>
      </w:r>
    </w:p>
    <w:p>
      <w:r>
        <w:rPr>
          <w:b/>
          <w:u w:val="single"/>
        </w:rPr>
        <w:t xml:space="preserve">244874</w:t>
      </w:r>
    </w:p>
    <w:p>
      <w:r>
        <w:t xml:space="preserve">#Indilens Brittipoliitikko nousee sankariksi Lontoon terrori-iskussa https://t.co/ByeLBUv3wz via @Indilens</w:t>
      </w:r>
    </w:p>
    <w:p>
      <w:r>
        <w:rPr>
          <w:b/>
          <w:u w:val="single"/>
        </w:rPr>
        <w:t xml:space="preserve">244875</w:t>
      </w:r>
    </w:p>
    <w:p>
      <w:r>
        <w:t xml:space="preserve">@Harry_Styles HARRY!!! Vau! Olen niin ylpeä sinusta, että sanat eivät voi edes selittää, kuinka upea olet ja kuinka ylpeä olen upeasta laulustasi ja menestyksestäsi!</w:t>
      </w:r>
    </w:p>
    <w:p>
      <w:r>
        <w:rPr>
          <w:b/>
          <w:u w:val="single"/>
        </w:rPr>
        <w:t xml:space="preserve">244876</w:t>
      </w:r>
    </w:p>
    <w:p>
      <w:r>
        <w:t xml:space="preserve">@Presh_Lara Kaikki on vain ugh. Heti kun täytän 28 sen kuin elämänsuunnitelma? Mikä elämänsuunnitelma? Täytyy vain jatkaa eteenpäin ja uskoa, että asiat selkiytyvät.</w:t>
      </w:r>
    </w:p>
    <w:p>
      <w:r>
        <w:rPr>
          <w:b/>
          <w:u w:val="single"/>
        </w:rPr>
        <w:t xml:space="preserve">244877</w:t>
      </w:r>
    </w:p>
    <w:p>
      <w:r>
        <w:t xml:space="preserve">Talon ympärillä on paljon tekemistä, etkä voi ... Lisää Kaloille https://t.co/5wJJHHh1Xt</w:t>
      </w:r>
    </w:p>
    <w:p>
      <w:r>
        <w:rPr>
          <w:b/>
          <w:u w:val="single"/>
        </w:rPr>
        <w:t xml:space="preserve">244878</w:t>
      </w:r>
    </w:p>
    <w:p>
      <w:r>
        <w:t xml:space="preserve">Donald Chump Love Doll - https://t.co/6rWSDDV4jT Hän mokasi politiikan, nyt voit mokata hänet takaisin! Tapaa... https://t.co/0X9T3Juukj</w:t>
      </w:r>
    </w:p>
    <w:p>
      <w:r>
        <w:rPr>
          <w:b/>
          <w:u w:val="single"/>
        </w:rPr>
        <w:t xml:space="preserve">244879</w:t>
      </w:r>
    </w:p>
    <w:p>
      <w:r>
        <w:t xml:space="preserve">Sudowoodo (51.1%)</w:t>
        <w:br/>
        <w:t xml:space="preserve">Rock Throw/Earthquake</w:t>
        <w:br/>
        <w:t xml:space="preserve">2/10/11 (ATK/DEF/STA)</w:t>
        <w:br/>
        <w:t xml:space="preserve">Despawns at 16:39:57</w:t>
        <w:br/>
        <w:t xml:space="preserve">https://t.co/GWNksSvBNH</w:t>
      </w:r>
    </w:p>
    <w:p>
      <w:r>
        <w:rPr>
          <w:b/>
          <w:u w:val="single"/>
        </w:rPr>
        <w:t xml:space="preserve">244880</w:t>
      </w:r>
    </w:p>
    <w:p>
      <w:r>
        <w:t xml:space="preserve">@Mack280 @notbuncy @CigarChairman @PistolCliff @JeffBOTL @CigarGent_CV66 @RodZdebiak erittäin hieno tarttua njoy veli 💨💨💨💨</w:t>
      </w:r>
    </w:p>
    <w:p>
      <w:r>
        <w:rPr>
          <w:b/>
          <w:u w:val="single"/>
        </w:rPr>
        <w:t xml:space="preserve">244881</w:t>
      </w:r>
    </w:p>
    <w:p>
      <w:r>
        <w:t xml:space="preserve">Päivän laulu:</w:t>
        <w:t xml:space="preserve">Romain Virgo.</w:t>
        <w:br/>
        <w:br/>
        <w:t xml:space="preserve">https://t.co/9X2oNJXZa5</w:t>
      </w:r>
    </w:p>
    <w:p>
      <w:r>
        <w:rPr>
          <w:b/>
          <w:u w:val="single"/>
        </w:rPr>
        <w:t xml:space="preserve">244882</w:t>
      </w:r>
    </w:p>
    <w:p>
      <w:r>
        <w:t xml:space="preserve">Vaikka im ei ole fani @dallascowboys kuin im @Redskins fani, sen mukava ele hänelle eläkkeelle Cowboys yhtenäinen, vain oikein. https://t.co/gH1upXbnqn</w:t>
      </w:r>
    </w:p>
    <w:p>
      <w:r>
        <w:rPr>
          <w:b/>
          <w:u w:val="single"/>
        </w:rPr>
        <w:t xml:space="preserve">244883</w:t>
      </w:r>
    </w:p>
    <w:p>
      <w:r>
        <w:t xml:space="preserve">Liity huomenna @qiff_:ssä Hotel Parkissa - Sheraton Hotel Dohan edessä - ja nauti #DariQatarista!</w:t>
        <w:br/>
        <w:t xml:space="preserve"> #Qatar https://t.co/MAQQ6V0ou4</w:t>
      </w:r>
    </w:p>
    <w:p>
      <w:r>
        <w:rPr>
          <w:b/>
          <w:u w:val="single"/>
        </w:rPr>
        <w:t xml:space="preserve">244884</w:t>
      </w:r>
    </w:p>
    <w:p>
      <w:r>
        <w:t xml:space="preserve">@RogueRad @nytimes Kun aloitin Fitbitin käytön, olin järkyttynyt huomatessani, että sain vain 2-3 000 askelta päivässä. 1/2</w:t>
      </w:r>
    </w:p>
    <w:p>
      <w:r>
        <w:rPr>
          <w:b/>
          <w:u w:val="single"/>
        </w:rPr>
        <w:t xml:space="preserve">244885</w:t>
      </w:r>
    </w:p>
    <w:p>
      <w:r>
        <w:t xml:space="preserve">@OrangeMaroc @Maroc_Telecom @maroclimousine @HoneyFacials</w:t>
        <w:br/>
        <w:t xml:space="preserve">#Jesus oli lahjakas puuseppä, joka teki ihmeitä paljain käsin.</w:t>
        <w:br/>
        <w:t xml:space="preserve"> Jumala siunatkoon... https://t.co/Q3apSiHMrU</w:t>
      </w:r>
    </w:p>
    <w:p>
      <w:r>
        <w:rPr>
          <w:b/>
          <w:u w:val="single"/>
        </w:rPr>
        <w:t xml:space="preserve">244886</w:t>
      </w:r>
    </w:p>
    <w:p>
      <w:r>
        <w:t xml:space="preserve">+</w:t>
        <w:br/>
        <w:br/>
        <w:t xml:space="preserve">IT'S NOT YET DARK</w:t>
        <w:br/>
        <w:t xml:space="preserve">@HotDocsCinema (via Doc Soup)</w:t>
        <w:br/>
        <w:t xml:space="preserve">https://t.co/yLapIHkiI5</w:t>
        <w:br/>
        <w:br/>
        <w:t xml:space="preserve">MANHATTAN</w:t>
        <w:br/>
        <w:t xml:space="preserve">Yonge-Dundas</w:t>
        <w:br/>
        <w:t xml:space="preserve">https://t.co/i5z2xf45uO</w:t>
        <w:br/>
        <w:br/>
        <w:t xml:space="preserve">#toRep</w:t>
      </w:r>
    </w:p>
    <w:p>
      <w:r>
        <w:rPr>
          <w:b/>
          <w:u w:val="single"/>
        </w:rPr>
        <w:t xml:space="preserve">244887</w:t>
      </w:r>
    </w:p>
    <w:p>
      <w:r>
        <w:t xml:space="preserve">Pohjois-Korea kutsuu Yhdysvaltain Syyria-ohjusiskua "anteeksiantamattomaksi": https://t.co/AuPi8PSEN4 via @SputnikInt</w:t>
      </w:r>
    </w:p>
    <w:p>
      <w:r>
        <w:rPr>
          <w:b/>
          <w:u w:val="single"/>
        </w:rPr>
        <w:t xml:space="preserve">244888</w:t>
      </w:r>
    </w:p>
    <w:p>
      <w:r>
        <w:t xml:space="preserve">@3Dgroovanstones osoittaa eroja Govan 14 -kuvion lomituksen ja kuvion alkuperäisen luokituksen välillä #EMASS2017 https://t.co/PVKtnUdj9o</w:t>
      </w:r>
    </w:p>
    <w:p>
      <w:r>
        <w:rPr>
          <w:b/>
          <w:u w:val="single"/>
        </w:rPr>
        <w:t xml:space="preserve">244889</w:t>
      </w:r>
    </w:p>
    <w:p>
      <w:r>
        <w:t xml:space="preserve">Väitteesi on valheellinen, etkä koskaan välittänyt pätkääkään, kun @BarackObama lähti sotaan Libyaa vastaan &amp;amp; peukutti nenäänsä sotavaltasäännöstölle https://t.co/wqcOIUTV4Q</w:t>
      </w:r>
    </w:p>
    <w:p>
      <w:r>
        <w:rPr>
          <w:b/>
          <w:u w:val="single"/>
        </w:rPr>
        <w:t xml:space="preserve">244890</w:t>
      </w:r>
    </w:p>
    <w:p>
      <w:r>
        <w:t xml:space="preserve">@Ausgleichen -- tuhottu. "Et taida uskoa, ethän?" Tietenkään hän ei uskonut. Hän ei vaikuttanut yhtään huolestuneelta siitä, että nainen oli ollut melkein --</w:t>
      </w:r>
    </w:p>
    <w:p>
      <w:r>
        <w:rPr>
          <w:b/>
          <w:u w:val="single"/>
        </w:rPr>
        <w:t xml:space="preserve">244891</w:t>
      </w:r>
    </w:p>
    <w:p>
      <w:r>
        <w:t xml:space="preserve">Seattle haastaa Trumpin hallinnon oikeuteen "turvapaikkakaupunkeihin" kohdistuvasta uhasta https://t.co/v1Y3dnuBjR by #Reuters via @c0nvey https://t.co/Qswzogs2lC</w:t>
      </w:r>
    </w:p>
    <w:p>
      <w:r>
        <w:rPr>
          <w:b/>
          <w:u w:val="single"/>
        </w:rPr>
        <w:t xml:space="preserve">244892</w:t>
      </w:r>
    </w:p>
    <w:p>
      <w:r>
        <w:t xml:space="preserve">Tai kun projektisi on niin LIT, että luennoitsija kysyy: "Missä teillä on palotikkaat?". Missä ovat keräyspisteet?!"</w:t>
      </w:r>
    </w:p>
    <w:p>
      <w:r>
        <w:rPr>
          <w:b/>
          <w:u w:val="single"/>
        </w:rPr>
        <w:t xml:space="preserve">244893</w:t>
      </w:r>
    </w:p>
    <w:p>
      <w:r>
        <w:t xml:space="preserve">@DavidYankovich Häiritä Venäjältä, sisäisistä tutkimuksista, terveydenhuollon fiaskosta, 11 surullisesta viikosta presidenttinä #resist https://t.co/rRQFwQGKbw</w:t>
      </w:r>
    </w:p>
    <w:p>
      <w:r>
        <w:rPr>
          <w:b/>
          <w:u w:val="single"/>
        </w:rPr>
        <w:t xml:space="preserve">244894</w:t>
      </w:r>
    </w:p>
    <w:p>
      <w:r>
        <w:t xml:space="preserve">Kaikki, jotka rakastavat eurooppalaista jalkapallomatkaa, kehotan teitä hakemaan @FootyWeekends - halkeileva lehti 👍 https://t.co/s9zVBZYVLb</w:t>
      </w:r>
    </w:p>
    <w:p>
      <w:r>
        <w:rPr>
          <w:b/>
          <w:u w:val="single"/>
        </w:rPr>
        <w:t xml:space="preserve">244895</w:t>
      </w:r>
    </w:p>
    <w:p>
      <w:r>
        <w:t xml:space="preserve">Ulkona sataa kaatamalla. Olin juuri kävelemässä ulos rakennuksesta, kun luokkatoverini kutsui minua sateenvarjoni alle...</w:t>
      </w:r>
    </w:p>
    <w:p>
      <w:r>
        <w:rPr>
          <w:b/>
          <w:u w:val="single"/>
        </w:rPr>
        <w:t xml:space="preserve">244896</w:t>
      </w:r>
    </w:p>
    <w:p>
      <w:r>
        <w:t xml:space="preserve">Olin oikeassa. Sanoin, että seuraava Takeover olisi joko toukokuun lopussa tai kesäkuun alussa. 20. toukokuuta. Chicago. Backlashia edeltävänä iltana. SD Live ppv.</w:t>
      </w:r>
    </w:p>
    <w:p>
      <w:r>
        <w:rPr>
          <w:b/>
          <w:u w:val="single"/>
        </w:rPr>
        <w:t xml:space="preserve">244897</w:t>
      </w:r>
    </w:p>
    <w:p>
      <w:r>
        <w:t xml:space="preserve">@FT Hänen tarvitsee vain menettää tavanomainen brittiläinen ylimielisyys ja usko siihen, että he ovat kaikkia muita parempia. Loppu tulee luonnostaan!</w:t>
      </w:r>
    </w:p>
    <w:p>
      <w:r>
        <w:rPr>
          <w:b/>
          <w:u w:val="single"/>
        </w:rPr>
        <w:t xml:space="preserve">244898</w:t>
      </w:r>
    </w:p>
    <w:p>
      <w:r>
        <w:t xml:space="preserve">♮‡ #Vintage #Barware - #Steampunk Wine Bottle Stopper w Stand - Kodak Folding Camera - #Etsy https://t.co/oDZpyJ8SwA https://t.co/M6FlEJILku</w:t>
      </w:r>
    </w:p>
    <w:p>
      <w:r>
        <w:rPr>
          <w:b/>
          <w:u w:val="single"/>
        </w:rPr>
        <w:t xml:space="preserve">244899</w:t>
      </w:r>
    </w:p>
    <w:p>
      <w:r>
        <w:t xml:space="preserve">@AnotherHeroKing -kun mainitsit sen, et taida olla myöskään Hoshidosta tai Nohrista kotoisin, häh...? En ole koskaan nähnyt sinipukuisia ritareita-"</w:t>
      </w:r>
    </w:p>
    <w:p>
      <w:r>
        <w:rPr>
          <w:b/>
          <w:u w:val="single"/>
        </w:rPr>
        <w:t xml:space="preserve">244900</w:t>
      </w:r>
    </w:p>
    <w:p>
      <w:r>
        <w:t xml:space="preserve">@realitycheckind 1. Oletko huomannut, että lähes kaikki viimeaikaiset mielenosoitukset TN:ssä ovat olleet laajasti New7-ryhmän julkaisemia? he saavat kuvamateriaalia, jota edes SunTV ei saa.</w:t>
      </w:r>
    </w:p>
    <w:p>
      <w:r>
        <w:rPr>
          <w:b/>
          <w:u w:val="single"/>
        </w:rPr>
        <w:t xml:space="preserve">244901</w:t>
      </w:r>
    </w:p>
    <w:p>
      <w:r>
        <w:t xml:space="preserve">Senaattori Andy Uban laaja akateeminen petos paljastui https://t.co/PNtcm7G54z by #SaharaReporters via @c0nvey https://t.co/Vdx6OQbtCb</w:t>
      </w:r>
    </w:p>
    <w:p>
      <w:r>
        <w:rPr>
          <w:b/>
          <w:u w:val="single"/>
        </w:rPr>
        <w:t xml:space="preserve">244902</w:t>
      </w:r>
    </w:p>
    <w:p>
      <w:r>
        <w:t xml:space="preserve">@RealTimNoble @OceanThinker73 @CassieJHill @EJLandwehr @TheDukeOfNearl @KevinDarryl @CindyDPishere @ROBENT805 @msgdi8511 @Debi129 @MamaKeiki @granisnark12 @sinbadbadbad @ValenciaErika13 Jep; @SpeakerRyan EI halua työskennellä toisen osapuolen kanssa. Hän on häpeäksi kaikelle, mitä perustajaisät tarkoittivat.</w:t>
      </w:r>
    </w:p>
    <w:p>
      <w:r>
        <w:rPr>
          <w:b/>
          <w:u w:val="single"/>
        </w:rPr>
        <w:t xml:space="preserve">244903</w:t>
      </w:r>
    </w:p>
    <w:p>
      <w:r>
        <w:t xml:space="preserve">@SexyHerbologist "Aww...oletko noin huolissasi?" Hän virnisti ja tanssi Aurora sylissään. "Mitä minä tekisin ihan yksin?"</w:t>
      </w:r>
    </w:p>
    <w:p>
      <w:r>
        <w:rPr>
          <w:b/>
          <w:u w:val="single"/>
        </w:rPr>
        <w:t xml:space="preserve">244904</w:t>
      </w:r>
    </w:p>
    <w:p>
      <w:r>
        <w:t xml:space="preserve">@Digger_forum hän näyttää muuttaneen sävyään. Eikö hän sanonut viime vuonna, että "Shane on Shane" tai jotain? Tuskin oli kovin suuri suositus muistaakseni.</w:t>
      </w:r>
    </w:p>
    <w:p>
      <w:r>
        <w:rPr>
          <w:b/>
          <w:u w:val="single"/>
        </w:rPr>
        <w:t xml:space="preserve">244905</w:t>
      </w:r>
    </w:p>
    <w:p>
      <w:r>
        <w:t xml:space="preserve">Haastatteluni @facdaniels ja @FrankieKazarian puhuvat ROH:n tittelistä, TNA:sta ja siitä, mikä tekee hyvästä tag teamista https://t.co/lSDquQ1Dba</w:t>
      </w:r>
    </w:p>
    <w:p>
      <w:r>
        <w:rPr>
          <w:b/>
          <w:u w:val="single"/>
        </w:rPr>
        <w:t xml:space="preserve">244906</w:t>
      </w:r>
    </w:p>
    <w:p>
      <w:r>
        <w:t xml:space="preserve">Kuuntele Wiwek &amp;amp; Alvaro- Boomshakatak Ft. MC Spyder (Los Dutis Bootleg) by Worldwide Records https://t.co/IV4J0cMvl2</w:t>
      </w:r>
    </w:p>
    <w:p>
      <w:r>
        <w:rPr>
          <w:b/>
          <w:u w:val="single"/>
        </w:rPr>
        <w:t xml:space="preserve">244907</w:t>
      </w:r>
    </w:p>
    <w:p>
      <w:r>
        <w:t xml:space="preserve">Los Angeles Abrasion Test , Miksi ja miten suorittaa - OLEN SIVISTYSTEKNIIKAN OPISKELIJA https://t.co/VT5qyuIwTv</w:t>
      </w:r>
    </w:p>
    <w:p>
      <w:r>
        <w:rPr>
          <w:b/>
          <w:u w:val="single"/>
        </w:rPr>
        <w:t xml:space="preserve">244908</w:t>
      </w:r>
    </w:p>
    <w:p>
      <w:r>
        <w:t xml:space="preserve">psst... @ cma awards... sinun pitäisi ehdottaa häntä johonkin marraskuussa 😉 https://t.co/fkpMlLMPvm https://t.co/fkpMlLMPvm</w:t>
      </w:r>
    </w:p>
    <w:p>
      <w:r>
        <w:rPr>
          <w:b/>
          <w:u w:val="single"/>
        </w:rPr>
        <w:t xml:space="preserve">244909</w:t>
      </w:r>
    </w:p>
    <w:p>
      <w:r>
        <w:t xml:space="preserve">#orioles #baltimore #baltimoreorioles Dylan Bundy sai Blue Jaysin näyttämään hölmöltä https://t.co/JzAaKoO7KD</w:t>
      </w:r>
    </w:p>
    <w:p>
      <w:r>
        <w:rPr>
          <w:b/>
          <w:u w:val="single"/>
        </w:rPr>
        <w:t xml:space="preserve">244910</w:t>
      </w:r>
    </w:p>
    <w:p>
      <w:r>
        <w:t xml:space="preserve">@ceciliakang @nytimes Podesta oil co. investments &amp;amp; board member w Russian Co. @HillaryClinton myy Yhdysvaltain uraania 8,75 miljoonan dollarin lahjoituksesta CF:lle.</w:t>
      </w:r>
    </w:p>
    <w:p>
      <w:r>
        <w:rPr>
          <w:b/>
          <w:u w:val="single"/>
        </w:rPr>
        <w:t xml:space="preserve">244911</w:t>
      </w:r>
    </w:p>
    <w:p>
      <w:r>
        <w:t xml:space="preserve">Munster Commercial Land #Munster #IN #CRE @latitudeco https://t.co/o2KP1Ino46 https://t.co/IldozIfhNi</w:t>
      </w:r>
    </w:p>
    <w:p>
      <w:r>
        <w:rPr>
          <w:b/>
          <w:u w:val="single"/>
        </w:rPr>
        <w:t xml:space="preserve">244912</w:t>
      </w:r>
    </w:p>
    <w:p>
      <w:r>
        <w:t xml:space="preserve">#TeamStr8up</w:t>
        <w:br/>
        <w:t xml:space="preserve">Io ngoma iko poa, heidän on jaz parannettava muutamia asioita @tmistah @sstr8uplive @iamcheroo</w:t>
      </w:r>
    </w:p>
    <w:p>
      <w:r>
        <w:rPr>
          <w:b/>
          <w:u w:val="single"/>
        </w:rPr>
        <w:t xml:space="preserve">244913</w:t>
      </w:r>
    </w:p>
    <w:p>
      <w:r>
        <w:t xml:space="preserve">Retweeted AIKA 愛佳 (@TheRealAika1):</w:t>
        <w:br/>
        <w:br/>
        <w:t xml:space="preserve"> Se on monta lyhyttä kilpailua peräkkäin...</w:t>
      </w:r>
    </w:p>
    <w:p>
      <w:r>
        <w:rPr>
          <w:b/>
          <w:u w:val="single"/>
        </w:rPr>
        <w:t xml:space="preserve">244914</w:t>
      </w:r>
    </w:p>
    <w:p>
      <w:r>
        <w:t xml:space="preserve">Raikas ja kirkas .... täydellinen Floridan sää uusien pyöräilijöiden tekemiseen!!! 🌞🏍👍🏼😎 @ Motorcycle Rider... https://t.co/etBIc7xghs</w:t>
      </w:r>
    </w:p>
    <w:p>
      <w:r>
        <w:rPr>
          <w:b/>
          <w:u w:val="single"/>
        </w:rPr>
        <w:t xml:space="preserve">244915</w:t>
      </w:r>
    </w:p>
    <w:p>
      <w:r>
        <w:t xml:space="preserve">@Carsten_tm lol. Melkein meni pelaamaan vuodeksi hollantilaiseen joukkueeseen. Olisi pitänyt mennä, mutta en vain ollut valmis sitoutumaan niin nuorena |&amp;gt;_&amp;lt;| #regret</w:t>
      </w:r>
    </w:p>
    <w:p>
      <w:r>
        <w:rPr>
          <w:b/>
          <w:u w:val="single"/>
        </w:rPr>
        <w:t xml:space="preserve">244916</w:t>
      </w:r>
    </w:p>
    <w:p>
      <w:r>
        <w:t xml:space="preserve">Azaleat kukkivat kauniina #kevätpäivänä. #azalea https://t.co/EHRdVViUGl https://t.co/Ma8V1gppOM</w:t>
      </w:r>
    </w:p>
    <w:p>
      <w:r>
        <w:rPr>
          <w:b/>
          <w:u w:val="single"/>
        </w:rPr>
        <w:t xml:space="preserve">244917</w:t>
      </w:r>
    </w:p>
    <w:p>
      <w:r>
        <w:t xml:space="preserve">Hei kaverit!!! Etsin viime hetken, myöhäisillan palautetta logosta!!! Äänestä vastauksessa, kiitos kaikista ylimääräisistä palautteista sekä https://t.co/tXFAaepObS.</w:t>
      </w:r>
    </w:p>
    <w:p>
      <w:r>
        <w:rPr>
          <w:b/>
          <w:u w:val="single"/>
        </w:rPr>
        <w:t xml:space="preserve">244918</w:t>
      </w:r>
    </w:p>
    <w:p>
      <w:r>
        <w:t xml:space="preserve">Itä-Tucson: 17:08:11(28m 33s). https://t.co/pP0bWTBK88. https://t.co/pP0bWTBK88</w:t>
      </w:r>
    </w:p>
    <w:p>
      <w:r>
        <w:rPr>
          <w:b/>
          <w:u w:val="single"/>
        </w:rPr>
        <w:t xml:space="preserve">244919</w:t>
      </w:r>
    </w:p>
    <w:p>
      <w:r>
        <w:t xml:space="preserve">Poky ei tietenkään ole mukana. Pocatellon "gettokoulu"... tämä on sekaisin https://t.co/KeqXygKNEr ...</w:t>
      </w:r>
    </w:p>
    <w:p>
      <w:r>
        <w:rPr>
          <w:b/>
          <w:u w:val="single"/>
        </w:rPr>
        <w:t xml:space="preserve">244920</w:t>
      </w:r>
    </w:p>
    <w:p>
      <w:r>
        <w:t xml:space="preserve">Ulkoasiainministeriön tiedottajan kommentit vastauksena tiedotusvälineiden kyselyihin, jotka koskivat Indonesian tiedotusvälineiden raportteja, joissa... https://t.co/VvSQj4TmOE #EntertainmentMediaa</w:t>
      </w:r>
    </w:p>
    <w:p>
      <w:r>
        <w:rPr>
          <w:b/>
          <w:u w:val="single"/>
        </w:rPr>
        <w:t xml:space="preserve">244921</w:t>
      </w:r>
    </w:p>
    <w:p>
      <w:r>
        <w:t xml:space="preserve">Tutka näyttää tänä iltana diskopallolta! Kirjaimellisesti lunta, räntää ja sadetta samaan aikaan #ROC:ssa. #yuck https://t.co/iL7pjHoMyU</w:t>
      </w:r>
    </w:p>
    <w:p>
      <w:r>
        <w:rPr>
          <w:b/>
          <w:u w:val="single"/>
        </w:rPr>
        <w:t xml:space="preserve">244922</w:t>
      </w:r>
    </w:p>
    <w:p>
      <w:r>
        <w:t xml:space="preserve">@nscottg @TashasEv Se on yleinen kysymys. Vihaan sitä.</w:t>
        <w:br/>
        <w:br/>
        <w:t xml:space="preserve"> En halua puhua rahasta ennen kuin olet valmis tekemään minulle tarjouksen. Sitten puhumme korvauksesta.</w:t>
      </w:r>
    </w:p>
    <w:p>
      <w:r>
        <w:rPr>
          <w:b/>
          <w:u w:val="single"/>
        </w:rPr>
        <w:t xml:space="preserve">244923</w:t>
      </w:r>
    </w:p>
    <w:p>
      <w:r>
        <w:t xml:space="preserve">3 suosikkia vuoden 2017 puettavista laitteista (toistaiseksi)</w:t>
        <w:br/>
        <w:t xml:space="preserve">https://t.co/5vgwpw0MPZ via @CIOonline</w:t>
        <w:br/>
        <w:t xml:space="preserve">#IoT #tech #innovation #digital</w:t>
        <w:br/>
        <w:t xml:space="preserve">#software #app #Science https://t.co/PcV8oKSKn9</w:t>
      </w:r>
    </w:p>
    <w:p>
      <w:r>
        <w:rPr>
          <w:b/>
          <w:u w:val="single"/>
        </w:rPr>
        <w:t xml:space="preserve">244924</w:t>
      </w:r>
    </w:p>
    <w:p>
      <w:r>
        <w:t xml:space="preserve">singing bc that's how I found out about her</w:t>
        <w:br/>
        <w:t xml:space="preserve">I vote for #SabrinaCarpenter "On Purpose" #XOXO https://t.co/N9zRaYf1PK</w:t>
      </w:r>
    </w:p>
    <w:p>
      <w:r>
        <w:rPr>
          <w:b/>
          <w:u w:val="single"/>
        </w:rPr>
        <w:t xml:space="preserve">244925</w:t>
      </w:r>
    </w:p>
    <w:p>
      <w:r>
        <w:t xml:space="preserve">Eloisa vihreä väri tumman mustaa rallia vasten tekee tästä huvimerkistä todella erityisen... nyt tarvitaan vain valot! #bespoke https://t.co/NNEh56FeTz</w:t>
      </w:r>
    </w:p>
    <w:p>
      <w:r>
        <w:rPr>
          <w:b/>
          <w:u w:val="single"/>
        </w:rPr>
        <w:t xml:space="preserve">244926</w:t>
      </w:r>
    </w:p>
    <w:p>
      <w:r>
        <w:t xml:space="preserve">1kpl Uusi Lolita Tytöt Kissa Luna Artemis huivi kaulaliina Anime Sailor Moon rekvisiitta https://t.co/RcDFkYGaV7 https://t.co/iS3Ep0WFPB</w:t>
      </w:r>
    </w:p>
    <w:p>
      <w:r>
        <w:rPr>
          <w:b/>
          <w:u w:val="single"/>
        </w:rPr>
        <w:t xml:space="preserve">244927</w:t>
      </w:r>
    </w:p>
    <w:p>
      <w:r>
        <w:t xml:space="preserve">Ole varovainen, viivyttely on varas . Se varastaa sekunnin, minuutin, tunnin, päivän ja lopulta koko elämän.</w:t>
      </w:r>
    </w:p>
    <w:p>
      <w:r>
        <w:rPr>
          <w:b/>
          <w:u w:val="single"/>
        </w:rPr>
        <w:t xml:space="preserve">244928</w:t>
      </w:r>
    </w:p>
    <w:p>
      <w:r>
        <w:t xml:space="preserve">@AmyFerence @Taniel @MSNBC He tekevät niin. Katson paljon mieluummin Chris Hayesin ohjelman uusintalähetyksen, joka näytettiin ennen tuohon aikaan. Williams on sietämätön.</w:t>
      </w:r>
    </w:p>
    <w:p>
      <w:r>
        <w:rPr>
          <w:b/>
          <w:u w:val="single"/>
        </w:rPr>
        <w:t xml:space="preserve">244929</w:t>
      </w:r>
    </w:p>
    <w:p>
      <w:r>
        <w:t xml:space="preserve">Malja uudelle kaudelle Dan Ryanin vastapäätä olevien naapureidemme kanssa, vuoden 2017 World Series Championship @whitesox https://t.co/2f9Dpfn6u7</w:t>
      </w:r>
    </w:p>
    <w:p>
      <w:r>
        <w:rPr>
          <w:b/>
          <w:u w:val="single"/>
        </w:rPr>
        <w:t xml:space="preserve">244930</w:t>
      </w:r>
    </w:p>
    <w:p>
      <w:r>
        <w:t xml:space="preserve">väliaikaiset järjestelyt Irakin kehitysrahaston öljytulojen maksamiseksi... "244 438. Straw liitti mukaan tarkistetun IPU:n</w:t>
      </w:r>
    </w:p>
    <w:p>
      <w:r>
        <w:rPr>
          <w:b/>
          <w:u w:val="single"/>
        </w:rPr>
        <w:t xml:space="preserve">244931</w:t>
      </w:r>
    </w:p>
    <w:p>
      <w:r>
        <w:t xml:space="preserve">Luulen, että ärsytän kaikkia, kun nousen hissiin ja painan "kerros 1" lol anteeksi, etten pysty kävelemään yhtä portaikkoa 🌚</w:t>
      </w:r>
    </w:p>
    <w:p>
      <w:r>
        <w:rPr>
          <w:b/>
          <w:u w:val="single"/>
        </w:rPr>
        <w:t xml:space="preserve">244932</w:t>
      </w:r>
    </w:p>
    <w:p>
      <w:r>
        <w:t xml:space="preserve">@girishkuber @yamasurkar 1% kuukaudessa on erittäin hyvä. 9,4 prosenttia oli vuotuinen.  Älä leiki numeroiden kanssa.</w:t>
      </w:r>
    </w:p>
    <w:p>
      <w:r>
        <w:rPr>
          <w:b/>
          <w:u w:val="single"/>
        </w:rPr>
        <w:t xml:space="preserve">244933</w:t>
      </w:r>
    </w:p>
    <w:p>
      <w:r>
        <w:t xml:space="preserve">Paskat... Rory on vaikeuksissa 7. kierroksella... Hänellä on noin 50 jalkaa pariin kamalan bunkkerilyönnin jälkeen. #themasters</w:t>
      </w:r>
    </w:p>
    <w:p>
      <w:r>
        <w:rPr>
          <w:b/>
          <w:u w:val="single"/>
        </w:rPr>
        <w:t xml:space="preserve">244934</w:t>
      </w:r>
    </w:p>
    <w:p>
      <w:r>
        <w:t xml:space="preserve">#vacature #dts #JouwBaan Senior Test Engineer for automated testing</w:t>
        <w:br/>
        <w:t xml:space="preserve">https://t.co/7uvUTPdEB5</w:t>
        <w:br/>
        <w:t xml:space="preserve">#ABB BV HQ</w:t>
      </w:r>
    </w:p>
    <w:p>
      <w:r>
        <w:rPr>
          <w:b/>
          <w:u w:val="single"/>
        </w:rPr>
        <w:t xml:space="preserve">244935</w:t>
      </w:r>
    </w:p>
    <w:p>
      <w:r>
        <w:t xml:space="preserve">Puhaltaa suukkoja sinulle. Toivottavasti sinulla on #FunWithFit-päivä! 💋💪🏾 #LipstickConfidence... https://t.co/RxuqLZWZXl...</w:t>
      </w:r>
    </w:p>
    <w:p>
      <w:r>
        <w:rPr>
          <w:b/>
          <w:u w:val="single"/>
        </w:rPr>
        <w:t xml:space="preserve">244936</w:t>
      </w:r>
    </w:p>
    <w:p>
      <w:r>
        <w:t xml:space="preserve">Kun #Labour on sekaisin, on globalismia kannattavan opposition aika, äänestäjät tarvitsevat valinnan vuonna 2020 @TheEconomist</w:t>
        <w:br/>
        <w:t xml:space="preserve">https://t.co/p1OzAPaS5X</w:t>
      </w:r>
    </w:p>
    <w:p>
      <w:r>
        <w:rPr>
          <w:b/>
          <w:u w:val="single"/>
        </w:rPr>
        <w:t xml:space="preserve">244937</w:t>
      </w:r>
    </w:p>
    <w:p>
      <w:r>
        <w:t xml:space="preserve">Sarja 55 eri eläinkolikkoa, joissa on maa- ja eläinluettelo.Kierrätetyt kolikot https://t.co/vMp3UFrMDT https://t.co/BRPwsyU3Go</w:t>
      </w:r>
    </w:p>
    <w:p>
      <w:r>
        <w:rPr>
          <w:b/>
          <w:u w:val="single"/>
        </w:rPr>
        <w:t xml:space="preserve">244938</w:t>
      </w:r>
    </w:p>
    <w:p>
      <w:r>
        <w:t xml:space="preserve">@classical_glam will see😁 siihen asti ei ole varma, jos mitä silmäni näkevät😂 oli niin paljon kirjoittamista tähän</w:t>
      </w:r>
    </w:p>
    <w:p>
      <w:r>
        <w:rPr>
          <w:b/>
          <w:u w:val="single"/>
        </w:rPr>
        <w:t xml:space="preserve">244939</w:t>
      </w:r>
    </w:p>
    <w:p>
      <w:r>
        <w:t xml:space="preserve">@brockgriffin1 totta, mutta en halua, että meitä tapetaan 3:lla Rocketsia vastaan. Olen samaa mieltä kanssasi Spursista.</w:t>
      </w:r>
    </w:p>
    <w:p>
      <w:r>
        <w:rPr>
          <w:b/>
          <w:u w:val="single"/>
        </w:rPr>
        <w:t xml:space="preserve">244940</w:t>
      </w:r>
    </w:p>
    <w:p>
      <w:r>
        <w:t xml:space="preserve">@elenaholodny Mielenkiintoista. Miltä näyttävät Jordanian ja muiden heimojen luvut, joilla on liput tuolla päin maailmaa. Kiitos. @Mudar_Zahran @purpleline</w:t>
      </w:r>
    </w:p>
    <w:p>
      <w:r>
        <w:rPr>
          <w:b/>
          <w:u w:val="single"/>
        </w:rPr>
        <w:t xml:space="preserve">244941</w:t>
      </w:r>
    </w:p>
    <w:p>
      <w:r>
        <w:t xml:space="preserve">@DrakeMoon giveawayyyyyyyyy https://t.co/aejkTJ0Hgv ... ... ... ... ... ... ... ... ... ... giveawayyyy go join</w:t>
        <w:br/>
        <w:t xml:space="preserve">3k$ giveaway go join u see it down fdgdfg</w:t>
      </w:r>
    </w:p>
    <w:p>
      <w:r>
        <w:rPr>
          <w:b/>
          <w:u w:val="single"/>
        </w:rPr>
        <w:t xml:space="preserve">244942</w:t>
      </w:r>
    </w:p>
    <w:p>
      <w:r>
        <w:t xml:space="preserve">@JustDemocrats Let's get it done! Tonnit ihmiset näkivät SC:n viestin FB:ssä. Toivottavasti se jatkaa leviämistä! https://t.co/uXLxYNVhch</w:t>
      </w:r>
    </w:p>
    <w:p>
      <w:r>
        <w:rPr>
          <w:b/>
          <w:u w:val="single"/>
        </w:rPr>
        <w:t xml:space="preserve">244943</w:t>
      </w:r>
    </w:p>
    <w:p>
      <w:r>
        <w:t xml:space="preserve">Hulluudellasi on metodi, kun yrität pitää jokaisen... Lisää Leo https://t.co/FuKCbCWTaF</w:t>
      </w:r>
    </w:p>
    <w:p>
      <w:r>
        <w:rPr>
          <w:b/>
          <w:u w:val="single"/>
        </w:rPr>
        <w:t xml:space="preserve">244944</w:t>
      </w:r>
    </w:p>
    <w:p>
      <w:r>
        <w:t xml:space="preserve">Uusi Ebay!! Pokemon PSA 10 Charizard! Reverse Holo Box Topper Legendary Collection S1 NO RES https://t.co/odTtxiiCIR https://t.co/5Y78v0rWwd https://t.co/5Y78v0rWwd</w:t>
      </w:r>
    </w:p>
    <w:p>
      <w:r>
        <w:rPr>
          <w:b/>
          <w:u w:val="single"/>
        </w:rPr>
        <w:t xml:space="preserve">244945</w:t>
      </w:r>
    </w:p>
    <w:p>
      <w:r>
        <w:t xml:space="preserve">Älä tuomitse liian nopeasti, on lyhytelokuvani teema. GoFundMe-kampanja: https://t.co/Lee2pZikYB @gofundme https://t.co/HpsMmEEtRo</w:t>
      </w:r>
    </w:p>
    <w:p>
      <w:r>
        <w:rPr>
          <w:b/>
          <w:u w:val="single"/>
        </w:rPr>
        <w:t xml:space="preserve">244946</w:t>
      </w:r>
    </w:p>
    <w:p>
      <w:r>
        <w:t xml:space="preserve">Encinitas nainen kuoli kurkuma infuusion jälkeen - https://t.co/LBvOmRMZBC KGTV ABC10 San Diego https://t.co/HdNgLPImGj https://t.co/HdNgLPImGj</w:t>
      </w:r>
    </w:p>
    <w:p>
      <w:r>
        <w:rPr>
          <w:b/>
          <w:u w:val="single"/>
        </w:rPr>
        <w:t xml:space="preserve">244947</w:t>
      </w:r>
    </w:p>
    <w:p>
      <w:r>
        <w:t xml:space="preserve">Paikallisten lahjakkuuksien kvartetti herättää George Gershwinin jazz-sävellykset henkiin upouudessa jaksossa "The... https://t.co/f2pt89hC93</w:t>
      </w:r>
    </w:p>
    <w:p>
      <w:r>
        <w:rPr>
          <w:b/>
          <w:u w:val="single"/>
        </w:rPr>
        <w:t xml:space="preserve">244948</w:t>
      </w:r>
    </w:p>
    <w:p>
      <w:r>
        <w:t xml:space="preserve">Tietenkin haluat, että sinut tunnustetaan panoksestasi... Lisää Kaloille https://t.co/tFd4qKxATu</w:t>
      </w:r>
    </w:p>
    <w:p>
      <w:r>
        <w:rPr>
          <w:b/>
          <w:u w:val="single"/>
        </w:rPr>
        <w:t xml:space="preserve">244949</w:t>
      </w:r>
    </w:p>
    <w:p>
      <w:r>
        <w:t xml:space="preserve">DUR 1 AGS 8 [Top 7th] [0 Out] [0 palloa] [0 lyöntiä] ... Ei ketään [P: Carlos Chavez] [B: #51 Jesus Vega]</w:t>
      </w:r>
    </w:p>
    <w:p>
      <w:r>
        <w:rPr>
          <w:b/>
          <w:u w:val="single"/>
        </w:rPr>
        <w:t xml:space="preserve">244950</w:t>
      </w:r>
    </w:p>
    <w:p>
      <w:r>
        <w:t xml:space="preserve">Trump lahjoittaa 3 kuukauden palkan sisäasiainministeriölle, mikä kompensoi 0,005 prosenttia ehdotetusta budjettileikkauksesta https://t.co/m7Cc05jXj2</w:t>
      </w:r>
    </w:p>
    <w:p>
      <w:r>
        <w:rPr>
          <w:b/>
          <w:u w:val="single"/>
        </w:rPr>
        <w:t xml:space="preserve">244951</w:t>
      </w:r>
    </w:p>
    <w:p>
      <w:r>
        <w:t xml:space="preserve">@RooseveltChaun lmao Muistan katsomassa, että OKC GS peli viime vuonna reg kausi ja on raivoissaan currys suorituskykyä😂</w:t>
      </w:r>
    </w:p>
    <w:p>
      <w:r>
        <w:rPr>
          <w:b/>
          <w:u w:val="single"/>
        </w:rPr>
        <w:t xml:space="preserve">244952</w:t>
      </w:r>
    </w:p>
    <w:p>
      <w:r>
        <w:t xml:space="preserve">@AherneMike95 toivottavasti sen nopea siirtyminen pysyvän johtajan paikalle pian.  Brian Kerr &amp;amp; @tommybarrett7 olisi fantastinen.</w:t>
      </w:r>
    </w:p>
    <w:p>
      <w:r>
        <w:rPr>
          <w:b/>
          <w:u w:val="single"/>
        </w:rPr>
        <w:t xml:space="preserve">244953</w:t>
      </w:r>
    </w:p>
    <w:p>
      <w:r>
        <w:t xml:space="preserve">Olen tehnyt tätä rutiininomaisesti.  Vanhempainyhdistyksen asioissa, poliittisissa asioissa ja jopa vain platonisten ystävien tapaamisissa.  Se on normaalia ja tervettä. https://t.co/yQmCbBpeP7</w:t>
      </w:r>
    </w:p>
    <w:p>
      <w:r>
        <w:rPr>
          <w:b/>
          <w:u w:val="single"/>
        </w:rPr>
        <w:t xml:space="preserve">244954</w:t>
      </w:r>
    </w:p>
    <w:p>
      <w:r>
        <w:t xml:space="preserve">Alfani UUSI Sininen Naisten koko 4X25 Etutakki-saumattu Cropped Capri-housut $69 #305 https://t.co/e54azcVVYz https://t.co/kQbcEMlkqb</w:t>
      </w:r>
    </w:p>
    <w:p>
      <w:r>
        <w:rPr>
          <w:b/>
          <w:u w:val="single"/>
        </w:rPr>
        <w:t xml:space="preserve">244955</w:t>
      </w:r>
    </w:p>
    <w:p>
      <w:r>
        <w:t xml:space="preserve">Jokin asia ei ehkä ole saavutus sinulle, mutta muille se on, stfu &amp;amp; mind ya business</w:t>
      </w:r>
    </w:p>
    <w:p>
      <w:r>
        <w:rPr>
          <w:b/>
          <w:u w:val="single"/>
        </w:rPr>
        <w:t xml:space="preserve">244956</w:t>
      </w:r>
    </w:p>
    <w:p>
      <w:r>
        <w:t xml:space="preserve">Miten ovat hyödyt mitä tulee investoimalla tavalla Tucson disendowment kodeissa vielä menetelmä kun sondi lay maksu?: uDWTl https://t.co/baAy0HsrKR</w:t>
      </w:r>
    </w:p>
    <w:p>
      <w:r>
        <w:rPr>
          <w:b/>
          <w:u w:val="single"/>
        </w:rPr>
        <w:t xml:space="preserve">244957</w:t>
      </w:r>
    </w:p>
    <w:p>
      <w:r>
        <w:t xml:space="preserve">Tänään olen saanut kaveripyyntöjä 'Mafikeng Boys' ^_^</w:t>
        <w:br/>
        <w:t xml:space="preserve">- Keng Ka Bana Bako Magaeng Today , Le Utlwileng Ka Nna ? :v</w:t>
      </w:r>
    </w:p>
    <w:p>
      <w:r>
        <w:rPr>
          <w:b/>
          <w:u w:val="single"/>
        </w:rPr>
        <w:t xml:space="preserve">244958</w:t>
      </w:r>
    </w:p>
    <w:p>
      <w:r>
        <w:t xml:space="preserve">@Gillylancs kiitos John mahtavasta tuesta 💫 Jatka hyvää tekemistä ja vaikuttamista 👍 ~Russ @RussHogarth</w:t>
      </w:r>
    </w:p>
    <w:p>
      <w:r>
        <w:rPr>
          <w:b/>
          <w:u w:val="single"/>
        </w:rPr>
        <w:t xml:space="preserve">244959</w:t>
      </w:r>
    </w:p>
    <w:p>
      <w:r>
        <w:t xml:space="preserve">Voiko joku kertoa minulle, pitäisikö minun ensin pelata Walking Deadin 2. kausi ennen kuin teen 3. kauden youtube-kanavaani?</w:t>
      </w:r>
    </w:p>
    <w:p>
      <w:r>
        <w:rPr>
          <w:b/>
          <w:u w:val="single"/>
        </w:rPr>
        <w:t xml:space="preserve">244960</w:t>
      </w:r>
    </w:p>
    <w:p>
      <w:r>
        <w:t xml:space="preserve">Onko sinulla vaikuttava palvelu mainostettavana #Edmondbyersissä? Anna meidän auttaa sinua saamaan se huomatuksi #terveydenhuolto https://t.co/ZCJemm3xNJ https://t.co/PqsWoiXAsa</w:t>
      </w:r>
    </w:p>
    <w:p>
      <w:r>
        <w:rPr>
          <w:b/>
          <w:u w:val="single"/>
        </w:rPr>
        <w:t xml:space="preserve">244961</w:t>
      </w:r>
    </w:p>
    <w:p>
      <w:r>
        <w:t xml:space="preserve">@ProjetoooHelp @sotoakipelaoned @radiodisney vinte</w:t>
        <w:br/>
        <w:t xml:space="preserve">SIGN OF THE TIMES</w:t>
        <w:br/>
        <w:t xml:space="preserve">#OneDirection #YouKnowYouLoveThem @radiodisney</w:t>
      </w:r>
    </w:p>
    <w:p>
      <w:r>
        <w:rPr>
          <w:b/>
          <w:u w:val="single"/>
        </w:rPr>
        <w:t xml:space="preserve">244962</w:t>
      </w:r>
    </w:p>
    <w:p>
      <w:r>
        <w:t xml:space="preserve">Erica Scoville ja hänen miehensä Mike eivät koskaan ajatelleet, että heistä tulisi suunnannäyttäjiä. Mutta Richlandissa, Washingtonissa asuva pariskunta... https://t.co/vFE2u0fpM9...</w:t>
      </w:r>
    </w:p>
    <w:p>
      <w:r>
        <w:rPr>
          <w:b/>
          <w:u w:val="single"/>
        </w:rPr>
        <w:t xml:space="preserve">244963</w:t>
      </w:r>
    </w:p>
    <w:p>
      <w:r>
        <w:t xml:space="preserve">Muotokuvat reliikkiastioina - astioita, jotka sisältävät ruumiin sirpaleen, tapana siirtää jumalallista kokemusta #DisArtSymposium</w:t>
      </w:r>
    </w:p>
    <w:p>
      <w:r>
        <w:rPr>
          <w:b/>
          <w:u w:val="single"/>
        </w:rPr>
        <w:t xml:space="preserve">244964</w:t>
      </w:r>
    </w:p>
    <w:p>
      <w:r>
        <w:t xml:space="preserve">#Recap NEW MUSIC: Rayce - One For Me (Prod. by Popito) Jebons Record uusin artisti, Rayce on julkaissut https://t.co/EDMb4oeSYb #Afromixx</w:t>
      </w:r>
    </w:p>
    <w:p>
      <w:r>
        <w:rPr>
          <w:b/>
          <w:u w:val="single"/>
        </w:rPr>
        <w:t xml:space="preserve">244965</w:t>
      </w:r>
    </w:p>
    <w:p>
      <w:r>
        <w:t xml:space="preserve">Ajelen ympäriinsä pokémoneja metsästäen, luen törkyä ja syön roskaruokaa nauttien ihanasta auringonpaisteesta ❤ https://t.co/mgViPAQJXK</w:t>
      </w:r>
    </w:p>
    <w:p>
      <w:r>
        <w:rPr>
          <w:b/>
          <w:u w:val="single"/>
        </w:rPr>
        <w:t xml:space="preserve">244966</w:t>
      </w:r>
    </w:p>
    <w:p>
      <w:r>
        <w:t xml:space="preserve">Prince Jackson osoitti juuri kunnioitusta Michaelille tatuoinnilla popin kuninkaasta: https://t.co/Qw3MGEoInS https://t.co/6KxyHnAUjd...</w:t>
      </w:r>
    </w:p>
    <w:p>
      <w:r>
        <w:rPr>
          <w:b/>
          <w:u w:val="single"/>
        </w:rPr>
        <w:t xml:space="preserve">244967</w:t>
      </w:r>
    </w:p>
    <w:p>
      <w:r>
        <w:t xml:space="preserve">Kiitos viimeaikaisesta seurannasta @MatthewHoward8 @melrudy64_beck @kw_bgl Iloista yhteydenpitoa :) hyvää keskiviikkoa. 🔶 https://t.co/S1Or8l8GLp</w:t>
      </w:r>
    </w:p>
    <w:p>
      <w:r>
        <w:rPr>
          <w:b/>
          <w:u w:val="single"/>
        </w:rPr>
        <w:t xml:space="preserve">244968</w:t>
      </w:r>
    </w:p>
    <w:p>
      <w:r>
        <w:t xml:space="preserve">Tämän päivän Trump-päivityksessä: Trump varoittaa Kiinaa, että hän on valmis toimimaan yksin Pohjois-Korean ydinaseiden suhteen https://t.co/85vfgb8XGE https://t.co/PRFo14B08i</w:t>
      </w:r>
    </w:p>
    <w:p>
      <w:r>
        <w:rPr>
          <w:b/>
          <w:u w:val="single"/>
        </w:rPr>
        <w:t xml:space="preserve">244969</w:t>
      </w:r>
    </w:p>
    <w:p>
      <w:r>
        <w:t xml:space="preserve">@KanthanPillay Ok viisas, miten päädyimme tähän, koska rakas Gordhan oli ruorissa "toteuttamassa"?????</w:t>
      </w:r>
    </w:p>
    <w:p>
      <w:r>
        <w:rPr>
          <w:b/>
          <w:u w:val="single"/>
        </w:rPr>
        <w:t xml:space="preserve">244970</w:t>
      </w:r>
    </w:p>
    <w:p>
      <w:r>
        <w:t xml:space="preserve">@CllrAMalloy Hyviä uutisia. Metron alkuperäinen päätös laituritasoisesta sisäänkäynnistä on ollut kallis, koska raitiovaunut on rakennettava mittatilaustyönä, helppo supertraamilla.</w:t>
      </w:r>
    </w:p>
    <w:p>
      <w:r>
        <w:rPr>
          <w:b/>
          <w:u w:val="single"/>
        </w:rPr>
        <w:t xml:space="preserve">244971</w:t>
      </w:r>
    </w:p>
    <w:p>
      <w:r>
        <w:t xml:space="preserve">Uusi viesti (Codecanyon |</w:t>
        <w:br/>
        <w:t xml:space="preserve">Campusly - Go to the events you love with your ...) on julkaistu osoitteessa - https://t.co/ilJ02XM6r7 https://t.co/PAXa1mtiEG</w:t>
      </w:r>
    </w:p>
    <w:p>
      <w:r>
        <w:rPr>
          <w:b/>
          <w:u w:val="single"/>
        </w:rPr>
        <w:t xml:space="preserve">244972</w:t>
      </w:r>
    </w:p>
    <w:p>
      <w:r>
        <w:t xml:space="preserve">.@pewinternet Se osoitti, että juoruverkon käyttäjät saivat uutisia tai otsikoita kyseisistä verkoista, se ei ole "heidän uutisiaan".</w:t>
      </w:r>
    </w:p>
    <w:p>
      <w:r>
        <w:rPr>
          <w:b/>
          <w:u w:val="single"/>
        </w:rPr>
        <w:t xml:space="preserve">244973</w:t>
      </w:r>
    </w:p>
    <w:p>
      <w:r>
        <w:t xml:space="preserve">Voitin Los Angelesin etapin 98 pisteellä! Haasta minut nyt![https://t.co/i3q5q8mEfb] #Bowling_King https://t.co/SlbCXCzzMF</w:t>
      </w:r>
    </w:p>
    <w:p>
      <w:r>
        <w:rPr>
          <w:b/>
          <w:u w:val="single"/>
        </w:rPr>
        <w:t xml:space="preserve">244974</w:t>
      </w:r>
    </w:p>
    <w:p>
      <w:r>
        <w:t xml:space="preserve">Valmistaudu #MUFC vastaan Everton: https://t.co/51WbbZD5fM by #ManUtd via @c0nvey https://t.co/yZEDINM08g</w:t>
      </w:r>
    </w:p>
    <w:p>
      <w:r>
        <w:rPr>
          <w:b/>
          <w:u w:val="single"/>
        </w:rPr>
        <w:t xml:space="preserve">244975</w:t>
      </w:r>
    </w:p>
    <w:p>
      <w:r>
        <w:t xml:space="preserve">{KILLER!! Kuvia Jumia-toimituksen agentin murhasta epäillystä naisesta https://t.co/cswUoSuZwM.</w:t>
      </w:r>
    </w:p>
    <w:p>
      <w:r>
        <w:rPr>
          <w:b/>
          <w:u w:val="single"/>
        </w:rPr>
        <w:t xml:space="preserve">244976</w:t>
      </w:r>
    </w:p>
    <w:p>
      <w:r>
        <w:t xml:space="preserve">@BBCRadMac Hei kaverit, haluan vain sanoa, että näin @Idlesbandin Aberdeenissa viime viikolla ja hyvin viihdyttävä he olivat myös, Hyvin tehty!</w:t>
      </w:r>
    </w:p>
    <w:p>
      <w:r>
        <w:rPr>
          <w:b/>
          <w:u w:val="single"/>
        </w:rPr>
        <w:t xml:space="preserve">244977</w:t>
      </w:r>
    </w:p>
    <w:p>
      <w:r>
        <w:t xml:space="preserve">Viralliset voittajat ovat vielä kaukana, mutta lähetin @cleancareseal Clean Beauty Awards -palkintoni... https://t.co/mof97D2MGM ...</w:t>
      </w:r>
    </w:p>
    <w:p>
      <w:r>
        <w:rPr>
          <w:b/>
          <w:u w:val="single"/>
        </w:rPr>
        <w:t xml:space="preserve">244978</w:t>
      </w:r>
    </w:p>
    <w:p>
      <w:r>
        <w:t xml:space="preserve">Kiitos kaikille, jotka osallistuivat esittelyyn tänään! Jos jäit paitsi, ensi lauantaina meillä on Sennelierin akvarellivärit demo! https://t.co/NIbsjwXc9c</w:t>
      </w:r>
    </w:p>
    <w:p>
      <w:r>
        <w:rPr>
          <w:b/>
          <w:u w:val="single"/>
        </w:rPr>
        <w:t xml:space="preserve">244979</w:t>
      </w:r>
    </w:p>
    <w:p>
      <w:r>
        <w:t xml:space="preserve">Tarkemman tarkastelun jälkeen se olin vain minä.  Ei ole vieläkään parempaa tapaa kuvata tätä hallintoa.</w:t>
        <w:br/>
        <w:t xml:space="preserve"> #TheClownOfSuspicion https://t.co/CuKBWnFRPn https://t.co/CuKBWnFRPn</w:t>
      </w:r>
    </w:p>
    <w:p>
      <w:r>
        <w:rPr>
          <w:b/>
          <w:u w:val="single"/>
        </w:rPr>
        <w:t xml:space="preserve">244980</w:t>
      </w:r>
    </w:p>
    <w:p>
      <w:r>
        <w:t xml:space="preserve">Amazon, Big Basket, Grofers saavat keskuksen hyväksynnän ja investoivat 695 miljoonaa dollaria elintarvikkeiden vähittäiskauppaan https://t.co/vUwEXxGtYb</w:t>
      </w:r>
    </w:p>
    <w:p>
      <w:r>
        <w:rPr>
          <w:b/>
          <w:u w:val="single"/>
        </w:rPr>
        <w:t xml:space="preserve">244981</w:t>
      </w:r>
    </w:p>
    <w:p>
      <w:r>
        <w:t xml:space="preserve">Saat 20% alennusta osoitteessa https://t.co/aybEW8JPSr alennuskoodillani Closingwinter20 #afflink #bloggerstribe #lbloggers https://t.co/KFozI1YIEJ</w:t>
      </w:r>
    </w:p>
    <w:p>
      <w:r>
        <w:rPr>
          <w:b/>
          <w:u w:val="single"/>
        </w:rPr>
        <w:t xml:space="preserve">244982</w:t>
      </w:r>
    </w:p>
    <w:p>
      <w:r>
        <w:t xml:space="preserve">En malta odottaa, että tietyt ihmiset saavat ansaitsemansa reality checkin, kun he lähtevät Newportista eivätkä olekaan niin kuumaa paskaa kuin luulevat olevansa.</w:t>
      </w:r>
    </w:p>
    <w:p>
      <w:r>
        <w:rPr>
          <w:b/>
          <w:u w:val="single"/>
        </w:rPr>
        <w:t xml:space="preserve">244983</w:t>
      </w:r>
    </w:p>
    <w:p>
      <w:r>
        <w:t xml:space="preserve">@GuthrieParkTTC Kaipaamme sinua osoitteessa https://t.co/ybMY9OsNrt. Laita itsesi kartalle, jotta kaltaisemme #taulukkopelifanit löytävät uuden seurasi https://t.co/nHMkQQpWw2.</w:t>
      </w:r>
    </w:p>
    <w:p>
      <w:r>
        <w:rPr>
          <w:b/>
          <w:u w:val="single"/>
        </w:rPr>
        <w:t xml:space="preserve">244984</w:t>
      </w:r>
    </w:p>
    <w:p>
      <w:r>
        <w:t xml:space="preserve">No, rakastuin taas ja paloin taas. Ei voi olla vihainen aidoista tunteista. Ei kaduta. Olen niin iloinen, että minulla on tukeva perhe.</w:t>
      </w:r>
    </w:p>
    <w:p>
      <w:r>
        <w:rPr>
          <w:b/>
          <w:u w:val="single"/>
        </w:rPr>
        <w:t xml:space="preserve">244985</w:t>
      </w:r>
    </w:p>
    <w:p>
      <w:r>
        <w:t xml:space="preserve">Kaverit!</w:t>
        <w:t xml:space="preserve">Mortal Musings on Amazonin 100 parhaan ILMAISEN #ParanormalRomance-kategorian joukossa!!!</w:t>
        <w:br/>
        <w:br/>
        <w:t xml:space="preserve">https://t.co/0af2ky07WG #freebooks #romance https://t.co/BW1X5fu3EE</w:t>
      </w:r>
    </w:p>
    <w:p>
      <w:r>
        <w:rPr>
          <w:b/>
          <w:u w:val="single"/>
        </w:rPr>
        <w:t xml:space="preserve">244986</w:t>
      </w:r>
    </w:p>
    <w:p>
      <w:r>
        <w:t xml:space="preserve">@madipup Monet taideystäväni eivät puhu minulle paljon. En lähesty ihmisiä paljon netissä, koska pelkään säikyttäväni heitä.</w:t>
      </w:r>
    </w:p>
    <w:p>
      <w:r>
        <w:rPr>
          <w:b/>
          <w:u w:val="single"/>
        </w:rPr>
        <w:t xml:space="preserve">244987</w:t>
      </w:r>
    </w:p>
    <w:p>
      <w:r>
        <w:t xml:space="preserve">Varikko 4039 MakeShift Roboticsille, joka kilpailee FIRST FRC Western University Eventin pudotuspeleissä https://t.co/c0HC719Foc.</w:t>
      </w:r>
    </w:p>
    <w:p>
      <w:r>
        <w:rPr>
          <w:b/>
          <w:u w:val="single"/>
        </w:rPr>
        <w:t xml:space="preserve">244988</w:t>
      </w:r>
    </w:p>
    <w:p>
      <w:r>
        <w:t xml:space="preserve">@MattHaronian Miten toimittajat ajattelivat, että tämä oli jakamisen arvoinen? Tämä ei ilmeisesti ole ainoa video, jonka he ovat tehneet.</w:t>
      </w:r>
    </w:p>
    <w:p>
      <w:r>
        <w:rPr>
          <w:b/>
          <w:u w:val="single"/>
        </w:rPr>
        <w:t xml:space="preserve">244989</w:t>
      </w:r>
    </w:p>
    <w:p>
      <w:r>
        <w:t xml:space="preserve">*JOKAISEN FACEBOOKIN KÄYTTÄJÄN PAKOLLINEN LUE*</w:t>
        <w:br/>
        <w:br/>
        <w:t xml:space="preserve">Tämän kuvan pieni tyttö oli ylittämässä</w:t>
        <w:br/>
        <w:t xml:space="preserve">tietä tietämättä... https://t</w:t>
      </w:r>
    </w:p>
    <w:p>
      <w:r>
        <w:rPr>
          <w:b/>
          <w:u w:val="single"/>
        </w:rPr>
        <w:t xml:space="preserve">244990</w:t>
      </w:r>
    </w:p>
    <w:p>
      <w:r>
        <w:t xml:space="preserve">@rosedunkirk kysyy: "Tekeekö @Harry_Styles jonkun onnelliseksi ja seuraa @femaleharrya tänään?". #OuijaMovie Own it Now https://t.co/ntA9Fo27iL https://t.co/ntA9Fo27iL</w:t>
      </w:r>
    </w:p>
    <w:p>
      <w:r>
        <w:rPr>
          <w:b/>
          <w:u w:val="single"/>
        </w:rPr>
        <w:t xml:space="preserve">244991</w:t>
      </w:r>
    </w:p>
    <w:p>
      <w:r>
        <w:t xml:space="preserve">Tohtoriopiskelija Kim Wilsonin vieraileva luento. Mikrobiomi ja </w:t>
        <w:t xml:space="preserve">ruoansulatuskanavan kolonisaatio. </w:t>
        <w:br/>
        <w:t xml:space="preserve"> </w:t>
        <w:t xml:space="preserve">#healthygut</w:t>
        <w:br/>
        <w:t xml:space="preserve">#OARDC</w:t>
        <w:br/>
        <w:t xml:space="preserve">TI htt</w:t>
        <w:t xml:space="preserve">s://t.co/NJzDq41MMn #OARDC #ohiostateATI https://t.co/NJzDq41MMn</w:t>
      </w:r>
    </w:p>
    <w:p>
      <w:r>
        <w:rPr>
          <w:b/>
          <w:u w:val="single"/>
        </w:rPr>
        <w:t xml:space="preserve">244992</w:t>
      </w:r>
    </w:p>
    <w:p>
      <w:r>
        <w:t xml:space="preserve">JASON X BY INDEPENDANT HORROR ARTIST JAYSTEAD79😈, GET YOURS NOW FROM MANIAC MASKS ON ETSY... https://t.co/pCn7d2qndO...</w:t>
      </w:r>
    </w:p>
    <w:p>
      <w:r>
        <w:rPr>
          <w:b/>
          <w:u w:val="single"/>
        </w:rPr>
        <w:t xml:space="preserve">244993</w:t>
      </w:r>
    </w:p>
    <w:p>
      <w:r>
        <w:t xml:space="preserve">Vau, Hotel New York #Rotterdam - tarinoita uusista alkuista riittää @potteriestiles @FunPalaces @HotelNewYork https://t.co/U7X9OwNvIP</w:t>
      </w:r>
    </w:p>
    <w:p>
      <w:r>
        <w:rPr>
          <w:b/>
          <w:u w:val="single"/>
        </w:rPr>
        <w:t xml:space="preserve">244994</w:t>
      </w:r>
    </w:p>
    <w:p>
      <w:r>
        <w:t xml:space="preserve">Osallistu #voita LED-kynttiläsarja ja tyylikäs lasinen kynttilänpidike Avonilta! @GlimpseReviews #arvonta päättyy 19.4. https://t.co/sD71EOszRD https://t.co/sD71EOszRD</w:t>
      </w:r>
    </w:p>
    <w:p>
      <w:r>
        <w:rPr>
          <w:b/>
          <w:u w:val="single"/>
        </w:rPr>
        <w:t xml:space="preserve">244995</w:t>
      </w:r>
    </w:p>
    <w:p>
      <w:r>
        <w:t xml:space="preserve">kaikki ne hymyt</w:t>
        <w:br/>
        <w:t xml:space="preserve">ja kyyneleet</w:t>
        <w:br/>
        <w:t xml:space="preserve">säilytän täällä</w:t>
        <w:br/>
        <w:t xml:space="preserve">monet synnit</w:t>
        <w:br/>
        <w:t xml:space="preserve">en päästä niitä ulos</w:t>
        <w:br/>
        <w:t xml:space="preserve">sinä ja minä</w:t>
        <w:br/>
        <w:t xml:space="preserve">olimme</w:t>
        <w:br/>
        <w:t xml:space="preserve">jotain</w:t>
        <w:br/>
        <w:t xml:space="preserve">#mikrorunous #museinlove</w:t>
      </w:r>
    </w:p>
    <w:p>
      <w:r>
        <w:rPr>
          <w:b/>
          <w:u w:val="single"/>
        </w:rPr>
        <w:t xml:space="preserve">244996</w:t>
      </w:r>
    </w:p>
    <w:p>
      <w:r>
        <w:t xml:space="preserve">Appeal Court Strike Out Ize Iyamu's Bid For Ballot Recount https://t.co/ocHggxNjTx https://t.co/qDogvXp6ej</w:t>
      </w:r>
    </w:p>
    <w:p>
      <w:r>
        <w:rPr>
          <w:b/>
          <w:u w:val="single"/>
        </w:rPr>
        <w:t xml:space="preserve">244997</w:t>
      </w:r>
    </w:p>
    <w:p>
      <w:r>
        <w:t xml:space="preserve">hän ei sanonut "me vain haluamme", hän sanoi "minä vain haluan" das teidän vikanne, kun odotatte, että neekerit seuraavat hänen jalanjälkiään https://t.co/dqqDfDbaUJ</w:t>
      </w:r>
    </w:p>
    <w:p>
      <w:r>
        <w:rPr>
          <w:b/>
          <w:u w:val="single"/>
        </w:rPr>
        <w:t xml:space="preserve">244998</w:t>
      </w:r>
    </w:p>
    <w:p>
      <w:r>
        <w:t xml:space="preserve">Tänä viikonloppuna #HongKongissa: tiilimme #MakerFaire</w:t>
        <w:br/>
        <w:t xml:space="preserve">#BOOTH CD11 #esittely sunnuntaina klo 13:45!</w:t>
        <w:t xml:space="preserve">Join us!</w:t>
        <w:br/>
        <w:t xml:space="preserve">https://t.co/xAUYVVljXh https://t.co/uFX9bWoEqn</w:t>
      </w:r>
    </w:p>
    <w:p>
      <w:r>
        <w:rPr>
          <w:b/>
          <w:u w:val="single"/>
        </w:rPr>
        <w:t xml:space="preserve">244999</w:t>
      </w:r>
    </w:p>
    <w:p>
      <w:r>
        <w:t xml:space="preserve">@Brandon817Texas @MagaFeed @realDonaldTrump mitä todisteita..poistetut sähköpostit voidaan hakea. Mikä on savuava ase. Jos olisi yksi u voi olla varma GOP olisi tuomittu</w:t>
      </w:r>
    </w:p>
    <w:p>
      <w:r>
        <w:rPr>
          <w:b/>
          <w:u w:val="single"/>
        </w:rPr>
        <w:t xml:space="preserve">245000</w:t>
      </w:r>
    </w:p>
    <w:p>
      <w:r>
        <w:t xml:space="preserve">Amerikkalaista kaksikielisyyttä kuvattiin positiivisten, isänmaallisten hahmojen kautta #DesignatedSurvivorissa.</w:t>
        <w:br/>
        <w:t xml:space="preserve"> Kiitos @ABCNetwork</w:t>
      </w:r>
    </w:p>
    <w:p>
      <w:r>
        <w:rPr>
          <w:b/>
          <w:u w:val="single"/>
        </w:rPr>
        <w:t xml:space="preserve">245001</w:t>
      </w:r>
    </w:p>
    <w:p>
      <w:r>
        <w:t xml:space="preserve">Menetimme tänään hauskimman koskaan eläneen miehen Don Ricklesin. Hän on suosikkikoomikko... https://t.co/VLkd1NDePJ https://t.co/VLkd1NDePJ</w:t>
      </w:r>
    </w:p>
    <w:p>
      <w:r>
        <w:rPr>
          <w:b/>
          <w:u w:val="single"/>
        </w:rPr>
        <w:t xml:space="preserve">245002</w:t>
      </w:r>
    </w:p>
    <w:p>
      <w:r>
        <w:t xml:space="preserve">Yritetään tehdä tie edistykselle paikkaan, jossa rauhaa ja edistystä tarvitaan eniten, nyt on heidän aikansa käyttää tätä tietä #Tunnel2Progress https://t.co/H6IPztKzKs https://t.co/H6IPztKzKs</w:t>
      </w:r>
    </w:p>
    <w:p>
      <w:r>
        <w:rPr>
          <w:b/>
          <w:u w:val="single"/>
        </w:rPr>
        <w:t xml:space="preserve">245003</w:t>
      </w:r>
    </w:p>
    <w:p>
      <w:r>
        <w:t xml:space="preserve">Et voi olla tuntematta kaipausta, kun näet unta... Lisää Neitsyt https://t.co/m4RtOQKP7a</w:t>
      </w:r>
    </w:p>
    <w:p>
      <w:r>
        <w:rPr>
          <w:b/>
          <w:u w:val="single"/>
        </w:rPr>
        <w:t xml:space="preserve">245004</w:t>
      </w:r>
    </w:p>
    <w:p>
      <w:r>
        <w:t xml:space="preserve">#MLB Wire: https://t.co/FD4nCBAPWm https://t.co/KbU6kwbNae https://t.co/KbU6kwbNae</w:t>
      </w:r>
    </w:p>
    <w:p>
      <w:r>
        <w:rPr>
          <w:b/>
          <w:u w:val="single"/>
        </w:rPr>
        <w:t xml:space="preserve">245005</w:t>
      </w:r>
    </w:p>
    <w:p>
      <w:r>
        <w:t xml:space="preserve">3/ Ja hän on rokotteiden salaliittoteoreetikko, joka puolusti tätä kantaa kansallisesti televisioidussa väittelyssä....</w:t>
      </w:r>
    </w:p>
    <w:p>
      <w:r>
        <w:rPr>
          <w:b/>
          <w:u w:val="single"/>
        </w:rPr>
        <w:t xml:space="preserve">245006</w:t>
      </w:r>
    </w:p>
    <w:p>
      <w:r>
        <w:t xml:space="preserve">Derek Hudsonin paras valokuva: Death Squadin palkkasoturi pysähtyy lounaalle El Salvadorissa https://t.co/CQ2fMQBmvi</w:t>
      </w:r>
    </w:p>
    <w:p>
      <w:r>
        <w:rPr>
          <w:b/>
          <w:u w:val="single"/>
        </w:rPr>
        <w:t xml:space="preserve">245007</w:t>
      </w:r>
    </w:p>
    <w:p>
      <w:r>
        <w:t xml:space="preserve">Ylimielisyys, sillä se auttaa heitä, koska määrä intohimo ja yksi lopullinen tulos maassamme, että intohimo vuonna 1951. #Liffey</w:t>
      </w:r>
    </w:p>
    <w:p>
      <w:r>
        <w:rPr>
          <w:b/>
          <w:u w:val="single"/>
        </w:rPr>
        <w:t xml:space="preserve">245008</w:t>
      </w:r>
    </w:p>
    <w:p>
      <w:r>
        <w:t xml:space="preserve">Seksikäs, keskustan kattohuoneistohanke etenee hienosti. #lovemyjob #lovemyclients #lovetheview https://t.co/5lKExLRAw2</w:t>
      </w:r>
    </w:p>
    <w:p>
      <w:r>
        <w:rPr>
          <w:b/>
          <w:u w:val="single"/>
        </w:rPr>
        <w:t xml:space="preserve">245009</w:t>
      </w:r>
    </w:p>
    <w:p>
      <w:r>
        <w:t xml:space="preserve">Ei voi olla eri mieltä @solomonsterin kanssa siitä, että Takerin Roman-tarina olisi voitu kertoa paremmin #soundoff #Wrestlemania</w:t>
      </w:r>
    </w:p>
    <w:p>
      <w:r>
        <w:rPr>
          <w:b/>
          <w:u w:val="single"/>
        </w:rPr>
        <w:t xml:space="preserve">245010</w:t>
      </w:r>
    </w:p>
    <w:p>
      <w:r>
        <w:t xml:space="preserve">@JaySekulow DJT yrittää parhaansa 2 tehdä r maasta paremman paikan kaikille!Mutta Ppl kuten Rice, joka valehtelee &amp; amp; huijata r kostonhimoinen &amp; amp; vain vihainen keskiarvo ppl!!!</w:t>
      </w:r>
    </w:p>
    <w:p>
      <w:r>
        <w:rPr>
          <w:b/>
          <w:u w:val="single"/>
        </w:rPr>
        <w:t xml:space="preserve">245011</w:t>
      </w:r>
    </w:p>
    <w:p>
      <w:r>
        <w:t xml:space="preserve">Meillä on ilo esitellä Euroopan tutkimuseettisten toimikuntien kongressin ohjelma.Rekisteröidy ja osallistu!https://t.co/zExFmfpraJ https://t.co/w531Ijfv5H</w:t>
      </w:r>
    </w:p>
    <w:p>
      <w:r>
        <w:rPr>
          <w:b/>
          <w:u w:val="single"/>
        </w:rPr>
        <w:t xml:space="preserve">245012</w:t>
      </w:r>
    </w:p>
    <w:p>
      <w:r>
        <w:t xml:space="preserve">#FLpmhCon2017 Ei OB-koodeja vain #anxiety tai #depression AHCA: ssa! Se tarjoaa syyn siihen, miksi OB:t eivät hoida raskauden aikana!</w:t>
      </w:r>
    </w:p>
    <w:p>
      <w:r>
        <w:rPr>
          <w:b/>
          <w:u w:val="single"/>
        </w:rPr>
        <w:t xml:space="preserve">245013</w:t>
      </w:r>
    </w:p>
    <w:p>
      <w:r>
        <w:t xml:space="preserve">@DetonicsMKV @Bodytalk_Now Sigh,....too bad it won't. On vaikea olla luovuttamatta meidän oikeus &amp;amp; poliittiset järjestelmät... tai pikemminkin oikeus poliittisille ellit pettureille.</w:t>
      </w:r>
    </w:p>
    <w:p>
      <w:r>
        <w:rPr>
          <w:b/>
          <w:u w:val="single"/>
        </w:rPr>
        <w:t xml:space="preserve">245014</w:t>
      </w:r>
    </w:p>
    <w:p>
      <w:r>
        <w:t xml:space="preserve">@phasesofrobyn Minulla oli legit yksi noista muistiinpanoista, joka lähetettiin minulle eri postipalvelun kautta sen sijaan, että he olisivat yrittäneet toimittaa.</w:t>
      </w:r>
    </w:p>
    <w:p>
      <w:r>
        <w:rPr>
          <w:b/>
          <w:u w:val="single"/>
        </w:rPr>
        <w:t xml:space="preserve">245015</w:t>
      </w:r>
    </w:p>
    <w:p>
      <w:r>
        <w:t xml:space="preserve">Saint Francis (CA) - LB @joshypakola Top 247 -näkymissä vuoden 2019 luokassa per @247Sports! https://t.co/pHOpzsAVnM</w:t>
      </w:r>
    </w:p>
    <w:p>
      <w:r>
        <w:rPr>
          <w:b/>
          <w:u w:val="single"/>
        </w:rPr>
        <w:t xml:space="preserve">245016</w:t>
      </w:r>
    </w:p>
    <w:p>
      <w:r>
        <w:t xml:space="preserve">Dark Souls III DLC: https://t.co/4vrOyDO79H via @YouTube: The Ringed City pt27 - Pyromancer Rematch &amp;amp; REVENGE ... https://t.co/4vrOyDO79H via @YouTube</w:t>
      </w:r>
    </w:p>
    <w:p>
      <w:r>
        <w:rPr>
          <w:b/>
          <w:u w:val="single"/>
        </w:rPr>
        <w:t xml:space="preserve">245017</w:t>
      </w:r>
    </w:p>
    <w:p>
      <w:r>
        <w:t xml:space="preserve">Nämä ovat ne kosmiset aallot, joita olet odottanut, joten tartu... Lisää Oinas https://t.co/u9e86M7UFP</w:t>
      </w:r>
    </w:p>
    <w:p>
      <w:r>
        <w:rPr>
          <w:b/>
          <w:u w:val="single"/>
        </w:rPr>
        <w:t xml:space="preserve">245018</w:t>
      </w:r>
    </w:p>
    <w:p>
      <w:r>
        <w:t xml:space="preserve">...En myöskään halua väheksyä ihmisiä heidän ikänsä vuoksi, mutta kun luulin, ettei tilanne voisi enää pahentua, hän puhui äänikeskustelussa...</w:t>
      </w:r>
    </w:p>
    <w:p>
      <w:r>
        <w:rPr>
          <w:b/>
          <w:u w:val="single"/>
        </w:rPr>
        <w:t xml:space="preserve">245019</w:t>
      </w:r>
    </w:p>
    <w:p>
      <w:r>
        <w:t xml:space="preserve">Jännittääkö ensimmäinen #FinalFour? Klikkaa #UnitedWeZag alla paljastaaksesi viestin parilta suosikkisi Zagilta! https://t.co/JAyoDPTBYm https://t.co/JAyoDPTBYm</w:t>
      </w:r>
    </w:p>
    <w:p>
      <w:r>
        <w:rPr>
          <w:b/>
          <w:u w:val="single"/>
        </w:rPr>
        <w:t xml:space="preserve">245020</w:t>
      </w:r>
    </w:p>
    <w:p>
      <w:r>
        <w:t xml:space="preserve">📷 itscuteust: Magnus pelasti hänet, ja kun hän pelasti hänet välittömästi, hän oli ensimmäinen henkilö, joka tuli katsomaan... https://t.co/8AeSa97QIh...</w:t>
      </w:r>
    </w:p>
    <w:p>
      <w:r>
        <w:rPr>
          <w:b/>
          <w:u w:val="single"/>
        </w:rPr>
        <w:t xml:space="preserve">245021</w:t>
      </w:r>
    </w:p>
    <w:p>
      <w:r>
        <w:t xml:space="preserve">SwaddleDesigns Puuvillainen flanelli nukkuva puettava peitto säkki, Made in USA, https://t.co/6IePYNw8Tg https://t.co/WSBkmxyy0L</w:t>
      </w:r>
    </w:p>
    <w:p>
      <w:r>
        <w:rPr>
          <w:b/>
          <w:u w:val="single"/>
        </w:rPr>
        <w:t xml:space="preserve">245022</w:t>
      </w:r>
    </w:p>
    <w:p>
      <w:r>
        <w:t xml:space="preserve">#Jersey #MLB Tampa Bay Rays Musta nahkainen naisten Tote https://t.co/Kwv9GQip12 #sports https://t.co/9HjSkylptt</w:t>
      </w:r>
    </w:p>
    <w:p>
      <w:r>
        <w:rPr>
          <w:b/>
          <w:u w:val="single"/>
        </w:rPr>
        <w:t xml:space="preserve">245023</w:t>
      </w:r>
    </w:p>
    <w:p>
      <w:r>
        <w:t xml:space="preserve">ZeroHedge: Stockman varoittaa "'Stimulus-sokeat' muulit eivät näe lainkaan, mitä on tulossa" https://t.co/1uA1ucYju4 https://t.co/1uA1ucYju4</w:t>
      </w:r>
    </w:p>
    <w:p>
      <w:r>
        <w:rPr>
          <w:b/>
          <w:u w:val="single"/>
        </w:rPr>
        <w:t xml:space="preserve">245024</w:t>
      </w:r>
    </w:p>
    <w:p>
      <w:r>
        <w:t xml:space="preserve">Jos jotain kaipaan homsetuckista, se oli se, että ilmoittajani näytti minulle, että päivitys on tehty.</w:t>
      </w:r>
    </w:p>
    <w:p>
      <w:r>
        <w:rPr>
          <w:b/>
          <w:u w:val="single"/>
        </w:rPr>
        <w:t xml:space="preserve">245025</w:t>
      </w:r>
    </w:p>
    <w:p>
      <w:r>
        <w:t xml:space="preserve">Liittovaltion viranomaiset luopuivat yrityksestä pakottaa Twitter tunnistamaan anonyymin Trumpin vastaisen tilin omistaja https://t.co/j99UBXFu2j</w:t>
      </w:r>
    </w:p>
    <w:p>
      <w:r>
        <w:rPr>
          <w:b/>
          <w:u w:val="single"/>
        </w:rPr>
        <w:t xml:space="preserve">245026</w:t>
      </w:r>
    </w:p>
    <w:p>
      <w:r>
        <w:t xml:space="preserve">Hieman yli 30` alle ne ovat käynnissä Aintree #GrandNational</w:t>
        <w:br/>
        <w:br/>
        <w:t xml:space="preserve">Missä luokan takaa-ajaja Blacklion kilpailee suosikeista https://t.co/nwmYQx1Ael https://t.co/ogFAEBgDCo https://t.co/ogFAEBgDCo</w:t>
      </w:r>
    </w:p>
    <w:p>
      <w:r>
        <w:rPr>
          <w:b/>
          <w:u w:val="single"/>
        </w:rPr>
        <w:t xml:space="preserve">245027</w:t>
      </w:r>
    </w:p>
    <w:p>
      <w:r>
        <w:t xml:space="preserve">Varoja on saatavilla, jotta WV:n #pienyritykset voivat löytää #vientimyyntiä: https://t.co/fzqKlfVJb8 #WVexports @WVcommerce</w:t>
      </w:r>
    </w:p>
    <w:p>
      <w:r>
        <w:rPr>
          <w:b/>
          <w:u w:val="single"/>
        </w:rPr>
        <w:t xml:space="preserve">245028</w:t>
      </w:r>
    </w:p>
    <w:p>
      <w:r>
        <w:t xml:space="preserve">#GoodNews: LGBT-ihmisiä suojellaan syrjinnältä kansalaisoikeuslain nojalla! #LoveWins https://t.co/tmLsC7KmnZ</w:t>
      </w:r>
    </w:p>
    <w:p>
      <w:r>
        <w:rPr>
          <w:b/>
          <w:u w:val="single"/>
        </w:rPr>
        <w:t xml:space="preserve">245029</w:t>
      </w:r>
    </w:p>
    <w:p>
      <w:r>
        <w:t xml:space="preserve">@shondarhimes Olen niin kiitollinen, että saan laulaa upeissa esityksissänne - se on muuttanut koko elämäni. Kun tapaamme jonain päivänä, odota kiusallisen pitkää halausta.</w:t>
      </w:r>
    </w:p>
    <w:p>
      <w:r>
        <w:rPr>
          <w:b/>
          <w:u w:val="single"/>
        </w:rPr>
        <w:t xml:space="preserve">245030</w:t>
      </w:r>
    </w:p>
    <w:p>
      <w:r>
        <w:t xml:space="preserve">Tämä $BTC #Bitcoin-puhelu oli hyödyllinen. Monet kaupankäynnin ops pois tuolta tasolta. Minulla ei ole näkemystä $BTC:stä tällä hetkellä. https://t.co/nu0hAXLEGP.</w:t>
      </w:r>
    </w:p>
    <w:p>
      <w:r>
        <w:rPr>
          <w:b/>
          <w:u w:val="single"/>
        </w:rPr>
        <w:t xml:space="preserve">245031</w:t>
      </w:r>
    </w:p>
    <w:p>
      <w:r>
        <w:t xml:space="preserve">KUKA ON INNOISSAAN TÄMÄN VIIKONLOPUN KEVÄÄN MINISESSIOISTA????</w:t>
        <w:br/>
        <w:br/>
        <w:t xml:space="preserve"> Minä tiedän, että me olemme!  Jos olit vielä kiinnostunut... https://t.co/il6x5g0IT7...</w:t>
      </w:r>
    </w:p>
    <w:p>
      <w:r>
        <w:rPr>
          <w:b/>
          <w:u w:val="single"/>
        </w:rPr>
        <w:t xml:space="preserve">245032</w:t>
      </w:r>
    </w:p>
    <w:p>
      <w:r>
        <w:t xml:space="preserve">Yr2 nautti vierailusta Pyhän Marian kirkkoon kokea kunnioitusta ja ihmetystä. Kiitos Fr Marc @Swanbrec @ChurchinWales https://t.co/2NxnJ47AWc https://t.co/2NxnJ47AWc</w:t>
      </w:r>
    </w:p>
    <w:p>
      <w:r>
        <w:rPr>
          <w:b/>
          <w:u w:val="single"/>
        </w:rPr>
        <w:t xml:space="preserve">245033</w:t>
      </w:r>
    </w:p>
    <w:p>
      <w:r>
        <w:t xml:space="preserve">6. huhtikuuta 2017:</w:t>
        <w:br/>
        <w:br/>
        <w:t xml:space="preserve"> Tänään asennettiin tarjoiluhuoneen luukku.</w:t>
        <w:br/>
        <w:t xml:space="preserve"> Lisäksi pidettiin opetustilaisuus erilaisista lämmitys-, valaistus- ja... https://t.co/XdDvBIgKnZ...</w:t>
      </w:r>
    </w:p>
    <w:p>
      <w:r>
        <w:rPr>
          <w:b/>
          <w:u w:val="single"/>
        </w:rPr>
        <w:t xml:space="preserve">245034</w:t>
      </w:r>
    </w:p>
    <w:p>
      <w:r>
        <w:t xml:space="preserve">#Repost @SafePlace4Youth with @repostapp</w:t>
        <w:br/>
        <w:t xml:space="preserve">・・・・</w:t>
        <w:br/>
        <w:t xml:space="preserve">Save the Date for SPYs 2nd Annual Gala HEROES !... https://t.co/eEAowfxlgT</w:t>
      </w:r>
    </w:p>
    <w:p>
      <w:r>
        <w:rPr>
          <w:b/>
          <w:u w:val="single"/>
        </w:rPr>
        <w:t xml:space="preserve">245035</w:t>
      </w:r>
    </w:p>
    <w:p>
      <w:r>
        <w:t xml:space="preserve">Lopulta hän päätti muuttaa tarinaansa ja astua uuteen.</w:t>
        <w:br/>
        <w:t xml:space="preserve"> .</w:t>
        <w:br/>
        <w:t xml:space="preserve"> Tulin juuri takaisin... https://t.co/hNEZrslj8L ...</w:t>
      </w:r>
    </w:p>
    <w:p>
      <w:r>
        <w:rPr>
          <w:b/>
          <w:u w:val="single"/>
        </w:rPr>
        <w:t xml:space="preserve">245036</w:t>
      </w:r>
    </w:p>
    <w:p>
      <w:r>
        <w:t xml:space="preserve">Tapahtuma von heute 14:00 Uhr: Kauan eläköön kuningas! #Messe, #Ausstellung #Schweiz #Event https://t.co/zPRwX3FAB3 https://t.co/zPRwX3FAB3</w:t>
      </w:r>
    </w:p>
    <w:p>
      <w:r>
        <w:rPr>
          <w:b/>
          <w:u w:val="single"/>
        </w:rPr>
        <w:t xml:space="preserve">245037</w:t>
      </w:r>
    </w:p>
    <w:p>
      <w:r>
        <w:t xml:space="preserve">Massiivisen ja kauniin kaupungin todellinen rikkaus on peräisin sen pitkästä ja syvällisestä historiasta... https://t.co/O8ljpcWHBj...</w:t>
      </w:r>
    </w:p>
    <w:p>
      <w:r>
        <w:rPr>
          <w:b/>
          <w:u w:val="single"/>
        </w:rPr>
        <w:t xml:space="preserve">245038</w:t>
      </w:r>
    </w:p>
    <w:p>
      <w:r>
        <w:t xml:space="preserve">parasta tässä kaikessa on se, että on ihmisiä, jotka aidosti uskovat tämän olevan hyvä asia Memphisin koripallolle.</w:t>
      </w:r>
    </w:p>
    <w:p>
      <w:r>
        <w:rPr>
          <w:b/>
          <w:u w:val="single"/>
        </w:rPr>
        <w:t xml:space="preserve">245039</w:t>
      </w:r>
    </w:p>
    <w:p>
      <w:r>
        <w:t xml:space="preserve">Uuden kirjan mukaan olemme tulossa riippuvaisiksi sosiaalisesta mediasta https://t.co/xDtZLDblbO https://t.co/jvkLjooM3o</w:t>
      </w:r>
    </w:p>
    <w:p>
      <w:r>
        <w:rPr>
          <w:b/>
          <w:u w:val="single"/>
        </w:rPr>
        <w:t xml:space="preserve">245040</w:t>
      </w:r>
    </w:p>
    <w:p>
      <w:r>
        <w:t xml:space="preserve">@HolyManCS Joo kuulostaa hyvältä, lisäsin sinut juuri Twitteriin, joten voit halutessasi joko lähettää minulle DM:n täällä tai Twitchissä :D</w:t>
      </w:r>
    </w:p>
    <w:p>
      <w:r>
        <w:rPr>
          <w:b/>
          <w:u w:val="single"/>
        </w:rPr>
        <w:t xml:space="preserve">245041</w:t>
      </w:r>
    </w:p>
    <w:p>
      <w:r>
        <w:t xml:space="preserve">Tykkäsin @YouTube-videosta https://t.co/QsZnEtWEch Black The Ripper &amp;; Jeeday Jawz - Swear Down (AFRO SAMURAI)</w:t>
      </w:r>
    </w:p>
    <w:p>
      <w:r>
        <w:rPr>
          <w:b/>
          <w:u w:val="single"/>
        </w:rPr>
        <w:t xml:space="preserve">245042</w:t>
      </w:r>
    </w:p>
    <w:p>
      <w:r>
        <w:t xml:space="preserve">.@MercyHealthPHL sairaanhoitaja rakensi oman sairaalan yli 4000 kilometrin päähän - entiseen kotimaahansa Länsi-Afrikkaan. https://t.co/8GAcnCx6m0 https://t.co/ftB84kcBAo</w:t>
      </w:r>
    </w:p>
    <w:p>
      <w:r>
        <w:rPr>
          <w:b/>
          <w:u w:val="single"/>
        </w:rPr>
        <w:t xml:space="preserve">245043</w:t>
      </w:r>
    </w:p>
    <w:p>
      <w:r>
        <w:t xml:space="preserve">Guitar Gods nyt! Buckethead - Imprint (Dedicated to Takashi Miike) #kitara #radio https://t.co/5qQwXuUj4e</w:t>
      </w:r>
    </w:p>
    <w:p>
      <w:r>
        <w:rPr>
          <w:b/>
          <w:u w:val="single"/>
        </w:rPr>
        <w:t xml:space="preserve">245044</w:t>
      </w:r>
    </w:p>
    <w:p>
      <w:r>
        <w:t xml:space="preserve">Rakastan u kaikki ystävät .. Koska ystävyys on ainoa ympyrä, jossa henkilö voi jakaa kaikenlaista secret.ance jälleen Love u kaikki .ba by</w:t>
      </w:r>
    </w:p>
    <w:p>
      <w:r>
        <w:rPr>
          <w:b/>
          <w:u w:val="single"/>
        </w:rPr>
        <w:t xml:space="preserve">245045</w:t>
      </w:r>
    </w:p>
    <w:p>
      <w:r>
        <w:t xml:space="preserve">Gohmert väittää Ryanin, Priebusin pilanneen Freedom Caucusin tapaamiset Trumpin kanssa https://t.co/AA6pcszful</w:t>
      </w:r>
    </w:p>
    <w:p>
      <w:r>
        <w:rPr>
          <w:b/>
          <w:u w:val="single"/>
        </w:rPr>
        <w:t xml:space="preserve">245046</w:t>
      </w:r>
    </w:p>
    <w:p>
      <w:r>
        <w:t xml:space="preserve">Pääsiäiseen ei ole enää pitkä aika! Ilmoitelkaa minulle jos tarvitsette pääsiäiskuppikakkuja tai juhlakakkua 🐰🐥🐤🐇 https://t.co/ZoG99aZ1Pz</w:t>
      </w:r>
    </w:p>
    <w:p>
      <w:r>
        <w:rPr>
          <w:b/>
          <w:u w:val="single"/>
        </w:rPr>
        <w:t xml:space="preserve">245047</w:t>
      </w:r>
    </w:p>
    <w:p>
      <w:r>
        <w:t xml:space="preserve">Osaan espanjaa . Koska minä ja espanjalaiset asiakkaani käymme täyttä keskustelua, nauramme ja kaikkea lol .</w:t>
      </w:r>
    </w:p>
    <w:p>
      <w:r>
        <w:rPr>
          <w:b/>
          <w:u w:val="single"/>
        </w:rPr>
        <w:t xml:space="preserve">245048</w:t>
      </w:r>
    </w:p>
    <w:p>
      <w:r>
        <w:t xml:space="preserve">Leicester City 2 Stoke City 0: Craig Shakespeare kirjoittaa nimensä Valioliigan historiaan, kun Kettujen herääminen jatkuu... https://t.co/wHtOKuhcyY</w:t>
      </w:r>
    </w:p>
    <w:p>
      <w:r>
        <w:rPr>
          <w:b/>
          <w:u w:val="single"/>
        </w:rPr>
        <w:t xml:space="preserve">245049</w:t>
      </w:r>
    </w:p>
    <w:p>
      <w:r>
        <w:t xml:space="preserve">Tuuli 2,0 mph SSE. Barometri 30.010 in, laskee nopeasti. Lämpötila 76.0 °F. Sade tänään 0.00 in. Kosteus 39%</w:t>
      </w:r>
    </w:p>
    <w:p>
      <w:r>
        <w:rPr>
          <w:b/>
          <w:u w:val="single"/>
        </w:rPr>
        <w:t xml:space="preserve">245050</w:t>
      </w:r>
    </w:p>
    <w:p>
      <w:r>
        <w:t xml:space="preserve">Jep, demokratian tuhoaminen jokaisella tasatuloksella paskoissa lakiesityksissä, jotka eivät saa edes yksinkertaista enemmistöä enemmistön hallitsemassa hallituksessa. FAIL https://t.co/qQovvwmoiA</w:t>
      </w:r>
    </w:p>
    <w:p>
      <w:r>
        <w:rPr>
          <w:b/>
          <w:u w:val="single"/>
        </w:rPr>
        <w:t xml:space="preserve">245051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https://t.co/2YcZlOWs4w #TreCru https://t.co/SxMd744cb8</w:t>
      </w:r>
    </w:p>
    <w:p>
      <w:r>
        <w:rPr>
          <w:b/>
          <w:u w:val="single"/>
        </w:rPr>
        <w:t xml:space="preserve">245052</w:t>
      </w:r>
    </w:p>
    <w:p>
      <w:r>
        <w:t xml:space="preserve">@damon_musha @Karoli @goldengateblond "ei tiennyt" tarkoittaa alt right -maassa "ei tunnusta olemassaoloa".</w:t>
      </w:r>
    </w:p>
    <w:p>
      <w:r>
        <w:rPr>
          <w:b/>
          <w:u w:val="single"/>
        </w:rPr>
        <w:t xml:space="preserve">245053</w:t>
      </w:r>
    </w:p>
    <w:p>
      <w:r>
        <w:t xml:space="preserve">'Shark Tank'-sijoittaja Barbara Corcoran paljastaa 3 tärkeintä tuottavuustemppua https://t.co/Y1E55deHgI #tuottavuus #todolist #getthingsdone</w:t>
      </w:r>
    </w:p>
    <w:p>
      <w:r>
        <w:rPr>
          <w:b/>
          <w:u w:val="single"/>
        </w:rPr>
        <w:t xml:space="preserve">245054</w:t>
      </w:r>
    </w:p>
    <w:p>
      <w:r>
        <w:t xml:space="preserve">Saatat yrittää puolustaa auktoriteettiasemaasi vaatimalla valtaasi takaisin,... Lisää Neitsyt https://t.co/TfcLltQEdU</w:t>
      </w:r>
    </w:p>
    <w:p>
      <w:r>
        <w:rPr>
          <w:b/>
          <w:u w:val="single"/>
        </w:rPr>
        <w:t xml:space="preserve">245055</w:t>
      </w:r>
    </w:p>
    <w:p>
      <w:r>
        <w:t xml:space="preserve">Australiasta löydetty ennennäkemätön määrä dinosaurusten jälkiä</w:t>
        <w:br/>
        <w:t xml:space="preserve">https://t.co/u0GOhDvX83 https://t.co/HrmRTLoNlh https://t.co/HrmRTLoNlh</w:t>
      </w:r>
    </w:p>
    <w:p>
      <w:r>
        <w:rPr>
          <w:b/>
          <w:u w:val="single"/>
        </w:rPr>
        <w:t xml:space="preserve">245056</w:t>
      </w:r>
    </w:p>
    <w:p>
      <w:r>
        <w:t xml:space="preserve">@BillKristol Anna sille aikaa, Bill; Hillaryn "nollauksen" ja Obaman verhon takana tapahtuneiden kauppojen jälkeen asioiden selvittäminen vie hieman aikaa. Eikö niin?</w:t>
      </w:r>
    </w:p>
    <w:p>
      <w:r>
        <w:rPr>
          <w:b/>
          <w:u w:val="single"/>
        </w:rPr>
        <w:t xml:space="preserve">245057</w:t>
      </w:r>
    </w:p>
    <w:p>
      <w:r>
        <w:t xml:space="preserve">Katso lähetykseni PlayStation 4:ltä! #PS4live (Call of Duty®: Black Ops III) livenä osoitteessa https://t.co/dDksKQ1jqe.</w:t>
      </w:r>
    </w:p>
    <w:p>
      <w:r>
        <w:rPr>
          <w:b/>
          <w:u w:val="single"/>
        </w:rPr>
        <w:t xml:space="preserve">245058</w:t>
      </w:r>
    </w:p>
    <w:p>
      <w:r>
        <w:t xml:space="preserve">@realDonaldTrump Hitsi, te vihaajat näytätte olevan suora yhteys Twitteriin, kunhan kysyn vain, miten teistä on tullut niin vitun tyhmiä? Tuletteko koskaan olemaan Sorosin shills?</w:t>
      </w:r>
    </w:p>
    <w:p>
      <w:r>
        <w:rPr>
          <w:b/>
          <w:u w:val="single"/>
        </w:rPr>
        <w:t xml:space="preserve">245059</w:t>
      </w:r>
    </w:p>
    <w:p>
      <w:r>
        <w:t xml:space="preserve">Se on virallista Yhdysvallat on diktatuuri.Trump ja republikaanit tekevät mitä haluavat,äänestäminen on mitätön.</w:t>
      </w:r>
    </w:p>
    <w:p>
      <w:r>
        <w:rPr>
          <w:b/>
          <w:u w:val="single"/>
        </w:rPr>
        <w:t xml:space="preserve">245060</w:t>
      </w:r>
    </w:p>
    <w:p>
      <w:r>
        <w:t xml:space="preserve">Olet tänään vakaa kuin kivi, ja läheisesi tuntevat.... Lisää Vesimiehelle https://t.co/fp9ZZ4ymwT</w:t>
      </w:r>
    </w:p>
    <w:p>
      <w:r>
        <w:rPr>
          <w:b/>
          <w:u w:val="single"/>
        </w:rPr>
        <w:t xml:space="preserve">245061</w:t>
      </w:r>
    </w:p>
    <w:p>
      <w:r>
        <w:t xml:space="preserve">@RoboBusinessEU:een ei ole enää pitkä aika, joten tule juttelemaan tiimin kanssa osastolla C290 #Robotiikka #LiDAR #RoboBusiness #IRW17</w:t>
      </w:r>
    </w:p>
    <w:p>
      <w:r>
        <w:rPr>
          <w:b/>
          <w:u w:val="single"/>
        </w:rPr>
        <w:t xml:space="preserve">245062</w:t>
      </w:r>
    </w:p>
    <w:p>
      <w:r>
        <w:t xml:space="preserve">Kyyhkynen osui häntä niskaan, mutta se ei estänyt häntä nauttimasta vuoristoradan loppuosasta.</w:t>
        <w:br/>
        <w:br/>
        <w:t xml:space="preserve">https://t.co/AdKtEHysAh</w:t>
      </w:r>
    </w:p>
    <w:p>
      <w:r>
        <w:rPr>
          <w:b/>
          <w:u w:val="single"/>
        </w:rPr>
        <w:t xml:space="preserve">245063</w:t>
      </w:r>
    </w:p>
    <w:p>
      <w:r>
        <w:t xml:space="preserve">Taitettavat langattomat langattomat Bluetooth-stereokuulokkeet Handsfree-kuulokkeet Mic BU https://t.co/ckDUj7b0Vw https://t.co/StbFBMRlMx https://t.co/StbFBMRlMx</w:t>
      </w:r>
    </w:p>
    <w:p>
      <w:r>
        <w:rPr>
          <w:b/>
          <w:u w:val="single"/>
        </w:rPr>
        <w:t xml:space="preserve">245064</w:t>
      </w:r>
    </w:p>
    <w:p>
      <w:r>
        <w:t xml:space="preserve">@Bariik_Jp @gonzo420x Tiedätkö mitä, useimmat eläimet ovat söpöjä, joten otan tuon vain niin, että kutsut niitä söpöiksi :-)</w:t>
      </w:r>
    </w:p>
    <w:p>
      <w:r>
        <w:rPr>
          <w:b/>
          <w:u w:val="single"/>
        </w:rPr>
        <w:t xml:space="preserve">245065</w:t>
      </w:r>
    </w:p>
    <w:p>
      <w:r>
        <w:t xml:space="preserve">Miksi tytöt valitsevat pahan pojan tyyppisen miehen? Tarkoitan, tosielämässä indi sya bla sadya charot hahahaha löytää kunnollinen. Charot taas</w:t>
      </w:r>
    </w:p>
    <w:p>
      <w:r>
        <w:rPr>
          <w:b/>
          <w:u w:val="single"/>
        </w:rPr>
        <w:t xml:space="preserve">245066</w:t>
      </w:r>
    </w:p>
    <w:p>
      <w:r>
        <w:t xml:space="preserve">Way to go tarina meidän kuntosali ja meidän kouluttaja tänään lapresse!!! Hienoa Delphine Cadaux https://t.co/qwCR5zGmK7 https://t.co/qwCR5zGmK7</w:t>
      </w:r>
    </w:p>
    <w:p>
      <w:r>
        <w:rPr>
          <w:b/>
          <w:u w:val="single"/>
        </w:rPr>
        <w:t xml:space="preserve">245067</w:t>
      </w:r>
    </w:p>
    <w:p>
      <w:r>
        <w:t xml:space="preserve">Olen fuksi collegessa ja yritän vain jauhaa ja selvitä neljässä vuodessa💯 https://t.co/C5vjqSuP0a</w:t>
      </w:r>
    </w:p>
    <w:p>
      <w:r>
        <w:rPr>
          <w:b/>
          <w:u w:val="single"/>
        </w:rPr>
        <w:t xml:space="preserve">245068</w:t>
      </w:r>
    </w:p>
    <w:p>
      <w:r>
        <w:t xml:space="preserve">OrthoIndyn työntekijät aloittavat tänä aamuna kodin rakentamisen veteraanille! Rakastamme työskentelyä @IndyHabitatin ja kaikkien mukana olevien kanssa! https://t.co/5Fn2D9IYQc</w:t>
      </w:r>
    </w:p>
    <w:p>
      <w:r>
        <w:rPr>
          <w:b/>
          <w:u w:val="single"/>
        </w:rPr>
        <w:t xml:space="preserve">245069</w:t>
      </w:r>
    </w:p>
    <w:p>
      <w:r>
        <w:t xml:space="preserve">"Razbliuto" on venäjänkielinen sana, joka kuvaa sitä tyhjää tunnetta, joka sinulla on jotakuta kohtaan, jota olet kerran rakastanut, mutta jota et enää rakasta.</w:t>
      </w:r>
    </w:p>
    <w:p>
      <w:r>
        <w:rPr>
          <w:b/>
          <w:u w:val="single"/>
        </w:rPr>
        <w:t xml:space="preserve">245070</w:t>
      </w:r>
    </w:p>
    <w:p>
      <w:r>
        <w:t xml:space="preserve">Mitä Nomvula Mokonyane tekee Lesothon ylänköalueiden vesihankkeen toisen vaiheen suhteen?</w:t>
        <w:br/>
        <w:t xml:space="preserve">@DWS_RSA</w:t>
        <w:br/>
        <w:t xml:space="preserve">@Trevor_Balzer</w:t>
        <w:br/>
        <w:t xml:space="preserve">👇👇👇👇 https://t.co/AcgIVIdy9V https://t.co/AcgIVIdy9V</w:t>
      </w:r>
    </w:p>
    <w:p>
      <w:r>
        <w:rPr>
          <w:b/>
          <w:u w:val="single"/>
        </w:rPr>
        <w:t xml:space="preserve">245071</w:t>
      </w:r>
    </w:p>
    <w:p>
      <w:r>
        <w:t xml:space="preserve">Olen varma, että järkevät perustelut toimivat hyvin seppä Brexitin porukan kanssa https://t.co/lmkZmJoDd1</w:t>
      </w:r>
    </w:p>
    <w:p>
      <w:r>
        <w:rPr>
          <w:b/>
          <w:u w:val="single"/>
        </w:rPr>
        <w:t xml:space="preserve">245072</w:t>
      </w:r>
    </w:p>
    <w:p>
      <w:r>
        <w:t xml:space="preserve">Näin sekaisin ajattelumme on mennyt, koska meidät on ehdollistettu kilpailemaan miesten huomiosta, kadiri talaga sobra.</w:t>
      </w:r>
    </w:p>
    <w:p>
      <w:r>
        <w:rPr>
          <w:b/>
          <w:u w:val="single"/>
        </w:rPr>
        <w:t xml:space="preserve">245073</w:t>
      </w:r>
    </w:p>
    <w:p>
      <w:r>
        <w:t xml:space="preserve">#HouseHunters #pariskunnat Runous kuin proosatyyliin sivusto: Pitäisikö naisten jäädä kotiin vai #työhön Mitä tämä womensbible sanoo https://t.co/CWPlgWW2Ft</w:t>
      </w:r>
    </w:p>
    <w:p>
      <w:r>
        <w:rPr>
          <w:b/>
          <w:u w:val="single"/>
        </w:rPr>
        <w:t xml:space="preserve">245074</w:t>
      </w:r>
    </w:p>
    <w:p>
      <w:r>
        <w:t xml:space="preserve">Historioitsijat eivät ole varmoja siitä, milloin aprillipilat alkoivat - luultavasti 16. vuosisadalla - uudenvuodenpäivä siirrettiin 1. huhtikuuta 1. tammikuuta gregoriaanisen kalenterin käyttöönoton myötä.</w:t>
      </w:r>
    </w:p>
    <w:p>
      <w:r>
        <w:rPr>
          <w:b/>
          <w:u w:val="single"/>
        </w:rPr>
        <w:t xml:space="preserve">245075</w:t>
      </w:r>
    </w:p>
    <w:p>
      <w:r>
        <w:t xml:space="preserve">#newarrivals osa 3! Niin paljon lisää nähtävää! Tule pian katsomaan parasta valikoimaa...yli 300 nimikettä... https://t.co/1Tpjp6Un4T...</w:t>
      </w:r>
    </w:p>
    <w:p>
      <w:r>
        <w:rPr>
          <w:b/>
          <w:u w:val="single"/>
        </w:rPr>
        <w:t xml:space="preserve">245076</w:t>
      </w:r>
    </w:p>
    <w:p>
      <w:r>
        <w:t xml:space="preserve">Ipl:n uusi painos uusilla ylläpitäjillä ei, cheer leaders ei Bollywood tadka https://t.co/vSGqJJzqXL</w:t>
      </w:r>
    </w:p>
    <w:p>
      <w:r>
        <w:rPr>
          <w:b/>
          <w:u w:val="single"/>
        </w:rPr>
        <w:t xml:space="preserve">245077</w:t>
      </w:r>
    </w:p>
    <w:p>
      <w:r>
        <w:t xml:space="preserve">WOMANOLOGY, The Art of Marketing to Woman</w:t>
        <w:br/>
        <w:br/>
        <w:t xml:space="preserve">Fast Respond :</w:t>
        <w:br/>
        <w:t xml:space="preserve">SMS, WA : 0852-9070-8928</w:t>
        <w:br/>
        <w:t xml:space="preserve">Line :... https://t.co/SZUACbABOQ</w:t>
      </w:r>
    </w:p>
    <w:p>
      <w:r>
        <w:rPr>
          <w:b/>
          <w:u w:val="single"/>
        </w:rPr>
        <w:t xml:space="preserve">245078</w:t>
      </w:r>
    </w:p>
    <w:p>
      <w:r>
        <w:t xml:space="preserve">"Kukaan ei kuuntele joukkoa vanhoja etelävaltioiden konfederaatiopuolustajia, jotka hakkaavat Jumalaa ja homoja vihaavaa rumpua" https://t.co/mV4jyzUkWq https://t.co/mV4jyzUkWq</w:t>
      </w:r>
    </w:p>
    <w:p>
      <w:r>
        <w:rPr>
          <w:b/>
          <w:u w:val="single"/>
        </w:rPr>
        <w:t xml:space="preserve">245079</w:t>
      </w:r>
    </w:p>
    <w:p>
      <w:r>
        <w:t xml:space="preserve">@Aliforsyth94 Aw ei :( Voitko DM minulle viivakoodin, myymälän nimen, More-korttisi numeron ja kotiosoitteen? - Polly</w:t>
      </w:r>
    </w:p>
    <w:p>
      <w:r>
        <w:rPr>
          <w:b/>
          <w:u w:val="single"/>
        </w:rPr>
        <w:t xml:space="preserve">245080</w:t>
      </w:r>
    </w:p>
    <w:p>
      <w:r>
        <w:t xml:space="preserve">Löytyi transponderi etana!</w:t>
        <w:br/>
        <w:t xml:space="preserve">Kandidaattikuvia olkihattujen uudesta aluksestaan!</w:t>
        <w:br/>
        <w:t xml:space="preserve">https://t.co/LGXbtCxhOh #TreCru https://t.co/RA8VSdesht</w:t>
      </w:r>
    </w:p>
    <w:p>
      <w:r>
        <w:rPr>
          <w:b/>
          <w:u w:val="single"/>
        </w:rPr>
        <w:t xml:space="preserve">245081</w:t>
      </w:r>
    </w:p>
    <w:p>
      <w:r>
        <w:t xml:space="preserve">(Kushinalle Yhdeksänhännän sinetöimisestä Naruton sisälle) "Usko vähän! Hän on kuitenkin meidän poikamme!"</w:t>
      </w:r>
    </w:p>
    <w:p>
      <w:r>
        <w:rPr>
          <w:b/>
          <w:u w:val="single"/>
        </w:rPr>
        <w:t xml:space="preserve">245082</w:t>
      </w:r>
    </w:p>
    <w:p>
      <w:r>
        <w:t xml:space="preserve">@OpCrackdown tämä henkilö melkein otti tye etuosan autosta pois unohtaen, että heillä oli perävaunu, kun he leikkasivat https://t.co/vDmnlfv2ON</w:t>
      </w:r>
    </w:p>
    <w:p>
      <w:r>
        <w:rPr>
          <w:b/>
          <w:u w:val="single"/>
        </w:rPr>
        <w:t xml:space="preserve">245083</w:t>
      </w:r>
    </w:p>
    <w:p>
      <w:r>
        <w:t xml:space="preserve">Elämäsi on tänään äärimmäisyyksien tutkimista. Toisaalta olet... Lisää Neitsyt https://t.co/kGlDXC4a5v</w:t>
      </w:r>
    </w:p>
    <w:p>
      <w:r>
        <w:rPr>
          <w:b/>
          <w:u w:val="single"/>
        </w:rPr>
        <w:t xml:space="preserve">245084</w:t>
      </w:r>
    </w:p>
    <w:p>
      <w:r>
        <w:t xml:space="preserve">@AnonyInfo @CassandraRules Mikään ei ole sen parempaa kuin esiintyä tiedonvapautta arvostavana henkilönä ja samaan aikaan käskeä jotakuta pitämään suunsa kiinni 😂 https://t.co/vj5bKMCdxV</w:t>
      </w:r>
    </w:p>
    <w:p>
      <w:r>
        <w:rPr>
          <w:b/>
          <w:u w:val="single"/>
        </w:rPr>
        <w:t xml:space="preserve">245085</w:t>
      </w:r>
    </w:p>
    <w:p>
      <w:r>
        <w:t xml:space="preserve">📷 Rypistynyt !  Minun raku-keramiikkani Crackle-lasite kuparikarbonaatilla (reduktio) https://t.co/EFmb4XTZZc https://t.co/EFmb4XTZZc</w:t>
      </w:r>
    </w:p>
    <w:p>
      <w:r>
        <w:rPr>
          <w:b/>
          <w:u w:val="single"/>
        </w:rPr>
        <w:t xml:space="preserve">245086</w:t>
      </w:r>
    </w:p>
    <w:p>
      <w:r>
        <w:t xml:space="preserve">Olet nyt voima, jonka kanssa on laskettava, minne ikinä menetkin, ja ... Lisää Oinas https://t.co/sKMKpBNZrB</w:t>
      </w:r>
    </w:p>
    <w:p>
      <w:r>
        <w:rPr>
          <w:b/>
          <w:u w:val="single"/>
        </w:rPr>
        <w:t xml:space="preserve">245087</w:t>
      </w:r>
    </w:p>
    <w:p>
      <w:r>
        <w:t xml:space="preserve">#Honolulu #Hilo #Wailuku Amerikan Syyria-isku "sotilaallisen yhteenoton partaalla" Venäjän kanssa - pääministeri Medvedev https://t.co/QXCBAB6XxN</w:t>
      </w:r>
    </w:p>
    <w:p>
      <w:r>
        <w:rPr>
          <w:b/>
          <w:u w:val="single"/>
        </w:rPr>
        <w:t xml:space="preserve">245088</w:t>
      </w:r>
    </w:p>
    <w:p>
      <w:r>
        <w:t xml:space="preserve">Onnettomuus selvitetty #Downtownissa I-45 NB: llä ennen 69: ää, stop and go -liikenne takaisin Telephone Rd: hen, 9 minuutin viive #traffic</w:t>
      </w:r>
    </w:p>
    <w:p>
      <w:r>
        <w:rPr>
          <w:b/>
          <w:u w:val="single"/>
        </w:rPr>
        <w:t xml:space="preserve">245089</w:t>
      </w:r>
    </w:p>
    <w:p>
      <w:r>
        <w:t xml:space="preserve">Laittomia maahanmuuttajia avustavat voittoa tavoittelemattomat järjestöt ottivat veronmaksajilta 291 miljoonaa dollaria https://t.co/9l5EyWaI2g via @dailycaller</w:t>
      </w:r>
    </w:p>
    <w:p>
      <w:r>
        <w:rPr>
          <w:b/>
          <w:u w:val="single"/>
        </w:rPr>
        <w:t xml:space="preserve">245090</w:t>
      </w:r>
    </w:p>
    <w:p>
      <w:r>
        <w:t xml:space="preserve">Jos sinulla on tilaa, kodissasi voi olla erittäin hyödyllistä lisätä kodinhoitohuone. Kun sinulla on "pudotusalue", jossa voit... https://t.co/fU8eQ58VhV...</w:t>
      </w:r>
    </w:p>
    <w:p>
      <w:r>
        <w:rPr>
          <w:b/>
          <w:u w:val="single"/>
        </w:rPr>
        <w:t xml:space="preserve">245091</w:t>
      </w:r>
    </w:p>
    <w:p>
      <w:r>
        <w:t xml:space="preserve">Olemme siihen asti nurmikollanne pitelemässä jukeboxia pään päällä. #NoShameInOurTacoLovingGame https://t.co/pGblqTsvz9 https://t.co/pGblqTsvz9</w:t>
      </w:r>
    </w:p>
    <w:p>
      <w:r>
        <w:rPr>
          <w:b/>
          <w:u w:val="single"/>
        </w:rPr>
        <w:t xml:space="preserve">245092</w:t>
      </w:r>
    </w:p>
    <w:p>
      <w:r>
        <w:t xml:space="preserve">☼✰ Onko sinulla tulossa #yhdyskunta tai #kaste? Hanki uniikki #rosaari täältä! https://t.co/hCKwvQktYF https://t.co/q2LBnDIvvc</w:t>
      </w:r>
    </w:p>
    <w:p>
      <w:r>
        <w:rPr>
          <w:b/>
          <w:u w:val="single"/>
        </w:rPr>
        <w:t xml:space="preserve">245093</w:t>
      </w:r>
    </w:p>
    <w:p>
      <w:r>
        <w:t xml:space="preserve">Tule varmistamaan paikkasi, Mikki ei halua sinun jäävän paitsi 🐭🇺🇸https://t.co/dxMWSCTIp3 https://t.co/J4z28JJG2o</w:t>
      </w:r>
    </w:p>
    <w:p>
      <w:r>
        <w:rPr>
          <w:b/>
          <w:u w:val="single"/>
        </w:rPr>
        <w:t xml:space="preserve">245094</w:t>
      </w:r>
    </w:p>
    <w:p>
      <w:r>
        <w:t xml:space="preserve">@AmbalaCnW @drmumb @RailMinIndia @IR_ENHM @sureshpprabhu @narendramodi @PMOIndia @rajnathsingh @RashtrapatiBhvn Ratkaista niinkin vähäistä valitusta kuin tämä oli, voin kuvitella, miten apatia ja hallinto siirtyvät pöydästä toiseen lähes nollilla.</w:t>
      </w:r>
    </w:p>
    <w:p>
      <w:r>
        <w:rPr>
          <w:b/>
          <w:u w:val="single"/>
        </w:rPr>
        <w:t xml:space="preserve">245095</w:t>
      </w:r>
    </w:p>
    <w:p>
      <w:r>
        <w:t xml:space="preserve">@SenateMajLdr Venäjän yhteys: BHO:n plutonium-sopimus, &amp;amp; Bill C puhuu $ VENÄJÄN kanssa ! joka kerta!</w:t>
      </w:r>
    </w:p>
    <w:p>
      <w:r>
        <w:rPr>
          <w:b/>
          <w:u w:val="single"/>
        </w:rPr>
        <w:t xml:space="preserve">245096</w:t>
      </w:r>
    </w:p>
    <w:p>
      <w:r>
        <w:t xml:space="preserve">4/6/2017 03:30 AM: Ei sademäärää. Temp: 55 Pressure: 29.539 Winds: 6.0 Rain: 0.000 #weather #WeatherDisplay #WNCweather</w:t>
      </w:r>
    </w:p>
    <w:p>
      <w:r>
        <w:rPr>
          <w:b/>
          <w:u w:val="single"/>
        </w:rPr>
        <w:t xml:space="preserve">245097</w:t>
      </w:r>
    </w:p>
    <w:p>
      <w:r>
        <w:t xml:space="preserve">"Sky Rocket Your Business With The Marketing Rule of 7" Lue lisää: https://t.co/P8WWqjBX8u #marketing #smallbiz #marketing #smallbiz</w:t>
      </w:r>
    </w:p>
    <w:p>
      <w:r>
        <w:rPr>
          <w:b/>
          <w:u w:val="single"/>
        </w:rPr>
        <w:t xml:space="preserve">245098</w:t>
      </w:r>
    </w:p>
    <w:p>
      <w:r>
        <w:t xml:space="preserve">Sinkitty votiivipidike sopii täydellisesti sisä- tai ulkotiloissa tapahtuvaan viihdyttämiseen. https://t.co/oCFeCbNFgr.</w:t>
      </w:r>
    </w:p>
    <w:p>
      <w:r>
        <w:rPr>
          <w:b/>
          <w:u w:val="single"/>
        </w:rPr>
        <w:t xml:space="preserve">245099</w:t>
      </w:r>
    </w:p>
    <w:p>
      <w:r>
        <w:t xml:space="preserve">Toivon voittavani Zelda &amp;amp; Overwatch-palkintopaketin, kiitos @pjsgames! #arvonnat #ilmaiset #arvonnat #kilpailu #kilpailu https://t.co/9KQSMyAMN1</w:t>
      </w:r>
    </w:p>
    <w:p>
      <w:r>
        <w:rPr>
          <w:b/>
          <w:u w:val="single"/>
        </w:rPr>
        <w:t xml:space="preserve">245100</w:t>
      </w:r>
    </w:p>
    <w:p>
      <w:r>
        <w:t xml:space="preserve">@Plesmer_ Välilyönnit ovat merkityksettömiä, jos kyseessä ovat samat kirjaimet/numerot samassa järjestyksessä riippumatta siitä, mihin laitat välilyönnit, se ei toimi.</w:t>
      </w:r>
    </w:p>
    <w:p>
      <w:r>
        <w:rPr>
          <w:b/>
          <w:u w:val="single"/>
        </w:rPr>
        <w:t xml:space="preserve">245101</w:t>
      </w:r>
    </w:p>
    <w:p>
      <w:r>
        <w:t xml:space="preserve">BURTON DRYRIDE RISER Miesten GREEN &amp;AMP; WHITE STRIPE SNOWBOARD SKI LS POLO SHIRT NWT S https://t.co/9BPkbWAQ73 https://t.co/1DfAErCLXv</w:t>
      </w:r>
    </w:p>
    <w:p>
      <w:r>
        <w:rPr>
          <w:b/>
          <w:u w:val="single"/>
        </w:rPr>
        <w:t xml:space="preserve">245102</w:t>
      </w:r>
    </w:p>
    <w:p>
      <w:r>
        <w:t xml:space="preserve">@Antonio_IA7 Ik :/ En ole tutkinut Obamaa tarpeeksi voidakseni osallistua paljon keskusteluun hänestä ja maahanmuutosta, mutta hän ei ole myöskään gr8.</w:t>
      </w:r>
    </w:p>
    <w:p>
      <w:r>
        <w:rPr>
          <w:b/>
          <w:u w:val="single"/>
        </w:rPr>
        <w:t xml:space="preserve">245103</w:t>
      </w:r>
    </w:p>
    <w:p>
      <w:r>
        <w:t xml:space="preserve">Tiikereiden laitapuolustus kaipaa hieman työtä. Se on 3/3 yritystä lohikäärmeille tämän takia #NRLTigersDragons</w:t>
      </w:r>
    </w:p>
    <w:p>
      <w:r>
        <w:rPr>
          <w:b/>
          <w:u w:val="single"/>
        </w:rPr>
        <w:t xml:space="preserve">245104</w:t>
      </w:r>
    </w:p>
    <w:p>
      <w:r>
        <w:t xml:space="preserve">Marmara Paros Sää nyt: hPa Laskee hitaasti, sade tänään 0</w:t>
      </w:r>
    </w:p>
    <w:p>
      <w:r>
        <w:rPr>
          <w:b/>
          <w:u w:val="single"/>
        </w:rPr>
        <w:t xml:space="preserve">245105</w:t>
      </w:r>
    </w:p>
    <w:p>
      <w:r>
        <w:t xml:space="preserve">Erityisen turhauttavaa, koska tiedämme, että suuri syy on estää asunnottomia nukkumasta ja lepäämästä, mikä on perseestä !!!!!</w:t>
      </w:r>
    </w:p>
    <w:p>
      <w:r>
        <w:rPr>
          <w:b/>
          <w:u w:val="single"/>
        </w:rPr>
        <w:t xml:space="preserve">245106</w:t>
      </w:r>
    </w:p>
    <w:p>
      <w:r>
        <w:t xml:space="preserve">@TimesNow Ei @_sabanaqvi, olet väärässä #Yogin jälkeen Intia puhuu paljon sioista. Sianliha tulee olemaan kansallinen ateria, joka voi parantaa sinut ja Owaisi</w:t>
      </w:r>
    </w:p>
    <w:p>
      <w:r>
        <w:rPr>
          <w:b/>
          <w:u w:val="single"/>
        </w:rPr>
        <w:t xml:space="preserve">245107</w:t>
      </w:r>
    </w:p>
    <w:p>
      <w:r>
        <w:t xml:space="preserve">Tulostettavat #häidenpöytänumerot! Hanki omasi jo tänään! https://t.co/bE9jckllCY #weddingprints #events #partyprints #weddingdecor https://t.co/uF4YsbyrX1</w:t>
      </w:r>
    </w:p>
    <w:p>
      <w:r>
        <w:rPr>
          <w:b/>
          <w:u w:val="single"/>
        </w:rPr>
        <w:t xml:space="preserve">245108</w:t>
      </w:r>
    </w:p>
    <w:p>
      <w:r>
        <w:t xml:space="preserve">Joanna Gardner - Watching You....</w:t>
        <w:br/>
        <w:t xml:space="preserve">Diva Radio FUNK https://t.co/VPl4fbuzKY #NOWPLAYING #FUNK #RADIO #MUSIIKKI #MUSIIKKI</w:t>
      </w:r>
    </w:p>
    <w:p>
      <w:r>
        <w:rPr>
          <w:b/>
          <w:u w:val="single"/>
        </w:rPr>
        <w:t xml:space="preserve">245109</w:t>
      </w:r>
    </w:p>
    <w:p>
      <w:r>
        <w:t xml:space="preserve">En ole koskaan ymmärtänyt hänen rooliaan. Ymmärrän, että on olemassa tukihahmoja, mutta hän ei tukenut paskaakaan. Ja hän hakkasi lapseni Alexin. https://t.co/2bNRqXwUcL</w:t>
      </w:r>
    </w:p>
    <w:p>
      <w:r>
        <w:rPr>
          <w:b/>
          <w:u w:val="single"/>
        </w:rPr>
        <w:t xml:space="preserve">245110</w:t>
      </w:r>
    </w:p>
    <w:p>
      <w:r>
        <w:t xml:space="preserve">Rakastatko #xxx? Tai jotain #kuumaa? Tämä #video on paljon parempi: https://t.co/HxDpJduemO https://t.co/EhbR9uDHol https://t.co/EhbR9uDHol</w:t>
      </w:r>
    </w:p>
    <w:p>
      <w:r>
        <w:rPr>
          <w:b/>
          <w:u w:val="single"/>
        </w:rPr>
        <w:t xml:space="preserve">245111</w:t>
      </w:r>
    </w:p>
    <w:p>
      <w:r>
        <w:t xml:space="preserve">@FoxNews @IngrahamAngle Kuten olemme oppineet, Obaman hallinto oli hyvin korruptoitunut, hän yritti hajottaa Amerikan ja muuttaa Amerikan sosialismiin.</w:t>
      </w:r>
    </w:p>
    <w:p>
      <w:r>
        <w:rPr>
          <w:b/>
          <w:u w:val="single"/>
        </w:rPr>
        <w:t xml:space="preserve">245112</w:t>
      </w:r>
    </w:p>
    <w:p>
      <w:r>
        <w:t xml:space="preserve">Voitte voittaa taistelun, mutta me voitamme sodan!!!!</w:t>
        <w:br/>
        <w:t xml:space="preserve"> S/S'17 Dropping Soon @humanxsheep #sheepatwar... https://t.co/cynfBcgZtU...</w:t>
      </w:r>
    </w:p>
    <w:p>
      <w:r>
        <w:rPr>
          <w:b/>
          <w:u w:val="single"/>
        </w:rPr>
        <w:t xml:space="preserve">245113</w:t>
      </w:r>
    </w:p>
    <w:p>
      <w:r>
        <w:t xml:space="preserve">Huomenna klo 13.00 alkavassa lounastilaisuudessa keskitytään Stubbsin "Whistlejacket" -teokseen huoneessa 34: https://t.co/w1oTxceIHX https://t.co/dsZewm9Y3u.</w:t>
      </w:r>
    </w:p>
    <w:p>
      <w:r>
        <w:rPr>
          <w:b/>
          <w:u w:val="single"/>
        </w:rPr>
        <w:t xml:space="preserve">245114</w:t>
      </w:r>
    </w:p>
    <w:p>
      <w:r>
        <w:t xml:space="preserve">Mutta hyvä luoja, tämä aamu oli ensimmäinen kerta, kun olen koskaan paheksunut erityisiä lumihiutaleita ja näppäimistösotureita näin paljon.</w:t>
      </w:r>
    </w:p>
    <w:p>
      <w:r>
        <w:rPr>
          <w:b/>
          <w:u w:val="single"/>
        </w:rPr>
        <w:t xml:space="preserve">245115</w:t>
      </w:r>
    </w:p>
    <w:p>
      <w:r>
        <w:t xml:space="preserve">Florida Blue hakee sisäisen viestinnän strategiaa. Toimipaikka on Jacksonville, FL. Hae: https://t.co/5n5skFe1m7</w:t>
      </w:r>
    </w:p>
    <w:p>
      <w:r>
        <w:rPr>
          <w:b/>
          <w:u w:val="single"/>
        </w:rPr>
        <w:t xml:space="preserve">245116</w:t>
      </w:r>
    </w:p>
    <w:p>
      <w:r>
        <w:t xml:space="preserve">12:44 BST: Lämpötila: (ave), 0 mph (puuska), Kosteus: 93%, Sade (tunti) 0.3 mm, Paine: 1011 hPa, laskee hitaasti.</w:t>
      </w:r>
    </w:p>
    <w:p>
      <w:r>
        <w:rPr>
          <w:b/>
          <w:u w:val="single"/>
        </w:rPr>
        <w:t xml:space="preserve">245117</w:t>
      </w:r>
    </w:p>
    <w:p>
      <w:r>
        <w:t xml:space="preserve">@realDonaldTrump En halua huolestuttaa sinua, mutta tässä espanjalaisessa tv-ohjelmassa #equipoTrump he sanovat, että olet valehtelija.</w:t>
        <w:br/>
        <w:t xml:space="preserve"> Espanjalainen valeuutinen.</w:t>
      </w:r>
    </w:p>
    <w:p>
      <w:r>
        <w:rPr>
          <w:b/>
          <w:u w:val="single"/>
        </w:rPr>
        <w:t xml:space="preserve">245118</w:t>
      </w:r>
    </w:p>
    <w:p>
      <w:r>
        <w:t xml:space="preserve">.@__schmidt_ @xoitsleo Mutta se on myös loppukokeiden aikaan, joten tiesin, että heillä oli kotitehtäviä ja muuta tekemistä, varsinkin kun meillä oli vapaapäivä koulusta. Joten olin ymmärtäväinen.</w:t>
      </w:r>
    </w:p>
    <w:p>
      <w:r>
        <w:rPr>
          <w:b/>
          <w:u w:val="single"/>
        </w:rPr>
        <w:t xml:space="preserve">245119</w:t>
      </w:r>
    </w:p>
    <w:p>
      <w:r>
        <w:t xml:space="preserve">Se, että olet hammasratas suuremmassa kokonaisuudessa, saattaa järkyttää jotakuta ... Lisää Neitsyt https://t.co/1TeYrIFlOv</w:t>
      </w:r>
    </w:p>
    <w:p>
      <w:r>
        <w:rPr>
          <w:b/>
          <w:u w:val="single"/>
        </w:rPr>
        <w:t xml:space="preserve">245120</w:t>
      </w:r>
    </w:p>
    <w:p>
      <w:r>
        <w:t xml:space="preserve">Osallistuin juuri voittaakseni A Short Guide To Veganism -kirjan @thehecticveganilta, ja sinäkin voit voittaa sen: https://t.co/wM2foSFWor</w:t>
      </w:r>
    </w:p>
    <w:p>
      <w:r>
        <w:rPr>
          <w:b/>
          <w:u w:val="single"/>
        </w:rPr>
        <w:t xml:space="preserve">245121</w:t>
      </w:r>
    </w:p>
    <w:p>
      <w:r>
        <w:t xml:space="preserve">Uusi virka: Pohjois-Korea ampuu #ohjuksen ennen Trump-Xi tapaamista https://t.co/l3WJu4ibuO https://t.co/XTUsCNEpVy https://t.co/XTUsCNEpVy</w:t>
      </w:r>
    </w:p>
    <w:p>
      <w:r>
        <w:rPr>
          <w:b/>
          <w:u w:val="single"/>
        </w:rPr>
        <w:t xml:space="preserve">245122</w:t>
      </w:r>
    </w:p>
    <w:p>
      <w:r>
        <w:t xml:space="preserve">Tornadovartiointi WTVA Weather Authorityn katselualueella AL:ssa klo 21:00 asti. Seuraa sitä: https://t.co/MU4iabG6WX</w:t>
      </w:r>
    </w:p>
    <w:p>
      <w:r>
        <w:rPr>
          <w:b/>
          <w:u w:val="single"/>
        </w:rPr>
        <w:t xml:space="preserve">245123</w:t>
      </w:r>
    </w:p>
    <w:p>
      <w:r>
        <w:t xml:space="preserve">McMahon nimittää Raw:n uuden toimitusjohtajan: https://t.co/1hyPZ66HUV via @YouTube: Raw, 3. huhtikuuta 2017 https://t.co/1hyPZ66HUV via @YouTube</w:t>
      </w:r>
    </w:p>
    <w:p>
      <w:r>
        <w:rPr>
          <w:b/>
          <w:u w:val="single"/>
        </w:rPr>
        <w:t xml:space="preserve">245124</w:t>
      </w:r>
    </w:p>
    <w:p>
      <w:r>
        <w:t xml:space="preserve">Minkä välittäjän (välittäjät) sinun pitäisi valita saadaksesi suurimmat Cash-Back-alennukset joka kuukausi? Tarkista vastaus osoitteesta: https://t.co/vU1tFnJW0a</w:t>
      </w:r>
    </w:p>
    <w:p>
      <w:r>
        <w:rPr>
          <w:b/>
          <w:u w:val="single"/>
        </w:rPr>
        <w:t xml:space="preserve">245125</w:t>
      </w:r>
    </w:p>
    <w:p>
      <w:r>
        <w:t xml:space="preserve">@Noochone saitko lähettämäni linkin? Toivottavasti pidät siitä ja voin julkaista sen hyvin pian! Odotan vain sinun lupaa :)</w:t>
      </w:r>
    </w:p>
    <w:p>
      <w:r>
        <w:rPr>
          <w:b/>
          <w:u w:val="single"/>
        </w:rPr>
        <w:t xml:space="preserve">245126</w:t>
      </w:r>
    </w:p>
    <w:p>
      <w:r>
        <w:t xml:space="preserve">Suunnitteletko valmistuvasi &amp;amp; osallistutko toukokuun aloitustilaisuuteen? Oletko käynyt läpi tämän tarkistuslistan? Huomenna on suuri määräpäivä https://t.co/6Ape72XWx7 https://t.co/WeYZsJZckh</w:t>
      </w:r>
    </w:p>
    <w:p>
      <w:r>
        <w:rPr>
          <w:b/>
          <w:u w:val="single"/>
        </w:rPr>
        <w:t xml:space="preserve">245127</w:t>
      </w:r>
    </w:p>
    <w:p>
      <w:r>
        <w:t xml:space="preserve">Hienoa nähdä #kestävä matkailu toiminnassa @mashpilodge tukemassa #paikallisia yhteisöjä ja hankkeita #amazinghotels</w:t>
      </w:r>
    </w:p>
    <w:p>
      <w:r>
        <w:rPr>
          <w:b/>
          <w:u w:val="single"/>
        </w:rPr>
        <w:t xml:space="preserve">245128</w:t>
      </w:r>
    </w:p>
    <w:p>
      <w:r>
        <w:t xml:space="preserve">@RobbyP87 Robert ,vain viesti kiittää sinua siitä, että seuraat.Ainoa markkinointi ja liiketoiminta löydät on paljon lahjakkaita nuoria ihmisiä.</w:t>
      </w:r>
    </w:p>
    <w:p>
      <w:r>
        <w:rPr>
          <w:b/>
          <w:u w:val="single"/>
        </w:rPr>
        <w:t xml:space="preserve">245129</w:t>
      </w:r>
    </w:p>
    <w:p>
      <w:r>
        <w:t xml:space="preserve">Masennuksen kanssa eläminen on jatkuvaa taistelua. Älä koskaan unohda, että olet taistelun arvoinen!</w:t>
        <w:br/>
        <w:br/>
        <w:t xml:space="preserve">#AlwaysKeepFighting</w:t>
        <w:br/>
        <w:t xml:space="preserve">@jarpad @JensenAckles @JensenAckles</w:t>
      </w:r>
    </w:p>
    <w:p>
      <w:r>
        <w:rPr>
          <w:b/>
          <w:u w:val="single"/>
        </w:rPr>
        <w:t xml:space="preserve">245130</w:t>
      </w:r>
    </w:p>
    <w:p>
      <w:r>
        <w:t xml:space="preserve">Hyvää 53. vuosipäivää Jumalan ja ihmiskunnan palveluksessa, veli Soriano! Siunatkoon JUMALA sinua vielä useamman vuoden uskollisessa palveluksessa!#MCGITankfulWithBroEli https://t.co/AdvEg0wSNU https://t.co/AdvEg0wSNU</w:t>
      </w:r>
    </w:p>
    <w:p>
      <w:r>
        <w:rPr>
          <w:b/>
          <w:u w:val="single"/>
        </w:rPr>
        <w:t xml:space="preserve">245131</w:t>
      </w:r>
    </w:p>
    <w:p>
      <w:r>
        <w:t xml:space="preserve">Alastonmalli herättää kohua australialaisen teurastajan kuvauksissa https://t.co/eV6NkkIJMv https://t.co/qi77xnjLo8 https://t.co/qi77xnjLo8</w:t>
      </w:r>
    </w:p>
    <w:p>
      <w:r>
        <w:rPr>
          <w:b/>
          <w:u w:val="single"/>
        </w:rPr>
        <w:t xml:space="preserve">245132</w:t>
      </w:r>
    </w:p>
    <w:p>
      <w:r>
        <w:t xml:space="preserve">#Law Legal Aid of North Carolina saattaa kärsiä presidentti Donald Trumpin budjettiehdotuksesta https://t.co/yQxHZQoZ7J</w:t>
      </w:r>
    </w:p>
    <w:p>
      <w:r>
        <w:rPr>
          <w:b/>
          <w:u w:val="single"/>
        </w:rPr>
        <w:t xml:space="preserve">245133</w:t>
      </w:r>
    </w:p>
    <w:p>
      <w:r>
        <w:t xml:space="preserve">1. päivä #NewYorkissa... Swip 🔛 Lentokoneella lentäminen, NYC❤️, ensimmäinen asia, jonka teet #NYC:ssä, hae pizzaa, ja... https://t.co/Hupiwrc5QT</w:t>
      </w:r>
    </w:p>
    <w:p>
      <w:r>
        <w:rPr>
          <w:b/>
          <w:u w:val="single"/>
        </w:rPr>
        <w:t xml:space="preserve">245134</w:t>
      </w:r>
    </w:p>
    <w:p>
      <w:r>
        <w:t xml:space="preserve">#Matalatuloisille jää vähemmän kohtuuhintaisia #asuntovaihtoehtoja https://t.co/52H2N7Uafp https://t.co/AQDeDOMbWG</w:t>
      </w:r>
    </w:p>
    <w:p>
      <w:r>
        <w:rPr>
          <w:b/>
          <w:u w:val="single"/>
        </w:rPr>
        <w:t xml:space="preserve">245135</w:t>
      </w:r>
    </w:p>
    <w:p>
      <w:r>
        <w:t xml:space="preserve">Onnittelut @Dan_Norton4 hyvin ansaittu!!! Yksi parhaista 7s-pelaajista ympäriinsä!!! 👏🏼🏉🌹 https://t.co/VDVcCus02E https://t.co/VDVcCus02E</w:t>
      </w:r>
    </w:p>
    <w:p>
      <w:r>
        <w:rPr>
          <w:b/>
          <w:u w:val="single"/>
        </w:rPr>
        <w:t xml:space="preserve">245136</w:t>
      </w:r>
    </w:p>
    <w:p>
      <w:r>
        <w:t xml:space="preserve">@MesutOzil1088 Gute Spiel, hyvä joukkuesuoritus... Nyt saatte meille myös maaleja... 👍 Nähdään keskiviikkona...</w:t>
      </w:r>
    </w:p>
    <w:p>
      <w:r>
        <w:rPr>
          <w:b/>
          <w:u w:val="single"/>
        </w:rPr>
        <w:t xml:space="preserve">245137</w:t>
      </w:r>
    </w:p>
    <w:p>
      <w:r>
        <w:t xml:space="preserve">Voita liput @NewYorkBabyShow! #NewYorkBabyShow #mtbloggerlounge #ad https://t.co/3DQ79Q3Y61 https://t.co/N7ZkMDqpzv</w:t>
      </w:r>
    </w:p>
    <w:p>
      <w:r>
        <w:rPr>
          <w:b/>
          <w:u w:val="single"/>
        </w:rPr>
        <w:t xml:space="preserve">245138</w:t>
      </w:r>
    </w:p>
    <w:p>
      <w:r>
        <w:t xml:space="preserve">Rukoukset #Syyriassa menettäneiden viattomien ihmisten puolesta Osanottomme perheille, jotka menettivät rakkaitaan tämän järjettömän hyökkäyksen aikana! 🙏</w:t>
      </w:r>
    </w:p>
    <w:p>
      <w:r>
        <w:rPr>
          <w:b/>
          <w:u w:val="single"/>
        </w:rPr>
        <w:t xml:space="preserve">245139</w:t>
      </w:r>
    </w:p>
    <w:p>
      <w:r>
        <w:t xml:space="preserve">Saatat tänään nuolla emotionaalisia haavojasi toistellessasi... Lisää Leo https://t.co/queNwvRZcG</w:t>
      </w:r>
    </w:p>
    <w:p>
      <w:r>
        <w:rPr>
          <w:b/>
          <w:u w:val="single"/>
        </w:rPr>
        <w:t xml:space="preserve">245140</w:t>
      </w:r>
    </w:p>
    <w:p>
      <w:r>
        <w:t xml:space="preserve">@kevlennon1 kiitos! Olen jo hengittänyt Maccy Ds:n Mancissa ja aion tehdä saman Domino'sille (+ 🍺🍺) kun palaan kotiin!!!!</w:t>
      </w:r>
    </w:p>
    <w:p>
      <w:r>
        <w:rPr>
          <w:b/>
          <w:u w:val="single"/>
        </w:rPr>
        <w:t xml:space="preserve">245141</w:t>
      </w:r>
    </w:p>
    <w:p>
      <w:r>
        <w:t xml:space="preserve">vähintään kerran vuodessa. On hurjaa, että meitä pienemmät ja vähävaraisemmat koulut pystyvät järjestämään suuria konsertteja ja me emme pysty tai halua.</w:t>
      </w:r>
    </w:p>
    <w:p>
      <w:r>
        <w:rPr>
          <w:b/>
          <w:u w:val="single"/>
        </w:rPr>
        <w:t xml:space="preserve">245142</w:t>
      </w:r>
    </w:p>
    <w:p>
      <w:r>
        <w:t xml:space="preserve"/>
      </w:r>
    </w:p>
    <w:p>
      <w:r>
        <w:rPr>
          <w:b/>
          <w:u w:val="single"/>
        </w:rPr>
        <w:t xml:space="preserve">245143</w:t>
      </w:r>
    </w:p>
    <w:p>
      <w:r>
        <w:t xml:space="preserve">Gunslinger Druidille: "Te plebeijat ette koskaan pääse sen loistavan vuoren huipulle, joka on minun esteettiseni"-chan</w:t>
      </w:r>
    </w:p>
    <w:p>
      <w:r>
        <w:rPr>
          <w:b/>
          <w:u w:val="single"/>
        </w:rPr>
        <w:t xml:space="preserve">245144</w:t>
      </w:r>
    </w:p>
    <w:p>
      <w:r>
        <w:t xml:space="preserve">Tytöt katoavat, ja Washingtonin rotuerottelu kasvaa https://t.co/NM0Vlppz8G https://t.co/CoYrizsbKv</w:t>
      </w:r>
    </w:p>
    <w:p>
      <w:r>
        <w:rPr>
          <w:b/>
          <w:u w:val="single"/>
        </w:rPr>
        <w:t xml:space="preserve">245145</w:t>
      </w:r>
    </w:p>
    <w:p>
      <w:r>
        <w:t xml:space="preserve">Löytyi transponderi etana!</w:t>
        <w:br/>
        <w:t xml:space="preserve">Oars palaa Morian kätyrinä?!</w:t>
        <w:br/>
        <w:t xml:space="preserve">https://t.co/PXrWwApsFW #TreCru https://t.co/aZSaJPpSlk https://t.co/PXrWwApsFW #TreCru https://t.co/aZSaJPpSlk</w:t>
      </w:r>
    </w:p>
    <w:p>
      <w:r>
        <w:rPr>
          <w:b/>
          <w:u w:val="single"/>
        </w:rPr>
        <w:t xml:space="preserve">245146</w:t>
      </w:r>
    </w:p>
    <w:p>
      <w:r>
        <w:t xml:space="preserve">@Aishamehra11 @SHABIRAHLUWALIA @sritianne @teamsritij @TeamShabirA @_bkumkum @srivishnu_vommi @kha46614042 @anosha07698682 @abhigya73 @ZeeTV evrything näyttää niin uudelta..ensimmäistä kertaa kkb:n historiassa..uskomatonta, miten molemmat käyttäytyvät nayi nayi prem kahanissa..</w:t>
      </w:r>
    </w:p>
    <w:p>
      <w:r>
        <w:rPr>
          <w:b/>
          <w:u w:val="single"/>
        </w:rPr>
        <w:t xml:space="preserve">245147</w:t>
      </w:r>
    </w:p>
    <w:p>
      <w:r>
        <w:t xml:space="preserve">Jos olet #online, katso suosittu elokuva täältä: https://t.co/dTAkk4aGf2 Ei tarvitse #downloadata https://t.co/6sapPh3ZyG</w:t>
      </w:r>
    </w:p>
    <w:p>
      <w:r>
        <w:rPr>
          <w:b/>
          <w:u w:val="single"/>
        </w:rPr>
        <w:t xml:space="preserve">245148</w:t>
      </w:r>
    </w:p>
    <w:p>
      <w:r>
        <w:t xml:space="preserve">Onko tämä sinulle uutinen? Pysy ajan tasalla ASU:n uutisista ja ansaitse Pitchforkkeja upeita palkintoja vastaan! #Sponsored https://t.co/UceclkmbA8</w:t>
      </w:r>
    </w:p>
    <w:p>
      <w:r>
        <w:rPr>
          <w:b/>
          <w:u w:val="single"/>
        </w:rPr>
        <w:t xml:space="preserve">245149</w:t>
      </w:r>
    </w:p>
    <w:p>
      <w:r>
        <w:t xml:space="preserve">vetoomus kuvan saamiseksi, jossa eva hymyilee (jossa hänen hampaansa näkyvät!) @shawnsmusical https://t.co/qppTMuuN8x</w:t>
      </w:r>
    </w:p>
    <w:p>
      <w:r>
        <w:rPr>
          <w:b/>
          <w:u w:val="single"/>
        </w:rPr>
        <w:t xml:space="preserve">245150</w:t>
      </w:r>
    </w:p>
    <w:p>
      <w:r>
        <w:t xml:space="preserve">#Enlarge2017 on perhetapahtuma ja on täysin ILMAINEN !</w:t>
        <w:br/>
        <w:br/>
        <w:t xml:space="preserve">Paikka : TBS , Onikan Lagos</w:t>
        <w:br/>
        <w:br/>
        <w:t xml:space="preserve">PÄIVÄ : Sunnuntai, 9. huhtikuuta</w:t>
        <w:br/>
        <w:br/>
        <w:t xml:space="preserve">Kuiskaa ystävälle !</w:t>
      </w:r>
    </w:p>
    <w:p>
      <w:r>
        <w:rPr>
          <w:b/>
          <w:u w:val="single"/>
        </w:rPr>
        <w:t xml:space="preserve">245151</w:t>
      </w:r>
    </w:p>
    <w:p>
      <w:r>
        <w:t xml:space="preserve">Let the game BEGIN!!!</w:t>
        <w:br/>
        <w:t xml:space="preserve">https://t.co/p2swEOXc0i</w:t>
        <w:br/>
        <w:br/>
        <w:t xml:space="preserve">@Small_Streamers #SupportSmallStreamers #Overwatch #OverwatchPlays https://t.co/xosS9b1RAi</w:t>
      </w:r>
    </w:p>
    <w:p>
      <w:r>
        <w:rPr>
          <w:b/>
          <w:u w:val="single"/>
        </w:rPr>
        <w:t xml:space="preserve">245152</w:t>
      </w:r>
    </w:p>
    <w:p>
      <w:r>
        <w:t xml:space="preserve">Palaa takaisin ja käy läpi tämä puhe viime vuoden PS:stä. Voimakasta tavaraa!  Pappeuden voiman hinta. https://t.co/gLw2hwfzeW</w:t>
      </w:r>
    </w:p>
    <w:p>
      <w:r>
        <w:rPr>
          <w:b/>
          <w:u w:val="single"/>
        </w:rPr>
        <w:t xml:space="preserve">245153</w:t>
      </w:r>
    </w:p>
    <w:p>
      <w:r>
        <w:t xml:space="preserve">Uusi USB datakaapeli Laturi johto johto johto Samsung Galaxy S4 S3 S2 Note 2#2 https://t.co/gPvqMN8A4U https://t.co/BxaemYjAJe https://t.co/BxaemYjAJe</w:t>
      </w:r>
    </w:p>
    <w:p>
      <w:r>
        <w:rPr>
          <w:b/>
          <w:u w:val="single"/>
        </w:rPr>
        <w:t xml:space="preserve">245154</w:t>
      </w:r>
    </w:p>
    <w:p>
      <w:r>
        <w:t xml:space="preserve">Uusin The Systemyk Daily! https://t.co/SXfuj11uj3 Kiitos @Haydnpress @DoomGolly @GazNeon #enjoybradford #feq50</w:t>
      </w:r>
    </w:p>
    <w:p>
      <w:r>
        <w:rPr>
          <w:b/>
          <w:u w:val="single"/>
        </w:rPr>
        <w:t xml:space="preserve">245155</w:t>
      </w:r>
    </w:p>
    <w:p>
      <w:r>
        <w:t xml:space="preserve">Liian monet yritykset aliarvioivat hyökkääjät tai ovat sokeita siinä, miten ne toimivat/hyökkäävät. Et koskaan puolustaudu oikealla tavalla #CyberSecurity #infosec</w:t>
      </w:r>
    </w:p>
    <w:p>
      <w:r>
        <w:rPr>
          <w:b/>
          <w:u w:val="single"/>
        </w:rPr>
        <w:t xml:space="preserve">245156</w:t>
      </w:r>
    </w:p>
    <w:p>
      <w:r>
        <w:t xml:space="preserve">Pakistanin Yhdysvaltain suurlähettiläs arvostaa opiskelijoiden työtä yhteisön hyväksi</w:t>
        <w:br/>
        <w:t xml:space="preserve">https://t.co/pGqCBCtjHh https://t.co/zD7GwWbEeL</w:t>
      </w:r>
    </w:p>
    <w:p>
      <w:r>
        <w:rPr>
          <w:b/>
          <w:u w:val="single"/>
        </w:rPr>
        <w:t xml:space="preserve">245157</w:t>
      </w:r>
    </w:p>
    <w:p>
      <w:r>
        <w:t xml:space="preserve">@PixelJunkieCO @summit1g Poimin peliä seuraaville maailmanennätysvoitoilleni. Tarkistan vain kenen kanssa joudun kilpailemaan, itse legendan. sumCreeper d3nCreep</w:t>
      </w:r>
    </w:p>
    <w:p>
      <w:r>
        <w:rPr>
          <w:b/>
          <w:u w:val="single"/>
        </w:rPr>
        <w:t xml:space="preserve">245158</w:t>
      </w:r>
    </w:p>
    <w:p>
      <w:r>
        <w:t xml:space="preserve">@DebbieBMoon Rakastin ensimmäistä, jonka arvioita seurasi eniten San Junipero. Heikoin oli mielestäni Sotilas.</w:t>
      </w:r>
    </w:p>
    <w:p>
      <w:r>
        <w:rPr>
          <w:b/>
          <w:u w:val="single"/>
        </w:rPr>
        <w:t xml:space="preserve">245159</w:t>
      </w:r>
    </w:p>
    <w:p>
      <w:r>
        <w:t xml:space="preserve">Mitä sijoittajat oikein ajattelevat?! Insights on priced rounds https://t.co/7SkRL8MuRo #angelinvesting #angelfunding #startup #entrepreneur .</w:t>
      </w:r>
    </w:p>
    <w:p>
      <w:r>
        <w:rPr>
          <w:b/>
          <w:u w:val="single"/>
        </w:rPr>
        <w:t xml:space="preserve">245160</w:t>
      </w:r>
    </w:p>
    <w:p>
      <w:r>
        <w:t xml:space="preserve">@RoyalNavyNews @RoundDoor Jos se on totta, tarvitset todella vahvaa #SoulCenteredLeadership - parempi osallistua :)</w:t>
      </w:r>
    </w:p>
    <w:p>
      <w:r>
        <w:rPr>
          <w:b/>
          <w:u w:val="single"/>
        </w:rPr>
        <w:t xml:space="preserve">245161</w:t>
      </w:r>
    </w:p>
    <w:p>
      <w:r>
        <w:t xml:space="preserve">Juuri ja juuri yksi ihminen kävi katsomassa Shian elokuvan Yhdistyneessä kuningaskunnassa. Tämä ei ole vitsi vaan fakta. Se tuotti 7 brittiläistä rahaa.</w:t>
      </w:r>
    </w:p>
    <w:p>
      <w:r>
        <w:rPr>
          <w:b/>
          <w:u w:val="single"/>
        </w:rPr>
        <w:t xml:space="preserve">245162</w:t>
      </w:r>
    </w:p>
    <w:p>
      <w:r>
        <w:t xml:space="preserve">Pysähdy Brennenin ala-asteella Crosshill Community Disaster Awareness -tapahtumassa klo 9a - 12. Myös First Nazareth Disaster Team on täällä! https://t.co/ZVBplAB7ye...</w:t>
      </w:r>
    </w:p>
    <w:p>
      <w:r>
        <w:rPr>
          <w:b/>
          <w:u w:val="single"/>
        </w:rPr>
        <w:t xml:space="preserve">245163</w:t>
      </w:r>
    </w:p>
    <w:p>
      <w:r>
        <w:t xml:space="preserve">Kourallinen kärsivällisyyttä on arvokkaampi kuin kasa aivoja" - Hollantilainen sananlasku - tässä ฿฿฿ $ell/฿uy https://t.co/xep6jCexxa #Bitcoin</w:t>
      </w:r>
    </w:p>
    <w:p>
      <w:r>
        <w:rPr>
          <w:b/>
          <w:u w:val="single"/>
        </w:rPr>
        <w:t xml:space="preserve">245164</w:t>
      </w:r>
    </w:p>
    <w:p>
      <w:r>
        <w:t xml:space="preserve">On kuin astuisit ulos varjoista ja astuisit valoon.... Lisää Virgo https://t.co/ojL6uqXgWA</w:t>
      </w:r>
    </w:p>
    <w:p>
      <w:r>
        <w:rPr>
          <w:b/>
          <w:u w:val="single"/>
        </w:rPr>
        <w:t xml:space="preserve">245165</w:t>
      </w:r>
    </w:p>
    <w:p>
      <w:r>
        <w:t xml:space="preserve">Tapaa HIV-positiivinen kauneuskuningatar kruunattiin Miss Kongo UK 2017 (Kuvat) https://t.co/RreO1bxFg3 https://t.co/a6zlavqfra</w:t>
      </w:r>
    </w:p>
    <w:p>
      <w:r>
        <w:rPr>
          <w:b/>
          <w:u w:val="single"/>
        </w:rPr>
        <w:t xml:space="preserve">245166</w:t>
      </w:r>
    </w:p>
    <w:p>
      <w:r>
        <w:t xml:space="preserve">Sinulla saattaa olla suunnitelmissa rauhallinen päivä, jolloin voit levätä ja rentoutua... Lisää syövälle https://t.co/UtxnZH15My</w:t>
      </w:r>
    </w:p>
    <w:p>
      <w:r>
        <w:rPr>
          <w:b/>
          <w:u w:val="single"/>
        </w:rPr>
        <w:t xml:space="preserve">245167</w:t>
      </w:r>
    </w:p>
    <w:p>
      <w:r>
        <w:t xml:space="preserve">@tonyblackburn @BBCRadio2 tony anna meille mainita ann &amp;amp; david carrick veli ja sis rakkaus valinta kappaleita anna huutaa rakkaus kappaleita iloinen u bac</w:t>
      </w:r>
    </w:p>
    <w:p>
      <w:r>
        <w:rPr>
          <w:b/>
          <w:u w:val="single"/>
        </w:rPr>
        <w:t xml:space="preserve">245168</w:t>
      </w:r>
    </w:p>
    <w:p>
      <w:r>
        <w:t xml:space="preserve">Ohjelma ei ole vielä edes ulkona! Älä pilaa tarinaa @inversedotcom @LaurenSarner. https://t.co/EiGP0HflD4.</w:t>
      </w:r>
    </w:p>
    <w:p>
      <w:r>
        <w:rPr>
          <w:b/>
          <w:u w:val="single"/>
        </w:rPr>
        <w:t xml:space="preserve">245169</w:t>
      </w:r>
    </w:p>
    <w:p>
      <w:r>
        <w:t xml:space="preserve">Intia uskoo globalisaatioon, ei protektionismiin: https://t.co/HOr47kD5Ej via @economictimes</w:t>
      </w:r>
    </w:p>
    <w:p>
      <w:r>
        <w:rPr>
          <w:b/>
          <w:u w:val="single"/>
        </w:rPr>
        <w:t xml:space="preserve">245170</w:t>
      </w:r>
    </w:p>
    <w:p>
      <w:r>
        <w:t xml:space="preserve">Olemme melko varmoja, että ajoimme juuri Farrellin ulos kaupungista, kun hänen joukkueensa oli voittamaton. Hyvä, että baseball on palannut. https://t.co/kFTKSam27I</w:t>
      </w:r>
    </w:p>
    <w:p>
      <w:r>
        <w:rPr>
          <w:b/>
          <w:u w:val="single"/>
        </w:rPr>
        <w:t xml:space="preserve">245171</w:t>
      </w:r>
    </w:p>
    <w:p>
      <w:r>
        <w:t xml:space="preserve">Brightonin musiikkikonferenssi paljastaa paneelien ja puhujien koko ohjelman https://t.co/7FiVgPpBlj Andrew Rafter #MoM https://t.co/nueHQvTITh</w:t>
      </w:r>
    </w:p>
    <w:p>
      <w:r>
        <w:rPr>
          <w:b/>
          <w:u w:val="single"/>
        </w:rPr>
        <w:t xml:space="preserve">245172</w:t>
      </w:r>
    </w:p>
    <w:p>
      <w:r>
        <w:t xml:space="preserve">Jos et "jahtaa heitä, korvaat heidät", miksi vihaat ja otat kunnian jostain, joka ei koskenut sinun mielipidettäsi 🤔.</w:t>
      </w:r>
    </w:p>
    <w:p>
      <w:r>
        <w:rPr>
          <w:b/>
          <w:u w:val="single"/>
        </w:rPr>
        <w:t xml:space="preserve">245173</w:t>
      </w:r>
    </w:p>
    <w:p>
      <w:r>
        <w:t xml:space="preserve">koska olen surkea enkä pysty sovittamaan yhteen omaa ja jikookin kuvaa edes kerran, taidan tehdä ensin jungkookin ja sitten jiminin kuvan.</w:t>
      </w:r>
    </w:p>
    <w:p>
      <w:r>
        <w:rPr>
          <w:b/>
          <w:u w:val="single"/>
        </w:rPr>
        <w:t xml:space="preserve">245174</w:t>
      </w:r>
    </w:p>
    <w:p>
      <w:r>
        <w:t xml:space="preserve">Neandertalin taiteilija paljasti hienosti veistetyn korpin luun https://t.co/Lh1VNakQfu</w:t>
        <w:br/>
        <w:br/>
        <w:t xml:space="preserve">Sen piti vain kehittyä kuten kaiken muunkin...</w:t>
      </w:r>
    </w:p>
    <w:p>
      <w:r>
        <w:rPr>
          <w:b/>
          <w:u w:val="single"/>
        </w:rPr>
        <w:t xml:space="preserve">245175</w:t>
      </w:r>
    </w:p>
    <w:p>
      <w:r>
        <w:t xml:space="preserve">Man Utd Set to Beat City Rivals With Shirt Sleeve Sponsor Worth Four Times More a Season &amp;gt;&amp;gt; https://t.co/wy9NVkKCz7 https://t.co/G2xSmsW1jr</w:t>
      </w:r>
    </w:p>
    <w:p>
      <w:r>
        <w:rPr>
          <w:b/>
          <w:u w:val="single"/>
        </w:rPr>
        <w:t xml:space="preserve">245176</w:t>
      </w:r>
    </w:p>
    <w:p>
      <w:r>
        <w:t xml:space="preserve">Järkyttäviä kuvia #SouthKorea #KoreanDogsVideo https://t.co/XCY0QOKWx0 https://t.co/krMm3T4T1T myydyistä/keitetyistä koirista/pennuista #SouthKorea #KoreanDogsVideo https://t.co/XCY0QOKWx0 https://t.co/krMm3T4T1T</w:t>
      </w:r>
    </w:p>
    <w:p>
      <w:r>
        <w:rPr>
          <w:b/>
          <w:u w:val="single"/>
        </w:rPr>
        <w:t xml:space="preserve">245177</w:t>
      </w:r>
    </w:p>
    <w:p>
      <w:r>
        <w:t xml:space="preserve">Pula datatieteen osaajista vaatii sekä yliopistoilta että työnantajilta suuria muutoksia. https://t.co/DPlRmV4wmQ</w:t>
      </w:r>
    </w:p>
    <w:p>
      <w:r>
        <w:rPr>
          <w:b/>
          <w:u w:val="single"/>
        </w:rPr>
        <w:t xml:space="preserve">245178</w:t>
      </w:r>
    </w:p>
    <w:p>
      <w:r>
        <w:t xml:space="preserve">Junior Ruckus ja ilmainen pakka standardipelikortteja https://t.co/oTMrnIgOXW https://t.co/uSDluU9qdN https://t.co/uSDluU9qdN</w:t>
      </w:r>
    </w:p>
    <w:p>
      <w:r>
        <w:rPr>
          <w:b/>
          <w:u w:val="single"/>
        </w:rPr>
        <w:t xml:space="preserve">245179</w:t>
      </w:r>
    </w:p>
    <w:p>
      <w:r>
        <w:t xml:space="preserve">$HBR ✍ $V:Mitä ne, joiden EQ-pisteet ovat alhaisemmat, voivat tehdä parantaakseen intrapersoonallisia ja ihmissuhdetaitojaan? https://t.co/wPIiNsRdQr</w:t>
      </w:r>
    </w:p>
    <w:p>
      <w:r>
        <w:rPr>
          <w:b/>
          <w:u w:val="single"/>
        </w:rPr>
        <w:t xml:space="preserve">245180</w:t>
      </w:r>
    </w:p>
    <w:p>
      <w:r>
        <w:t xml:space="preserve">@ImIncorrigible @mrjamesob @LBC Kuten tavallista, se ei ollut lainkaan. Odotti hänen käyttävän Rotherhamia, joka oli laiska poliisi &amp;amp; hoitokodin tyttöjen stereotyyppinen kuvaaminen ei myöskään ollut PC:n sekoamista.</w:t>
      </w:r>
    </w:p>
    <w:p>
      <w:r>
        <w:rPr>
          <w:b/>
          <w:u w:val="single"/>
        </w:rPr>
        <w:t xml:space="preserve">245181</w:t>
      </w:r>
    </w:p>
    <w:p>
      <w:r>
        <w:t xml:space="preserve">Saatat yllättyä siitä, minkä valitsin viikon elokuvaksi @IrelandAMTV3:ssa #GhostInTheShell #BossBaby #FreeFire https://t.co/SaVYalCrPW</w:t>
      </w:r>
    </w:p>
    <w:p>
      <w:r>
        <w:rPr>
          <w:b/>
          <w:u w:val="single"/>
        </w:rPr>
        <w:t xml:space="preserve">245182</w:t>
      </w:r>
    </w:p>
    <w:p>
      <w:r>
        <w:t xml:space="preserve">"Siksi me olemme Kristuksen lähettiläitä, Jumala tekee vetoomuksensa meidän kauttamme. Me rukoilemme teitä Kristuksen puolesta, että sovittaudutte Jumalan kanssa." 2Kor5.</w:t>
      </w:r>
    </w:p>
    <w:p>
      <w:r>
        <w:rPr>
          <w:b/>
          <w:u w:val="single"/>
        </w:rPr>
        <w:t xml:space="preserve">245183</w:t>
      </w:r>
    </w:p>
    <w:p>
      <w:r>
        <w:t xml:space="preserve">Työskentelet mieluiten muiden kanssa nyt osana tiimiä suuressa... Lisätietoja Libra https://t.co/yVQ7dSL0bL</w:t>
      </w:r>
    </w:p>
    <w:p>
      <w:r>
        <w:rPr>
          <w:b/>
          <w:u w:val="single"/>
        </w:rPr>
        <w:t xml:space="preserve">245184</w:t>
      </w:r>
    </w:p>
    <w:p>
      <w:r>
        <w:t xml:space="preserve">Sir Jack Brabham syntyi tänä päivänä vuonna 1926. Hän on edelleen ainoa kuljettaja, joka on voittanut #F1 WDC -kilpailun omalla autollaan. #UBSstaturday https://t.co/q2VviovIlI</w:t>
      </w:r>
    </w:p>
    <w:p>
      <w:r>
        <w:rPr>
          <w:b/>
          <w:u w:val="single"/>
        </w:rPr>
        <w:t xml:space="preserve">245185</w:t>
      </w:r>
    </w:p>
    <w:p>
      <w:r>
        <w:t xml:space="preserve">Missions Place on paikka, jossa maailmanlaajuinen kirkko kohtaa paikallisyhteisösi. Lue lisää heidän kumppanuusmallistaan: https://t.co/BWuGvWgtHE https://t.co/pGKjtbhiyt https://t.co/pGKjtbhiyt</w:t>
      </w:r>
    </w:p>
    <w:p>
      <w:r>
        <w:rPr>
          <w:b/>
          <w:u w:val="single"/>
        </w:rPr>
        <w:t xml:space="preserve">245186</w:t>
      </w:r>
    </w:p>
    <w:p>
      <w:r>
        <w:t xml:space="preserve">@geoffreyyork @maggsnaidu #IPID: n pitäisi tutkia näitä @SAPoliceService-poliiseja, joiden väitetään käyttävän asemaansa väärin.</w:t>
      </w:r>
    </w:p>
    <w:p>
      <w:r>
        <w:rPr>
          <w:b/>
          <w:u w:val="single"/>
        </w:rPr>
        <w:t xml:space="preserve">245187</w:t>
      </w:r>
    </w:p>
    <w:p>
      <w:r>
        <w:t xml:space="preserve">@MarkSuppelsa Vanhana kaverina, joka on ollut jääkiekkofani vuodesta [REDACTED], sanon epäröimättä, että tämä on yksi parhaista peleistä, joita olen koskaan katsonut. #2017WCC</w:t>
      </w:r>
    </w:p>
    <w:p>
      <w:r>
        <w:rPr>
          <w:b/>
          <w:u w:val="single"/>
        </w:rPr>
        <w:t xml:space="preserve">245188</w:t>
      </w:r>
    </w:p>
    <w:p>
      <w:r>
        <w:t xml:space="preserve">Lor Scoota olisi tappanut tuon Kodak blackin - tunnelinäkö, jumalauta tiedän, että hän olisi tappanut sen, kuulen hänen äänensä päässäni😩🤦🏽♀️</w:t>
      </w:r>
    </w:p>
    <w:p>
      <w:r>
        <w:rPr>
          <w:b/>
          <w:u w:val="single"/>
        </w:rPr>
        <w:t xml:space="preserve">245189</w:t>
      </w:r>
    </w:p>
    <w:p>
      <w:r>
        <w:t xml:space="preserve">Silva, Delph, Kompany ja tunnelirähinä Guardiolan lehdistötilaisuuden kohokohdissa https://t.co/22L1RXvw02</w:t>
      </w:r>
    </w:p>
    <w:p>
      <w:r>
        <w:rPr>
          <w:b/>
          <w:u w:val="single"/>
        </w:rPr>
        <w:t xml:space="preserve">245190</w:t>
      </w:r>
    </w:p>
    <w:p>
      <w:r>
        <w:t xml:space="preserve">Peri: ....</w:t>
        <w:br/>
        <w:t xml:space="preserve"> Xander: Peri!</w:t>
        <w:t xml:space="preserve">Se ei ole sitä miltä se näyttää, voin selittää...</w:t>
        <w:br/>
        <w:t xml:space="preserve">Peri: Olen pahoillani, herra.</w:t>
        <w:br/>
        <w:t xml:space="preserve"> Xander: Peri ei... https://t.co/wfLIw12yeo</w:t>
      </w:r>
    </w:p>
    <w:p>
      <w:r>
        <w:rPr>
          <w:b/>
          <w:u w:val="single"/>
        </w:rPr>
        <w:t xml:space="preserve">245191</w:t>
      </w:r>
    </w:p>
    <w:p>
      <w:r>
        <w:t xml:space="preserve">Trump: "Mielestäni meillä on ollut yksi presidenttikautemme menestyksekkäimmistä 13 viikosta", joka on ollut virassaan vain 11 viikkoa.</w:t>
      </w:r>
    </w:p>
    <w:p>
      <w:r>
        <w:rPr>
          <w:b/>
          <w:u w:val="single"/>
        </w:rPr>
        <w:t xml:space="preserve">245192</w:t>
      </w:r>
    </w:p>
    <w:p>
      <w:r>
        <w:t xml:space="preserve">@PoppyParfait1 @BroccoliGoth2 @AsparagusGoth @KyleVanderbilt @Malia_Richards1 @parkervanderb Wcif Malian poseeraus?</w:t>
      </w:r>
    </w:p>
    <w:p>
      <w:r>
        <w:rPr>
          <w:b/>
          <w:u w:val="single"/>
        </w:rPr>
        <w:t xml:space="preserve">245193</w:t>
      </w:r>
    </w:p>
    <w:p>
      <w:r>
        <w:t xml:space="preserve">Tutustu uusimpaan videooni, joka on ladattu @rude_com https://t.co/uJgb6cgzie https://t.co/L3XADyky2O https://t.co/L3XADyky2O</w:t>
      </w:r>
    </w:p>
    <w:p>
      <w:r>
        <w:rPr>
          <w:b/>
          <w:u w:val="single"/>
        </w:rPr>
        <w:t xml:space="preserve">245194</w:t>
      </w:r>
    </w:p>
    <w:p>
      <w:r>
        <w:t xml:space="preserve">16:30 Israel Naiset - Liettua Naiset live stream Bet365:llä kaikille rahoitetuille tileille https://t.co/DFv6vhAFRK</w:t>
      </w:r>
    </w:p>
    <w:p>
      <w:r>
        <w:rPr>
          <w:b/>
          <w:u w:val="single"/>
        </w:rPr>
        <w:t xml:space="preserve">245195</w:t>
      </w:r>
    </w:p>
    <w:p>
      <w:r>
        <w:t xml:space="preserve">#Gujarat on varannut budjetissa 466 miljoonaa rupiaa ilmaisia lääkkeitä kaikille valtion sairaaloissa käyville potilaille. https://t.co/J9jy3r3TCs</w:t>
      </w:r>
    </w:p>
    <w:p>
      <w:r>
        <w:rPr>
          <w:b/>
          <w:u w:val="single"/>
        </w:rPr>
        <w:t xml:space="preserve">245196</w:t>
      </w:r>
    </w:p>
    <w:p>
      <w:r>
        <w:t xml:space="preserve">Kimani Ichungwa uskoo, että mitä enemmän hän mainitsee Railan, sitä enemmän häntä pidetään sankarina Mumbin talossa. Bure Kabisa! #OpinionCourt</w:t>
      </w:r>
    </w:p>
    <w:p>
      <w:r>
        <w:rPr>
          <w:b/>
          <w:u w:val="single"/>
        </w:rPr>
        <w:t xml:space="preserve">245197</w:t>
      </w:r>
    </w:p>
    <w:p>
      <w:r>
        <w:t xml:space="preserve">Suoratoistamme @Hodgebristol @peverelist &amp;amp; @Chris_Farrell_ in @idlehandsrecs ennen heidän @A_rcadia-settejään - https://t.co/rThgvyXbFy https://t.co/DASItYhwAE</w:t>
      </w:r>
    </w:p>
    <w:p>
      <w:r>
        <w:rPr>
          <w:b/>
          <w:u w:val="single"/>
        </w:rPr>
        <w:t xml:space="preserve">245198</w:t>
      </w:r>
    </w:p>
    <w:p>
      <w:r>
        <w:t xml:space="preserve">"Somebody breeeak it uuup", hän pelkäsi puhuttuaan kaiken tuon paskan. Hän oli oikeassa idc 😂🤷🏽♀️ https://t.co/zrXXk2nPiP</w:t>
      </w:r>
    </w:p>
    <w:p>
      <w:r>
        <w:rPr>
          <w:b/>
          <w:u w:val="single"/>
        </w:rPr>
        <w:t xml:space="preserve">245199</w:t>
      </w:r>
    </w:p>
    <w:p>
      <w:r>
        <w:t xml:space="preserve">#Jalkapallouutiset Eiland eri koiraa kevääksi - Se on oletettu. Tuoreet linjamiehet jäävät punapaitaan. Kaikki alle... https://t.co/B0sieS6BCl</w:t>
      </w:r>
    </w:p>
    <w:p>
      <w:r>
        <w:rPr>
          <w:b/>
          <w:u w:val="single"/>
        </w:rPr>
        <w:t xml:space="preserve">245200</w:t>
      </w:r>
    </w:p>
    <w:p>
      <w:r>
        <w:t xml:space="preserve">Grassyknoll - BEX ALERT - Pro-ISIS-ryhmä laatii "tappolistaa" Yhdysvaltain kohteista, uhkaa Trumpia https://t.co/4UkQiQ7JE6</w:t>
      </w:r>
    </w:p>
    <w:p>
      <w:r>
        <w:rPr>
          <w:b/>
          <w:u w:val="single"/>
        </w:rPr>
        <w:t xml:space="preserve">245201</w:t>
      </w:r>
    </w:p>
    <w:p>
      <w:r>
        <w:t xml:space="preserve">Voit tehdä tarkemmat johtopäätökset itse kuin ... Lisää Taurus https://t.co/lhsPwOQlqO</w:t>
      </w:r>
    </w:p>
    <w:p>
      <w:r>
        <w:rPr>
          <w:b/>
          <w:u w:val="single"/>
        </w:rPr>
        <w:t xml:space="preserve">245202</w:t>
      </w:r>
    </w:p>
    <w:p>
      <w:r>
        <w:t xml:space="preserve">@miner333 @POTUS @realDonaldTrump Erittäin odotettu @GOP BIG-REVEAL Health-Care-Bill pettymys, kohteliaisuus, Ryan; katastrofaalinen brändillemme.</w:t>
      </w:r>
    </w:p>
    <w:p>
      <w:r>
        <w:rPr>
          <w:b/>
          <w:u w:val="single"/>
        </w:rPr>
        <w:t xml:space="preserve">245203</w:t>
      </w:r>
    </w:p>
    <w:p>
      <w:r>
        <w:t xml:space="preserve">@niveauk erittäin vaikea valinta, kaikki fab! He kaikki saivat meidät kyyneliin, niin myös Tom tänään... Mo voittaa minun puolestani x</w:t>
      </w:r>
    </w:p>
    <w:p>
      <w:r>
        <w:rPr>
          <w:b/>
          <w:u w:val="single"/>
        </w:rPr>
        <w:t xml:space="preserve">245204</w:t>
      </w:r>
    </w:p>
    <w:p>
      <w:r>
        <w:t xml:space="preserve">@Smanga_Kumalo Ei mainintaa Oliphantista, Ramatlodista. Kuulen jatkuvasti PG:tä ja DH:tä hänen osallisuudestaan presidentin takaisin kutsumista koskevan esityksen jättämiseen.</w:t>
      </w:r>
    </w:p>
    <w:p>
      <w:r>
        <w:rPr>
          <w:b/>
          <w:u w:val="single"/>
        </w:rPr>
        <w:t xml:space="preserve">245205</w:t>
      </w:r>
    </w:p>
    <w:p>
      <w:r>
        <w:t xml:space="preserve">Seuraajat -1, seuraamatta jättäjät - 0. En tiennyt olevani näin mahtava. Saat päivittäiset tilastot osoitteesta https://t.co/ZvkF89nqmr.</w:t>
      </w:r>
    </w:p>
    <w:p>
      <w:r>
        <w:rPr>
          <w:b/>
          <w:u w:val="single"/>
        </w:rPr>
        <w:t xml:space="preserve">245206</w:t>
      </w:r>
    </w:p>
    <w:p>
      <w:r>
        <w:t xml:space="preserve">@BFMTV @dupontaignan on ärsyttävä vinkuva nynny, kaikki mitä hän voi tehdä on vinkua vinkua vinkua vinkua #LeGrandDebat mikä SAD luuseri</w:t>
      </w:r>
    </w:p>
    <w:p>
      <w:r>
        <w:rPr>
          <w:b/>
          <w:u w:val="single"/>
        </w:rPr>
        <w:t xml:space="preserve">245207</w:t>
      </w:r>
    </w:p>
    <w:p>
      <w:r>
        <w:t xml:space="preserve">Virallinen Shopkins-reppu</w:t>
        <w:br/>
        <w:br/>
        <w:t xml:space="preserve">❤Just £7❤</w:t>
        <w:br/>
        <w:br/>
        <w:t xml:space="preserve">@ShopkinsWorld #Shopkins</w:t>
        <w:br/>
        <w:br/>
        <w:t xml:space="preserve">https://t.co/pdPxNwtgKZ https://t.co/9t4xO1TSGZ</w:t>
      </w:r>
    </w:p>
    <w:p>
      <w:r>
        <w:rPr>
          <w:b/>
          <w:u w:val="single"/>
        </w:rPr>
        <w:t xml:space="preserve">245208</w:t>
      </w:r>
    </w:p>
    <w:p>
      <w:r>
        <w:t xml:space="preserve">FD Recruit rekrytoi #rahoitusjohtajaa, jonka toimipaikka on #Basildon, #Essex https://t.co/gUwJLiPXdI.</w:t>
      </w:r>
    </w:p>
    <w:p>
      <w:r>
        <w:rPr>
          <w:b/>
          <w:u w:val="single"/>
        </w:rPr>
        <w:t xml:space="preserve">245209</w:t>
      </w:r>
    </w:p>
    <w:p>
      <w:r>
        <w:t xml:space="preserve">Koetko bloggaamisen estymistä? Silloin tarvitset nämä 6 vinkkiä ja työkalua. https://t.co/5rnTRi23xe via Ann Smarty</w:t>
      </w:r>
    </w:p>
    <w:p>
      <w:r>
        <w:rPr>
          <w:b/>
          <w:u w:val="single"/>
        </w:rPr>
        <w:t xml:space="preserve">245210</w:t>
      </w:r>
    </w:p>
    <w:p>
      <w:r>
        <w:t xml:space="preserve">Näen sinut, viikonloppu!  Viikko on ollut erityisen kiireinen, joten odotan innolla pientä lepoa... https://t.co/3OnmnQGpF6 https://t.co/Y3xyh86PTb https://t.co/Y3xyh86PTb</w:t>
      </w:r>
    </w:p>
    <w:p>
      <w:r>
        <w:rPr>
          <w:b/>
          <w:u w:val="single"/>
        </w:rPr>
        <w:t xml:space="preserve">245211</w:t>
      </w:r>
    </w:p>
    <w:p>
      <w:r>
        <w:t xml:space="preserve">Tuumaa ennen tuhoa: https://t.co/tzRBwbthdv https://t.co/jfMH0ubOwr https://t.co/jfMH0ubOwr.</w:t>
      </w:r>
    </w:p>
    <w:p>
      <w:r>
        <w:rPr>
          <w:b/>
          <w:u w:val="single"/>
        </w:rPr>
        <w:t xml:space="preserve">245212</w:t>
      </w:r>
    </w:p>
    <w:p>
      <w:r>
        <w:t xml:space="preserve">Ekonomistit ja toimitusjohtajat suhtautuvat myönteisesti Intian talouteen</w:t>
        <w:br/>
        <w:t xml:space="preserve">https://t.co/KiQYXJAgQb</w:t>
        <w:br/>
        <w:br/>
        <w:t xml:space="preserve">via NMApp https://t.co/R6yTukqq7j</w:t>
      </w:r>
    </w:p>
    <w:p>
      <w:r>
        <w:rPr>
          <w:b/>
          <w:u w:val="single"/>
        </w:rPr>
        <w:t xml:space="preserve">245213</w:t>
      </w:r>
    </w:p>
    <w:p>
      <w:r>
        <w:t xml:space="preserve">@deejm22 Ei 🙄🙄 Minun on mentävä Etelä-Carolinaan, koska perheeni halusi poimia ja muuttaa. Mutta me omistamme yhä talomme, joten menen takaisin jonkin verran</w:t>
      </w:r>
    </w:p>
    <w:p>
      <w:r>
        <w:rPr>
          <w:b/>
          <w:u w:val="single"/>
        </w:rPr>
        <w:t xml:space="preserve">245214</w:t>
      </w:r>
    </w:p>
    <w:p>
      <w:r>
        <w:t xml:space="preserve">#SA:ta johtaa nyt nuoriso ministereistä oppositiopelaajiin #respect .we need to learn a thing or 2 frm #Mzansi</w:t>
      </w:r>
    </w:p>
    <w:p>
      <w:r>
        <w:rPr>
          <w:b/>
          <w:u w:val="single"/>
        </w:rPr>
        <w:t xml:space="preserve">245215</w:t>
      </w:r>
    </w:p>
    <w:p>
      <w:r>
        <w:t xml:space="preserve">@eggsandbeer Hauska fakta: sylinterin on oltava pakastettu, muuten se menettää eheytensä ja murenee pois.</w:t>
      </w:r>
    </w:p>
    <w:p>
      <w:r>
        <w:rPr>
          <w:b/>
          <w:u w:val="single"/>
        </w:rPr>
        <w:t xml:space="preserve">245216</w:t>
      </w:r>
    </w:p>
    <w:p>
      <w:r>
        <w:t xml:space="preserve">Suurlähettilään on lopetettava valeuutisten levittäminen. Kenialaiset eivät tue Nkurunzizaa. Piste https://t.co/aHXPzegQc9</w:t>
      </w:r>
    </w:p>
    <w:p>
      <w:r>
        <w:rPr>
          <w:b/>
          <w:u w:val="single"/>
        </w:rPr>
        <w:t xml:space="preserve">245217</w:t>
      </w:r>
    </w:p>
    <w:p>
      <w:r>
        <w:t xml:space="preserve">@Akers_Acres Tarkoitin, että Internet-yhteisöllä on minimaalinen yksityisyys sellaisena kuin se on, ja nyt se on lisäksi paljastunut.</w:t>
      </w:r>
    </w:p>
    <w:p>
      <w:r>
        <w:rPr>
          <w:b/>
          <w:u w:val="single"/>
        </w:rPr>
        <w:t xml:space="preserve">245218</w:t>
      </w:r>
    </w:p>
    <w:p>
      <w:r>
        <w:t xml:space="preserve">lozenger8: Tiedättehän, kun ammattikirjailijat sanovat: "Emme kirjoita fanifiktiota"? Välitön reaktioni... https://t.co/s0qyk2ijfx</w:t>
      </w:r>
    </w:p>
    <w:p>
      <w:r>
        <w:rPr>
          <w:b/>
          <w:u w:val="single"/>
        </w:rPr>
        <w:t xml:space="preserve">245219</w:t>
      </w:r>
    </w:p>
    <w:p>
      <w:r>
        <w:t xml:space="preserve">Tässä on kuvakulmamme, jossa Dante Exum saa rikkeen (ei puhelua), laskeutuu lonkalleen ja joutuu juoksemaan pukuhuoneeseen ilmeisessä kivussa. Ei palannut https://t.co/FVk6P0il1q</w:t>
      </w:r>
    </w:p>
    <w:p>
      <w:r>
        <w:rPr>
          <w:b/>
          <w:u w:val="single"/>
        </w:rPr>
        <w:t xml:space="preserve">245220</w:t>
      </w:r>
    </w:p>
    <w:p>
      <w:r>
        <w:t xml:space="preserve">Minusta nuori thug on komea lmfao . Pidin häntä rumana kun hän tuli ulos stonerin kanssa . Ehkä se johtuu siitä, että pidän hänen tyylistään idk 😭</w:t>
      </w:r>
    </w:p>
    <w:p>
      <w:r>
        <w:rPr>
          <w:b/>
          <w:u w:val="single"/>
        </w:rPr>
        <w:t xml:space="preserve">245221</w:t>
      </w:r>
    </w:p>
    <w:p>
      <w:r>
        <w:t xml:space="preserve">@mickeyhsPRG Kiitos, että ilmoittauduit #AmexTravel-tarjoukseen. Kuluta yhdistetyllä kortilla &amp;amp; saat hyvitystä. Ehdot: https://t.co/waaHCY2h14</w:t>
      </w:r>
    </w:p>
    <w:p>
      <w:r>
        <w:rPr>
          <w:b/>
          <w:u w:val="single"/>
        </w:rPr>
        <w:t xml:space="preserve">245222</w:t>
      </w:r>
    </w:p>
    <w:p>
      <w:r>
        <w:t xml:space="preserve">Yksinkertainen mielialan muutos voi kääntää päiväsi ylösalaisin, vetää ... Lisää syövälle https://t.co/DqjZ9X1KHM</w:t>
      </w:r>
    </w:p>
    <w:p>
      <w:r>
        <w:rPr>
          <w:b/>
          <w:u w:val="single"/>
        </w:rPr>
        <w:t xml:space="preserve">245223</w:t>
      </w:r>
    </w:p>
    <w:p>
      <w:r>
        <w:t xml:space="preserve">Haluamme pitää pienen tauon ja jakaa jännittäviä uutisia siitä, että olemme nimittäneet Dennisin johtajaksi... https://t.co/A5wfqp5lsK ...</w:t>
      </w:r>
    </w:p>
    <w:p>
      <w:r>
        <w:rPr>
          <w:b/>
          <w:u w:val="single"/>
        </w:rPr>
        <w:t xml:space="preserve">245224</w:t>
      </w:r>
    </w:p>
    <w:p>
      <w:r>
        <w:t xml:space="preserve">Scherzer heittää 8 suoraa palloa on näky, jota ei näe kovin usein. Mike Maddux lähtee juttelemaan oikeistopelaajan kanssa, mutta hän pysyy pelissä.</w:t>
      </w:r>
    </w:p>
    <w:p>
      <w:r>
        <w:rPr>
          <w:b/>
          <w:u w:val="single"/>
        </w:rPr>
        <w:t xml:space="preserve">245225</w:t>
      </w:r>
    </w:p>
    <w:p>
      <w:r>
        <w:t xml:space="preserve">Islamilainen valtio pilkkaa Trumpia: Trump: Amerikkaa johtaa "idiootti": ISIS on vihdoin antanut ensimmäiset viralliset kommenttinsa... https://t.co/SMRj6O928Z...</w:t>
      </w:r>
    </w:p>
    <w:p>
      <w:r>
        <w:rPr>
          <w:b/>
          <w:u w:val="single"/>
        </w:rPr>
        <w:t xml:space="preserve">245226</w:t>
      </w:r>
    </w:p>
    <w:p>
      <w:r>
        <w:t xml:space="preserve">Aivan kuin joku olisi nostanut tunteiden äänenvoimakkuutta tänään... Lisää Oinas https://t.co/WOJix8D77X</w:t>
      </w:r>
    </w:p>
    <w:p>
      <w:r>
        <w:rPr>
          <w:b/>
          <w:u w:val="single"/>
        </w:rPr>
        <w:t xml:space="preserve">245227</w:t>
      </w:r>
    </w:p>
    <w:p>
      <w:r>
        <w:t xml:space="preserve">@jondooooe @SportsCenter "LeBron James Haters United" Cool sinulla on vähän faniklubi vihata häntä, se on paljon omistautumista sinulla on siellä</w:t>
      </w:r>
    </w:p>
    <w:p>
      <w:r>
        <w:rPr>
          <w:b/>
          <w:u w:val="single"/>
        </w:rPr>
        <w:t xml:space="preserve">245228</w:t>
      </w:r>
    </w:p>
    <w:p>
      <w:r>
        <w:t xml:space="preserve">jotaro ei juokse karkuun ihmisiä, hän vain hissuttelee ja raapii/purraa. ei edes siksi, että hän tuntee itsensä todella uhatuksi, hän ei vain halua liikkua.</w:t>
      </w:r>
    </w:p>
    <w:p>
      <w:r>
        <w:rPr>
          <w:b/>
          <w:u w:val="single"/>
        </w:rPr>
        <w:t xml:space="preserve">245229</w:t>
      </w:r>
    </w:p>
    <w:p>
      <w:r>
        <w:t xml:space="preserve">Heräsin itkien, koska näin unta, että Patrick ja Paavo tekivät suuren muistojutun, koska Gary kuoli...</w:t>
      </w:r>
    </w:p>
    <w:p>
      <w:r>
        <w:rPr>
          <w:b/>
          <w:u w:val="single"/>
        </w:rPr>
        <w:t xml:space="preserve">245230</w:t>
      </w:r>
    </w:p>
    <w:p>
      <w:r>
        <w:t xml:space="preserve">Erittäin huono Ozililta, jota seurasi lisää surkeaa puolustamista. Mikä vitsi tämä joukkue on #wengerout #AFCvMCFC</w:t>
      </w:r>
    </w:p>
    <w:p>
      <w:r>
        <w:rPr>
          <w:b/>
          <w:u w:val="single"/>
        </w:rPr>
        <w:t xml:space="preserve">245231</w:t>
      </w:r>
    </w:p>
    <w:p>
      <w:r>
        <w:t xml:space="preserve">🙌 JASSS On aika hienon shown aika 💎 SpicaVeli 💎:#FeatureMe</w:t>
        <w:br/>
        <w:t xml:space="preserve">https://t.co/NZw6Z9jMix https://t.co/ChaEW16uVP</w:t>
      </w:r>
    </w:p>
    <w:p>
      <w:r>
        <w:rPr>
          <w:b/>
          <w:u w:val="single"/>
        </w:rPr>
        <w:t xml:space="preserve">245232</w:t>
      </w:r>
    </w:p>
    <w:p>
      <w:r>
        <w:t xml:space="preserve">Hyvää huomenta ☀️</w:t>
        <w:br/>
        <w:t xml:space="preserve">Älä unohda juoda vettä, olla positiivinen, &amp;amp; päästä irti asioista, joita et voi muuttaa.</w:t>
        <w:br/>
        <w:br/>
        <w:t xml:space="preserve"> Kiitä minua myöhemmin.</w:t>
      </w:r>
    </w:p>
    <w:p>
      <w:r>
        <w:rPr>
          <w:b/>
          <w:u w:val="single"/>
        </w:rPr>
        <w:t xml:space="preserve">245233</w:t>
      </w:r>
    </w:p>
    <w:p>
      <w:r>
        <w:t xml:space="preserve">Sain hyviä otoksia @KingStxtuSista studiolla tänään! Tilauksia otetaan nyt vastaan hmu!!! https://t.co/HjulpVared</w:t>
      </w:r>
    </w:p>
    <w:p>
      <w:r>
        <w:rPr>
          <w:b/>
          <w:u w:val="single"/>
        </w:rPr>
        <w:t xml:space="preserve">245234</w:t>
      </w:r>
    </w:p>
    <w:p>
      <w:r>
        <w:t xml:space="preserve">Applen uudessa 329 dollarin iPadissa on 44% kirkkaampi näyttö kuin iPad Air 1 https://t.co/gAd37a5wcP via @ChanceHMiller</w:t>
      </w:r>
    </w:p>
    <w:p>
      <w:r>
        <w:rPr>
          <w:b/>
          <w:u w:val="single"/>
        </w:rPr>
        <w:t xml:space="preserve">245235</w:t>
      </w:r>
    </w:p>
    <w:p>
      <w:r>
        <w:t xml:space="preserve">@TimesNow @PMOIndia @narendramodi Näyttää siltä, että tämänpäiväisen poliitikon lentokieltolistalta poistamisen jälkeen. Tässä valtiossa ei ole lakia VIP:lle.</w:t>
      </w:r>
    </w:p>
    <w:p>
      <w:r>
        <w:rPr>
          <w:b/>
          <w:u w:val="single"/>
        </w:rPr>
        <w:t xml:space="preserve">245236</w:t>
      </w:r>
    </w:p>
    <w:p>
      <w:r>
        <w:t xml:space="preserve">#NowPlaying Bake Sale (Feat. Travis Scott) (Clean) by @wizkhalifa on https://t.co/CePYQb26kO https://t.co/RNuaaQbtRp</w:t>
      </w:r>
    </w:p>
    <w:p>
      <w:r>
        <w:rPr>
          <w:b/>
          <w:u w:val="single"/>
        </w:rPr>
        <w:t xml:space="preserve">245237</w:t>
      </w:r>
    </w:p>
    <w:p>
      <w:r>
        <w:t xml:space="preserve">"Eddard ("Ned") Starkin ylösnousemus" #GotS7 #got #GameofThrones @GameOfThrones https://t.co/ZTMoVIuo0S</w:t>
      </w:r>
    </w:p>
    <w:p>
      <w:r>
        <w:rPr>
          <w:b/>
          <w:u w:val="single"/>
        </w:rPr>
        <w:t xml:space="preserve">245238</w:t>
      </w:r>
    </w:p>
    <w:p>
      <w:r>
        <w:t xml:space="preserve">🙌 JASSS On aika hieno show Stefanie💫is2H4L:herääminen on vaikeaa</w:t>
        <w:br/>
        <w:t xml:space="preserve">https://t.co/RVqIpb2MEe https://t.co/kJVPm4elTS</w:t>
      </w:r>
    </w:p>
    <w:p>
      <w:r>
        <w:rPr>
          <w:b/>
          <w:u w:val="single"/>
        </w:rPr>
        <w:t xml:space="preserve">245239</w:t>
      </w:r>
    </w:p>
    <w:p>
      <w:r>
        <w:t xml:space="preserve">@JonathanJoly tuo on niin söpöä Emilia ja Edwardo tulevat olemaan kävelyapuna uudelle vauvalle</w:t>
        <w:br/>
        <w:t xml:space="preserve">i love you x</w:t>
      </w:r>
    </w:p>
    <w:p>
      <w:r>
        <w:rPr>
          <w:b/>
          <w:u w:val="single"/>
        </w:rPr>
        <w:t xml:space="preserve">245240</w:t>
      </w:r>
    </w:p>
    <w:p>
      <w:r>
        <w:t xml:space="preserve">RAINY DAY FLASH SALE 30. ja 31. maaliskuuta</w:t>
        <w:br/>
        <w:t xml:space="preserve">3 PC Set Regularly $24.99 SALE $18.99</w:t>
        <w:br/>
        <w:t xml:space="preserve">Koot 3 mth, 6 mth, 9 mth, 12 mth... https://t</w:t>
      </w:r>
    </w:p>
    <w:p>
      <w:r>
        <w:rPr>
          <w:b/>
          <w:u w:val="single"/>
        </w:rPr>
        <w:t xml:space="preserve">245241</w:t>
      </w:r>
    </w:p>
    <w:p>
      <w:r>
        <w:t xml:space="preserve">Viime yönä itkin ja käännyin, heräsin kuivin silmin.</w:t>
        <w:br/>
        <w:t xml:space="preserve"> Mieleni kiihtyi, jalkani kävelivät.</w:t>
        <w:br/>
        <w:t xml:space="preserve"> Herra auta minua, kerro #MyMusicMyArsenal</w:t>
      </w:r>
    </w:p>
    <w:p>
      <w:r>
        <w:rPr>
          <w:b/>
          <w:u w:val="single"/>
        </w:rPr>
        <w:t xml:space="preserve">245242</w:t>
      </w:r>
    </w:p>
    <w:p>
      <w:r>
        <w:t xml:space="preserve">Onko #AyaanHirsiAlilla mitään uutta lisättävää, kun kuulimme häntä toistuvasti? Hänen näkemyksiään haastavia näkemyksiä ei esitetä tarpeeksi. @SaraSalehOz #auspol https://t.co/tMy2p7fozR https://t.co/tMy2p7fozR</w:t>
      </w:r>
    </w:p>
    <w:p>
      <w:r>
        <w:rPr>
          <w:b/>
          <w:u w:val="single"/>
        </w:rPr>
        <w:t xml:space="preserve">245243</w:t>
      </w:r>
    </w:p>
    <w:p>
      <w:r>
        <w:t xml:space="preserve">Epävarmuuteen vajoaminen on nykyään terveellinen matka, vaikka... Lisätietoja Gemini https://t.co/G8ztRoH6yl</w:t>
      </w:r>
    </w:p>
    <w:p>
      <w:r>
        <w:rPr>
          <w:b/>
          <w:u w:val="single"/>
        </w:rPr>
        <w:t xml:space="preserve">245244</w:t>
      </w:r>
    </w:p>
    <w:p>
      <w:r>
        <w:t xml:space="preserve">Trump voi olla Syyrian epätodennäköinen pelastaja, kun hän laittaa ohjuksensa sinne, missä hänen suunsa on https://t.co/XNlOLcselT https://t.co/3lkP53repi</w:t>
      </w:r>
    </w:p>
    <w:p>
      <w:r>
        <w:rPr>
          <w:b/>
          <w:u w:val="single"/>
        </w:rPr>
        <w:t xml:space="preserve">245245</w:t>
      </w:r>
    </w:p>
    <w:p>
      <w:r>
        <w:t xml:space="preserve">Haluat kaivautua kannoillesi tänään ja vastustaa muutosta, erityisesti... Lisää for Libra https://t.co/QEj3zrhZcy</w:t>
      </w:r>
    </w:p>
    <w:p>
      <w:r>
        <w:rPr>
          <w:b/>
          <w:u w:val="single"/>
        </w:rPr>
        <w:t xml:space="preserve">245246</w:t>
      </w:r>
    </w:p>
    <w:p>
      <w:r>
        <w:t xml:space="preserve">Donny haluaa National Enquirerin voittavan Pulitzer-palkinnon. Lol. #Trumprussia #impeachtrump https://t.co/MYPgeHrUMf</w:t>
      </w:r>
    </w:p>
    <w:p>
      <w:r>
        <w:rPr>
          <w:b/>
          <w:u w:val="single"/>
        </w:rPr>
        <w:t xml:space="preserve">245247</w:t>
      </w:r>
    </w:p>
    <w:p>
      <w:r>
        <w:t xml:space="preserve">Etsi suosittuja hotelleja ja parhaita hotelleja Lontoossa, joissa on paras majoitus kävijöille parhaaseen hintaan https://t.co/qWaib0Px1U . https://t.co/vFQO0NfBPb .</w:t>
      </w:r>
    </w:p>
    <w:p>
      <w:r>
        <w:rPr>
          <w:b/>
          <w:u w:val="single"/>
        </w:rPr>
        <w:t xml:space="preserve">245248</w:t>
      </w:r>
    </w:p>
    <w:p>
      <w:r>
        <w:t xml:space="preserve">Tykkäsin @YouTube-videosta https://t.co/DqWGIp6lSh Top 10 Raw-hetket: WWE Top 10 huhtikuu 3 2017 | Reaktiot</w:t>
      </w:r>
    </w:p>
    <w:p>
      <w:r>
        <w:rPr>
          <w:b/>
          <w:u w:val="single"/>
        </w:rPr>
        <w:t xml:space="preserve">245249</w:t>
      </w:r>
    </w:p>
    <w:p>
      <w:r>
        <w:t xml:space="preserve">Voitetaan "BACKSTAGE PIXIE" Archwitch korttitaistelussa &amp;amp; mini-puutarhapeli "Valkyrie Crusade"!</w:t>
      </w:r>
    </w:p>
    <w:p>
      <w:r>
        <w:rPr>
          <w:b/>
          <w:u w:val="single"/>
        </w:rPr>
        <w:t xml:space="preserve">245250</w:t>
      </w:r>
    </w:p>
    <w:p>
      <w:r>
        <w:t xml:space="preserve">@dtdpodcast @dtdpodcast aivan kuten OKC luuli, että hän todella rakasti meitä. Meidän näkemyksemme on kuin wow hän voisi vain hypätä pois kaupungista ilman aavistuksenkaan välittämistä.</w:t>
      </w:r>
    </w:p>
    <w:p>
      <w:r>
        <w:rPr>
          <w:b/>
          <w:u w:val="single"/>
        </w:rPr>
        <w:t xml:space="preserve">245251</w:t>
      </w:r>
    </w:p>
    <w:p>
      <w:r>
        <w:t xml:space="preserve">Kunnianarvoisa osuuskuntaministeri Shri Alok Kumar Mehta Astric Group of Companiesin hopeajuhlapäivän avajaisissa. https://t.co/doyEgJPKP3</w:t>
      </w:r>
    </w:p>
    <w:p>
      <w:r>
        <w:rPr>
          <w:b/>
          <w:u w:val="single"/>
        </w:rPr>
        <w:t xml:space="preserve">245252</w:t>
      </w:r>
    </w:p>
    <w:p>
      <w:r>
        <w:t xml:space="preserve">DEWALT TASSELLATORE A BATTERIA 24V DC223KA ROTOSTOP {price_with_red_red https://t.co/XMav6ZS1ZU https://t.co/pNiOWIlpAI https://t.co/jnNKtZUr77</w:t>
      </w:r>
    </w:p>
    <w:p>
      <w:r>
        <w:rPr>
          <w:b/>
          <w:u w:val="single"/>
        </w:rPr>
        <w:t xml:space="preserve">245253</w:t>
      </w:r>
    </w:p>
    <w:p>
      <w:r>
        <w:t xml:space="preserve">Tuoreen @Google-aloitteen tavoitteena on edistää mobiili- #sovellusinnovaatioita #Egyptissä ja vastata #arabialaisten sovellusten kasvavaan kysyntään: https://t.co/AKTWDixCDb https://t.co/4BryLgp4CQ.</w:t>
      </w:r>
    </w:p>
    <w:p>
      <w:r>
        <w:rPr>
          <w:b/>
          <w:u w:val="single"/>
        </w:rPr>
        <w:t xml:space="preserve">245254</w:t>
      </w:r>
    </w:p>
    <w:p>
      <w:r>
        <w:t xml:space="preserve">Bassrock19 jakoi tämän kanssamme: anikasleem CosmicBrace Human4Animals ckarr2 mistyrosemb calminsensehypn SArmstrong... https://t.co/oYSis1gCyp...</w:t>
      </w:r>
    </w:p>
    <w:p>
      <w:r>
        <w:rPr>
          <w:b/>
          <w:u w:val="single"/>
        </w:rPr>
        <w:t xml:space="preserve">245255</w:t>
      </w:r>
    </w:p>
    <w:p>
      <w:r>
        <w:t xml:space="preserve">Rakas @espn: Komissaari: Ole hyvä ja tuki suukapulaa. Onko hän koskaan katsonut peliä? Myönsi juuri, ettei ole koskaan käynyt St. Louisissa? Kävele hänet ulos. @NiseiLounge</w:t>
      </w:r>
    </w:p>
    <w:p>
      <w:r>
        <w:rPr>
          <w:b/>
          <w:u w:val="single"/>
        </w:rPr>
        <w:t xml:space="preserve">245256</w:t>
      </w:r>
    </w:p>
    <w:p>
      <w:r>
        <w:t xml:space="preserve">Venezuelalaiset marssivat oppositiojohtajan toimitsijakiellon jälkeen https://t.co/yL7CyoX7VZ by #lobaoeletrico via @c0nvey https://t.co/9kI0ZwVWKC</w:t>
      </w:r>
    </w:p>
    <w:p>
      <w:r>
        <w:rPr>
          <w:b/>
          <w:u w:val="single"/>
        </w:rPr>
        <w:t xml:space="preserve">245257</w:t>
      </w:r>
    </w:p>
    <w:p>
      <w:r>
        <w:t xml:space="preserve">https://t.co/cUUsudbH7c Live taistelukentällä @Twitch_RT @RETWEETDNR @DeadlyNoRespect @RTDNR @GamerRetweeters @HyperRTs</w:t>
      </w:r>
    </w:p>
    <w:p>
      <w:r>
        <w:rPr>
          <w:b/>
          <w:u w:val="single"/>
        </w:rPr>
        <w:t xml:space="preserve">245258</w:t>
      </w:r>
    </w:p>
    <w:p>
      <w:r>
        <w:t xml:space="preserve">Viestintä perheenjäsenten ja ystävien kanssa voi tuntua rajoitetulta.... Lisää aiheesta Libra https://t.co/kNqjlOzGrw</w:t>
      </w:r>
    </w:p>
    <w:p>
      <w:r>
        <w:rPr>
          <w:b/>
          <w:u w:val="single"/>
        </w:rPr>
        <w:t xml:space="preserve">245259</w:t>
      </w:r>
    </w:p>
    <w:p>
      <w:r>
        <w:t xml:space="preserve">@TheMightyRib @espn Keuchel oli saastainen. Sopivaa, että se on nivusvaiva Felix, kun otetaan huomioon, että näytämme lyödä häntä, kun hän syöttää meitä vastaan.</w:t>
      </w:r>
    </w:p>
    <w:p>
      <w:r>
        <w:rPr>
          <w:b/>
          <w:u w:val="single"/>
        </w:rPr>
        <w:t xml:space="preserve">245260</w:t>
      </w:r>
    </w:p>
    <w:p>
      <w:r>
        <w:t xml:space="preserve">Hei @OttLegalRebels! Aina kun Pohjois-Italiassa, pysähtyä meidän viinitilalla ja on chat &amp;amp; alkemia viiniä siemailla. Kippis! #belsitviini #rawwine https://t.co/yk9ITT4AFO</w:t>
      </w:r>
    </w:p>
    <w:p>
      <w:r>
        <w:rPr>
          <w:b/>
          <w:u w:val="single"/>
        </w:rPr>
        <w:t xml:space="preserve">245261</w:t>
      </w:r>
    </w:p>
    <w:p>
      <w:r>
        <w:t xml:space="preserve">LaChouett haastattelee Catherine Doylea, YA Blood for Blood -sarjan kirjoittajaa https://t.co/u7I7Xy4Y56 https://t.co/sWL0HI4ivc https://t.co/sWL0HI4ivc</w:t>
      </w:r>
    </w:p>
    <w:p>
      <w:r>
        <w:rPr>
          <w:b/>
          <w:u w:val="single"/>
        </w:rPr>
        <w:t xml:space="preserve">245262</w:t>
      </w:r>
    </w:p>
    <w:p>
      <w:r>
        <w:t xml:space="preserve">Uusi tapahtuma - John Davis and The Cicadas</w:t>
        <w:br/>
        <w:t xml:space="preserve">30-06-2017 22:00</w:t>
        <w:br/>
        <w:t xml:space="preserve">Multi-instrumentalisti John Davis kennen we van The Folk https://t.co/yLraCkRInM https://t.co/dI2CsHyCjP</w:t>
      </w:r>
    </w:p>
    <w:p>
      <w:r>
        <w:rPr>
          <w:b/>
          <w:u w:val="single"/>
        </w:rPr>
        <w:t xml:space="preserve">245263</w:t>
      </w:r>
    </w:p>
    <w:p>
      <w:r>
        <w:t xml:space="preserve">@Raber2793 UUSI TEHTÄVÄ AVATTU: Pura OnePlus-slogan ja voita 1 Cr #OneCroreOnePlus https://t.co/fbMKG7Nw51</w:t>
      </w:r>
    </w:p>
    <w:p>
      <w:r>
        <w:rPr>
          <w:b/>
          <w:u w:val="single"/>
        </w:rPr>
        <w:t xml:space="preserve">245264</w:t>
      </w:r>
    </w:p>
    <w:p>
      <w:r>
        <w:t xml:space="preserve">"Paras valmistautuminen huomiseen on parhaansa tekeminen tänään." -H. Jackson Brown Jr. #wisdomwednesday #southernicee https://t.co/QdsmsMwu0f</w:t>
      </w:r>
    </w:p>
    <w:p>
      <w:r>
        <w:rPr>
          <w:b/>
          <w:u w:val="single"/>
        </w:rPr>
        <w:t xml:space="preserve">245265</w:t>
      </w:r>
    </w:p>
    <w:p>
      <w:r>
        <w:t xml:space="preserve">Onneksi veli-juontajani ehti peliin ajoissa hakemaan pulled porkinsa.😆Jos kuuntelisit #podcastia, saisit sen.😉 @RaysBaseball https://t.co/SzerLD3T84</w:t>
      </w:r>
    </w:p>
    <w:p>
      <w:r>
        <w:rPr>
          <w:b/>
          <w:u w:val="single"/>
        </w:rPr>
        <w:t xml:space="preserve">245266</w:t>
      </w:r>
    </w:p>
    <w:p>
      <w:r>
        <w:t xml:space="preserve">Ymmärrätkö edes, kuinka sairasta on kehottaa jotakuta tappamaan itsensä vain siksi, että hän on julkaissut kappaleen Twitterissä? https://t.co/bxW1qZ8qz8</w:t>
      </w:r>
    </w:p>
    <w:p>
      <w:r>
        <w:rPr>
          <w:b/>
          <w:u w:val="single"/>
        </w:rPr>
        <w:t xml:space="preserve">245267</w:t>
      </w:r>
    </w:p>
    <w:p>
      <w:r>
        <w:t xml:space="preserve">Olen kyllästynyt siihen, että vitun valkoiset naiset tappavat LGBT+-hahmoja. Olen kyllästynyt siihen, että LGBT+ ei... https://t.co/yGGvK5z73c...</w:t>
      </w:r>
    </w:p>
    <w:p>
      <w:r>
        <w:rPr>
          <w:b/>
          <w:u w:val="single"/>
        </w:rPr>
        <w:t xml:space="preserve">245268</w:t>
      </w:r>
    </w:p>
    <w:p>
      <w:r>
        <w:t xml:space="preserve">@JennaJulienPod taistelu juttu yall teki jokin aika sitten, mutta ur koirat vs kaikki muut koirat, ja miksi urs voittaisi</w:t>
      </w:r>
    </w:p>
    <w:p>
      <w:r>
        <w:rPr>
          <w:b/>
          <w:u w:val="single"/>
        </w:rPr>
        <w:t xml:space="preserve">245269</w:t>
      </w:r>
    </w:p>
    <w:p>
      <w:r>
        <w:t xml:space="preserve">Qi Wireless Charging Charger Pad for Samsung Galaxy S7/S7 Edge Black https://t.co/wxzPVXg6SV https://t.co/nxQ5fe3XWM https://t.co/nxQ5fe3XWM</w:t>
      </w:r>
    </w:p>
    <w:p>
      <w:r>
        <w:rPr>
          <w:b/>
          <w:u w:val="single"/>
        </w:rPr>
        <w:t xml:space="preserve">245270</w:t>
      </w:r>
    </w:p>
    <w:p>
      <w:r>
        <w:t xml:space="preserve">Tämä työnantaja sai Trumpin vastaiset mielenosoittajat nostamaan itsensä roviolle</w:t>
        <w:br/>
        <w:t xml:space="preserve">https://t.co/2uJuP88BFp https://t.co/zCWiUVGTMx</w:t>
      </w:r>
    </w:p>
    <w:p>
      <w:r>
        <w:rPr>
          <w:b/>
          <w:u w:val="single"/>
        </w:rPr>
        <w:t xml:space="preserve">245271</w:t>
      </w:r>
    </w:p>
    <w:p>
      <w:r>
        <w:t xml:space="preserve">Pelasin Paradise Island 2:n Sandy Caps -minipeliä, ja pistemääräni oli: 166 #ParadiseIsland2 #GameInsight https://t.co/ddBLZrdMKp</w:t>
      </w:r>
    </w:p>
    <w:p>
      <w:r>
        <w:rPr>
          <w:b/>
          <w:u w:val="single"/>
        </w:rPr>
        <w:t xml:space="preserve">245272</w:t>
      </w:r>
    </w:p>
    <w:p>
      <w:r>
        <w:t xml:space="preserve">@Tremik Melkein annoin hänen mennä viime kierroksella. Liian paljon kolikoita pienestä tuotoksesta. Hyvä, että Aikae tuli mukaan haha.</w:t>
      </w:r>
    </w:p>
    <w:p>
      <w:r>
        <w:rPr>
          <w:b/>
          <w:u w:val="single"/>
        </w:rPr>
        <w:t xml:space="preserve">245273</w:t>
      </w:r>
    </w:p>
    <w:p>
      <w:r>
        <w:t xml:space="preserve">Lähetetty uusi kappale: "Hennessy Got Me In My Feelings (Love, Laugh, Live)" https://t.co/8Trj6PAon8 https://t.co/SAqQi6j9hb https://t.co/SAqQi6j9hb</w:t>
      </w:r>
    </w:p>
    <w:p>
      <w:r>
        <w:rPr>
          <w:b/>
          <w:u w:val="single"/>
        </w:rPr>
        <w:t xml:space="preserve">245274</w:t>
      </w:r>
    </w:p>
    <w:p>
      <w:r>
        <w:t xml:space="preserve">Yhdysvaltain edustajainhuone: Melania Trumpin on pysyttävä Valkoisessa talossa tai maksettava kulut itse - Allekirjoita... https://t.co/sgowwidjPL...</w:t>
      </w:r>
    </w:p>
    <w:p>
      <w:r>
        <w:rPr>
          <w:b/>
          <w:u w:val="single"/>
        </w:rPr>
        <w:t xml:space="preserve">245275</w:t>
      </w:r>
    </w:p>
    <w:p>
      <w:r>
        <w:t xml:space="preserve">Niin, 13 mukavaa ihmistä bussissa surmannut idioottikuljettaja tekstasi ajaessaan.....  #raivo #viha</w:t>
      </w:r>
    </w:p>
    <w:p>
      <w:r>
        <w:rPr>
          <w:b/>
          <w:u w:val="single"/>
        </w:rPr>
        <w:t xml:space="preserve">245276</w:t>
      </w:r>
    </w:p>
    <w:p>
      <w:r>
        <w:t xml:space="preserve">Nigerialainen lentäjä toteuttaa vihdoin ja viimein elämänsä kunnianhimon: hänestä tulee ensimmäinen afrikkalainen, joka lentää maapallon ympäri... https://t.co/WLtgCn9Ead https://t.co/cM3Rcg2fUL</w:t>
      </w:r>
    </w:p>
    <w:p>
      <w:r>
        <w:rPr>
          <w:b/>
          <w:u w:val="single"/>
        </w:rPr>
        <w:t xml:space="preserve">245277</w:t>
      </w:r>
    </w:p>
    <w:p>
      <w:r>
        <w:t xml:space="preserve">@TellamZN @Abramjee @mgigaba. Eli sinun logiikallasi valtiovarainministeriö allekirjoittaa sopimuksen ennen kuin se on edes olemassa, koska he antavat takuun?</w:t>
      </w:r>
    </w:p>
    <w:p>
      <w:r>
        <w:rPr>
          <w:b/>
          <w:u w:val="single"/>
        </w:rPr>
        <w:t xml:space="preserve">245278</w:t>
      </w:r>
    </w:p>
    <w:p>
      <w:r>
        <w:t xml:space="preserve">On hämmästyttävää, kuinka moni ajaa 20 kilometriä alle nopeusrajoituksen tässä kaupungissa. Ugh. 🐢 #RoadRage #notdrivingatm 😆</w:t>
      </w:r>
    </w:p>
    <w:p>
      <w:r>
        <w:rPr>
          <w:b/>
          <w:u w:val="single"/>
        </w:rPr>
        <w:t xml:space="preserve">245279</w:t>
      </w:r>
    </w:p>
    <w:p>
      <w:r>
        <w:t xml:space="preserve">@illiniclc @ABJR29 @takhtehchianmd @ILLINIBASKETBA3 Mielipiteen esittäminen on ok, mutta on väärin tehdä siitä tosiasia.</w:t>
      </w:r>
    </w:p>
    <w:p>
      <w:r>
        <w:rPr>
          <w:b/>
          <w:u w:val="single"/>
        </w:rPr>
        <w:t xml:space="preserve">245280</w:t>
      </w:r>
    </w:p>
    <w:p>
      <w:r>
        <w:t xml:space="preserve">Tule hakemaan linnunpuremia Gadsdenin toimipisteeseemme ja juhlimaan kanssamme tänään 4. huhtikuuta kello 15.00 alkaen aina sulkemiseen asti!</w:t>
        <w:br/>
        <w:t xml:space="preserve"> Lisätietoja... https://t.co/zTHPfs0rMV</w:t>
      </w:r>
    </w:p>
    <w:p>
      <w:r>
        <w:rPr>
          <w:b/>
          <w:u w:val="single"/>
        </w:rPr>
        <w:t xml:space="preserve">245281</w:t>
      </w:r>
    </w:p>
    <w:p>
      <w:r>
        <w:t xml:space="preserve">Jos saan kaltaiseni pikkuisen, joka käyttää tyhjäkäyntiä ja menettää kattotuulettimen, niin otan sinut mukaan https://t.co/R8AcF8s5CE</w:t>
      </w:r>
    </w:p>
    <w:p>
      <w:r>
        <w:rPr>
          <w:b/>
          <w:u w:val="single"/>
        </w:rPr>
        <w:t xml:space="preserve">245282</w:t>
      </w:r>
    </w:p>
    <w:p>
      <w:r>
        <w:t xml:space="preserve">@norse_phoenix Sulkee kaapin ovet</w:t>
        <w:br/>
        <w:br/>
        <w:t xml:space="preserve">Puristuu pingviiniin ja rukoilee henkensä edestä</w:t>
        <w:br/>
        <w:br/>
        <w:t xml:space="preserve">Kuka tietää, mitä Noran mielessä liikkuu, kun hän on tuollainen</w:t>
      </w:r>
    </w:p>
    <w:p>
      <w:r>
        <w:rPr>
          <w:b/>
          <w:u w:val="single"/>
        </w:rPr>
        <w:t xml:space="preserve">245283</w:t>
      </w:r>
    </w:p>
    <w:p>
      <w:r>
        <w:t xml:space="preserve">Olen hyvin pahoillani kuullessani tämän uutisen &amp;amp; menetys. Vilpittömät osanottoni perheelle, joka kohtaa menetyksen. #Kolumbia #maanvyörykuolema https://t.co/VMkY6ZDj3O</w:t>
      </w:r>
    </w:p>
    <w:p>
      <w:r>
        <w:rPr>
          <w:b/>
          <w:u w:val="single"/>
        </w:rPr>
        <w:t xml:space="preserve">245284</w:t>
      </w:r>
    </w:p>
    <w:p>
      <w:r>
        <w:t xml:space="preserve">@MirandaPaananen Kaunis, hämmästyttävä ystävä, saa sinut nauramaan, kun tarvitset, suuri huumorintaju&amp;amp; Erittäin huolehtiva henkilö!.aina siellä, jos tarvitset jonkun</w:t>
      </w:r>
    </w:p>
    <w:p>
      <w:r>
        <w:rPr>
          <w:b/>
          <w:u w:val="single"/>
        </w:rPr>
        <w:t xml:space="preserve">245285</w:t>
      </w:r>
    </w:p>
    <w:p>
      <w:r>
        <w:t xml:space="preserve">Coachella inspiroi - Mermaid Halo Eye Makeup Tutorial | Manny MUA https://t.co/ghTpSEOJ1U via @YouTube</w:t>
      </w:r>
    </w:p>
    <w:p>
      <w:r>
        <w:rPr>
          <w:b/>
          <w:u w:val="single"/>
        </w:rPr>
        <w:t xml:space="preserve">245286</w:t>
      </w:r>
    </w:p>
    <w:p>
      <w:r>
        <w:t xml:space="preserve">@ColinMair3 Jälleen kerran, julkaiseminen voi tapahtua millä tahansa keinolla (kuka tahansa). Infoa rajoitettiin, koska se käsitteli kansanäänestyksen herättämiä kysymyksiä jne.</w:t>
      </w:r>
    </w:p>
    <w:p>
      <w:r>
        <w:rPr>
          <w:b/>
          <w:u w:val="single"/>
        </w:rPr>
        <w:t xml:space="preserve">245287</w:t>
      </w:r>
    </w:p>
    <w:p>
      <w:r>
        <w:t xml:space="preserve">Tietääkö kukaan, missä voin parantaa tätä joukkuetta viikonloppuliigaa varten? @NepentheZ @Nick28T @bateson87 @Castro1021 https://t.co/rgBz5po1f4 https://t.co/rgBz5po1f4</w:t>
      </w:r>
    </w:p>
    <w:p>
      <w:r>
        <w:rPr>
          <w:b/>
          <w:u w:val="single"/>
        </w:rPr>
        <w:t xml:space="preserve">245288</w:t>
      </w:r>
    </w:p>
    <w:p>
      <w:r>
        <w:t xml:space="preserve">Suhteellisen kallis: Einsteinin kirje tuottaa 54 000 dollaria huutokaupassa</w:t>
        <w:br/>
        <w:br/>
        <w:t xml:space="preserve">Einsteinin fysiikan opettajalle kirjoittama kirje... https://t.co/xSUS93tMsj</w:t>
      </w:r>
    </w:p>
    <w:p>
      <w:r>
        <w:rPr>
          <w:b/>
          <w:u w:val="single"/>
        </w:rPr>
        <w:t xml:space="preserve">245289</w:t>
      </w:r>
    </w:p>
    <w:p>
      <w:r>
        <w:t xml:space="preserve">@JuliaEMcKenzie @steve_hamm5 @MarshallRTeague @Ksrnv @stacey_macgowan @pratt_rosalyn @RoryWilton @jongarysteele @raby_traci @SaraMD15 TY, Julia. Ihanaa päivää sinulle!😘☀️</w:t>
      </w:r>
    </w:p>
    <w:p>
      <w:r>
        <w:rPr>
          <w:b/>
          <w:u w:val="single"/>
        </w:rPr>
        <w:t xml:space="preserve">245290</w:t>
      </w:r>
    </w:p>
    <w:p>
      <w:r>
        <w:t xml:space="preserve">Tutustu näihin upeisiin keväästä kertoviin lastenkirjoihin ja lue esikoululaisellesi tämän vuodenajan kauneudesta... https://t.co/9DdK3eS2I8 ...</w:t>
      </w:r>
    </w:p>
    <w:p>
      <w:r>
        <w:rPr>
          <w:b/>
          <w:u w:val="single"/>
        </w:rPr>
        <w:t xml:space="preserve">245291</w:t>
      </w:r>
    </w:p>
    <w:p>
      <w:r>
        <w:t xml:space="preserve">@DjStoresssss @RasberryCPI @Pingu15cool @BloxorzCP Niin minä sanon ihmisille. Minulla on pakkomielle saaresta ja löydän niin paljon mielenkiintoisia asioita, jotka kiehtovat minua joka päivä enemmän.</w:t>
      </w:r>
    </w:p>
    <w:p>
      <w:r>
        <w:rPr>
          <w:b/>
          <w:u w:val="single"/>
        </w:rPr>
        <w:t xml:space="preserve">245292</w:t>
      </w:r>
    </w:p>
    <w:p>
      <w:r>
        <w:t xml:space="preserve">Tästä lähtien kumppaniksi ja rahaksi YouTube-videoita tarvitset 10000 katselukertaa - Fstoppers https://t.co/9FWkra8apT #youtube</w:t>
      </w:r>
    </w:p>
    <w:p>
      <w:r>
        <w:rPr>
          <w:b/>
          <w:u w:val="single"/>
        </w:rPr>
        <w:t xml:space="preserve">245293</w:t>
      </w:r>
    </w:p>
    <w:p>
      <w:r>
        <w:t xml:space="preserve">@scientificusrex @randlight @smh Ei loppua paskiaisten kusipäisyydelle... kuka tahansa äänesti Libratia, hänen täytyy roikottaa päätään häpeissään ...</w:t>
      </w:r>
    </w:p>
    <w:p>
      <w:r>
        <w:rPr>
          <w:b/>
          <w:u w:val="single"/>
        </w:rPr>
        <w:t xml:space="preserve">245294</w:t>
      </w:r>
    </w:p>
    <w:p>
      <w:r>
        <w:t xml:space="preserve">Pääsiäisjumalanpalveluksemme ovat perheystävällisiä ja toivottavat kaikki uudet tulokkaat tervetulleiksi! Liity seuraamme jossakin kolmesta jumalanpalveluksestamme pääsiäisviikonloppuna. https://t.co/vqgiWUVQse.</w:t>
      </w:r>
    </w:p>
    <w:p>
      <w:r>
        <w:rPr>
          <w:b/>
          <w:u w:val="single"/>
        </w:rPr>
        <w:t xml:space="preserve">245295</w:t>
      </w:r>
    </w:p>
    <w:p>
      <w:r>
        <w:t xml:space="preserve">Vain 10 päivää jäljellä pääsiäissunnuntain show @midtownbayside emme malta odottaa, että näemme kaikki... https://t.co/grbNdC9GQr ...</w:t>
      </w:r>
    </w:p>
    <w:p>
      <w:r>
        <w:rPr>
          <w:b/>
          <w:u w:val="single"/>
        </w:rPr>
        <w:t xml:space="preserve">245296</w:t>
      </w:r>
    </w:p>
    <w:p>
      <w:r>
        <w:t xml:space="preserve">Niin hienoa, että otit mukaan yhden parin, joka ei ollut "Bachelor Nation". Meitä yli 50-vuotiaita on niin paljon. Kunnianosoitus Ellenille ja Drew'lle #FirstDates.</w:t>
      </w:r>
    </w:p>
    <w:p>
      <w:r>
        <w:rPr>
          <w:b/>
          <w:u w:val="single"/>
        </w:rPr>
        <w:t xml:space="preserve">245297</w:t>
      </w:r>
    </w:p>
    <w:p>
      <w:r>
        <w:t xml:space="preserve">Eilisen tietokilpailun vastaus oli: #ReoSpeedwagon! https://t.co/xLbGcjUZEV.</w:t>
      </w:r>
    </w:p>
    <w:p>
      <w:r>
        <w:rPr>
          <w:b/>
          <w:u w:val="single"/>
        </w:rPr>
        <w:t xml:space="preserve">245298</w:t>
      </w:r>
    </w:p>
    <w:p>
      <w:r>
        <w:t xml:space="preserve">Ensimmäinen vapaapäivä vähään aikaan ja tunnen itseni niin ylpeäksi kaikista upeista pikku sammakkotytöistäni @HonkMusicalin seurassa!</w:t>
      </w:r>
    </w:p>
    <w:p>
      <w:r>
        <w:rPr>
          <w:b/>
          <w:u w:val="single"/>
        </w:rPr>
        <w:t xml:space="preserve">245299</w:t>
      </w:r>
    </w:p>
    <w:p>
      <w:r>
        <w:t xml:space="preserve">@gg4419 @ClaireAngelinaL Sinun täytyy olla kaikkein omistautunein henkilö, jonka tunnen Gareth, ole kiltti Claire, älä heitä lisää asioita sekaan, jotta hän joutuu miettimään 🙈 #Goals</w:t>
      </w:r>
    </w:p>
    <w:p>
      <w:r>
        <w:rPr>
          <w:b/>
          <w:u w:val="single"/>
        </w:rPr>
        <w:t xml:space="preserve">245300</w:t>
      </w:r>
    </w:p>
    <w:p>
      <w:r>
        <w:t xml:space="preserve">@RealDLHughley trumpin oppi, älä vittuile trumpille! Vihdoinkin vahva presidentti, joka ei leiki pahojen kusipäiden kanssa.</w:t>
      </w:r>
    </w:p>
    <w:p>
      <w:r>
        <w:rPr>
          <w:b/>
          <w:u w:val="single"/>
        </w:rPr>
        <w:t xml:space="preserve">245301</w:t>
      </w:r>
    </w:p>
    <w:p>
      <w:r>
        <w:t xml:space="preserve">Miten voittaa yritysten ja startup-yritysten yhteistyössä. Katso webinaarimme. @imaginatikuki @imaginatik https://t.co/krgIIZCbLM https://t.co/krgIIZCbLM</w:t>
      </w:r>
    </w:p>
    <w:p>
      <w:r>
        <w:rPr>
          <w:b/>
          <w:u w:val="single"/>
        </w:rPr>
        <w:t xml:space="preserve">245302</w:t>
      </w:r>
    </w:p>
    <w:p>
      <w:r>
        <w:t xml:space="preserve">#astronomia Piilottaako pimeä aine peilimaailman? | ... - https://t.co/0KL1BrRTnG #RT #Retweet https://t.co/KheHEFYzzz https://t.co/KheHEFYzzz</w:t>
      </w:r>
    </w:p>
    <w:p>
      <w:r>
        <w:rPr>
          <w:b/>
          <w:u w:val="single"/>
        </w:rPr>
        <w:t xml:space="preserve">245303</w:t>
      </w:r>
    </w:p>
    <w:p>
      <w:r>
        <w:t xml:space="preserve">@GhettoThunderJS Aion kokeilla sitä ja katsoa, miten se menee. Personassa on niin hullua paskaa meneillään koko ajan ja niin monta haarautuvaa polkua.</w:t>
      </w:r>
    </w:p>
    <w:p>
      <w:r>
        <w:rPr>
          <w:b/>
          <w:u w:val="single"/>
        </w:rPr>
        <w:t xml:space="preserve">245304</w:t>
      </w:r>
    </w:p>
    <w:p>
      <w:r>
        <w:t xml:space="preserve">Joten tällä viikolla tuon takaisin sarjan kanavalleni. Olen innoissani nähdäkseni, mitä ihmiset ajattelevat. Pitkäaikaiset katsojat saattavat arvata sen.</w:t>
      </w:r>
    </w:p>
    <w:p>
      <w:r>
        <w:rPr>
          <w:b/>
          <w:u w:val="single"/>
        </w:rPr>
        <w:t xml:space="preserve">245305</w:t>
      </w:r>
    </w:p>
    <w:p>
      <w:r>
        <w:t xml:space="preserve">#Larvitar ♂ 35.6% (5/6/5)</w:t>
        <w:br/>
        <w:t xml:space="preserve">Moves:</w:t>
        <w:t xml:space="preserve">[Rock Smash | Crunch]</w:t>
        <w:br/>
        <w:t xml:space="preserve">City: [Westmont]</w:t>
        <w:br/>
        <w:t xml:space="preserve">Timer: [07:49:22am]-(20m 58s) https://t.co/DIqpRtKy69</w:t>
      </w:r>
    </w:p>
    <w:p>
      <w:r>
        <w:rPr>
          <w:b/>
          <w:u w:val="single"/>
        </w:rPr>
        <w:t xml:space="preserve">245306</w:t>
      </w:r>
    </w:p>
    <w:p>
      <w:r>
        <w:t xml:space="preserve">Innostuksen yliannostus on erityisen hankalaa sinulle ... Lisää Taurus https://t.co/9vkMKhDXgQ</w:t>
      </w:r>
    </w:p>
    <w:p>
      <w:r>
        <w:rPr>
          <w:b/>
          <w:u w:val="single"/>
        </w:rPr>
        <w:t xml:space="preserve">245307</w:t>
      </w:r>
    </w:p>
    <w:p>
      <w:r>
        <w:t xml:space="preserve">KERAAMINEN Pullon kaula dekantteri MARKERI etiketti nimilappu GIN BOURBON paljon 3 vuosikerta | eBay https://t.co/uFFgBVfakG</w:t>
      </w:r>
    </w:p>
    <w:p>
      <w:r>
        <w:rPr>
          <w:b/>
          <w:u w:val="single"/>
        </w:rPr>
        <w:t xml:space="preserve">245308</w:t>
      </w:r>
    </w:p>
    <w:p>
      <w:r>
        <w:t xml:space="preserve">@georgeeaton Edellinen tarjous ilmaisista pöllöistä johti ...... Corbyn. Eikä pöllöjä. https://t.co/Hjr9Fx7ZFI</w:t>
      </w:r>
    </w:p>
    <w:p>
      <w:r>
        <w:rPr>
          <w:b/>
          <w:u w:val="single"/>
        </w:rPr>
        <w:t xml:space="preserve">245309</w:t>
      </w:r>
    </w:p>
    <w:p>
      <w:r>
        <w:t xml:space="preserve">palmbeachpost.com &amp;gt;&amp;gt; Miami Dolphins' 2013 NFL Draft luokan eeppinen epäonnistuminen, vihdoin mennyt https://t.co/92T1yLDCOt</w:t>
      </w:r>
    </w:p>
    <w:p>
      <w:r>
        <w:rPr>
          <w:b/>
          <w:u w:val="single"/>
        </w:rPr>
        <w:t xml:space="preserve">245310</w:t>
      </w:r>
    </w:p>
    <w:p>
      <w:r>
        <w:t xml:space="preserve">Pääkirjoitus: Carroll County... https://t.co/WjHoiBGG9s #mdwine</w:t>
      </w:r>
    </w:p>
    <w:p>
      <w:r>
        <w:rPr>
          <w:b/>
          <w:u w:val="single"/>
        </w:rPr>
        <w:t xml:space="preserve">245311</w:t>
      </w:r>
    </w:p>
    <w:p>
      <w:r>
        <w:t xml:space="preserve">Virallinen San Antonio Spursin kauppatavara</w:t>
        <w:br/>
        <w:br/>
        <w:t xml:space="preserve">https://t.co/dmqyu6j1zA</w:t>
        <w:br/>
        <w:br/>
        <w:t xml:space="preserve">RT:n arvostettu ja tervetullut https://t.co/kctMhZkRtI</w:t>
      </w:r>
    </w:p>
    <w:p>
      <w:r>
        <w:rPr>
          <w:b/>
          <w:u w:val="single"/>
        </w:rPr>
        <w:t xml:space="preserve">245312</w:t>
      </w:r>
    </w:p>
    <w:p>
      <w:r>
        <w:t xml:space="preserve">@DisneysSecrets @yummycuisines Katsoin sitä joka päivä kesällä, kun olin 2. luokalla. Söin minttujäätelöä ja lauloin mukana!</w:t>
      </w:r>
    </w:p>
    <w:p>
      <w:r>
        <w:rPr>
          <w:b/>
          <w:u w:val="single"/>
        </w:rPr>
        <w:t xml:space="preserve">245313</w:t>
      </w:r>
    </w:p>
    <w:p>
      <w:r>
        <w:t xml:space="preserve">Jones New York sport 16W shortsit sininen laskostettu naisten NWT https://t.co/6Hqd70OL0h https://t.co/3J63tqc1Tc https://t.co/3J63tqc1Tc</w:t>
      </w:r>
    </w:p>
    <w:p>
      <w:r>
        <w:rPr>
          <w:b/>
          <w:u w:val="single"/>
        </w:rPr>
        <w:t xml:space="preserve">245314</w:t>
      </w:r>
    </w:p>
    <w:p>
      <w:r>
        <w:t xml:space="preserve">LightningAsic haluaa palkata asianajajan haastamaan Bitmain ASICBOOST-patentin https://t.co/XsdkO6Ku88 https://t.co/mDx6refGE4 https://t.co/mDx6refGE4</w:t>
      </w:r>
    </w:p>
    <w:p>
      <w:r>
        <w:rPr>
          <w:b/>
          <w:u w:val="single"/>
        </w:rPr>
        <w:t xml:space="preserve">245315</w:t>
      </w:r>
    </w:p>
    <w:p>
      <w:r>
        <w:t xml:space="preserve">Olen allekirjoittanut! Oletko sinä?  Olen tarkistanut, missä edustajani on. Oletko sinä? Tämä on niin tärkeää! #MedicareForAll https://t.co/kKjUaF0Htn</w:t>
      </w:r>
    </w:p>
    <w:p>
      <w:r>
        <w:rPr>
          <w:b/>
          <w:u w:val="single"/>
        </w:rPr>
        <w:t xml:space="preserve">245316</w:t>
      </w:r>
    </w:p>
    <w:p>
      <w:r>
        <w:t xml:space="preserve">🏁 #AragonWorldSBK race 1 yli @jonathanrea @MarcoMelandri33 @TheRealTomSykes . Gutted for @chazdavies7 😔 . Next up BSB! 😀🖒.</w:t>
      </w:r>
    </w:p>
    <w:p>
      <w:r>
        <w:rPr>
          <w:b/>
          <w:u w:val="single"/>
        </w:rPr>
        <w:t xml:space="preserve">245317</w:t>
      </w:r>
    </w:p>
    <w:p>
      <w:r>
        <w:t xml:space="preserve">#Win a @Bayhar Candle &amp;; a Diffuser with @MelanieMse on her FAB blog, here: https://t.co/wQVruQKBQp</w:t>
      </w:r>
    </w:p>
    <w:p>
      <w:r>
        <w:rPr>
          <w:b/>
          <w:u w:val="single"/>
        </w:rPr>
        <w:t xml:space="preserve">245318</w:t>
      </w:r>
    </w:p>
    <w:p>
      <w:r>
        <w:t xml:space="preserve">20. kultainen vuosipäivä logo, kahdenkymmenen vuoden syntymäpäiväjuhla rengas ja punainen nauha eristetty https://t.co/ch6wG0EQzj</w:t>
      </w:r>
    </w:p>
    <w:p>
      <w:r>
        <w:rPr>
          <w:b/>
          <w:u w:val="single"/>
        </w:rPr>
        <w:t xml:space="preserve">245319</w:t>
      </w:r>
    </w:p>
    <w:p>
      <w:r>
        <w:t xml:space="preserve">#NowPlaying I Can't Tell You Why by Eagles at https://t.co/klQtwbyuLI #oldies #lovesongs #classicrock https://t.co/oUsgNyDEvO</w:t>
      </w:r>
    </w:p>
    <w:p>
      <w:r>
        <w:rPr>
          <w:b/>
          <w:u w:val="single"/>
        </w:rPr>
        <w:t xml:space="preserve">245320</w:t>
      </w:r>
    </w:p>
    <w:p>
      <w:r>
        <w:t xml:space="preserve">Retweeted SafetyPin-Daily (@SafetyPinDaily):</w:t>
        <w:br/>
        <w:br/>
        <w:t xml:space="preserve"> Solidaarisuussunnuntait: naiset vastustavat Trumpia kuukausittaisella aktivismilla... https://t.co/VQUU3zlk0C</w:t>
      </w:r>
    </w:p>
    <w:p>
      <w:r>
        <w:rPr>
          <w:b/>
          <w:u w:val="single"/>
        </w:rPr>
        <w:t xml:space="preserve">245321</w:t>
      </w:r>
    </w:p>
    <w:p>
      <w:r>
        <w:t xml:space="preserve">@iHaveNo_Remorse HI BABES 💕SHOP @BOSSXTEND ‼️ PARHAISTA 7A ja 8A HIUKSISTA IKINÄ 😱😱COOL DEALS AND EXCLUSIVE DISCOUNTS 🎉🎉USE DISCOUNT CODE👉🏼BOSSKENNEDI 💞 https://t.co/XpTHN4AIxc</w:t>
      </w:r>
    </w:p>
    <w:p>
      <w:r>
        <w:rPr>
          <w:b/>
          <w:u w:val="single"/>
        </w:rPr>
        <w:t xml:space="preserve">245322</w:t>
      </w:r>
    </w:p>
    <w:p>
      <w:r>
        <w:t xml:space="preserve">Uusimmat #IVF-menestysluvut vuodelta 2016 ovat saatavilla ensi viikosta alkaen verkkosivuillamme: https://t.co/TysHjZt8wG.</w:t>
      </w:r>
    </w:p>
    <w:p>
      <w:r>
        <w:rPr>
          <w:b/>
          <w:u w:val="single"/>
        </w:rPr>
        <w:t xml:space="preserve">245323</w:t>
      </w:r>
    </w:p>
    <w:p>
      <w:r>
        <w:t xml:space="preserve">Tule mukaan Lindsay-tiimiimme.  Työmahdollisuuksia on tarjolla verkkosivuillamme: https://t.co/cdha23C56S #LoveItAtLindsay</w:t>
      </w:r>
    </w:p>
    <w:p>
      <w:r>
        <w:rPr>
          <w:b/>
          <w:u w:val="single"/>
        </w:rPr>
        <w:t xml:space="preserve">245324</w:t>
      </w:r>
    </w:p>
    <w:p>
      <w:r>
        <w:t xml:space="preserve">@sambinoo Hei, voisitko lähettää meille MileagePlus-numerosi, jotta voimme katsoa sitä? ^MD https://t.co/Y6hG6uklaR</w:t>
      </w:r>
    </w:p>
    <w:p>
      <w:r>
        <w:rPr>
          <w:b/>
          <w:u w:val="single"/>
        </w:rPr>
        <w:t xml:space="preserve">245325</w:t>
      </w:r>
    </w:p>
    <w:p>
      <w:r>
        <w:t xml:space="preserve">NFL-pelaajat lyöttäytyvät yhteen veteraanien kanssa auttaakseen maailmaa parantamaan. #doingbigthingsonandoffthefield https://t.co/zsK3ocuaXf https://t.co/zsK3ocuaXf</w:t>
      </w:r>
    </w:p>
    <w:p>
      <w:r>
        <w:rPr>
          <w:b/>
          <w:u w:val="single"/>
        </w:rPr>
        <w:t xml:space="preserve">245326</w:t>
      </w:r>
    </w:p>
    <w:p>
      <w:r>
        <w:t xml:space="preserve">koska puhuin juuri isäni kanssa noin tunnin ajan monista asioista ja yksi asia oli, että ADHD tarkoittaa muistiongelmia, ja hänen mielensä meni sekaisin.</w:t>
      </w:r>
    </w:p>
    <w:p>
      <w:r>
        <w:rPr>
          <w:b/>
          <w:u w:val="single"/>
        </w:rPr>
        <w:t xml:space="preserve">245327</w:t>
      </w:r>
    </w:p>
    <w:p>
      <w:r>
        <w:t xml:space="preserve">1967 Intrepid Americas Cup kahdentoista metrin slooppi Olin Stephens Melbourne Smith https://t.co/LRwC7ykIYd https://t.co/5iPdhCTwoZ https://t.co/5iPdhCTwoZ</w:t>
      </w:r>
    </w:p>
    <w:p>
      <w:r>
        <w:rPr>
          <w:b/>
          <w:u w:val="single"/>
        </w:rPr>
        <w:t xml:space="preserve">245328</w:t>
      </w:r>
    </w:p>
    <w:p>
      <w:r>
        <w:t xml:space="preserve">↳ Hyungwon</w:t>
        <w:br/>
        <w:t xml:space="preserve">◦ tykkää koskettaa takapuoltasi</w:t>
        <w:br/>
        <w:t xml:space="preserve">◦ ääntelee</w:t>
        <w:br/>
        <w:t xml:space="preserve">◦ " tykkään pelleillä kanssasi"</w:t>
        <w:br/>
        <w:t xml:space="preserve">◦ laiska seksi https://t.co/kfQNtngm8O</w:t>
      </w:r>
    </w:p>
    <w:p>
      <w:r>
        <w:rPr>
          <w:b/>
          <w:u w:val="single"/>
        </w:rPr>
        <w:t xml:space="preserve">245329</w:t>
      </w:r>
    </w:p>
    <w:p>
      <w:r>
        <w:t xml:space="preserve">@CHLiquid @tamsysam79 @grayjam68 @danTHFCuk @colinwright1959 Haha ja erikoinen tappava yhdistelmä https://t.co/XqgLDs0BdA</w:t>
      </w:r>
    </w:p>
    <w:p>
      <w:r>
        <w:rPr>
          <w:b/>
          <w:u w:val="single"/>
        </w:rPr>
        <w:t xml:space="preserve">245330</w:t>
      </w:r>
    </w:p>
    <w:p>
      <w:r>
        <w:t xml:space="preserve">Sananvapaus on tylppä väline. Hajotetaan se https://t.co/DStY7XBiPy #kulttuuri https://t.co/7u685Gdjdx</w:t>
      </w:r>
    </w:p>
    <w:p>
      <w:r>
        <w:rPr>
          <w:b/>
          <w:u w:val="single"/>
        </w:rPr>
        <w:t xml:space="preserve">245331</w:t>
      </w:r>
    </w:p>
    <w:p>
      <w:r>
        <w:t xml:space="preserve">Ruotsalaiset suurmiehet @INVSNMUSIC julkaisevat "I Dreamt Music" @brooklynvegan kautta ! Täydelliset 80-luvun gootti vibat &amp;lt;3 https://t.co/soqwdJePUI https://t.co/soqwdJePUI</w:t>
      </w:r>
    </w:p>
    <w:p>
      <w:r>
        <w:rPr>
          <w:b/>
          <w:u w:val="single"/>
        </w:rPr>
        <w:t xml:space="preserve">245332</w:t>
      </w:r>
    </w:p>
    <w:p>
      <w:r>
        <w:t xml:space="preserve">Kerään rahaa Apua yritystoiminnan käynnistämiseen. Klikkaa lahjoittaa: https://t.co/tvq0LgwEpG via @gofundme.</w:t>
      </w:r>
    </w:p>
    <w:p>
      <w:r>
        <w:rPr>
          <w:b/>
          <w:u w:val="single"/>
        </w:rPr>
        <w:t xml:space="preserve">245333</w:t>
      </w:r>
    </w:p>
    <w:p>
      <w:r>
        <w:t xml:space="preserve">Jonkin verran täsmällisyyttä ja huolenpitoa asiakkaasta hyvin tehty #Bollywood #pvrkurla ja tiimi #naamshabana - 8</w:t>
      </w:r>
    </w:p>
    <w:p>
      <w:r>
        <w:rPr>
          <w:b/>
          <w:u w:val="single"/>
        </w:rPr>
        <w:t xml:space="preserve">245334</w:t>
      </w:r>
    </w:p>
    <w:p>
      <w:r>
        <w:t xml:space="preserve">Jotkut tytöt ovat todella puttin out siihen pisteeseen, että heistä tulee huoria, jotka odottavat prinssiä avosylin, joka tulee pyyhkäisemään heidät pois jaloistaan. 🤷🏽♂️🤦🏽♂️</w:t>
      </w:r>
    </w:p>
    <w:p>
      <w:r>
        <w:rPr>
          <w:b/>
          <w:u w:val="single"/>
        </w:rPr>
        <w:t xml:space="preserve">245335</w:t>
      </w:r>
    </w:p>
    <w:p>
      <w:r>
        <w:t xml:space="preserve">Tämä tee maistuu roskalta, mutta jos etupuolella olevalla mallilla on ryöstetty vyötärö, niin sinullakin on pian sellainen.</w:t>
      </w:r>
    </w:p>
    <w:p>
      <w:r>
        <w:rPr>
          <w:b/>
          <w:u w:val="single"/>
        </w:rPr>
        <w:t xml:space="preserve">245336</w:t>
      </w:r>
    </w:p>
    <w:p>
      <w:r>
        <w:t xml:space="preserve">NAVYS ON RADIO DISNEY |</w:t>
        <w:br/>
        <w:br/>
        <w:t xml:space="preserve">Äänestän #Rihanna "Work" #StuckInOurHeads @radiodisney https://t.co/15khlpfGHG</w:t>
      </w:r>
    </w:p>
    <w:p>
      <w:r>
        <w:rPr>
          <w:b/>
          <w:u w:val="single"/>
        </w:rPr>
        <w:t xml:space="preserve">245337</w:t>
      </w:r>
    </w:p>
    <w:p>
      <w:r>
        <w:t xml:space="preserve">🔵🔵 Leicesterin liigakunto:</w:t>
        <w:br/>
        <w:br/>
        <w:br/>
        <w:br/>
        <w:t xml:space="preserve">Tekevätkö he 4️⃣ peräkkäisen voiton Stokea vastaan? https://t.co/Fho66K7IZJ</w:t>
      </w:r>
    </w:p>
    <w:p>
      <w:r>
        <w:rPr>
          <w:b/>
          <w:u w:val="single"/>
        </w:rPr>
        <w:t xml:space="preserve">245338</w:t>
      </w:r>
    </w:p>
    <w:p>
      <w:r>
        <w:t xml:space="preserve">@Tommy_Simmons98 @thatsmyname_duh En häpeä. Hannah Montana osuu joihinkin tunteisiini 😂😂😂😂😂.</w:t>
      </w:r>
    </w:p>
    <w:p>
      <w:r>
        <w:rPr>
          <w:b/>
          <w:u w:val="single"/>
        </w:rPr>
        <w:t xml:space="preserve">245339</w:t>
      </w:r>
    </w:p>
    <w:p>
      <w:r>
        <w:t xml:space="preserve">@Iuthorlena @IenaIvthor @danversIuthors @bandsnphanstuff @MELlSSABEN0lST @flirshyluthor @ssupergay minusta tuntuu, että jos se laitettaisiin emättimeen, se kutistuisi ja putoaisi pois.</w:t>
      </w:r>
    </w:p>
    <w:p>
      <w:r>
        <w:rPr>
          <w:b/>
          <w:u w:val="single"/>
        </w:rPr>
        <w:t xml:space="preserve">245340</w:t>
      </w:r>
    </w:p>
    <w:p>
      <w:r>
        <w:t xml:space="preserve">Ecuadorin vaaleja koskevat ennusteet maakuntakohtaisten tulosten perusteella. Mutta se on lähellä ja voi tulla vielä lähempänä.</w:t>
      </w:r>
    </w:p>
    <w:p>
      <w:r>
        <w:rPr>
          <w:b/>
          <w:u w:val="single"/>
        </w:rPr>
        <w:t xml:space="preserve">245341</w:t>
      </w:r>
    </w:p>
    <w:p>
      <w:r>
        <w:t xml:space="preserve">@JuliaLivesey Se on outoa. Voit kokeilla toista selainta tai saat päivityksiä tilapäislinjastamme täällä 0800 561 0061. AL</w:t>
      </w:r>
    </w:p>
    <w:p>
      <w:r>
        <w:rPr>
          <w:b/>
          <w:u w:val="single"/>
        </w:rPr>
        <w:t xml:space="preserve">245342</w:t>
      </w:r>
    </w:p>
    <w:p>
      <w:r>
        <w:t xml:space="preserve">#TBT to monien vuosien kiistan jälkeen hallitus on vihdoin pyytänyt Peter Nygardia hakemaan lupia... https://t.co/nxHjNMQjhX</w:t>
      </w:r>
    </w:p>
    <w:p>
      <w:r>
        <w:rPr>
          <w:b/>
          <w:u w:val="single"/>
        </w:rPr>
        <w:t xml:space="preserve">245343</w:t>
      </w:r>
    </w:p>
    <w:p>
      <w:r>
        <w:t xml:space="preserve">Ihmiset, jotka odottavat lasten hankkimista, kunnes ovat valmiita, ovat hämmentäviä. Jokaisella on kyky kerätä roskia ja huutaa, kun kukaan ei kuuntele.</w:t>
      </w:r>
    </w:p>
    <w:p>
      <w:r>
        <w:rPr>
          <w:b/>
          <w:u w:val="single"/>
        </w:rPr>
        <w:t xml:space="preserve">245344</w:t>
      </w:r>
    </w:p>
    <w:p>
      <w:r>
        <w:t xml:space="preserve">@maruahui Jokainen Persona-peli vie minulta KUUKAUSIA, joten veikkaan, että jään vielä jonnekin jumiin ja huudan kanssasi, kun aloitat 🙏🏻</w:t>
      </w:r>
    </w:p>
    <w:p>
      <w:r>
        <w:rPr>
          <w:b/>
          <w:u w:val="single"/>
        </w:rPr>
        <w:t xml:space="preserve">245345</w:t>
      </w:r>
    </w:p>
    <w:p>
      <w:r>
        <w:t xml:space="preserve">Omg kiitos @musicallyapp 🔥🔥🔥🔥🔥🔥🔥 korjasi sivuttaisvirheen!!!! @ Noggin Entertainment https://t.co/GD0YJcVhI8</w:t>
      </w:r>
    </w:p>
    <w:p>
      <w:r>
        <w:rPr>
          <w:b/>
          <w:u w:val="single"/>
        </w:rPr>
        <w:t xml:space="preserve">245346</w:t>
      </w:r>
    </w:p>
    <w:p>
      <w:r>
        <w:t xml:space="preserve">@Botrublu @USArmy @USArmyReserve @USNavy @usairforce @USMC @USCG Ei tyhmä perse, tarkoitin mitä sanoin. Sinä puhut omasta puolestasi, minä puhun omasta puolestani. Twiittaa omia twiittejäsi!</w:t>
      </w:r>
    </w:p>
    <w:p>
      <w:r>
        <w:rPr>
          <w:b/>
          <w:u w:val="single"/>
        </w:rPr>
        <w:t xml:space="preserve">245347</w:t>
      </w:r>
    </w:p>
    <w:p>
      <w:r>
        <w:t xml:space="preserve">@AlliSayles Varmasti. Ota hetki aikaa aina kun alkaa stressata ja ajattele sitä hetkeä, kun seisot kaikkien edessä, mutta näet vain hänet.</w:t>
      </w:r>
    </w:p>
    <w:p>
      <w:r>
        <w:rPr>
          <w:b/>
          <w:u w:val="single"/>
        </w:rPr>
        <w:t xml:space="preserve">245348</w:t>
      </w:r>
    </w:p>
    <w:p>
      <w:r>
        <w:t xml:space="preserve">Koristeelliset pallot Sininen Keltainen sekä Cream rottinki pallo Vase Filler Ornamentti koristelu Bowl Filler by seppeleet... https://t.co/GlvyqX9g1x</w:t>
      </w:r>
    </w:p>
    <w:p>
      <w:r>
        <w:rPr>
          <w:b/>
          <w:u w:val="single"/>
        </w:rPr>
        <w:t xml:space="preserve">245349</w:t>
      </w:r>
    </w:p>
    <w:p>
      <w:r>
        <w:t xml:space="preserve">.@Dena #RedLines #Syria Kuinka monen lapsen on vielä kuoltava ennen kuin Assad pysäytetään? https://t.co/UVI98V0Fx1</w:t>
      </w:r>
    </w:p>
    <w:p>
      <w:r>
        <w:rPr>
          <w:b/>
          <w:u w:val="single"/>
        </w:rPr>
        <w:t xml:space="preserve">245350</w:t>
      </w:r>
    </w:p>
    <w:p>
      <w:r>
        <w:t xml:space="preserve">@AndyLevang Meillä oli se kerran Portlandissa noin 7 vuotta sitten: lumimyrsky, myöhäinen tuomarit, aloituspiste oli 9:00 jälkeen mielestäni.</w:t>
      </w:r>
    </w:p>
    <w:p>
      <w:r>
        <w:rPr>
          <w:b/>
          <w:u w:val="single"/>
        </w:rPr>
        <w:t xml:space="preserve">245351</w:t>
      </w:r>
    </w:p>
    <w:p>
      <w:r>
        <w:t xml:space="preserve">Uusi..Gabriel Conte video teidän pitäisi katsoa se.se on kaunis.https://t.co/b06wec8lrJ https://t.co/7kD1maUck1</w:t>
      </w:r>
    </w:p>
    <w:p>
      <w:r>
        <w:rPr>
          <w:b/>
          <w:u w:val="single"/>
        </w:rPr>
        <w:t xml:space="preserve">245352</w:t>
      </w:r>
    </w:p>
    <w:p>
      <w:r>
        <w:t xml:space="preserve">@YFPFP @UclaDodgerFrank @jamestingstrom @NoRulezWCast Toivottavasti Shaqin koko lähipiiri ja perhe pilkkaa häntä juuri nyt. Jossain L.A:ssa Kobe nauraa KOVASTI!</w:t>
      </w:r>
    </w:p>
    <w:p>
      <w:r>
        <w:rPr>
          <w:b/>
          <w:u w:val="single"/>
        </w:rPr>
        <w:t xml:space="preserve">245353</w:t>
      </w:r>
    </w:p>
    <w:p>
      <w:r>
        <w:t xml:space="preserve">@Lupus_Chat Kiitos. Tämä oli ranne, jonka mursin viime vuonna. Ei ollut aavistustakaan, että flare-up liittyy niveltulehdukseen / lupukseen. En ehkä mene huomenna töihin. #LupusChat</w:t>
      </w:r>
    </w:p>
    <w:p>
      <w:r>
        <w:rPr>
          <w:b/>
          <w:u w:val="single"/>
        </w:rPr>
        <w:t xml:space="preserve">245354</w:t>
      </w:r>
    </w:p>
    <w:p>
      <w:r>
        <w:t xml:space="preserve">Kiitos.  Arvostan ystävällisiä sanoja, mutta nämä lapset ansaitsevat meidän parhaan työmme, aivan kuten me haluamme nähdä heidän parhaansa. https://t.co/RYFb5Gka0K.</w:t>
      </w:r>
    </w:p>
    <w:p>
      <w:r>
        <w:rPr>
          <w:b/>
          <w:u w:val="single"/>
        </w:rPr>
        <w:t xml:space="preserve">245355</w:t>
      </w:r>
    </w:p>
    <w:p>
      <w:r>
        <w:t xml:space="preserve">@r7runde @FoxNews @realDonaldTrump Niin kauan kuin he ovat siellä valokuvassa, hän on siisti!  Kuinka kauan olet palvellut? Vai kyyristytkö vain vaunun alle ja leikit sankaria Xboxilla?</w:t>
      </w:r>
    </w:p>
    <w:p>
      <w:r>
        <w:rPr>
          <w:b/>
          <w:u w:val="single"/>
        </w:rPr>
        <w:t xml:space="preserve">245356</w:t>
      </w:r>
    </w:p>
    <w:p>
      <w:r>
        <w:t xml:space="preserve">Olen tänään sairaana kotona, koska jouduin työskentelemään eilisen vatsataudin takia, mikä tarkoittaa, että se ei oikeastaan *pysähtynyt* :-/ Nyt odotan, että lääkäri soittaa.</w:t>
      </w:r>
    </w:p>
    <w:p>
      <w:r>
        <w:rPr>
          <w:b/>
          <w:u w:val="single"/>
        </w:rPr>
        <w:t xml:space="preserve">245357</w:t>
      </w:r>
    </w:p>
    <w:p>
      <w:r>
        <w:t xml:space="preserve">Angus Redmond nappaa 2. WCHA Rookie of the Month Award #FollowTheHuskies https://t.co/QCCnPFK2oz https://t.co/MSGe4YBx5B</w:t>
      </w:r>
    </w:p>
    <w:p>
      <w:r>
        <w:rPr>
          <w:b/>
          <w:u w:val="single"/>
        </w:rPr>
        <w:t xml:space="preserve">245358</w:t>
      </w:r>
    </w:p>
    <w:p>
      <w:r>
        <w:t xml:space="preserve">Tämän äidin kasvot 11-kiloisen vauvan synnytyksen jälkeen kertovat kaiken https://t.co/CKGUzYAHNq #Kuvaus #Vanhemmuus #Baby https://t.co/EtOEqA0d6X</w:t>
      </w:r>
    </w:p>
    <w:p>
      <w:r>
        <w:rPr>
          <w:b/>
          <w:u w:val="single"/>
        </w:rPr>
        <w:t xml:space="preserve">245359</w:t>
      </w:r>
    </w:p>
    <w:p>
      <w:r>
        <w:t xml:space="preserve">@KarenKomarinski @sylvainreynard @SerendipitousMC @RandomCran @PenningtonJoyce Vau...ne näyttävät uskomattomilta KK. 😍😍</w:t>
      </w:r>
    </w:p>
    <w:p>
      <w:r>
        <w:rPr>
          <w:b/>
          <w:u w:val="single"/>
        </w:rPr>
        <w:t xml:space="preserve">245360</w:t>
      </w:r>
    </w:p>
    <w:p>
      <w:r>
        <w:t xml:space="preserve">@moviemazz Nah mutta ihan tosissani pidän niistä, mutta ymmärrän kyllä miksi ihmiset eivät 😎🤔 https://t.co/dWaANTFQgI</w:t>
      </w:r>
    </w:p>
    <w:p>
      <w:r>
        <w:rPr>
          <w:b/>
          <w:u w:val="single"/>
        </w:rPr>
        <w:t xml:space="preserve">245361</w:t>
      </w:r>
    </w:p>
    <w:p>
      <w:r>
        <w:t xml:space="preserve">Äänestys: @JeffHighSportsin Jack Ellis on ehdolla viikon CJ-urheilijaksi @Norton_Healthin esittämän palkinnon saajaksi. #CJSportsAwards https://t.co/45602T8q5M</w:t>
      </w:r>
    </w:p>
    <w:p>
      <w:r>
        <w:rPr>
          <w:b/>
          <w:u w:val="single"/>
        </w:rPr>
        <w:t xml:space="preserve">245362</w:t>
      </w:r>
    </w:p>
    <w:p>
      <w:r>
        <w:t xml:space="preserve">Maailman 10 parasta kaupallista lentokonetta, suurin matkustajakone https://t.co/s3YGOQdH4F #moviemovie #news #story</w:t>
      </w:r>
    </w:p>
    <w:p>
      <w:r>
        <w:rPr>
          <w:b/>
          <w:u w:val="single"/>
        </w:rPr>
        <w:t xml:space="preserve">245363</w:t>
      </w:r>
    </w:p>
    <w:p>
      <w:r>
        <w:t xml:space="preserve">Brunette From Wall Streetin muotibloggaaja Veronika Lipar kertoo, miten punaista ja vaaleanpunaista voi käyttää yhdessä https://t.co/pVlEj1xz6I</w:t>
      </w:r>
    </w:p>
    <w:p>
      <w:r>
        <w:rPr>
          <w:b/>
          <w:u w:val="single"/>
        </w:rPr>
        <w:t xml:space="preserve">245364</w:t>
      </w:r>
    </w:p>
    <w:p>
      <w:r>
        <w:t xml:space="preserve">msalina (7 kuvaa) https://t.co/1LZuYtnrpa on nyt online! in #PhoenixEscorts Ota yhteyttä häneen :) https://t.co/Bg160llN9q</w:t>
      </w:r>
    </w:p>
    <w:p>
      <w:r>
        <w:rPr>
          <w:b/>
          <w:u w:val="single"/>
        </w:rPr>
        <w:t xml:space="preserve">245365</w:t>
      </w:r>
    </w:p>
    <w:p>
      <w:r>
        <w:t xml:space="preserve">Kiitos huudosta, @lastweektonight #hereliesdotcom #johnoliver #lastweektonight https://t.co/8xhS3YgMC7 https://t.co/VcoH6vEWru</w:t>
      </w:r>
    </w:p>
    <w:p>
      <w:r>
        <w:rPr>
          <w:b/>
          <w:u w:val="single"/>
        </w:rPr>
        <w:t xml:space="preserve">245366</w:t>
      </w:r>
    </w:p>
    <w:p>
      <w:r>
        <w:t xml:space="preserve">Jahtaa minua, kuin panoraama, joka nousee näkyviin</w:t>
        <w:br/>
        <w:t xml:space="preserve">Paljon parempi kuin kuoro, tähdenlento</w:t>
        <w:br/>
        <w:t xml:space="preserve">Laulaa nyt, loista minulle, SPiCa</w:t>
      </w:r>
    </w:p>
    <w:p>
      <w:r>
        <w:rPr>
          <w:b/>
          <w:u w:val="single"/>
        </w:rPr>
        <w:t xml:space="preserve">245367</w:t>
      </w:r>
    </w:p>
    <w:p>
      <w:r>
        <w:t xml:space="preserve">Trump voi vetää rahaa yrityksistään milloin haluaa - kertomatta siitä koskaan https://t.co/D8qclm8rBm</w:t>
      </w:r>
    </w:p>
    <w:p>
      <w:r>
        <w:rPr>
          <w:b/>
          <w:u w:val="single"/>
        </w:rPr>
        <w:t xml:space="preserve">245368</w:t>
      </w:r>
    </w:p>
    <w:p>
      <w:r>
        <w:t xml:space="preserve">Claudia Cardinale torjuu kohun retusoidusta Cannesin festivaalikuvasta | Lue: https://t.co/qPK8BaANhn by Telegraph</w:t>
      </w:r>
    </w:p>
    <w:p>
      <w:r>
        <w:rPr>
          <w:b/>
          <w:u w:val="single"/>
        </w:rPr>
        <w:t xml:space="preserve">245369</w:t>
      </w:r>
    </w:p>
    <w:p>
      <w:r>
        <w:t xml:space="preserve">Microsoft neuvoo Windows Insiders -asiakkaita tarkistamaan asetuksensa ennen Creators Update -päivityksen julkaisua Andy Weir of Neowin post https://t.co/huZj0cb990</w:t>
      </w:r>
    </w:p>
    <w:p>
      <w:r>
        <w:rPr>
          <w:b/>
          <w:u w:val="single"/>
        </w:rPr>
        <w:t xml:space="preserve">245370</w:t>
      </w:r>
    </w:p>
    <w:p>
      <w:r>
        <w:t xml:space="preserve">@Razer @NVIDIAGeForce Minua ei haittaisi, jos tämä istuisi yhden monitorini vieressä.  #PleaseBeReal #IsIt?#IdBuyIt</w:t>
      </w:r>
    </w:p>
    <w:p>
      <w:r>
        <w:rPr>
          <w:b/>
          <w:u w:val="single"/>
        </w:rPr>
        <w:t xml:space="preserve">245371</w:t>
      </w:r>
    </w:p>
    <w:p>
      <w:r>
        <w:t xml:space="preserve">@BryanJFischer @SB_MikeMay Olenko ainoa, joka ajattelee välittömästi @rickygervais lukiessaan Nooan arkkia?!?!!! 😂😂</w:t>
      </w:r>
    </w:p>
    <w:p>
      <w:r>
        <w:rPr>
          <w:b/>
          <w:u w:val="single"/>
        </w:rPr>
        <w:t xml:space="preserve">245372</w:t>
      </w:r>
    </w:p>
    <w:p>
      <w:r>
        <w:t xml:space="preserve">Republikaanit muuttavat Yhdysvaltain senaatin sääntöjä raivatakseen tien Trumpin korkeimman... https://t.co/c8ZUlU0cYc by #BBCNews via @c0nvey</w:t>
      </w:r>
    </w:p>
    <w:p>
      <w:r>
        <w:rPr>
          <w:b/>
          <w:u w:val="single"/>
        </w:rPr>
        <w:t xml:space="preserve">245373</w:t>
      </w:r>
    </w:p>
    <w:p>
      <w:r>
        <w:t xml:space="preserve">Olet nyt voima, jonka kanssa on laskettava, minne ikinä menetkin, ja ... Lisää Oinas https://t.co/lGEswra9lx</w:t>
      </w:r>
    </w:p>
    <w:p>
      <w:r>
        <w:rPr>
          <w:b/>
          <w:u w:val="single"/>
        </w:rPr>
        <w:t xml:space="preserve">245374</w:t>
      </w:r>
    </w:p>
    <w:p>
      <w:r>
        <w:t xml:space="preserve">Brett K Smithillä on keikka 04/02/2017 klo 03:00 PM @ Dawg House Saloon in Nashville, TN https://t.co/TLFL44aqXK #concert</w:t>
      </w:r>
    </w:p>
    <w:p>
      <w:r>
        <w:rPr>
          <w:b/>
          <w:u w:val="single"/>
        </w:rPr>
        <w:t xml:space="preserve">245375</w:t>
      </w:r>
    </w:p>
    <w:p>
      <w:r>
        <w:t xml:space="preserve">@myogiadityanath jee miksi meillä ei ole FARMERS RELIEF FUND -järjestelmää valtiolle ja tarjoamme valtion työntekijöille yhden päivän palkkaa tässä tapauksessa.</w:t>
      </w:r>
    </w:p>
    <w:p>
      <w:r>
        <w:rPr>
          <w:b/>
          <w:u w:val="single"/>
        </w:rPr>
        <w:t xml:space="preserve">245376</w:t>
      </w:r>
    </w:p>
    <w:p>
      <w:r>
        <w:t xml:space="preserve">@GloriousAllianc @terrymonbleau Yesssss!!!! Tulin juuri kotiin ja se lähtee huomenna. Myös 100 dollaria käteistä lähtee huomenna myös @rustyandsue</w:t>
      </w:r>
    </w:p>
    <w:p>
      <w:r>
        <w:rPr>
          <w:b/>
          <w:u w:val="single"/>
        </w:rPr>
        <w:t xml:space="preserve">245377</w:t>
      </w:r>
    </w:p>
    <w:p>
      <w:r>
        <w:t xml:space="preserve">Muistakaa, että #LockheedMartin teki viimeisimmän #UK #Census - joten kyllä, "he" tietävät, kuka olet! https://t.co/iMgoDY1mkE</w:t>
      </w:r>
    </w:p>
    <w:p>
      <w:r>
        <w:rPr>
          <w:b/>
          <w:u w:val="single"/>
        </w:rPr>
        <w:t xml:space="preserve">245378</w:t>
      </w:r>
    </w:p>
    <w:p>
      <w:r>
        <w:t xml:space="preserve">Lajittelen #Seville-kuviani ...: niitä on niin paljon!!!!. #psblogger#psfashion... https://t.co/oFwhSAQxgG...</w:t>
      </w:r>
    </w:p>
    <w:p>
      <w:r>
        <w:rPr>
          <w:b/>
          <w:u w:val="single"/>
        </w:rPr>
        <w:t xml:space="preserve">245379</w:t>
      </w:r>
    </w:p>
    <w:p>
      <w:r>
        <w:t xml:space="preserve">NOSTAA LAPSIA: https://t.co/w8iczj4hKG...</w:t>
      </w:r>
    </w:p>
    <w:p>
      <w:r>
        <w:rPr>
          <w:b/>
          <w:u w:val="single"/>
        </w:rPr>
        <w:t xml:space="preserve">245380</w:t>
      </w:r>
    </w:p>
    <w:p>
      <w:r>
        <w:t xml:space="preserve">@briansikma @JayWeber3 @VickiMcKenna Luotan ydinaseidemme koodit teini-ikäisille, ennen kuin luotan niihin demokraatille #CantTrustDems</w:t>
      </w:r>
    </w:p>
    <w:p>
      <w:r>
        <w:rPr>
          <w:b/>
          <w:u w:val="single"/>
        </w:rPr>
        <w:t xml:space="preserve">245381</w:t>
      </w:r>
    </w:p>
    <w:p>
      <w:r>
        <w:t xml:space="preserve">Tutustu Uutta! Yayoi Kusama Pass Case Dot Yellow Strap with Reel Japan F/S #Asian https://t.co/GaDOPAnPiH via @eBay</w:t>
      </w:r>
    </w:p>
    <w:p>
      <w:r>
        <w:rPr>
          <w:b/>
          <w:u w:val="single"/>
        </w:rPr>
        <w:t xml:space="preserve">245382</w:t>
      </w:r>
    </w:p>
    <w:p>
      <w:r>
        <w:t xml:space="preserve">@myogiadityanath Hyvin tullut 4 hyvin tehty kaivaa esiin syöminen köyhien syy Dhan</w:t>
        <w:br/>
        <w:t xml:space="preserve">ryöstetty 'Dream Project 'D9d köyhät 'Sarak, Makan , Bijli Pani' https://t.co/o2mmw8xHP2</w:t>
      </w:r>
    </w:p>
    <w:p>
      <w:r>
        <w:rPr>
          <w:b/>
          <w:u w:val="single"/>
        </w:rPr>
        <w:t xml:space="preserve">245383</w:t>
      </w:r>
    </w:p>
    <w:p>
      <w:r>
        <w:t xml:space="preserve">Koska @ProfBrianCox ei ole ollut pois laatikosta tällä viikolla, päätimme poikani kanssa tehdä tämän. https://t.co/bKT3XXJPoT</w:t>
      </w:r>
    </w:p>
    <w:p>
      <w:r>
        <w:rPr>
          <w:b/>
          <w:u w:val="single"/>
        </w:rPr>
        <w:t xml:space="preserve">245384</w:t>
      </w:r>
    </w:p>
    <w:p>
      <w:r>
        <w:t xml:space="preserve">Mourinho: "Tapa, jolla pelaamme Old Traffordilla, hallitsemme vastustajia, pelaamme laatikossa, uskon, että Chicharito olisi tehnyt 20 maalia helposti." #MUFC https://t.co/KEMMUC5JZj</w:t>
      </w:r>
    </w:p>
    <w:p>
      <w:r>
        <w:rPr>
          <w:b/>
          <w:u w:val="single"/>
        </w:rPr>
        <w:t xml:space="preserve">245385</w:t>
      </w:r>
    </w:p>
    <w:p>
      <w:r>
        <w:t xml:space="preserve">Jos sitä kutsutaan Obamacaren sijasta Affordable Care Actiksi, se on luultavasti ok. Kutsukaa sitä Trumpcare &amp;amp; rakastatte sitä. https://t.co/RWd0NfMbme.</w:t>
      </w:r>
    </w:p>
    <w:p>
      <w:r>
        <w:rPr>
          <w:b/>
          <w:u w:val="single"/>
        </w:rPr>
        <w:t xml:space="preserve">245386</w:t>
      </w:r>
    </w:p>
    <w:p>
      <w:r>
        <w:t xml:space="preserve">Napoleon Dynamite -elokuvan budjetti oli vain 400 000 dollaria - Jon Hederille maksettiin Napoleonin roolista vain 1000 dollaria.</w:t>
      </w:r>
    </w:p>
    <w:p>
      <w:r>
        <w:rPr>
          <w:b/>
          <w:u w:val="single"/>
        </w:rPr>
        <w:t xml:space="preserve">245387</w:t>
      </w:r>
    </w:p>
    <w:p>
      <w:r>
        <w:t xml:space="preserve">Denny'sissä ja kuuntelin kiusallisesti joidenkin kavereiden keskustelua Wonderconin cosplaysta...... Lol. What are the odds 😅</w:t>
      </w:r>
    </w:p>
    <w:p>
      <w:r>
        <w:rPr>
          <w:b/>
          <w:u w:val="single"/>
        </w:rPr>
        <w:t xml:space="preserve">245388</w:t>
      </w:r>
    </w:p>
    <w:p>
      <w:r>
        <w:t xml:space="preserve">A3:Laita laskut automaattiseen maksuun, jotta et menetä maksua &amp;amp; maksa velkaa 30 prosenttiin käytettävissä olevasta luotosta, jotta voit parantaa pistesaldoasi #AutoLoanChat https://t.co/5qTW3AlYtL</w:t>
      </w:r>
    </w:p>
    <w:p>
      <w:r>
        <w:rPr>
          <w:b/>
          <w:u w:val="single"/>
        </w:rPr>
        <w:t xml:space="preserve">245389</w:t>
      </w:r>
    </w:p>
    <w:p>
      <w:r>
        <w:t xml:space="preserve">Tiedän, että sanon tämän koko ajan, mutta oikeasti Wes on paras ihminen jonka tiedän, olen niin kiitollinen hänen ystävällisestä itsestään.</w:t>
      </w:r>
    </w:p>
    <w:p>
      <w:r>
        <w:rPr>
          <w:b/>
          <w:u w:val="single"/>
        </w:rPr>
        <w:t xml:space="preserve">245390</w:t>
      </w:r>
    </w:p>
    <w:p>
      <w:r>
        <w:t xml:space="preserve">Kun vanha valmentajasi pitää sinuun edelleen yhteyttä ja sanoo "edelleen yksi kauneimmista keinuista, mitä olen koskaan nähnyt" 😭🤘🏼💖⚾️</w:t>
      </w:r>
    </w:p>
    <w:p>
      <w:r>
        <w:rPr>
          <w:b/>
          <w:u w:val="single"/>
        </w:rPr>
        <w:t xml:space="preserve">245391</w:t>
      </w:r>
    </w:p>
    <w:p>
      <w:r>
        <w:t xml:space="preserve">Löytyi transponderi etana!</w:t>
        <w:br/>
        <w:t xml:space="preserve"> Eksklusiivinen profiili:</w:t>
        <w:br/>
        <w:t xml:space="preserve">https://t.co/9akrDEbO0A #TreCru https://t.co/tNivFR97gB</w:t>
      </w:r>
    </w:p>
    <w:p>
      <w:r>
        <w:rPr>
          <w:b/>
          <w:u w:val="single"/>
        </w:rPr>
        <w:t xml:space="preserve">245392</w:t>
      </w:r>
    </w:p>
    <w:p>
      <w:r>
        <w:t xml:space="preserve">T1: Ladrechille 1-2-3-vuoropari 1. vuoroparissa. Bears ottaa mailat ensimmäistä kertaa tänään käyttöön.</w:t>
      </w:r>
    </w:p>
    <w:p>
      <w:r>
        <w:rPr>
          <w:b/>
          <w:u w:val="single"/>
        </w:rPr>
        <w:t xml:space="preserve">245393</w:t>
      </w:r>
    </w:p>
    <w:p>
      <w:r>
        <w:t xml:space="preserve">Tämän päivän harjoitusaikataulu:</w:t>
        <w:br/>
        <w:t xml:space="preserve">Torstai 6 huhtikuu -</w:t>
        <w:br/>
        <w:t xml:space="preserve">U12 tyttöjen jalkapallo 5.30-6.30 The Scarvey</w:t>
        <w:br/>
        <w:t xml:space="preserve"> U7-pojat... https://t.co/cXZOSGrlTU</w:t>
      </w:r>
    </w:p>
    <w:p>
      <w:r>
        <w:rPr>
          <w:b/>
          <w:u w:val="single"/>
        </w:rPr>
        <w:t xml:space="preserve">245394</w:t>
      </w:r>
    </w:p>
    <w:p>
      <w:r>
        <w:t xml:space="preserve">tämän sarjan 2. AC kirjaimellisesti läimäyttää tikkuja liuskekivelle niin pirun kovaa joka kerta, kun olemme menossa sisään, että luulen kuuroutuvani.</w:t>
      </w:r>
    </w:p>
    <w:p>
      <w:r>
        <w:rPr>
          <w:b/>
          <w:u w:val="single"/>
        </w:rPr>
        <w:t xml:space="preserve">245395</w:t>
      </w:r>
    </w:p>
    <w:p>
      <w:r>
        <w:t xml:space="preserve">Iloista ja siunattua keskiviikkoaamua meille kaikille !</w:t>
        <w:t xml:space="preserve">Jumala siunatkoon meitä kaikkia</w:t>
        <w:br/>
        <w:t xml:space="preserve">aina... pysykää turvassa ADN !  #ALDUBxDTBYSabotahe</w:t>
      </w:r>
    </w:p>
    <w:p>
      <w:r>
        <w:rPr>
          <w:b/>
          <w:u w:val="single"/>
        </w:rPr>
        <w:t xml:space="preserve">245396</w:t>
      </w:r>
    </w:p>
    <w:p>
      <w:r>
        <w:t xml:space="preserve">@claudiaaceved0 sama 😂 kun menin viime elokuussa Purple Rainin juhliin täällä LA:ssa, kaikki nauroivat tälle kohdalle lol.</w:t>
      </w:r>
    </w:p>
    <w:p>
      <w:r>
        <w:rPr>
          <w:b/>
          <w:u w:val="single"/>
        </w:rPr>
        <w:t xml:space="preserve">245397</w:t>
      </w:r>
    </w:p>
    <w:p>
      <w:r>
        <w:t xml:space="preserve">Ämmä, älä tee vitun twitteriä, viestiä minulle miehestäsi (exäni), jota hän naidaan, twiittaat minulle koko ajan, &amp;amp; EI fckn@ minua🤦🏻♀️.</w:t>
      </w:r>
    </w:p>
    <w:p>
      <w:r>
        <w:rPr>
          <w:b/>
          <w:u w:val="single"/>
        </w:rPr>
        <w:t xml:space="preserve">245398</w:t>
      </w:r>
    </w:p>
    <w:p>
      <w:r>
        <w:t xml:space="preserve">Rubio: Rubio: Venäläiset hakkerit ottivat kampanjan henkilökunnan kohteeksi kahdesti https://t.co/yuwsBKFRvq https://t.co/nElrh7xOy1</w:t>
      </w:r>
    </w:p>
    <w:p>
      <w:r>
        <w:rPr>
          <w:b/>
          <w:u w:val="single"/>
        </w:rPr>
        <w:t xml:space="preserve">245399</w:t>
      </w:r>
    </w:p>
    <w:p>
      <w:r>
        <w:t xml:space="preserve">#KualaLumpurPost #Uutiset Saksa puuttuu ulkomaisiin lapsiavioliittoihin https://t.co/ipnzqu7byc https://t.co/nHY0qv2a62</w:t>
      </w:r>
    </w:p>
    <w:p>
      <w:r>
        <w:rPr>
          <w:b/>
          <w:u w:val="single"/>
        </w:rPr>
        <w:t xml:space="preserve">245400</w:t>
      </w:r>
    </w:p>
    <w:p>
      <w:r>
        <w:t xml:space="preserve">lounasmenu</w:t>
        <w:br/>
        <w:br/>
        <w:t xml:space="preserve">Kokin erikoisruokavalio:</w:t>
        <w:br/>
        <w:t xml:space="preserve">Kana &amp; vohvelit</w:t>
        <w:br/>
        <w:t xml:space="preserve">BBQ-kastike</w:t>
        <w:br/>
        <w:t xml:space="preserve">Maustetut herneet</w:t>
        <w:br/>
        <w:br/>
        <w:t xml:space="preserve">Grill Special:</w:t>
        <w:br/>
        <w:t xml:space="preserve">Kuuma kinkku &amp; juustovoileipä</w:t>
        <w:br/>
        <w:br/>
        <w:t xml:space="preserve">Xtra:</w:t>
        <w:br/>
        <w:t xml:space="preserve"> Mansikat</w:t>
      </w:r>
    </w:p>
    <w:p>
      <w:r>
        <w:rPr>
          <w:b/>
          <w:u w:val="single"/>
        </w:rPr>
        <w:t xml:space="preserve">245401</w:t>
      </w:r>
    </w:p>
    <w:p>
      <w:r>
        <w:t xml:space="preserve">Chocolate mousse anyone? 😊 Made with aquafaba and even better than my 1st attempt 💚 #vegan #eggfree #dairyfree https://t.co/THCMeGht5v</w:t>
      </w:r>
    </w:p>
    <w:p>
      <w:r>
        <w:rPr>
          <w:b/>
          <w:u w:val="single"/>
        </w:rPr>
        <w:t xml:space="preserve">245402</w:t>
      </w:r>
    </w:p>
    <w:p>
      <w:r>
        <w:t xml:space="preserve">"Väärän nuotin soittaminen on merkityksetöntä; soittaminen ilman intohimoa on anteeksiantamatonta."</w:t>
        <w:t xml:space="preserve">Ludwig Van Beethoven</w:t>
        <w:br/>
        <w:t xml:space="preserve">#sitaatit #elämä #musiikki</w:t>
      </w:r>
    </w:p>
    <w:p>
      <w:r>
        <w:rPr>
          <w:b/>
          <w:u w:val="single"/>
        </w:rPr>
        <w:t xml:space="preserve">245403</w:t>
      </w:r>
    </w:p>
    <w:p>
      <w:r>
        <w:t xml:space="preserve">@auroraeosrose ehkä yksityisiä ominaisuuksia ei pitäisi iteroida, koska se on kirjaimellisesti miten ne rikkoutuvat.</w:t>
      </w:r>
    </w:p>
    <w:p>
      <w:r>
        <w:rPr>
          <w:b/>
          <w:u w:val="single"/>
        </w:rPr>
        <w:t xml:space="preserve">245404</w:t>
      </w:r>
    </w:p>
    <w:p>
      <w:r>
        <w:t xml:space="preserve">Sydämeni lohduttaa tämän hirvittävän rikoksen uhreja.</w:t>
        <w:t xml:space="preserve">Tuomitsen myös ne, jotka sulkevat silmänsä</w:t>
        <w:br/>
        <w:br/>
        <w:t xml:space="preserve">https://t.co/bNTsiSS5F9 https://t.co/bNTsiSS5F9</w:t>
      </w:r>
    </w:p>
    <w:p>
      <w:r>
        <w:rPr>
          <w:b/>
          <w:u w:val="single"/>
        </w:rPr>
        <w:t xml:space="preserve">245405</w:t>
      </w:r>
    </w:p>
    <w:p>
      <w:r>
        <w:t xml:space="preserve">@afcr__ Tyhjennä sillä välin selaimesi välimuisti ja yritä uudelleen. Jos sama tapahtuu, käytä ystävällisesti toista selainta tai (2/3)</w:t>
      </w:r>
    </w:p>
    <w:p>
      <w:r>
        <w:rPr>
          <w:b/>
          <w:u w:val="single"/>
        </w:rPr>
        <w:t xml:space="preserve">245406</w:t>
      </w:r>
    </w:p>
    <w:p>
      <w:r>
        <w:t xml:space="preserve">Fliss Kitsonin (The Nightingales) top 8 suosikkirumpaleita... - Louder Than War https://t.co/bjXYWX4Khj</w:t>
      </w:r>
    </w:p>
    <w:p>
      <w:r>
        <w:rPr>
          <w:b/>
          <w:u w:val="single"/>
        </w:rPr>
        <w:t xml:space="preserve">245407</w:t>
      </w:r>
    </w:p>
    <w:p>
      <w:r>
        <w:t xml:space="preserve">Apple Watch 2 Nike Series 2</w:t>
        <w:br/>
        <w:t xml:space="preserve">Koko : 42mm</w:t>
        <w:br/>
        <w:t xml:space="preserve">Warna : Musta</w:t>
        <w:br/>
        <w:t xml:space="preserve">Kondisi : ... (w/ maulinasari, Andi, &amp;amp; 3 muut) [kuva] - https://t.co/NeZrcZbpd9</w:t>
      </w:r>
    </w:p>
    <w:p>
      <w:r>
        <w:rPr>
          <w:b/>
          <w:u w:val="single"/>
        </w:rPr>
        <w:t xml:space="preserve">245408</w:t>
      </w:r>
    </w:p>
    <w:p>
      <w:r>
        <w:t xml:space="preserve">@KodiTV Hei! Tukevatko uudemmat versiot erikoisominaisuuksia? Minulla on edelleen käytössä vanhempi versio nyt tukematonta VideoExtras-lisäosaa varten - Kiitos!</w:t>
      </w:r>
    </w:p>
    <w:p>
      <w:r>
        <w:rPr>
          <w:b/>
          <w:u w:val="single"/>
        </w:rPr>
        <w:t xml:space="preserve">245409</w:t>
      </w:r>
    </w:p>
    <w:p>
      <w:r>
        <w:t xml:space="preserve">Tuntuuko sinusta koskaan näin? Haluatko pitää energiaa yllä koko päivän? Ota plexus 7 Day... https://t.co/pboGLo5cR5...</w:t>
      </w:r>
    </w:p>
    <w:p>
      <w:r>
        <w:rPr>
          <w:b/>
          <w:u w:val="single"/>
        </w:rPr>
        <w:t xml:space="preserve">245410</w:t>
      </w:r>
    </w:p>
    <w:p>
      <w:r>
        <w:t xml:space="preserve">Onnellisempia ihmisiä kasvattavat vanhemmat, jotka tekevät tieteen mukaan yhden tärkeän asian @jeff_haden https://t.co/X6KuR4cjVm via @Inc</w:t>
      </w:r>
    </w:p>
    <w:p>
      <w:r>
        <w:rPr>
          <w:b/>
          <w:u w:val="single"/>
        </w:rPr>
        <w:t xml:space="preserve">245411</w:t>
      </w:r>
    </w:p>
    <w:p>
      <w:r>
        <w:t xml:space="preserve">Ainoa henkilö, jonka kanssa olen samaa mieltä, on Treach. Ei Jada? Missä hänen siskonsa on? Miksei hänen siskonsa pitänyt puhetta?</w:t>
      </w:r>
    </w:p>
    <w:p>
      <w:r>
        <w:rPr>
          <w:b/>
          <w:u w:val="single"/>
        </w:rPr>
        <w:t xml:space="preserve">245412</w:t>
      </w:r>
    </w:p>
    <w:p>
      <w:r>
        <w:t xml:space="preserve">@daliafleming Olisi pitänyt ottaa banaaneja ! 😳🍌Tule takaisin niin tehdään toinen meille!!! Sorry #softlaunch #stilltraining x @adria_wu</w:t>
      </w:r>
    </w:p>
    <w:p>
      <w:r>
        <w:rPr>
          <w:b/>
          <w:u w:val="single"/>
        </w:rPr>
        <w:t xml:space="preserve">245413</w:t>
      </w:r>
    </w:p>
    <w:p>
      <w:r>
        <w:t xml:space="preserve">@FLOTUS rukoillen miehesi ja perheesi puolesta tiedän nämä vaikeat ajat maassamme hän on vahva olen valmis tulemaan DC: hen ja palvelemaan hänen kanssaan.</w:t>
      </w:r>
    </w:p>
    <w:p>
      <w:r>
        <w:rPr>
          <w:b/>
          <w:u w:val="single"/>
        </w:rPr>
        <w:t xml:space="preserve">245414</w:t>
      </w:r>
    </w:p>
    <w:p>
      <w:r>
        <w:t xml:space="preserve">Mitkä näyttelijät ovat mielestäsi ansainneet kansallisen palkinnon suorituksistaan viimeisten 15 vuoden aikana? #AskIBOCommunit... https://t.co/co1Gz9b7sk https://t.co/co1Gz9b7sk</w:t>
      </w:r>
    </w:p>
    <w:p>
      <w:r>
        <w:rPr>
          <w:b/>
          <w:u w:val="single"/>
        </w:rPr>
        <w:t xml:space="preserve">245415</w:t>
      </w:r>
    </w:p>
    <w:p>
      <w:r>
        <w:t xml:space="preserve">@PBS America kuten #BBC, ei mainoksia, mutta maksetaan lahjoituksilla &amp;amp; ei #TVlicelnce-veroa. @BBC, TILAUSMAKSU erääntyy.</w:t>
      </w:r>
    </w:p>
    <w:p>
      <w:r>
        <w:rPr>
          <w:b/>
          <w:u w:val="single"/>
        </w:rPr>
        <w:t xml:space="preserve">245416</w:t>
      </w:r>
    </w:p>
    <w:p>
      <w:r>
        <w:t xml:space="preserve">Eräs kaveri toivoi, että Trump potkii kaikki meksikolaiset ulos ja rakentaa muurin, vaikka hän itse on latinalaisamerikkalainen. Ihmiset satuttavat aivojani.</w:t>
      </w:r>
    </w:p>
    <w:p>
      <w:r>
        <w:rPr>
          <w:b/>
          <w:u w:val="single"/>
        </w:rPr>
        <w:t xml:space="preserve">245417</w:t>
      </w:r>
    </w:p>
    <w:p>
      <w:r>
        <w:t xml:space="preserve">Ovatko kaikki Minneapolisissa yhtä krapulaisia kuin minä tänään? Woof. 60 astetta MN:ssä lauantaina on vaarallista paskaa.</w:t>
      </w:r>
    </w:p>
    <w:p>
      <w:r>
        <w:rPr>
          <w:b/>
          <w:u w:val="single"/>
        </w:rPr>
        <w:t xml:space="preserve">245418</w:t>
      </w:r>
    </w:p>
    <w:p>
      <w:r>
        <w:t xml:space="preserve">Tällä tunnilla meillä on vieraanamme upea nuori pariskunta, Kinaran perhe, joka kertoo todistuksen avioliitostaan.</w:t>
        <w:br/>
        <w:t xml:space="preserve"> #AriseOnHot https://t.co/RuomOrTzT4</w:t>
      </w:r>
    </w:p>
    <w:p>
      <w:r>
        <w:rPr>
          <w:b/>
          <w:u w:val="single"/>
        </w:rPr>
        <w:t xml:space="preserve">245419</w:t>
      </w:r>
    </w:p>
    <w:p>
      <w:r>
        <w:t xml:space="preserve">Ja tässä on hänen "Beyond Vietnam" -puheensa, joka pidettiin tänä päivänä vuonna 1967: https://t.co/utoLSG10rr</w:t>
        <w:br/>
        <w:br/>
        <w:t xml:space="preserve">#twitterstorians #blktwitterstorians</w:t>
      </w:r>
    </w:p>
    <w:p>
      <w:r>
        <w:rPr>
          <w:b/>
          <w:u w:val="single"/>
        </w:rPr>
        <w:t xml:space="preserve">245420</w:t>
      </w:r>
    </w:p>
    <w:p>
      <w:r>
        <w:t xml:space="preserve">Eikö sinulla ole mekkoa tulevaan muodolliseen tai tanssiaisiin❓Pistäydy Tuhkimon vaatekaapissa 11.4. klo 18.00-20.00 klo 11/12 kahvilassa❗️👗✨.</w:t>
      </w:r>
    </w:p>
    <w:p>
      <w:r>
        <w:rPr>
          <w:b/>
          <w:u w:val="single"/>
        </w:rPr>
        <w:t xml:space="preserve">245421</w:t>
      </w:r>
    </w:p>
    <w:p>
      <w:r>
        <w:t xml:space="preserve">@DaveClark_AFP</w:t>
        <w:br/>
        <w:br/>
        <w:t xml:space="preserve">🤣Says #Tillerson samalla kun #Iraqi #Syyrian siviilikuolemat nousevat räjähdysmäisesti Yhdysvaltojen hyökkäyksistä Trumpin aikana</w:t>
        <w:br/>
        <w:br/>
        <w:t xml:space="preserve">https://t.co/svpTHME6ig https://t.co/svpTHME6ig</w:t>
      </w:r>
    </w:p>
    <w:p>
      <w:r>
        <w:rPr>
          <w:b/>
          <w:u w:val="single"/>
        </w:rPr>
        <w:t xml:space="preserve">245422</w:t>
      </w:r>
    </w:p>
    <w:p>
      <w:r>
        <w:t xml:space="preserve">@SingerElite 🖒 Mahtava näkökenttä! Luulen, että jokainen voi samaistua jossain määrin. En ikinä arvaisi, että Sinä olet introvertti. Oikeasti?🖒</w:t>
      </w:r>
    </w:p>
    <w:p>
      <w:r>
        <w:rPr>
          <w:b/>
          <w:u w:val="single"/>
        </w:rPr>
        <w:t xml:space="preserve">245423</w:t>
      </w:r>
    </w:p>
    <w:p>
      <w:r>
        <w:t xml:space="preserve">Jatkakaa äänestämistä kuningattaren puolesta, jotta hän voittaisi rahat.... Pystymme siihen, Bossnation ... https://t.co/J2w3lIXUHV ...</w:t>
      </w:r>
    </w:p>
    <w:p>
      <w:r>
        <w:rPr>
          <w:b/>
          <w:u w:val="single"/>
        </w:rPr>
        <w:t xml:space="preserve">245424</w:t>
      </w:r>
    </w:p>
    <w:p>
      <w:r>
        <w:t xml:space="preserve">#federer löysää hieman nyt sen jälkeen, kun näytti hieman jäykältä alussa,#krygios ottelu vei häneltä paljon pois yhdessä viimeaikaisen juoksun kanssa #ATPMiami</w:t>
      </w:r>
    </w:p>
    <w:p>
      <w:r>
        <w:rPr>
          <w:b/>
          <w:u w:val="single"/>
        </w:rPr>
        <w:t xml:space="preserve">245425</w:t>
      </w:r>
    </w:p>
    <w:p>
      <w:r>
        <w:t xml:space="preserve">@TeamLopeOnBB @ShipperFools @sharonbyram1 on surullista olla #teamdamie tai #teamjamelia! Jatkakaa vain omaa elämäänne! Nauttikaa vain sarjasta</w:t>
      </w:r>
    </w:p>
    <w:p>
      <w:r>
        <w:rPr>
          <w:b/>
          <w:u w:val="single"/>
        </w:rPr>
        <w:t xml:space="preserve">245426</w:t>
      </w:r>
    </w:p>
    <w:p>
      <w:r>
        <w:t xml:space="preserve">#twitter - Bengalurun poliisien Twitter-kahva eettisessä myrskyssä - Economic Times https://t.co/pPh9VbDTTH</w:t>
      </w:r>
    </w:p>
    <w:p>
      <w:r>
        <w:rPr>
          <w:b/>
          <w:u w:val="single"/>
        </w:rPr>
        <w:t xml:space="preserve">245427</w:t>
      </w:r>
    </w:p>
    <w:p>
      <w:r>
        <w:t xml:space="preserve">@cassiepalmers Muna halkaistaan pehmeästi kiehuvaan vesipyörteeseen, jossa on tilkka etikkaa, ja annetaan keittää 4 minuuttia.</w:t>
      </w:r>
    </w:p>
    <w:p>
      <w:r>
        <w:rPr>
          <w:b/>
          <w:u w:val="single"/>
        </w:rPr>
        <w:t xml:space="preserve">245428</w:t>
      </w:r>
    </w:p>
    <w:p>
      <w:r>
        <w:t xml:space="preserve">Kun uk-räppärit puhuvat "demonien torjumisesta", he puhuvat bostonilaisen teekutsupuolueen aiheuttaman ptsd:n karkottamisesta.</w:t>
      </w:r>
    </w:p>
    <w:p>
      <w:r>
        <w:rPr>
          <w:b/>
          <w:u w:val="single"/>
        </w:rPr>
        <w:t xml:space="preserve">245429</w:t>
      </w:r>
    </w:p>
    <w:p>
      <w:r>
        <w:t xml:space="preserve">@KarlPilkington ne ovat olemassa! Etsit väärästä maasta! Löysin ne "huoltoasemalta" Kaliforniasta! #mexicanjumpingbeans https://t.co/nmKEb2UDwF https://t.co/nmKEb2UDwF</w:t>
      </w:r>
    </w:p>
    <w:p>
      <w:r>
        <w:rPr>
          <w:b/>
          <w:u w:val="single"/>
        </w:rPr>
        <w:t xml:space="preserve">245430</w:t>
      </w:r>
    </w:p>
    <w:p>
      <w:r>
        <w:t xml:space="preserve">4 KPL QUAKER KAURAHIUTALEITA KIRKAS JUOMALASIT MAINOS (HARVINAINEN ?) https://t.co/uGTx4xqjnR https://t.co/QXL99DeSQB</w:t>
      </w:r>
    </w:p>
    <w:p>
      <w:r>
        <w:rPr>
          <w:b/>
          <w:u w:val="single"/>
        </w:rPr>
        <w:t xml:space="preserve">245431</w:t>
      </w:r>
    </w:p>
    <w:p>
      <w:r>
        <w:t xml:space="preserve">Olin tänään 8-tuntisen työvuoron jälkeen kävelemässä kotiin, kun lintu päätti paskoa päälleni.  Miten ihanaa.  🤦🏾♀️</w:t>
      </w:r>
    </w:p>
    <w:p>
      <w:r>
        <w:rPr>
          <w:b/>
          <w:u w:val="single"/>
        </w:rPr>
        <w:t xml:space="preserve">245432</w:t>
      </w:r>
    </w:p>
    <w:p>
      <w:r>
        <w:t xml:space="preserve">Toisaalta saamme nauttia tästä. Se on hieman iso minulle, mutta niin hieno... https://t.co/lI9tTpMpkN...</w:t>
      </w:r>
    </w:p>
    <w:p>
      <w:r>
        <w:rPr>
          <w:b/>
          <w:u w:val="single"/>
        </w:rPr>
        <w:t xml:space="preserve">245433</w:t>
      </w:r>
    </w:p>
    <w:p>
      <w:r>
        <w:t xml:space="preserve">Se, että twiittaan jotain, ei tarkoita, että se liittyy tämänhetkiseen tilanteeseeni. twiittaukseni heijastavat ajatuksiani, eivät elämääni.</w:t>
      </w:r>
    </w:p>
    <w:p>
      <w:r>
        <w:rPr>
          <w:b/>
          <w:u w:val="single"/>
        </w:rPr>
        <w:t xml:space="preserve">245434</w:t>
      </w:r>
    </w:p>
    <w:p>
      <w:r>
        <w:t xml:space="preserve">Myy WES-osakkeita Haluatko tietää, kuinka paljon WES-osakkeet ovat arvokkaita? Voimme auttaa sinua osakkeiden myynnissä kerralla. Wesf https://t.co/uuJ9fRDDTB</w:t>
      </w:r>
    </w:p>
    <w:p>
      <w:r>
        <w:rPr>
          <w:b/>
          <w:u w:val="single"/>
        </w:rPr>
        <w:t xml:space="preserve">245435</w:t>
      </w:r>
    </w:p>
    <w:p>
      <w:r>
        <w:t xml:space="preserve">Wickless-kynttilät ja tuoksuvaha sähkökynttilänlämmittimiin ja tuoksuvat luonnonöljyt... https://t.co/W7PfhqtT3v...</w:t>
      </w:r>
    </w:p>
    <w:p>
      <w:r>
        <w:rPr>
          <w:b/>
          <w:u w:val="single"/>
        </w:rPr>
        <w:t xml:space="preserve">245436</w:t>
      </w:r>
    </w:p>
    <w:p>
      <w:r>
        <w:t xml:space="preserve">Lähiympäristössäsi olevat ihmiset voivat olla tunteiden aiheuttajia.... Lisää aiheesta Kauris https://t.co/6e3PRl5ufl</w:t>
      </w:r>
    </w:p>
    <w:p>
      <w:r>
        <w:rPr>
          <w:b/>
          <w:u w:val="single"/>
        </w:rPr>
        <w:t xml:space="preserve">245437</w:t>
      </w:r>
    </w:p>
    <w:p>
      <w:r>
        <w:t xml:space="preserve">@manwithfasces Pidätkö Grishamista? 5 sekunnissa saat tämän ILMAISEKSI nimeämällä sen.</w:t>
        <w:t xml:space="preserve">Lähetä sähköpostia huhtikuussa Amazonin kautta ja anna tiedot.</w:t>
        <w:br/>
        <w:t xml:space="preserve">https://t.co/z7BCJnEFYv</w:t>
      </w:r>
    </w:p>
    <w:p>
      <w:r>
        <w:rPr>
          <w:b/>
          <w:u w:val="single"/>
        </w:rPr>
        <w:t xml:space="preserve">245438</w:t>
      </w:r>
    </w:p>
    <w:p>
      <w:r>
        <w:t xml:space="preserve">@MarvelGames @Marvel @MarvelHeroes Ja kuten #gotgtelltail-pelin kohdalla, #nintendoswitch-versiosta ei ole mainintaa, tunnen itseni taas petetyksi. Erittäin pettynyt @MarvelGamesiin.</w:t>
      </w:r>
    </w:p>
    <w:p>
      <w:r>
        <w:rPr>
          <w:b/>
          <w:u w:val="single"/>
        </w:rPr>
        <w:t xml:space="preserve">245439</w:t>
      </w:r>
    </w:p>
    <w:p>
      <w:r>
        <w:t xml:space="preserve">Osallistuin juuri Dream Kitchen Makeover #giveaway from Word of Mouth by @leitihsu ja sinun pitäisi myös! https://t.co/WDrujoKu9Z</w:t>
      </w:r>
    </w:p>
    <w:p>
      <w:r>
        <w:rPr>
          <w:b/>
          <w:u w:val="single"/>
        </w:rPr>
        <w:t xml:space="preserve">245440</w:t>
      </w:r>
    </w:p>
    <w:p>
      <w:r>
        <w:t xml:space="preserve">Ehkä on aika myöntää, että #fireMatheny pitäisi liittää #fireMabryn seuraan #STLCardsin parantamiseksi...</w:t>
      </w:r>
    </w:p>
    <w:p>
      <w:r>
        <w:rPr>
          <w:b/>
          <w:u w:val="single"/>
        </w:rPr>
        <w:t xml:space="preserve">245441</w:t>
      </w:r>
    </w:p>
    <w:p>
      <w:r>
        <w:t xml:space="preserve">selitys: tänään kokouksessamme aloimme puhua vanhoista kouluhankkeista, joten Maria näytti meille esityksensä masturbaatiosta.</w:t>
      </w:r>
    </w:p>
    <w:p>
      <w:r>
        <w:rPr>
          <w:b/>
          <w:u w:val="single"/>
        </w:rPr>
        <w:t xml:space="preserve">245442</w:t>
      </w:r>
    </w:p>
    <w:p>
      <w:r>
        <w:t xml:space="preserve">Tykkäsin @YouTube-videosta @xtooshade https://t.co/cgfX4WouIN WE LITT! 5000 TYKKÄYSTÄ JA NOLLAAN #1-TILINI LIVENÄ! (0/5000)</w:t>
      </w:r>
    </w:p>
    <w:p>
      <w:r>
        <w:rPr>
          <w:b/>
          <w:u w:val="single"/>
        </w:rPr>
        <w:t xml:space="preserve">245443</w:t>
      </w:r>
    </w:p>
    <w:p>
      <w:r>
        <w:t xml:space="preserve">Osoitteesta https://t.co/0rJ4rXPRTJ Palovahingot - East Hanover, NJ: FD O / S, jossa on laitepalo. palo sammutettu. ei laajennusta.... #BreakingNews</w:t>
      </w:r>
    </w:p>
    <w:p>
      <w:r>
        <w:rPr>
          <w:b/>
          <w:u w:val="single"/>
        </w:rPr>
        <w:t xml:space="preserve">245444</w:t>
      </w:r>
    </w:p>
    <w:p>
      <w:r>
        <w:t xml:space="preserve">Custom väri Cetic RIbbon Gold CIRCLET pää DawnHillDesigns https://t.co/8oW55LxIi2 https://t.co/Vvm34BNh6j https://t.co/Vvm34BNh6j</w:t>
      </w:r>
    </w:p>
    <w:p>
      <w:r>
        <w:rPr>
          <w:b/>
          <w:u w:val="single"/>
        </w:rPr>
        <w:t xml:space="preserve">245445</w:t>
      </w:r>
    </w:p>
    <w:p>
      <w:r>
        <w:t xml:space="preserve">maanjäristys - M 5.0, Mindoro, Filippiinit: 2017-04-04 12:58:48 13.64 120.94 10 km A https://t.co/eTzCLKsrOP</w:t>
      </w:r>
    </w:p>
    <w:p>
      <w:r>
        <w:rPr>
          <w:b/>
          <w:u w:val="single"/>
        </w:rPr>
        <w:t xml:space="preserve">245446</w:t>
      </w:r>
    </w:p>
    <w:p>
      <w:r>
        <w:t xml:space="preserve">@foxandfriends Suoraan armeijaan oppimaan taistelemaan palaa kotiin saat maasi takaisin elää kuten haluatte</w:t>
      </w:r>
    </w:p>
    <w:p>
      <w:r>
        <w:rPr>
          <w:b/>
          <w:u w:val="single"/>
        </w:rPr>
        <w:t xml:space="preserve">245447</w:t>
      </w:r>
    </w:p>
    <w:p>
      <w:r>
        <w:t xml:space="preserve">Entinen Steamersin palopalloilija @david_bednar jakaa edelleen ilmaista kaasua, jopa isoja liigapelaajia vastaan! https://t.co/9z5cBQgcQo</w:t>
      </w:r>
    </w:p>
    <w:p>
      <w:r>
        <w:rPr>
          <w:b/>
          <w:u w:val="single"/>
        </w:rPr>
        <w:t xml:space="preserve">245448</w:t>
      </w:r>
    </w:p>
    <w:p>
      <w:r>
        <w:t xml:space="preserve">Jesse Williams kutsuu rasistista "Cotton"-ehdokkuutta "tuhoisaksi dumbf**keryksi" https://t.co/1LS1E1ta4p https://t.co/jk7ePR41t8</w:t>
      </w:r>
    </w:p>
    <w:p>
      <w:r>
        <w:rPr>
          <w:b/>
          <w:u w:val="single"/>
        </w:rPr>
        <w:t xml:space="preserve">245449</w:t>
      </w:r>
    </w:p>
    <w:p>
      <w:r>
        <w:t xml:space="preserve">@NBCNews , NBC News, Trump ei ole koskaan ollut suosittu hahmo "amerikkalaisten" keskuudessa, joten mistä tämä "suosion lasku" tulee?</w:t>
      </w:r>
    </w:p>
    <w:p>
      <w:r>
        <w:rPr>
          <w:b/>
          <w:u w:val="single"/>
        </w:rPr>
        <w:t xml:space="preserve">245450</w:t>
      </w:r>
    </w:p>
    <w:p>
      <w:r>
        <w:t xml:space="preserve">SINUT ESTETÄÄN. KUKAAN EI OLE TÖYKEÄ YSTÄVILLENI. Ja sinä ärsytit minua juuri olemalla töykeä Danielille. https://t.co/rJ95zFIffM.</w:t>
      </w:r>
    </w:p>
    <w:p>
      <w:r>
        <w:rPr>
          <w:b/>
          <w:u w:val="single"/>
        </w:rPr>
        <w:t xml:space="preserve">245451</w:t>
      </w:r>
    </w:p>
    <w:p>
      <w:r>
        <w:t xml:space="preserve">@JohnTrumpFanKJV @complxgrl JUMALA lähetti TRUMPin auttamaan meitä ja pelastamaan maamme! Ja me valitsimme TRUMPin!</w:t>
        <w:br/>
        <w:t xml:space="preserve"> Jumala siunatkoon DONALD Trumpia</w:t>
      </w:r>
    </w:p>
    <w:p>
      <w:r>
        <w:rPr>
          <w:b/>
          <w:u w:val="single"/>
        </w:rPr>
        <w:t xml:space="preserve">245452</w:t>
      </w:r>
    </w:p>
    <w:p>
      <w:r>
        <w:t xml:space="preserve">Sain juuri @bad_dragon-repun ja se on kirjaimellisesti paras asia, jonka olen koskaan ostanut conista. Se täyttää taskufetissini. 🍆🍆🍆</w:t>
      </w:r>
    </w:p>
    <w:p>
      <w:r>
        <w:rPr>
          <w:b/>
          <w:u w:val="single"/>
        </w:rPr>
        <w:t xml:space="preserve">245453</w:t>
      </w:r>
    </w:p>
    <w:p>
      <w:r>
        <w:t xml:space="preserve">Ole vain tyytyväinen siihen, mitä sinulle on annettu. Ja jos et ole, saatat joutua tekemään töitä sen eteen. Tiedän järkyttävän</w:t>
      </w:r>
    </w:p>
    <w:p>
      <w:r>
        <w:rPr>
          <w:b/>
          <w:u w:val="single"/>
        </w:rPr>
        <w:t xml:space="preserve">245454</w:t>
      </w:r>
    </w:p>
    <w:p>
      <w:r>
        <w:t xml:space="preserve">7 Awesome Things to Do in Brasov, Romania @twodriftersxo https://t.co/7P7332AIue via @2MonkeysTravel</w:t>
      </w:r>
    </w:p>
    <w:p>
      <w:r>
        <w:rPr>
          <w:b/>
          <w:u w:val="single"/>
        </w:rPr>
        <w:t xml:space="preserve">245455</w:t>
      </w:r>
    </w:p>
    <w:p>
      <w:r>
        <w:t xml:space="preserve">Oletko jo maistanut #ThomasStonea?  Hanki omasi nyt https://t.co/ye6sfr5fD6. Sweet! https://t.co/ECNIm8XWqW</w:t>
      </w:r>
    </w:p>
    <w:p>
      <w:r>
        <w:rPr>
          <w:b/>
          <w:u w:val="single"/>
        </w:rPr>
        <w:t xml:space="preserve">245456</w:t>
      </w:r>
    </w:p>
    <w:p>
      <w:r>
        <w:t xml:space="preserve">Haluat kaivautua kannoillesi tänään ja vastustaa muutosta, erityisesti... Lisää for Libra https://t.co/IInyDdGG7w</w:t>
      </w:r>
    </w:p>
    <w:p>
      <w:r>
        <w:rPr>
          <w:b/>
          <w:u w:val="single"/>
        </w:rPr>
        <w:t xml:space="preserve">245457</w:t>
      </w:r>
    </w:p>
    <w:p>
      <w:r>
        <w:t xml:space="preserve">Benefits Specialist - Brockton, MA 02301, US #jobs #Brockton pls RT: https://t.co/WIANlGSslj https://t.co/WIANlGSslj</w:t>
      </w:r>
    </w:p>
    <w:p>
      <w:r>
        <w:rPr>
          <w:b/>
          <w:u w:val="single"/>
        </w:rPr>
        <w:t xml:space="preserve">245458</w:t>
      </w:r>
    </w:p>
    <w:p>
      <w:r>
        <w:t xml:space="preserve">333 The Walking Dead -kausi 7 SO7 Zombie Blood Hot TV-sarja 42 "x24" juliste https://t.co/CQpt7eVPBJ https://t.co/zUV8x0kIXz</w:t>
      </w:r>
    </w:p>
    <w:p>
      <w:r>
        <w:rPr>
          <w:b/>
          <w:u w:val="single"/>
        </w:rPr>
        <w:t xml:space="preserve">245459</w:t>
      </w:r>
    </w:p>
    <w:p>
      <w:r>
        <w:t xml:space="preserve">@ShXtWizard 👋🔥😴</w:t>
        <w:br/>
        <w:t xml:space="preserve">Kuuntele GLXXMBOYZ - NEW GLXXM ( FLXXXGOD X MIKEGOD) by MIKEGOD #np on #SoundCloud</w:t>
        <w:br/>
        <w:t xml:space="preserve">https://t.co/DZfODq2YIE https://t.co/DZfODq2YIE</w:t>
      </w:r>
    </w:p>
    <w:p>
      <w:r>
        <w:rPr>
          <w:b/>
          <w:u w:val="single"/>
        </w:rPr>
        <w:t xml:space="preserve">245460</w:t>
      </w:r>
    </w:p>
    <w:p>
      <w:r>
        <w:t xml:space="preserve">Minulle muistutettiin tänään jälleen kerran, että jos lääkäri sanoo sinulle jotain, joka ei tunnu oikealta, luota vaistoosi ja pyydä toinen mielipide, aina!</w:t>
      </w:r>
    </w:p>
    <w:p>
      <w:r>
        <w:rPr>
          <w:b/>
          <w:u w:val="single"/>
        </w:rPr>
        <w:t xml:space="preserve">245461</w:t>
      </w:r>
    </w:p>
    <w:p>
      <w:r>
        <w:t xml:space="preserve">@MarcMgee @Batman_Shipman @civictrees @dericjnewman @Essexairamb @mariecurieuk #Vw näyttää hyvältä!!! Hienoa, että tuette näin hyviä #hyväntekeväisyysjärjestöjä. Nauttikaa #viikonlopusta.</w:t>
      </w:r>
    </w:p>
    <w:p>
      <w:r>
        <w:rPr>
          <w:b/>
          <w:u w:val="single"/>
        </w:rPr>
        <w:t xml:space="preserve">245462</w:t>
      </w:r>
    </w:p>
    <w:p>
      <w:r>
        <w:t xml:space="preserve">@WJRelief Niin ihana päivä! Otan vain vähän rauhallista aikaa, ennen kuin lähden takaisin viimeistelyyn #myrelationshipwithfood</w:t>
      </w:r>
    </w:p>
    <w:p>
      <w:r>
        <w:rPr>
          <w:b/>
          <w:u w:val="single"/>
        </w:rPr>
        <w:t xml:space="preserve">245463</w:t>
      </w:r>
    </w:p>
    <w:p>
      <w:r>
        <w:t xml:space="preserve">@ArcadeStereoKC Rakastan sitä, että he aloittavat nämä vastakohdat niin varhain sen hyvän luonteen rakentamisen #fmatec</w:t>
      </w:r>
    </w:p>
    <w:p>
      <w:r>
        <w:rPr>
          <w:b/>
          <w:u w:val="single"/>
        </w:rPr>
        <w:t xml:space="preserve">245464</w:t>
      </w:r>
    </w:p>
    <w:p>
      <w:r>
        <w:t xml:space="preserve">Japanissa on paljastettu uusi subatomihiukkasilmaisin. Tutkijat käyttävät laitetta maailmankaikkeuden varhaisen tilan luomiseen uudelleen.</w:t>
      </w:r>
    </w:p>
    <w:p>
      <w:r>
        <w:rPr>
          <w:b/>
          <w:u w:val="single"/>
        </w:rPr>
        <w:t xml:space="preserve">245465</w:t>
      </w:r>
    </w:p>
    <w:p>
      <w:r>
        <w:t xml:space="preserve">God Life Ministries Int'l Donation in Epworth, 🇿🇼 powered by Dorcas Initiative Partners... https://t.co/yrCHNOkhhP</w:t>
      </w:r>
    </w:p>
    <w:p>
      <w:r>
        <w:rPr>
          <w:b/>
          <w:u w:val="single"/>
        </w:rPr>
        <w:t xml:space="preserve">245466</w:t>
      </w:r>
    </w:p>
    <w:p>
      <w:r>
        <w:t xml:space="preserve">Monet elämän epäonnistujista ovat ihmisiä, jotka eivät tajunneet, miten lähellä he olivat menestystä, kun he luovuttivat. - Thomas Edison</w:t>
      </w:r>
    </w:p>
    <w:p>
      <w:r>
        <w:rPr>
          <w:b/>
          <w:u w:val="single"/>
        </w:rPr>
        <w:t xml:space="preserve">245467</w:t>
      </w:r>
    </w:p>
    <w:p>
      <w:r>
        <w:t xml:space="preserve">5Pcs Nice End Cap Helmet nahkajohdon korut Fit 12mm Charms Golden Curved https://t.co/RiRgHkMeHr https://t.co/ZUiTZFZUVH https://t.co/ZUiTZFZUVH</w:t>
      </w:r>
    </w:p>
    <w:p>
      <w:r>
        <w:rPr>
          <w:b/>
          <w:u w:val="single"/>
        </w:rPr>
        <w:t xml:space="preserve">245468</w:t>
      </w:r>
    </w:p>
    <w:p>
      <w:r>
        <w:t xml:space="preserve">Löytyi transponderi etana!</w:t>
        <w:br/>
        <w:t xml:space="preserve">sisäpiirin räikeimpään miehistöön!</w:t>
        <w:br/>
        <w:t xml:space="preserve">https://t.co/QPyurUBUrN #TreCru https://t.co/4WXDGunGkn https://t.co/QPyurUBUrN #TreCru https://t.co/4WXDGunGkn</w:t>
      </w:r>
    </w:p>
    <w:p>
      <w:r>
        <w:rPr>
          <w:b/>
          <w:u w:val="single"/>
        </w:rPr>
        <w:t xml:space="preserve">245469</w:t>
      </w:r>
    </w:p>
    <w:p>
      <w:r>
        <w:t xml:space="preserve">Se on alkanut. Sain juuri minun #nzxth440 Red/Black Mid tower Case ja minun #msib150gamingm3.... https://t.co/Tyuf1uIgY1</w:t>
      </w:r>
    </w:p>
    <w:p>
      <w:r>
        <w:rPr>
          <w:b/>
          <w:u w:val="single"/>
        </w:rPr>
        <w:t xml:space="preserve">245470</w:t>
      </w:r>
    </w:p>
    <w:p>
      <w:r>
        <w:t xml:space="preserve">JACE PETERSON 2017 Topps Gypsy Queen RED BORDER 02/10 Card #53 BRAVES https://t.co/QVc3RVPGjl https://t.co/V2ApFKqd1x</w:t>
      </w:r>
    </w:p>
    <w:p>
      <w:r>
        <w:rPr>
          <w:b/>
          <w:u w:val="single"/>
        </w:rPr>
        <w:t xml:space="preserve">245471</w:t>
      </w:r>
    </w:p>
    <w:p>
      <w:r>
        <w:t xml:space="preserve">Hindustani klassisen laulajan Kishori Amonkar kuolee 84-vuotiaana, hautajaiset Shivaji Parkissa tänään https://t.co/CR4TtVRrmn</w:t>
      </w:r>
    </w:p>
    <w:p>
      <w:r>
        <w:rPr>
          <w:b/>
          <w:u w:val="single"/>
        </w:rPr>
        <w:t xml:space="preserve">245472</w:t>
      </w:r>
    </w:p>
    <w:p>
      <w:r>
        <w:t xml:space="preserve">Omarosa menee naimisiin Trump-hotellissa: Katso hänen hääpukunsa https://t.co/Fjnr9Mkc8d #EOnline #1138772 #1</w:t>
      </w:r>
    </w:p>
    <w:p>
      <w:r>
        <w:rPr>
          <w:b/>
          <w:u w:val="single"/>
        </w:rPr>
        <w:t xml:space="preserve">245473</w:t>
      </w:r>
    </w:p>
    <w:p>
      <w:r>
        <w:t xml:space="preserve">Löytyi transponderi etana!</w:t>
        <w:br/>
        <w:t xml:space="preserve">Kandidaattikuvia Alubarnan palatsikylpylästä!</w:t>
        <w:br/>
        <w:t xml:space="preserve">https://t.co/NJzgGjAjLi #TreCru https://t.co/tg1eTeK6iQ</w:t>
      </w:r>
    </w:p>
    <w:p>
      <w:r>
        <w:rPr>
          <w:b/>
          <w:u w:val="single"/>
        </w:rPr>
        <w:t xml:space="preserve">245474</w:t>
      </w:r>
    </w:p>
    <w:p>
      <w:r>
        <w:t xml:space="preserve">Todistustorstai-</w:t>
        <w:br/>
        <w:br/>
        <w:t xml:space="preserve">Kerro meille Jumalan hämmästyttävästä liikkeestä elämässäsi. Menneestä tai nykyisestä. https://t.co/fZhS9OMIxb</w:t>
      </w:r>
    </w:p>
    <w:p>
      <w:r>
        <w:rPr>
          <w:b/>
          <w:u w:val="single"/>
        </w:rPr>
        <w:t xml:space="preserve">245475</w:t>
      </w:r>
    </w:p>
    <w:p>
      <w:r>
        <w:t xml:space="preserve">Tyttöjen ilta parhaan blondini kanssa ... #cheers kaikille teille, jotka voitatte #elämässä juuri nyt... https://t.co/iTVgC8WYmQ...</w:t>
      </w:r>
    </w:p>
    <w:p>
      <w:r>
        <w:rPr>
          <w:b/>
          <w:u w:val="single"/>
        </w:rPr>
        <w:t xml:space="preserve">245476</w:t>
      </w:r>
    </w:p>
    <w:p>
      <w:r>
        <w:t xml:space="preserve">Kun on kyse #Karachin maiden myymisestä, sekä #PPP että #MQM olivat osallisia viime kaudella, kun ne olivat liittolaisia (2008-13).</w:t>
      </w:r>
    </w:p>
    <w:p>
      <w:r>
        <w:rPr>
          <w:b/>
          <w:u w:val="single"/>
        </w:rPr>
        <w:t xml:space="preserve">245477</w:t>
      </w:r>
    </w:p>
    <w:p>
      <w:r>
        <w:t xml:space="preserve">Autismawareness-päivän kunniaksi haluan voittaa Mr Tumble With Lights and Sounds @wendyg06 ja @goldenbeartoys https://t.co/YzNDbxKt63 kautta.</w:t>
      </w:r>
    </w:p>
    <w:p>
      <w:r>
        <w:rPr>
          <w:b/>
          <w:u w:val="single"/>
        </w:rPr>
        <w:t xml:space="preserve">245478</w:t>
      </w:r>
    </w:p>
    <w:p>
      <w:r>
        <w:t xml:space="preserve">[Mordialloc] Snorlax (M) (IV: 40%) klo 11:44:58 asti osoitteessa 9 Bradshaw St https://t.co/NW6D7BHZ6h https://t.co/EAq4VOgoE7 https://t.co/EAq4VOgoE7</w:t>
      </w:r>
    </w:p>
    <w:p>
      <w:r>
        <w:rPr>
          <w:b/>
          <w:u w:val="single"/>
        </w:rPr>
        <w:t xml:space="preserve">245479</w:t>
      </w:r>
    </w:p>
    <w:p>
      <w:r>
        <w:t xml:space="preserve">@DK1105 Kun näen hänet juoksemassa näin, kaikki paino hänen jalkojensa ulkopinnalla, haluan halata häntä. Ei voi olla mukava tapa elää.</w:t>
      </w:r>
    </w:p>
    <w:p>
      <w:r>
        <w:rPr>
          <w:b/>
          <w:u w:val="single"/>
        </w:rPr>
        <w:t xml:space="preserve">245480</w:t>
      </w:r>
    </w:p>
    <w:p>
      <w:r>
        <w:t xml:space="preserve">Löytyi transponderi etana!</w:t>
        <w:br/>
        <w:t xml:space="preserve">Oars palaa Morian kätyriksi?!</w:t>
        <w:br/>
        <w:t xml:space="preserve">https://t.co/WRfefFrGnb #TreCru https://t.co/8pNW1Ldq7V https://t.co/WRfefFrGnb #TreCru https://t.co/8pNW1Ldq7V</w:t>
      </w:r>
    </w:p>
    <w:p>
      <w:r>
        <w:rPr>
          <w:b/>
          <w:u w:val="single"/>
        </w:rPr>
        <w:t xml:space="preserve">245481</w:t>
      </w:r>
    </w:p>
    <w:p>
      <w:r>
        <w:t xml:space="preserve">Liity @NewsLink_BSU:n seuraan tänä iltana klo 21.00 Facebook Live -palvelussa tai osoitteessa https://t.co/8iyqp24vYO! https://t.co/IxdvUbippD</w:t>
      </w:r>
    </w:p>
    <w:p>
      <w:r>
        <w:rPr>
          <w:b/>
          <w:u w:val="single"/>
        </w:rPr>
        <w:t xml:space="preserve">245482</w:t>
      </w:r>
    </w:p>
    <w:p>
      <w:r>
        <w:t xml:space="preserve">@__Sianne luulisi, että he tekisivät niin, koska jotkut/useimmat paljastavat paljon, mutta sitten tajuaa, että he ovat vain naisia, jotka arvostavat,</w:t>
      </w:r>
    </w:p>
    <w:p>
      <w:r>
        <w:rPr>
          <w:b/>
          <w:u w:val="single"/>
        </w:rPr>
        <w:t xml:space="preserve">245483</w:t>
      </w:r>
    </w:p>
    <w:p>
      <w:r>
        <w:t xml:space="preserve">Valmiina kauniiseen lauantaibaseball-päivään.  Go Orangecrest!  #ocllproud https://t.co/OQZvWYF4Hy</w:t>
      </w:r>
    </w:p>
    <w:p>
      <w:r>
        <w:rPr>
          <w:b/>
          <w:u w:val="single"/>
        </w:rPr>
        <w:t xml:space="preserve">245484</w:t>
      </w:r>
    </w:p>
    <w:p>
      <w:r>
        <w:t xml:space="preserve">[Gowanus] Vaporeon (M) (IV: 51%) kello 10:33:29 asti osoitteessa 85 5th St https://t.co/s5kq14T3WT https://t.co/13NSEKtprc https://t.co/13NSEKtprc</w:t>
      </w:r>
    </w:p>
    <w:p>
      <w:r>
        <w:rPr>
          <w:b/>
          <w:u w:val="single"/>
        </w:rPr>
        <w:t xml:space="preserve">245485</w:t>
      </w:r>
    </w:p>
    <w:p>
      <w:r>
        <w:t xml:space="preserve">Ilmeisesti hän on "tason 1" teknistä tukea, ja hän lähettää minut "tasolle 2". Kiinnittäkää turvavyöt, jengi, tästä tulee kuoppainen kyyti.</w:t>
      </w:r>
    </w:p>
    <w:p>
      <w:r>
        <w:rPr>
          <w:b/>
          <w:u w:val="single"/>
        </w:rPr>
        <w:t xml:space="preserve">245486</w:t>
      </w:r>
    </w:p>
    <w:p>
      <w:r>
        <w:t xml:space="preserve">Yhdysvaltain edustajainhuone ja Yhdysvaltain senaatti: Stop President Trump's Propo... https://t.co/aehYi6Rik3 via @Change</w:t>
      </w:r>
    </w:p>
    <w:p>
      <w:r>
        <w:rPr>
          <w:b/>
          <w:u w:val="single"/>
        </w:rPr>
        <w:t xml:space="preserve">245487</w:t>
      </w:r>
    </w:p>
    <w:p>
      <w:r>
        <w:t xml:space="preserve">Asiat, jotka pilaavat ihmissuhteita: 1.IKEA 2.#Boardkings https://t.co/jKwBS88ELT https://t.co/uQtTxILNCD https://t.co/jKwBS88ELT</w:t>
      </w:r>
    </w:p>
    <w:p>
      <w:r>
        <w:rPr>
          <w:b/>
          <w:u w:val="single"/>
        </w:rPr>
        <w:t xml:space="preserve">245488</w:t>
      </w:r>
    </w:p>
    <w:p>
      <w:r>
        <w:t xml:space="preserve">@FootyClassified Tiedän, että LGBT-ihmiset ovat liberaalin median suojelema laji, mutta emme voi peitellä skandaaleja.  Meidän on tutkittava</w:t>
      </w:r>
    </w:p>
    <w:p>
      <w:r>
        <w:rPr>
          <w:b/>
          <w:u w:val="single"/>
        </w:rPr>
        <w:t xml:space="preserve">245489</w:t>
      </w:r>
    </w:p>
    <w:p>
      <w:r>
        <w:t xml:space="preserve">[https://t.co/Ea0nP6MYU8] Musta nahka Cross body Messenger Bag 12" x 10" m #muoti @ebay https://t.co/OTlXnEH306</w:t>
      </w:r>
    </w:p>
    <w:p>
      <w:r>
        <w:rPr>
          <w:b/>
          <w:u w:val="single"/>
        </w:rPr>
        <w:t xml:space="preserve">245490</w:t>
      </w:r>
    </w:p>
    <w:p>
      <w:r>
        <w:t xml:space="preserve">'Copyright Cortex' - näyttää siltä, että monet suosikkiasiani ovat samassa paikassa: tekijänoikeudet, avoin sisältö, ei-perinteinen julkaiseminen.... #CopyrightEB</w:t>
      </w:r>
    </w:p>
    <w:p>
      <w:r>
        <w:rPr>
          <w:b/>
          <w:u w:val="single"/>
        </w:rPr>
        <w:t xml:space="preserve">245491</w:t>
      </w:r>
    </w:p>
    <w:p>
      <w:r>
        <w:t xml:space="preserve">#NowPlaying Huomenna Jay White (feat. Rachel Eckroth) @GospelGrindissä osoitteessa https://t.co/ADYyt0MlM8 #gospelgrind</w:t>
      </w:r>
    </w:p>
    <w:p>
      <w:r>
        <w:rPr>
          <w:b/>
          <w:u w:val="single"/>
        </w:rPr>
        <w:t xml:space="preserve">245492</w:t>
      </w:r>
    </w:p>
    <w:p>
      <w:r>
        <w:t xml:space="preserve">@NextVR_support Haluaisin kokeilla seuraavaa VR: ää, Oculus Rift on kuitenkin Oculus Rift, onko tietoa siitä, milloin voimme nähdä sen Riftissä? Toivottavasti pian!</w:t>
      </w:r>
    </w:p>
    <w:p>
      <w:r>
        <w:rPr>
          <w:b/>
          <w:u w:val="single"/>
        </w:rPr>
        <w:t xml:space="preserve">245493</w:t>
      </w:r>
    </w:p>
    <w:p>
      <w:r>
        <w:t xml:space="preserve">St. Louis Analyysi | 2017 MONSTER ENERGY SUPERCROSS: Ralph Sheheen ja Jeff Emig analysoivat kaiken toiminnan... https://t.co/FUaIIowkU3 #motor https://t.co/N2wyWGigty</w:t>
      </w:r>
    </w:p>
    <w:p>
      <w:r>
        <w:rPr>
          <w:b/>
          <w:u w:val="single"/>
        </w:rPr>
        <w:t xml:space="preserve">245494</w:t>
      </w:r>
    </w:p>
    <w:p>
      <w:r>
        <w:t xml:space="preserve">Toinen Kristuksen edustaja yhdessä tapahtumassamme! Tämä on meidän Triblend Dolman Top, jossa on strassikivinen nelikulmainen risti.... ... https://t.co/1DYzeMY628 https://t.co/tJ7DSK28ij</w:t>
      </w:r>
    </w:p>
    <w:p>
      <w:r>
        <w:rPr>
          <w:b/>
          <w:u w:val="single"/>
        </w:rPr>
        <w:t xml:space="preserve">245495</w:t>
      </w:r>
    </w:p>
    <w:p>
      <w:r>
        <w:t xml:space="preserve">@ultragrrl Minun on kysyttävä. Tiedän, että hänestä on kulunut muutama vuosi, mutta hän palasi aika nopeasti takaisin. Mitä kirurgisi sanoo?</w:t>
      </w:r>
    </w:p>
    <w:p>
      <w:r>
        <w:rPr>
          <w:b/>
          <w:u w:val="single"/>
        </w:rPr>
        <w:t xml:space="preserve">245496</w:t>
      </w:r>
    </w:p>
    <w:p>
      <w:r>
        <w:t xml:space="preserve">Esimerkiksi Kama Sutra. Kuinka monta ihmistä kuoli Kama Sutraan verrattuna Raamattuun? Kumpi voittaa? - Frank Zappa</w:t>
      </w:r>
    </w:p>
    <w:p>
      <w:r>
        <w:rPr>
          <w:b/>
          <w:u w:val="single"/>
        </w:rPr>
        <w:t xml:space="preserve">245497</w:t>
      </w:r>
    </w:p>
    <w:p>
      <w:r>
        <w:t xml:space="preserve">@DesignFootyIG @GOOGZY78 @Phil_Coutinho @LFC @Anything_LFC @LFCSnapped @LFCjpg @LFCphoto @BrazilStat Minulla on ongelma, jossa vesileimat todella ärsyttävät minua, mutta luulen, että selviän siitä nyt. Loppujen lopuksi tiedän tarkalleen, miksi se on täällä.</w:t>
      </w:r>
    </w:p>
    <w:p>
      <w:r>
        <w:rPr>
          <w:b/>
          <w:u w:val="single"/>
        </w:rPr>
        <w:t xml:space="preserve">245498</w:t>
      </w:r>
    </w:p>
    <w:p>
      <w:r>
        <w:t xml:space="preserve">Rajaa ei ole olemassa: Osa 2 https://t.co/qyrreBtXfx #startup #Dubai #KSA</w:t>
      </w:r>
    </w:p>
    <w:p>
      <w:r>
        <w:rPr>
          <w:b/>
          <w:u w:val="single"/>
        </w:rPr>
        <w:t xml:space="preserve">245499</w:t>
      </w:r>
    </w:p>
    <w:p>
      <w:r>
        <w:t xml:space="preserve">@boxxingnut76 @15rndsGGranados @pjrock45 ja samaa mieltä - ennen kuin "virallisesti" tuli Ali - Cooper satuttaa Alia pahasti &amp;amp; KAIKKI mitä sanoit on legenda &amp;amp; hyvin totta - mutta Ali teki TKO Cooperin hyvin seuraavalla kierroksella.</w:t>
      </w:r>
    </w:p>
    <w:p>
      <w:r>
        <w:rPr>
          <w:b/>
          <w:u w:val="single"/>
        </w:rPr>
        <w:t xml:space="preserve">245500</w:t>
      </w:r>
    </w:p>
    <w:p>
      <w:r>
        <w:t xml:space="preserve">@r_cavotta Hän rakastaa joogaa ja meditaatiota ja sanoo, että siitä lähtien, kun hän aloitti joogan, hänellä on vähemmän stressiä ja pitää sitä hyvänä menetelmänä #eng400</w:t>
      </w:r>
    </w:p>
    <w:p>
      <w:r>
        <w:rPr>
          <w:b/>
          <w:u w:val="single"/>
        </w:rPr>
        <w:t xml:space="preserve">245501</w:t>
      </w:r>
    </w:p>
    <w:p>
      <w:r>
        <w:t xml:space="preserve">Senior Learning Manager (kokoaikainen / 12 kuukauden äitiyssopimus) https://t.co/xKcAvJpoS5 https://t.co/mhUlfgJQQa</w:t>
      </w:r>
    </w:p>
    <w:p>
      <w:r>
        <w:rPr>
          <w:b/>
          <w:u w:val="single"/>
        </w:rPr>
        <w:t xml:space="preserve">245502</w:t>
      </w:r>
    </w:p>
    <w:p>
      <w:r>
        <w:t xml:space="preserve">Kannatan ajan säästämistä! Heitä pannulle paistettuja vihanneksia eilisestä illallisesta, fermentoitua tofua ja... https://t.co/KSzt3hKRVL</w:t>
      </w:r>
    </w:p>
    <w:p>
      <w:r>
        <w:rPr>
          <w:b/>
          <w:u w:val="single"/>
        </w:rPr>
        <w:t xml:space="preserve">245503</w:t>
      </w:r>
    </w:p>
    <w:p>
      <w:r>
        <w:t xml:space="preserve">Lisää rahaa auttaa löytämään tappajat, jotka murhasivat Kansas Cityn veteraanin, joka vain ulkoilutti koiraansa https://t.co/OAcjblTl3h</w:t>
      </w:r>
    </w:p>
    <w:p>
      <w:r>
        <w:rPr>
          <w:b/>
          <w:u w:val="single"/>
        </w:rPr>
        <w:t xml:space="preserve">245504</w:t>
      </w:r>
    </w:p>
    <w:p>
      <w:r>
        <w:t xml:space="preserve">@GautengANC # Kathradan muistomerkki on #SaveSA-ralli, jotta Zuma kaatuu?  Moni on kaatunut &amp;amp; jopa heidän muistonsa on kadonnut Zuman poistamispyrkimyksessä.</w:t>
      </w:r>
    </w:p>
    <w:p>
      <w:r>
        <w:rPr>
          <w:b/>
          <w:u w:val="single"/>
        </w:rPr>
        <w:t xml:space="preserve">245505</w:t>
      </w:r>
    </w:p>
    <w:p>
      <w:r>
        <w:t xml:space="preserve">Onnea @TommyFleetwood1:lle, kun hän aloittaa #masters2017-kilpailun muutaman minuutin kuluttua. Suuri hetki Southportista kotoisin olevalle golfarille ⛳⛳⛳⛳.</w:t>
      </w:r>
    </w:p>
    <w:p>
      <w:r>
        <w:rPr>
          <w:b/>
          <w:u w:val="single"/>
        </w:rPr>
        <w:t xml:space="preserve">245506</w:t>
      </w:r>
    </w:p>
    <w:p>
      <w:r>
        <w:t xml:space="preserve">PlayStation VR |OT2| Reloaded https://t.co/uG9XQ92P9p https://t.co/3nHmohre8F https://t.co/0aiYkCc7NZ</w:t>
      </w:r>
    </w:p>
    <w:p>
      <w:r>
        <w:rPr>
          <w:b/>
          <w:u w:val="single"/>
        </w:rPr>
        <w:t xml:space="preserve">245507</w:t>
      </w:r>
    </w:p>
    <w:p>
      <w:r>
        <w:t xml:space="preserve">Minä olen! Unohdin mainita sen eilen, kynnet ja varpaat... en olisi ikinä uskonut pitäväni siitä niin paljon kuin pidän. Kiitos https://t.co/G4rOzrKgh4</w:t>
      </w:r>
    </w:p>
    <w:p>
      <w:r>
        <w:rPr>
          <w:b/>
          <w:u w:val="single"/>
        </w:rPr>
        <w:t xml:space="preserve">245508</w:t>
      </w:r>
    </w:p>
    <w:p>
      <w:r>
        <w:t xml:space="preserve">Löytyi transponderi etana!</w:t>
        <w:br/>
        <w:t xml:space="preserve"> "En koskaan unohda sinua!!"</w:t>
        <w:t xml:space="preserve">Paikallinen kokki lähtee purjehtimaan!</w:t>
        <w:br/>
        <w:t xml:space="preserve">https://t.co/aA2PgiWRLR #TreCru https://t.co/px83gKvWks</w:t>
      </w:r>
    </w:p>
    <w:p>
      <w:r>
        <w:rPr>
          <w:b/>
          <w:u w:val="single"/>
        </w:rPr>
        <w:t xml:space="preserve">245509</w:t>
      </w:r>
    </w:p>
    <w:p>
      <w:r>
        <w:t xml:space="preserve">@KindaFunnyKevin @LPfanatic4ev @Brucewaynebrady @KindaFunnyVids @KindaFunnyVids @GameOverGreggy @Nick_Scarpino Ron Clancy's Phantom Recon: Woodlands</w:t>
      </w:r>
    </w:p>
    <w:p>
      <w:r>
        <w:rPr>
          <w:b/>
          <w:u w:val="single"/>
        </w:rPr>
        <w:t xml:space="preserve">245510</w:t>
      </w:r>
    </w:p>
    <w:p>
      <w:r>
        <w:t xml:space="preserve">Monen asian tekeminen onnistuu nopeimmin tekemällä yksi asia kerrallaan. - Christopher Westra #TeamFollowBack #RockTheReTweet #multitask #fail</w:t>
      </w:r>
    </w:p>
    <w:p>
      <w:r>
        <w:rPr>
          <w:b/>
          <w:u w:val="single"/>
        </w:rPr>
        <w:t xml:space="preserve">245511</w:t>
      </w:r>
    </w:p>
    <w:p>
      <w:r>
        <w:t xml:space="preserve">@JennCassetta Kiitos, että opetat meitä olemaan #SheBeast 💕😊 #strongisbeautiful @CCWomenLead https://t.co/hJYU2lmNxG</w:t>
      </w:r>
    </w:p>
    <w:p>
      <w:r>
        <w:rPr>
          <w:b/>
          <w:u w:val="single"/>
        </w:rPr>
        <w:t xml:space="preserve">245512</w:t>
      </w:r>
    </w:p>
    <w:p>
      <w:r>
        <w:t xml:space="preserve">Hyvää syntymäpäivää @HunterRowland toivotan sinulle parasta ja toivon, että tämä voisi olla paras bday GodBlessYou ja perheesi olla onnellinen ja positiivinen 😂😊</w:t>
      </w:r>
    </w:p>
    <w:p>
      <w:r>
        <w:rPr>
          <w:b/>
          <w:u w:val="single"/>
        </w:rPr>
        <w:t xml:space="preserve">245513</w:t>
      </w:r>
    </w:p>
    <w:p>
      <w:r>
        <w:t xml:space="preserve">on aina kiusallista mennä meikkipäivään ja joutua selittämään opettajalle, ettei oppinut mitään tunnilla, ja siksi olet siellä.</w:t>
      </w:r>
    </w:p>
    <w:p>
      <w:r>
        <w:rPr>
          <w:b/>
          <w:u w:val="single"/>
        </w:rPr>
        <w:t xml:space="preserve">245514</w:t>
      </w:r>
    </w:p>
    <w:p>
      <w:r>
        <w:t xml:space="preserve">@feria_soraya @MarkusFeehily @RidaHotma @ro_feehily @suzielphi_suzie @me_ericasmith @novitalailia202 hyvää sunnuntaita teille 💕💕💕💕💕</w:t>
      </w:r>
    </w:p>
    <w:p>
      <w:r>
        <w:rPr>
          <w:b/>
          <w:u w:val="single"/>
        </w:rPr>
        <w:t xml:space="preserve">245515</w:t>
      </w:r>
    </w:p>
    <w:p>
      <w:r>
        <w:t xml:space="preserve">Tykkäsin @YouTube-videosta https://t.co/lJym4BUW5y T.O.P X Uhm Jung Hwa - 'D.I.S.C.O' vuonna 2016 SBS Gayodaejunissa</w:t>
      </w:r>
    </w:p>
    <w:p>
      <w:r>
        <w:rPr>
          <w:b/>
          <w:u w:val="single"/>
        </w:rPr>
        <w:t xml:space="preserve">245516</w:t>
      </w:r>
    </w:p>
    <w:p>
      <w:r>
        <w:t xml:space="preserve">Tämä voi helposti muuttua 3. maailmansodaksi tuntien tai päivien kuluessa, teidän on parasta olla tarkkana. https://t.co/UnJE5DsgNB</w:t>
      </w:r>
    </w:p>
    <w:p>
      <w:r>
        <w:rPr>
          <w:b/>
          <w:u w:val="single"/>
        </w:rPr>
        <w:t xml:space="preserve">245517</w:t>
      </w:r>
    </w:p>
    <w:p>
      <w:r>
        <w:t xml:space="preserve">Valkoisen talon varallisuus: https://t.co/c12qHQEyhl #USPolitics via @NewsHour https://t.co/3rSkinKeJg https://t.co/3rSkinKeJg</w:t>
      </w:r>
    </w:p>
    <w:p>
      <w:r>
        <w:rPr>
          <w:b/>
          <w:u w:val="single"/>
        </w:rPr>
        <w:t xml:space="preserve">245518</w:t>
      </w:r>
    </w:p>
    <w:p>
      <w:r>
        <w:t xml:space="preserve">@whatevsliz Ja kyllä, terapeutti kertoo sinulle saman asian, mutta antaa sinulle myös työkaluja, joilla saat negatiivisen itsekeskustelun pois päästäsi.</w:t>
      </w:r>
    </w:p>
    <w:p>
      <w:r>
        <w:rPr>
          <w:b/>
          <w:u w:val="single"/>
        </w:rPr>
        <w:t xml:space="preserve">245519</w:t>
      </w:r>
    </w:p>
    <w:p>
      <w:r>
        <w:t xml:space="preserve">@fahcyx Hienoa! Olen iloinen että se on hyvä, en ole koskaan ymmärtänyt miksi ihmisten piti vihata sitä ennen kuin se edes tuli ulos</w:t>
      </w:r>
    </w:p>
    <w:p>
      <w:r>
        <w:rPr>
          <w:b/>
          <w:u w:val="single"/>
        </w:rPr>
        <w:t xml:space="preserve">245520</w:t>
      </w:r>
    </w:p>
    <w:p>
      <w:r>
        <w:t xml:space="preserve">@Pete_Hero @PatRunner89 @rick_b_price Samaa mieltä, missä fanit ovat, siellä on aina mahdollisuus.  Missä on liiketoiminnan kehittäminen?   Käy konferenssimme vastustajat ja opi!</w:t>
      </w:r>
    </w:p>
    <w:p>
      <w:r>
        <w:rPr>
          <w:b/>
          <w:u w:val="single"/>
        </w:rPr>
        <w:t xml:space="preserve">245521</w:t>
      </w:r>
    </w:p>
    <w:p>
      <w:r>
        <w:t xml:space="preserve">Kiitos, herra presidentti @realDonaldTrump, kun näytitte maailmalle, ettei Amerikka ole enää heikko! #makingAmericagreat https://t.co/NlfXmkphLi https://t.co/NlfXmkphLi</w:t>
      </w:r>
    </w:p>
    <w:p>
      <w:r>
        <w:rPr>
          <w:b/>
          <w:u w:val="single"/>
        </w:rPr>
        <w:t xml:space="preserve">245522</w:t>
      </w:r>
    </w:p>
    <w:p>
      <w:r>
        <w:t xml:space="preserve">@ditaitsugin antaman synttärilahjan purkaminen tulevan #vloggaajaserkkuni kanssa 😂🙈 https://t.co/iaMlqFt3WQ</w:t>
      </w:r>
    </w:p>
    <w:p>
      <w:r>
        <w:rPr>
          <w:b/>
          <w:u w:val="single"/>
        </w:rPr>
        <w:t xml:space="preserve">245523</w:t>
      </w:r>
    </w:p>
    <w:p>
      <w:r>
        <w:t xml:space="preserve">@JohnHuyton @FarmerBeary @colrac65 @JVCooper100 @bucketandsponge @Valley_Shark @VoVoPaPaPa @debsylee @jwt99412 Kaikki silmät ovat virkailijoiden Lions-kiertueella, toivoen, että se on reilu kilpailu.</w:t>
      </w:r>
    </w:p>
    <w:p>
      <w:r>
        <w:rPr>
          <w:b/>
          <w:u w:val="single"/>
        </w:rPr>
        <w:t xml:space="preserve">245524</w:t>
      </w:r>
    </w:p>
    <w:p>
      <w:r>
        <w:t xml:space="preserve">@killerdhungel Sinulla on uusia vastaavia työpaikkoja! kaikki työpaikat 25 mi.:n sisällä Las Vegas, NV 89119 US https://t.co/1xKmqG5ue1</w:t>
      </w:r>
    </w:p>
    <w:p>
      <w:r>
        <w:rPr>
          <w:b/>
          <w:u w:val="single"/>
        </w:rPr>
        <w:t xml:space="preserve">245525</w:t>
      </w:r>
    </w:p>
    <w:p>
      <w:r>
        <w:t xml:space="preserve">@TanyaCarr1 Näyttää siltä, että tytöillämme on mahtava juniorivuosi!!!!  Odotan innolla Wildcat äiti!!!  Toivottavasti nähdään Boo:ssa 😀😀😀.</w:t>
      </w:r>
    </w:p>
    <w:p>
      <w:r>
        <w:rPr>
          <w:b/>
          <w:u w:val="single"/>
        </w:rPr>
        <w:t xml:space="preserve">245526</w:t>
      </w:r>
    </w:p>
    <w:p>
      <w:r>
        <w:t xml:space="preserve">Angelus U30 Tourbillon Rattrapante | 7 upeaa luksuskelloa, jotka määrittelevät "lähtötason" uudelleen https://t.co/GJAfBfoD3I</w:t>
      </w:r>
    </w:p>
    <w:p>
      <w:r>
        <w:rPr>
          <w:b/>
          <w:u w:val="single"/>
        </w:rPr>
        <w:t xml:space="preserve">245527</w:t>
      </w:r>
    </w:p>
    <w:p>
      <w:r>
        <w:t xml:space="preserve">Löytyi transponderi etana!</w:t>
        <w:br/>
        <w:t xml:space="preserve"> Mitä sisällä on?</w:t>
        <w:t xml:space="preserve">Mysteeritynnyrin järkyttävä salaisuus!!!</w:t>
        <w:br/>
        <w:t xml:space="preserve">https://t.co/8UD5PZrddC #TreCru https://t.co/SecPdds3DL #TreCru https://t.co/SecPdds3DL</w:t>
      </w:r>
    </w:p>
    <w:p>
      <w:r>
        <w:rPr>
          <w:b/>
          <w:u w:val="single"/>
        </w:rPr>
        <w:t xml:space="preserve">245528</w:t>
      </w:r>
    </w:p>
    <w:p>
      <w:r>
        <w:t xml:space="preserve">@UniWestminster Älä missaa #MonsoonAirs Sympoium in 2weeks varaa lippusi NYT https://t.co/4EFwjfOMLj #monsoonassemblages #atmospheres</w:t>
      </w:r>
    </w:p>
    <w:p>
      <w:r>
        <w:rPr>
          <w:b/>
          <w:u w:val="single"/>
        </w:rPr>
        <w:t xml:space="preserve">245529</w:t>
      </w:r>
    </w:p>
    <w:p>
      <w:r>
        <w:t xml:space="preserve">Toivottavasti perjantaistasi tulee yhtä mahtava kuin minä suunnittelen omani! #positivethoughts #Fridayfeeling #VacayGoals #ShotLeft https://t.co/iPt0TMU9bH</w:t>
      </w:r>
    </w:p>
    <w:p>
      <w:r>
        <w:rPr>
          <w:b/>
          <w:u w:val="single"/>
        </w:rPr>
        <w:t xml:space="preserve">245530</w:t>
      </w:r>
    </w:p>
    <w:p>
      <w:r>
        <w:t xml:space="preserve">Uusimmat The "We're All Connected" Daily! https://t.co/bIv6KabIky Kiitos @PhilMoeller @thatdanstewart @halophoenix #ad #ai</w:t>
      </w:r>
    </w:p>
    <w:p>
      <w:r>
        <w:rPr>
          <w:b/>
          <w:u w:val="single"/>
        </w:rPr>
        <w:t xml:space="preserve">245531</w:t>
      </w:r>
    </w:p>
    <w:p>
      <w:r>
        <w:t xml:space="preserve">Tiedätkö, eräs ystäväni teeskenteli päänsärkyä ja... - Lmaoooooo, tuo on hauska mutta ilkeä https://t.co/tC8c3TIwE3</w:t>
      </w:r>
    </w:p>
    <w:p>
      <w:r>
        <w:rPr>
          <w:b/>
          <w:u w:val="single"/>
        </w:rPr>
        <w:t xml:space="preserve">245532</w:t>
      </w:r>
    </w:p>
    <w:p>
      <w:r>
        <w:t xml:space="preserve">09:25 BST: Lämpötila: Mph (ave), 1 mph (puuska), Kosteus: 48%, Sade (tunti) 0.0 mm, Paine: 1027 hPa, nousee hitaasti.</w:t>
      </w:r>
    </w:p>
    <w:p>
      <w:r>
        <w:rPr>
          <w:b/>
          <w:u w:val="single"/>
        </w:rPr>
        <w:t xml:space="preserve">245533</w:t>
      </w:r>
    </w:p>
    <w:p>
      <w:r>
        <w:t xml:space="preserve">Koska OHL Draft lähestyy, tässä on tarkastella, miten viime vuoden top pick, Ryan Merkley on kehittynyt hänen alokas yr.</w:t>
        <w:br/>
        <w:t xml:space="preserve">https://t.co/WzrJd2t9z3 https://t.co/n5DEpjKBAX</w:t>
      </w:r>
    </w:p>
    <w:p>
      <w:r>
        <w:rPr>
          <w:b/>
          <w:u w:val="single"/>
        </w:rPr>
        <w:t xml:space="preserve">245534</w:t>
      </w:r>
    </w:p>
    <w:p>
      <w:r>
        <w:t xml:space="preserve">Olet tänään tunteellisesti herkempi ja vältät mieluummin.... Lisää Kaksosille https://t.co/kTp9dIBewj</w:t>
      </w:r>
    </w:p>
    <w:p>
      <w:r>
        <w:rPr>
          <w:b/>
          <w:u w:val="single"/>
        </w:rPr>
        <w:t xml:space="preserve">245535</w:t>
      </w:r>
    </w:p>
    <w:p>
      <w:r>
        <w:t xml:space="preserve">Räjähteiden hävittämisen 1. luokan (sukeltaja) Joseph A. McSween , 26, KIA 2007 #USNavy... https://t.co/dRaTWkt2lO...</w:t>
      </w:r>
    </w:p>
    <w:p>
      <w:r>
        <w:rPr>
          <w:b/>
          <w:u w:val="single"/>
        </w:rPr>
        <w:t xml:space="preserve">245536</w:t>
      </w:r>
    </w:p>
    <w:p>
      <w:r>
        <w:t xml:space="preserve">Juotosaseman sydän</w:t>
        <w:br/>
        <w:br/>
        <w:t xml:space="preserve">CSI Premier 75W -juotosasema on edullinen laite, jossa on paljon fe https://t.co/8zuCyKWG0t https://t.co/koNdrnOeg0</w:t>
      </w:r>
    </w:p>
    <w:p>
      <w:r>
        <w:rPr>
          <w:b/>
          <w:u w:val="single"/>
        </w:rPr>
        <w:t xml:space="preserve">245537</w:t>
      </w:r>
    </w:p>
    <w:p>
      <w:r>
        <w:t xml:space="preserve">Hahaha</w:t>
        <w:br/>
        <w:br/>
        <w:t xml:space="preserve">#fakenews : You can't sit with us</w:t>
        <w:br/>
        <w:t xml:space="preserve">@Cernovich: Don't care, I'm at the cool table 💁</w:t>
        <w:br/>
        <w:br/>
        <w:t xml:space="preserve">👉Mike scooped you, get used to it https://t.co/V0SXGsnexS</w:t>
      </w:r>
    </w:p>
    <w:p>
      <w:r>
        <w:rPr>
          <w:b/>
          <w:u w:val="single"/>
        </w:rPr>
        <w:t xml:space="preserve">245538</w:t>
      </w:r>
    </w:p>
    <w:p>
      <w:r>
        <w:t xml:space="preserve">Kaikki @reliancejio-sovellukset ovat erittäin huonoja ei perus minun jio avautuu sujuvasti vie paljon aikaa.</w:t>
        <w:br/>
        <w:t xml:space="preserve"> Ladataan ja ladataan..</w:t>
      </w:r>
    </w:p>
    <w:p>
      <w:r>
        <w:rPr>
          <w:b/>
          <w:u w:val="single"/>
        </w:rPr>
        <w:t xml:space="preserve">245539</w:t>
      </w:r>
    </w:p>
    <w:p>
      <w:r>
        <w:t xml:space="preserve">@FoxNews @SenatorDurbin Koskaan historiassa ei ole käytetty filibusteriä korkeimman oikeuden ehdokasta vastaan, joten istu alas &amp;amp; ota se vastaan.</w:t>
      </w:r>
    </w:p>
    <w:p>
      <w:r>
        <w:rPr>
          <w:b/>
          <w:u w:val="single"/>
        </w:rPr>
        <w:t xml:space="preserve">245540</w:t>
      </w:r>
    </w:p>
    <w:p>
      <w:r>
        <w:t xml:space="preserve">#trading #forex #binaryoptions Kite Pharma (KITE) kasvaa esiteltyään AACR:ssä tänä viikonloppuna - https://t.co/rrOeCYDIyC</w:t>
      </w:r>
    </w:p>
    <w:p>
      <w:r>
        <w:rPr>
          <w:b/>
          <w:u w:val="single"/>
        </w:rPr>
        <w:t xml:space="preserve">245541</w:t>
      </w:r>
    </w:p>
    <w:p>
      <w:r>
        <w:t xml:space="preserve">Ylimääräinen ahkeruus ei ole ongelma teille intohimoisille Skorpioneille... Lisää Skorpioneille https://t.co/bbUx7VVlWr</w:t>
      </w:r>
    </w:p>
    <w:p>
      <w:r>
        <w:rPr>
          <w:b/>
          <w:u w:val="single"/>
        </w:rPr>
        <w:t xml:space="preserve">245542</w:t>
      </w:r>
    </w:p>
    <w:p>
      <w:r>
        <w:t xml:space="preserve">Mikä maailmaa vaivaa? Näyttää siltä, että uusi terrorismin tapa on ajaa ajoneuvoilla jalankulkijoiden päälle: #Stockholm pysy valppaana!</w:t>
      </w:r>
    </w:p>
    <w:p>
      <w:r>
        <w:rPr>
          <w:b/>
          <w:u w:val="single"/>
        </w:rPr>
        <w:t xml:space="preserve">245543</w:t>
      </w:r>
    </w:p>
    <w:p>
      <w:r>
        <w:t xml:space="preserve">@Rabbishish Anna minulle suuri merkki siitä, että #Jesus Kristus palaa PIAN pelastamaan uskovansa. OK, tässä on yksi: https://t.co/fix4odrqWk</w:t>
      </w:r>
    </w:p>
    <w:p>
      <w:r>
        <w:rPr>
          <w:b/>
          <w:u w:val="single"/>
        </w:rPr>
        <w:t xml:space="preserve">245544</w:t>
      </w:r>
    </w:p>
    <w:p>
      <w:r>
        <w:t xml:space="preserve">Älä anna pelkojesi pidätellä sinua! Klikkaa tästä saadaksesi tietää tästä upeasta mahdollisuudesta! https://t.co/J4nAdYucFL https://t.co/WckZMt9L4B https://t.co/WckZMt9L4B</w:t>
      </w:r>
    </w:p>
    <w:p>
      <w:r>
        <w:rPr>
          <w:b/>
          <w:u w:val="single"/>
        </w:rPr>
        <w:t xml:space="preserve">245545</w:t>
      </w:r>
    </w:p>
    <w:p>
      <w:r>
        <w:t xml:space="preserve">SaaStr Podcast #110: Scott Friend, Bain Capitalin toimitusjohtaja Scott Friend kertoo, miksi takaisinmaksuaika on tärkein... https://t.co/cbuI71ESFP</w:t>
      </w:r>
    </w:p>
    <w:p>
      <w:r>
        <w:rPr>
          <w:b/>
          <w:u w:val="single"/>
        </w:rPr>
        <w:t xml:space="preserve">245546</w:t>
      </w:r>
    </w:p>
    <w:p>
      <w:r>
        <w:t xml:space="preserve">THE CRANBERRIES Live At London Astoria 2005 MALAYSIA EDITION DVD RARE NEW SEALED https://t.co/aMMR2unxTq https://t.co/wdlBtzXOAo</w:t>
      </w:r>
    </w:p>
    <w:p>
      <w:r>
        <w:rPr>
          <w:b/>
          <w:u w:val="single"/>
        </w:rPr>
        <w:t xml:space="preserve">245547</w:t>
      </w:r>
    </w:p>
    <w:p>
      <w:r>
        <w:t xml:space="preserve">Itsearvostuksen kysymykset astuvat esiin varjoista, jos törmäät... Lisää Oinas https://t.co/pNELt8IAcD</w:t>
      </w:r>
    </w:p>
    <w:p>
      <w:r>
        <w:rPr>
          <w:b/>
          <w:u w:val="single"/>
        </w:rPr>
        <w:t xml:space="preserve">245548</w:t>
      </w:r>
    </w:p>
    <w:p>
      <w:r>
        <w:t xml:space="preserve">Hyvää huomenta :) Hyviä uutisia :) :) :)</w:t>
        <w:br/>
        <w:t xml:space="preserve">HUAWEI GR5 on nyt PLAN 999</w:t>
        <w:br/>
        <w:t xml:space="preserve">Ennen PLAN 1299 ;) ;) ;) ;)</w:t>
        <w:br/>
        <w:br/>
        <w:t xml:space="preserve"> #PROMO pa Lisää ...... https://t.co/CN59B6RZDj</w:t>
      </w:r>
    </w:p>
    <w:p>
      <w:r>
        <w:rPr>
          <w:b/>
          <w:u w:val="single"/>
        </w:rPr>
        <w:t xml:space="preserve">245549</w:t>
      </w:r>
    </w:p>
    <w:p>
      <w:r>
        <w:t xml:space="preserve">Minulta kysyttiin hiljattain cum-inflaatiosta, enkä edes tajunnut, että tein teoksen, jossa se jo on. Yksi oudoista asioista aikataulujen kanssa</w:t>
      </w:r>
    </w:p>
    <w:p>
      <w:r>
        <w:rPr>
          <w:b/>
          <w:u w:val="single"/>
        </w:rPr>
        <w:t xml:space="preserve">245550</w:t>
      </w:r>
    </w:p>
    <w:p>
      <w:r>
        <w:t xml:space="preserve">Walmart laajentaa palautusmenettelyä, sisältää nyt kymmeniä muita pakastettuja elintarvikkeita. Tässä on virallinen luettelo https://t.co/8fNPiV6BQy</w:t>
      </w:r>
    </w:p>
    <w:p>
      <w:r>
        <w:rPr>
          <w:b/>
          <w:u w:val="single"/>
        </w:rPr>
        <w:t xml:space="preserve">245551</w:t>
      </w:r>
    </w:p>
    <w:p>
      <w:r>
        <w:t xml:space="preserve">@DannyDxxx @Brazzers @vittoriarisi @sexystarMarika @martinagoldlive @JarushkaRoss @RosseVisconti kuunnelkaa minua @Sophia_Knight</w:t>
      </w:r>
    </w:p>
    <w:p>
      <w:r>
        <w:rPr>
          <w:b/>
          <w:u w:val="single"/>
        </w:rPr>
        <w:t xml:space="preserve">245552</w:t>
      </w:r>
    </w:p>
    <w:p>
      <w:r>
        <w:t xml:space="preserve">El Cerrito: Larvitar ♀ 24.4% (5/1/5 - Rock Smash/Crunch - s:large) til 14:22:00(27m 26s). https://t.co/gGJxYBhQVy. https://t.co/gGJxYBhQVy</w:t>
      </w:r>
    </w:p>
    <w:p>
      <w:r>
        <w:rPr>
          <w:b/>
          <w:u w:val="single"/>
        </w:rPr>
        <w:t xml:space="preserve">245553</w:t>
      </w:r>
    </w:p>
    <w:p>
      <w:r>
        <w:t xml:space="preserve">#WageGap selittyy ... miehet työskentelevät enemmän kuin naiset</w:t>
        <w:br/>
        <w:t xml:space="preserve">#EqualPayDay</w:t>
        <w:br/>
        <w:br/>
        <w:t xml:space="preserve">Lähde: https://t.co/FKO4V3khOg https://t.co/9L1Yfy12PM</w:t>
      </w:r>
    </w:p>
    <w:p>
      <w:r>
        <w:rPr>
          <w:b/>
          <w:u w:val="single"/>
        </w:rPr>
        <w:t xml:space="preserve">245554</w:t>
      </w:r>
    </w:p>
    <w:p>
      <w:r>
        <w:t xml:space="preserve">Hienoa tuhlausta, hieno nainen: Hillary Clintonin tuho: seksismi, Sanders ja tuhatvuotiset feministit https://t.co/Wlj2oKvpfB https://t.co/Wlj2oKvpfB</w:t>
      </w:r>
    </w:p>
    <w:p>
      <w:r>
        <w:rPr>
          <w:b/>
          <w:u w:val="single"/>
        </w:rPr>
        <w:t xml:space="preserve">245555</w:t>
      </w:r>
    </w:p>
    <w:p>
      <w:r>
        <w:t xml:space="preserve">@realDonaldTrump @FoxNews @FBI Pietarissa on siis pommi-iskuja ja sinä olet enemmän huolissasi väärennetystä valvonnasta?</w:t>
      </w:r>
    </w:p>
    <w:p>
      <w:r>
        <w:rPr>
          <w:b/>
          <w:u w:val="single"/>
        </w:rPr>
        <w:t xml:space="preserve">245556</w:t>
      </w:r>
    </w:p>
    <w:p>
      <w:r>
        <w:t xml:space="preserve"/>
      </w:r>
    </w:p>
    <w:p>
      <w:r>
        <w:rPr>
          <w:b/>
          <w:u w:val="single"/>
        </w:rPr>
        <w:t xml:space="preserve">245557</w:t>
      </w:r>
    </w:p>
    <w:p>
      <w:r>
        <w:t xml:space="preserve">@KaineofTermina Minun mokani, uuden Twitterin takia minun oli vaikea huomata, että vastasit idol toku twiittiin. Tuo on todellinen.</w:t>
      </w:r>
    </w:p>
    <w:p>
      <w:r>
        <w:rPr>
          <w:b/>
          <w:u w:val="single"/>
        </w:rPr>
        <w:t xml:space="preserve">245558</w:t>
      </w:r>
    </w:p>
    <w:p>
      <w:r>
        <w:t xml:space="preserve">Rakastatko #xxx? Tai jotain #kuumaa? Entä tämä elokuva? : https://t.co/yRc0XTcwSo https://t.co/MeognK7YFZ https://t.co/MeognK7YFZ</w:t>
      </w:r>
    </w:p>
    <w:p>
      <w:r>
        <w:rPr>
          <w:b/>
          <w:u w:val="single"/>
        </w:rPr>
        <w:t xml:space="preserve">245559</w:t>
      </w:r>
    </w:p>
    <w:p>
      <w:r>
        <w:t xml:space="preserve">@douxoreo Oh whoa, oh whoa... onko se havaittavissa? Tarkoitan, todella huomattava? Haluaisin kuitenkin pitää sen piilossa... 😵.</w:t>
      </w:r>
    </w:p>
    <w:p>
      <w:r>
        <w:rPr>
          <w:b/>
          <w:u w:val="single"/>
        </w:rPr>
        <w:t xml:space="preserve">245560</w:t>
      </w:r>
    </w:p>
    <w:p>
      <w:r>
        <w:t xml:space="preserve">Mikään antamasi ei ole jäänyt huomaamatta. Jumala on nähnyt jokaisen tekemäsi uhrauksen ja jokaisen kerran, kun olet pysähtynyt auttamaan jotakuta.</w:t>
      </w:r>
    </w:p>
    <w:p>
      <w:r>
        <w:rPr>
          <w:b/>
          <w:u w:val="single"/>
        </w:rPr>
        <w:t xml:space="preserve">245561</w:t>
      </w:r>
    </w:p>
    <w:p>
      <w:r>
        <w:t xml:space="preserve">Katso lähetykseni PlayStation 4:ltä! #PS4live (No Man's Sky) suorana osoitteessa https://t.co/AfwP92nMtJ.</w:t>
      </w:r>
    </w:p>
    <w:p>
      <w:r>
        <w:rPr>
          <w:b/>
          <w:u w:val="single"/>
        </w:rPr>
        <w:t xml:space="preserve">245562</w:t>
      </w:r>
    </w:p>
    <w:p>
      <w:r>
        <w:t xml:space="preserve">#NP Live: Keith Whitley - When You Say Nothing at All - Now @ https://t.co/qinNCgs5SD #NowPlaying #Music</w:t>
      </w:r>
    </w:p>
    <w:p>
      <w:r>
        <w:rPr>
          <w:b/>
          <w:u w:val="single"/>
        </w:rPr>
        <w:t xml:space="preserve">245563</w:t>
      </w:r>
    </w:p>
    <w:p>
      <w:r>
        <w:t xml:space="preserve">Canberra City: malliesimerkki nykyisille A-liigan laajentumistoiveille | Joe Gorman https://t.co/h0Qi9CAKyl https://t.co/aqPXdMZgJ8</w:t>
      </w:r>
    </w:p>
    <w:p>
      <w:r>
        <w:rPr>
          <w:b/>
          <w:u w:val="single"/>
        </w:rPr>
        <w:t xml:space="preserve">245564</w:t>
      </w:r>
    </w:p>
    <w:p>
      <w:r>
        <w:t xml:space="preserve">Kiitos Obamalle Yhdysvaltain autoteollisuuden pelastamisesta! Psst, Donnie, et voi ottaa kunniaa muiden työstä #SpecialProsecutor #resist @realDonaldTrump https://t.co/WcmeyiM1nu</w:t>
      </w:r>
    </w:p>
    <w:p>
      <w:r>
        <w:rPr>
          <w:b/>
          <w:u w:val="single"/>
        </w:rPr>
        <w:t xml:space="preserve">245565</w:t>
      </w:r>
    </w:p>
    <w:p>
      <w:r>
        <w:t xml:space="preserve">@QueenLayLow Wowwww. En vain pääse yli siitä, että nautit läpimärästä ananasmehulla täytetystä pizzasta.</w:t>
      </w:r>
    </w:p>
    <w:p>
      <w:r>
        <w:rPr>
          <w:b/>
          <w:u w:val="single"/>
        </w:rPr>
        <w:t xml:space="preserve">245566</w:t>
      </w:r>
    </w:p>
    <w:p>
      <w:r>
        <w:t xml:space="preserve">Menestyksesi on sidottu jonkun toisen unelmiin, kun taas auringon ... Lisää Kalat https://t.co/zxo9FnDuC3</w:t>
      </w:r>
    </w:p>
    <w:p>
      <w:r>
        <w:rPr>
          <w:b/>
          <w:u w:val="single"/>
        </w:rPr>
        <w:t xml:space="preserve">245567</w:t>
      </w:r>
    </w:p>
    <w:p>
      <w:r>
        <w:t xml:space="preserve">🚙 Ruuhka #M8 läpi #Glasgow</w:t>
        <w:br/>
        <w:br/>
        <w:t xml:space="preserve">E / B J29 J27 Arkleston &amp;amp; J22 J19 Anderston X J22 - Anderston X - näköinen dreich ☔ niin #TakeCare</w:t>
        <w:br/>
        <w:br/>
        <w:t xml:space="preserve">@ScotTranserv https://t.co/iv7USwB3Xg</w:t>
      </w:r>
    </w:p>
    <w:p>
      <w:r>
        <w:rPr>
          <w:b/>
          <w:u w:val="single"/>
        </w:rPr>
        <w:t xml:space="preserve">245568</w:t>
      </w:r>
    </w:p>
    <w:p>
      <w:r>
        <w:t xml:space="preserve">Majuri Kenyatta Ruffin puhuu NSBE Jr:n jäsenille Pre-TORCH Awards -juhlassa #NSBE43 https://t.co/GpsJ7n3FX8</w:t>
      </w:r>
    </w:p>
    <w:p>
      <w:r>
        <w:rPr>
          <w:b/>
          <w:u w:val="single"/>
        </w:rPr>
        <w:t xml:space="preserve">245569</w:t>
      </w:r>
    </w:p>
    <w:p>
      <w:r>
        <w:t xml:space="preserve">Olen niin kyllästynyt siihen, että tunnen itseni koko ajan paskaksi. Kaipaan sitä, että voin striimata säännöllisesti. Tuntuu kuin peruisin jatkuvasti streameja. Olen pahin. https://t.co/QDRnhieRhh</w:t>
      </w:r>
    </w:p>
    <w:p>
      <w:r>
        <w:rPr>
          <w:b/>
          <w:u w:val="single"/>
        </w:rPr>
        <w:t xml:space="preserve">245570</w:t>
      </w:r>
    </w:p>
    <w:p>
      <w:r>
        <w:t xml:space="preserve">Mistä lähtien presidentin on tarvinnut "neuvotella kongressin kanssa" käyttääkseen valtuuksiaan, jotka hänellä jo on ja jotka hänelle on annettu 2 artiklassa?</w:t>
      </w:r>
    </w:p>
    <w:p>
      <w:r>
        <w:rPr>
          <w:b/>
          <w:u w:val="single"/>
        </w:rPr>
        <w:t xml:space="preserve">245571</w:t>
      </w:r>
    </w:p>
    <w:p>
      <w:r>
        <w:t xml:space="preserve">Löytyi transponderi etana!</w:t>
        <w:br/>
        <w:t xml:space="preserve"> "En koskaan unohda sinua!!"</w:t>
        <w:t xml:space="preserve">Paikallinen kokki lähtee purjehtimaan!</w:t>
        <w:br/>
        <w:t xml:space="preserve">https://t.co/LwFt3FNvNw #TreCru https://t.co/kim0Cico5R</w:t>
      </w:r>
    </w:p>
    <w:p>
      <w:r>
        <w:rPr>
          <w:b/>
          <w:u w:val="single"/>
        </w:rPr>
        <w:t xml:space="preserve">245572</w:t>
      </w:r>
    </w:p>
    <w:p>
      <w:r>
        <w:t xml:space="preserve">#BreakingNews Turkki vaatii lentokieltoaluetta Syyrian ylle - presidentin tiedottaja https://t.co/ZxP3CEb1kB #News #Headlines https://t.co/Rt8eElP9ms</w:t>
      </w:r>
    </w:p>
    <w:p>
      <w:r>
        <w:rPr>
          <w:b/>
          <w:u w:val="single"/>
        </w:rPr>
        <w:t xml:space="preserve">245573</w:t>
      </w:r>
    </w:p>
    <w:p>
      <w:r>
        <w:t xml:space="preserve">EN MALTA ODOTTAA TÄTÄ ESITYSTÄ! Kuulin siitä paljon tällä viikolla, kun Dan oli täällä!!!!! GET HYPEEEED! https://t.co/M2UNISqNkT</w:t>
      </w:r>
    </w:p>
    <w:p>
      <w:r>
        <w:rPr>
          <w:b/>
          <w:u w:val="single"/>
        </w:rPr>
        <w:t xml:space="preserve">245574</w:t>
      </w:r>
    </w:p>
    <w:p>
      <w:r>
        <w:t xml:space="preserve">@WHUFC_News @MirrorFootball Kyllä he todennäköisesti kertovat hänelle, että juuri nyt meidän tilanteessamme. Mitä paskaa.</w:t>
      </w:r>
    </w:p>
    <w:p>
      <w:r>
        <w:rPr>
          <w:b/>
          <w:u w:val="single"/>
        </w:rPr>
        <w:t xml:space="preserve">245575</w:t>
      </w:r>
    </w:p>
    <w:p>
      <w:r>
        <w:t xml:space="preserve">Kanpurilainen mies estää pankkiryöstön sylkemällä gutkhaa ryöstäjien silmiin, saa urheuspalkinnon https://t.co/QjIwkogD5T #india</w:t>
      </w:r>
    </w:p>
    <w:p>
      <w:r>
        <w:rPr>
          <w:b/>
          <w:u w:val="single"/>
        </w:rPr>
        <w:t xml:space="preserve">245576</w:t>
      </w:r>
    </w:p>
    <w:p>
      <w:r>
        <w:t xml:space="preserve">Jokaisen CM:n pitäisi tehdä samaa kuin U.P:n CM tekee lopettaakseen lehmien teurastuksen!</w:t>
        <w:t xml:space="preserve">#गौरक्षा_सबकी_जिम्मेदारी</w:t>
        <w:br/>
        <w:t xml:space="preserve"/>
        <w:t xml:space="preserve">nq</w:t>
      </w:r>
    </w:p>
    <w:p>
      <w:r>
        <w:rPr>
          <w:b/>
          <w:u w:val="single"/>
        </w:rPr>
        <w:t xml:space="preserve">245577</w:t>
      </w:r>
    </w:p>
    <w:p>
      <w:r>
        <w:t xml:space="preserve">Kun ajattelit, että sinulla on tänään lääkäriaika ihan yksin, niin sitten hän ilmestyy lääkärin vastaanotolle 💕❤👶🏽💍</w:t>
      </w:r>
    </w:p>
    <w:p>
      <w:r>
        <w:rPr>
          <w:b/>
          <w:u w:val="single"/>
        </w:rPr>
        <w:t xml:space="preserve">245578</w:t>
      </w:r>
    </w:p>
    <w:p>
      <w:r>
        <w:t xml:space="preserve">Me olemme täällä. Olemme valmiita. Tehdään tämä, @ACMawards 💪 https://t.co/Nxtb219tIR #ACMs https://t.co/xZl6uzNpRS</w:t>
      </w:r>
    </w:p>
    <w:p>
      <w:r>
        <w:rPr>
          <w:b/>
          <w:u w:val="single"/>
        </w:rPr>
        <w:t xml:space="preserve">245579</w:t>
      </w:r>
    </w:p>
    <w:p>
      <w:r>
        <w:t xml:space="preserve">@OnFireYNk hanki lentokentän wifi ja viritä @OGDota2 vs @invgaming - peli 2 on juuri nyt ja IG hallitsee! (OG johtaa sarjaa 1-0)</w:t>
      </w:r>
    </w:p>
    <w:p>
      <w:r>
        <w:rPr>
          <w:b/>
          <w:u w:val="single"/>
        </w:rPr>
        <w:t xml:space="preserve">245580</w:t>
      </w:r>
    </w:p>
    <w:p>
      <w:r>
        <w:t xml:space="preserve">Pearl West lähestyy kapasiteettia uuden toimistovuokrasopimuksen myötä: Lisää First American Title Insurance Company kasvavaan listaan... https://t.co/8VmlxpEHRl...</w:t>
      </w:r>
    </w:p>
    <w:p>
      <w:r>
        <w:rPr>
          <w:b/>
          <w:u w:val="single"/>
        </w:rPr>
        <w:t xml:space="preserve">245581</w:t>
      </w:r>
    </w:p>
    <w:p>
      <w:r>
        <w:t xml:space="preserve">Aaron Hernandez voi mahdollisesti päästä eroon kaksoismurhasyytteistä.</w:t>
        <w:br/>
        <w:t xml:space="preserve"> -- @DanWetzel. https://t.co/rWY7kr8yFx https://t.co/uAzXJIN3vL https://t.co/uAzXJIN3vL</w:t>
      </w:r>
    </w:p>
    <w:p>
      <w:r>
        <w:rPr>
          <w:b/>
          <w:u w:val="single"/>
        </w:rPr>
        <w:t xml:space="preserve">245582</w:t>
      </w:r>
    </w:p>
    <w:p>
      <w:r>
        <w:t xml:space="preserve">@CristinPereyra @joaquinluquep @Shumona13 @SoloJess1 @nevoghazal @lazurit_plus @jadwiga33 🌻🎉🎉💛🍀😃🎶🌸Hi rakas Cristin🌷 https://t.co/X3mFncwrIc</w:t>
      </w:r>
    </w:p>
    <w:p>
      <w:r>
        <w:rPr>
          <w:b/>
          <w:u w:val="single"/>
        </w:rPr>
        <w:t xml:space="preserve">245583</w:t>
      </w:r>
    </w:p>
    <w:p>
      <w:r>
        <w:t xml:space="preserve">I just re watched @sauce_williams @fredyehi @MichaelElgin25 @DonovanDijak seeing it ringside n now my computer screen. #hotdamn</w:t>
      </w:r>
    </w:p>
    <w:p>
      <w:r>
        <w:rPr>
          <w:b/>
          <w:u w:val="single"/>
        </w:rPr>
        <w:t xml:space="preserve">245584</w:t>
      </w:r>
    </w:p>
    <w:p>
      <w:r>
        <w:t xml:space="preserve">Mahtava päivä alkoi jo Key Notesin kanssa!!! @trekbin #JDF17 @prafulgadge @salma13391 @SharmaBhawani @abhinavguptan @abhinavguptas</w:t>
      </w:r>
    </w:p>
    <w:p>
      <w:r>
        <w:rPr>
          <w:b/>
          <w:u w:val="single"/>
        </w:rPr>
        <w:t xml:space="preserve">245585</w:t>
      </w:r>
    </w:p>
    <w:p>
      <w:r>
        <w:t xml:space="preserve">On kahdenlaisia ihmisiä, joihin en luota: ihmisiä, jotka eivät juo, ja ihmisiä, jotka keräävät tarroja. (C. Handler) https://t.co/ERb648RJl0</w:t>
      </w:r>
    </w:p>
    <w:p>
      <w:r>
        <w:rPr>
          <w:b/>
          <w:u w:val="single"/>
        </w:rPr>
        <w:t xml:space="preserve">245586</w:t>
      </w:r>
    </w:p>
    <w:p>
      <w:r>
        <w:t xml:space="preserve">@LadyPorcuraptor @WeirdNameProd @grace_teraberry @Mad_Hattress1 @mavracax @daJoezenOne @Kori_the_Saurus @Purpl_Unicorns Näistä olen oppinut sen, että kukaan ei ole ystävä minkään muun L-nimen kanssa.</w:t>
      </w:r>
    </w:p>
    <w:p>
      <w:r>
        <w:rPr>
          <w:b/>
          <w:u w:val="single"/>
        </w:rPr>
        <w:t xml:space="preserve">245587</w:t>
      </w:r>
    </w:p>
    <w:p>
      <w:r>
        <w:t xml:space="preserve">Mitä tapahtuu, kun hän on suurempi uhka naiselle &amp;amp; lapselle, jota hän rakastaa? Nowhere to Hide @louiselyndon1 https://t.co/Mkq1Ys4DlW https://t.co/K6VcYQLNwA</w:t>
      </w:r>
    </w:p>
    <w:p>
      <w:r>
        <w:rPr>
          <w:b/>
          <w:u w:val="single"/>
        </w:rPr>
        <w:t xml:space="preserve">245588</w:t>
      </w:r>
    </w:p>
    <w:p>
      <w:r>
        <w:t xml:space="preserve">#CLUB933 w / @DJC_RIZ on LIVE asti 3 AM PT!!! - @Channel933 (KHTS HD-1) | @iHeartRadio: https://t.co/m4GXmMWugf 👍😀📱📻🎉💻🎧⌚️🎙.</w:t>
      </w:r>
    </w:p>
    <w:p>
      <w:r>
        <w:rPr>
          <w:b/>
          <w:u w:val="single"/>
        </w:rPr>
        <w:t xml:space="preserve">245589</w:t>
      </w:r>
    </w:p>
    <w:p>
      <w:r>
        <w:t xml:space="preserve">@BDUTT @sardesairajdeep Miksei media esittänyt kysymyksiä Youtubelle videosta, joka oli poistettu ilman syytä?? https://t.co/sZX53VBp3s?</w:t>
      </w:r>
    </w:p>
    <w:p>
      <w:r>
        <w:rPr>
          <w:b/>
          <w:u w:val="single"/>
        </w:rPr>
        <w:t xml:space="preserve">245590</w:t>
      </w:r>
    </w:p>
    <w:p>
      <w:r>
        <w:t xml:space="preserve">Meidän @IlyaBonic on 'Muutos-agile' organisaatio: https://t.co/587FR2Eg4B https://t.co/Y0CZlf4ePV https://t.co/Y0CZlf4ePV.</w:t>
      </w:r>
    </w:p>
    <w:p>
      <w:r>
        <w:rPr>
          <w:b/>
          <w:u w:val="single"/>
        </w:rPr>
        <w:t xml:space="preserve">245591</w:t>
      </w:r>
    </w:p>
    <w:p>
      <w:r>
        <w:t xml:space="preserve">Tuoretta sormenpäilläsi.</w:t>
        <w:br/>
        <w:t xml:space="preserve"> Käsintehtyjä ja puu-uunissamme paistettuja.</w:t>
        <w:br/>
        <w:t xml:space="preserve"> #Theitaliankitchen #merchant city https://t.co/JWdOUoCWZP</w:t>
      </w:r>
    </w:p>
    <w:p>
      <w:r>
        <w:rPr>
          <w:b/>
          <w:u w:val="single"/>
        </w:rPr>
        <w:t xml:space="preserve">245592</w:t>
      </w:r>
    </w:p>
    <w:p>
      <w:r>
        <w:t xml:space="preserve">Kerää #Free_Weight_Equipments #eshopperex.com</w:t>
        <w:br/>
        <w:br/>
        <w:t xml:space="preserve">Katso lisää linkistä:</w:t>
        <w:br/>
        <w:br/>
        <w:t xml:space="preserve">https://t.co/Yij3rvYBkp</w:t>
        <w:br/>
        <w:br/>
        <w:t xml:space="preserve">#eshopperex #Weight_Equipments https://t.co/slvcHfkGho</w:t>
      </w:r>
    </w:p>
    <w:p>
      <w:r>
        <w:rPr>
          <w:b/>
          <w:u w:val="single"/>
        </w:rPr>
        <w:t xml:space="preserve">245593</w:t>
      </w:r>
    </w:p>
    <w:p>
      <w:r>
        <w:t xml:space="preserve">B4: Denham Springs 1, Zachary 1. Tyler Jackson tuplaa juoksun, mutta Brock Batty selviää jatkosta. @LPNews1898</w:t>
      </w:r>
    </w:p>
    <w:p>
      <w:r>
        <w:rPr>
          <w:b/>
          <w:u w:val="single"/>
        </w:rPr>
        <w:t xml:space="preserve">245594</w:t>
      </w:r>
    </w:p>
    <w:p>
      <w:r>
        <w:t xml:space="preserve">@unlikevalentine @DarkNunn @Rye_Online @SaoInferno Tämä on ylivoimaisesti parasta, mitä Bobby on koskaan twiitannut.</w:t>
      </w:r>
    </w:p>
    <w:p>
      <w:r>
        <w:rPr>
          <w:b/>
          <w:u w:val="single"/>
        </w:rPr>
        <w:t xml:space="preserve">245595</w:t>
      </w:r>
    </w:p>
    <w:p>
      <w:r>
        <w:t xml:space="preserve">Osallistuin @VSPVisionCare EnVision Sweeps -arvontaan saadakseni mahdollisuuden voittaa Apple Watch Series 2™. https://t.co/0tAo8IKmEK.</w:t>
      </w:r>
    </w:p>
    <w:p>
      <w:r>
        <w:rPr>
          <w:b/>
          <w:u w:val="single"/>
        </w:rPr>
        <w:t xml:space="preserve">245596</w:t>
      </w:r>
    </w:p>
    <w:p>
      <w:r>
        <w:t xml:space="preserve">Yksi kaikkien aikojen hienoimmista ja omaperäisimmistä rekvisiitoista.  Skyline Money -puu.  Ne ovat hyvin harvinaisia ja pelaajat kirjaimellisesti... https://t.co/Y4mbgb7OBc...</w:t>
      </w:r>
    </w:p>
    <w:p>
      <w:r>
        <w:rPr>
          <w:b/>
          <w:u w:val="single"/>
        </w:rPr>
        <w:t xml:space="preserve">245597</w:t>
      </w:r>
    </w:p>
    <w:p>
      <w:r>
        <w:t xml:space="preserve">Hän suuttui, ja hän ja hänen seurueensa kävelivät pois luotani. Mulla on jostain syystä tosi paha mieli vaikka sitä ei koskaan tapahtunut 😩😂.</w:t>
      </w:r>
    </w:p>
    <w:p>
      <w:r>
        <w:rPr>
          <w:b/>
          <w:u w:val="single"/>
        </w:rPr>
        <w:t xml:space="preserve">245598</w:t>
      </w:r>
    </w:p>
    <w:p>
      <w:r>
        <w:t xml:space="preserve">@BCU_IT_HELP Hei kaverit, En voi kirjautua icityyn sähköpostiosoitteellani. Se sanoo, että salasanani on muuttunut, mutta en ole muuttanut sitä.... 1/2</w:t>
      </w:r>
    </w:p>
    <w:p>
      <w:r>
        <w:rPr>
          <w:b/>
          <w:u w:val="single"/>
        </w:rPr>
        <w:t xml:space="preserve">245599</w:t>
      </w:r>
    </w:p>
    <w:p>
      <w:r>
        <w:t xml:space="preserve">Voi tuntua siltä, että on olemassa näkymättömiä rajoja, jotka... Lisää Vesimies https://t.co/6R6L36dVnM</w:t>
      </w:r>
    </w:p>
    <w:p>
      <w:r>
        <w:rPr>
          <w:b/>
          <w:u w:val="single"/>
        </w:rPr>
        <w:t xml:space="preserve">245600</w:t>
      </w:r>
    </w:p>
    <w:p>
      <w:r>
        <w:t xml:space="preserve">@SherifanMatthew @Emma_Louise50 @Rainey_k1 @BeingBoycie @shacksgirl @loutimmons @FunnyGirl_UK Kiitos Matthew hyvää viikonloppua 😊👍xx</w:t>
      </w:r>
    </w:p>
    <w:p>
      <w:r>
        <w:rPr>
          <w:b/>
          <w:u w:val="single"/>
        </w:rPr>
        <w:t xml:space="preserve">245601</w:t>
      </w:r>
    </w:p>
    <w:p>
      <w:r>
        <w:t xml:space="preserve">Se on nyt pitkälti linjassa sen kanssa, mitä UI Apple käyttää iTunesissa jo pitkään. https://t.co/DBFpeprnTK</w:t>
      </w:r>
    </w:p>
    <w:p>
      <w:r>
        <w:rPr>
          <w:b/>
          <w:u w:val="single"/>
        </w:rPr>
        <w:t xml:space="preserve">245602</w:t>
      </w:r>
    </w:p>
    <w:p>
      <w:r>
        <w:t xml:space="preserve">@ejuc8or @NA_Dellsey @CarlaShalaby @ChrisThinnes @susanjane19 Susan bloggaa osoitteessa https://t.co/3V6DTWsuQr.</w:t>
      </w:r>
    </w:p>
    <w:p>
      <w:r>
        <w:rPr>
          <w:b/>
          <w:u w:val="single"/>
        </w:rPr>
        <w:t xml:space="preserve">245603</w:t>
      </w:r>
    </w:p>
    <w:p>
      <w:r>
        <w:t xml:space="preserve">ICYMI:</w:t>
        <w:t xml:space="preserve">@hollywood_hoops Onko Magc paha kyttä, Rob Pelinka hyvä kyttä LA Lakersille? w/@taniaganguli &amp;; @JoshMartinNBA</w:t>
        <w:br/>
        <w:t xml:space="preserve">https://t.co/MxUOCgI6nK</w:t>
      </w:r>
    </w:p>
    <w:p>
      <w:r>
        <w:rPr>
          <w:b/>
          <w:u w:val="single"/>
        </w:rPr>
        <w:t xml:space="preserve">245604</w:t>
      </w:r>
    </w:p>
    <w:p>
      <w:r>
        <w:t xml:space="preserve">TOP 7 kriittistä SEO-virhettä vältettäväksi</w:t>
        <w:br/>
        <w:t xml:space="preserve">https://t.co/mFIeP9CimP</w:t>
        <w:br/>
        <w:t xml:space="preserve">#seo #sisältö</w:t>
        <w:br/>
        <w:t xml:space="preserve">#markkinointi https://t.co/Pqvf60ZtnY</w:t>
      </w:r>
    </w:p>
    <w:p>
      <w:r>
        <w:rPr>
          <w:b/>
          <w:u w:val="single"/>
        </w:rPr>
        <w:t xml:space="preserve">245605</w:t>
      </w:r>
    </w:p>
    <w:p>
      <w:r>
        <w:t xml:space="preserve">Et ole vielä valmis keräämään ihmisiä auttamaan sinua... Lisää Neitsyt https://t.co/YcrCVdTRUE</w:t>
      </w:r>
    </w:p>
    <w:p>
      <w:r>
        <w:rPr>
          <w:b/>
          <w:u w:val="single"/>
        </w:rPr>
        <w:t xml:space="preserve">245606</w:t>
      </w:r>
    </w:p>
    <w:p>
      <w:r>
        <w:t xml:space="preserve">Paras tunne on, kun tietää heräävänsä syntymäpäivänään paras ystävä vierellä 💖.</w:t>
      </w:r>
    </w:p>
    <w:p>
      <w:r>
        <w:rPr>
          <w:b/>
          <w:u w:val="single"/>
        </w:rPr>
        <w:t xml:space="preserve">245607</w:t>
      </w:r>
    </w:p>
    <w:p>
      <w:r>
        <w:t xml:space="preserve">@TWEETORACLE Nigerialaiset eivät vain pysty tekemään jotain ilman minkäänlaista puolueellisuutta tai vilpillistä peliä...BBNAIJA we dey watch una</w:t>
      </w:r>
    </w:p>
    <w:p>
      <w:r>
        <w:rPr>
          <w:b/>
          <w:u w:val="single"/>
        </w:rPr>
        <w:t xml:space="preserve">245608</w:t>
      </w:r>
    </w:p>
    <w:p>
      <w:r>
        <w:t xml:space="preserve">Nyt soi #thebaselive @akaworldwide &amp;amp; @diamondplatnumz - Make Me Sing -just click https://t.co/p3IPQnMcCg</w:t>
      </w:r>
    </w:p>
    <w:p>
      <w:r>
        <w:rPr>
          <w:b/>
          <w:u w:val="single"/>
        </w:rPr>
        <w:t xml:space="preserve">245609</w:t>
      </w:r>
    </w:p>
    <w:p>
      <w:r>
        <w:t xml:space="preserve">#US #HRW Hei, 6.-7.2.17 The independent UK julkaisi oikeudellisen valitukseni https://t.co/hzSgHu01cd https://t.co/qdQPTfcBjW https://t.co/UhRfKsyuwL https://t.co/UhRfKsyuwL</w:t>
      </w:r>
    </w:p>
    <w:p>
      <w:r>
        <w:rPr>
          <w:b/>
          <w:u w:val="single"/>
        </w:rPr>
        <w:t xml:space="preserve">245610</w:t>
      </w:r>
    </w:p>
    <w:p>
      <w:r>
        <w:t xml:space="preserve">Kevätmyynti on käynnissä osoitteessa: https://t.co/C7UNec7z73</w:t>
        <w:br/>
        <w:t xml:space="preserve">Käytä koodia: LTY1127 saadaksesi 5% alennuksen TÄYDELLISESTÄ tilauksestasi...! https://t.co/JPWrkhnTvz</w:t>
      </w:r>
    </w:p>
    <w:p>
      <w:r>
        <w:rPr>
          <w:b/>
          <w:u w:val="single"/>
        </w:rPr>
        <w:t xml:space="preserve">245611</w:t>
      </w:r>
    </w:p>
    <w:p>
      <w:r>
        <w:t xml:space="preserve">@CNNPolitics kun otit virkaan, olet vastuussa kaikesta, mitä on tapahtunut sinun vahtivuorollasi, &amp;amp; mitä tulee tapahtumaan tietämättömyytesi vuoksi.</w:t>
      </w:r>
    </w:p>
    <w:p>
      <w:r>
        <w:rPr>
          <w:b/>
          <w:u w:val="single"/>
        </w:rPr>
        <w:t xml:space="preserve">245612</w:t>
      </w:r>
    </w:p>
    <w:p>
      <w:r>
        <w:t xml:space="preserve">"RT ipfconline1: How #MachineLearning Will Unlock #BigData's Full Potential</w:t>
        <w:br/>
        <w:t xml:space="preserve">https://t.co/zv4ksN4BPd [via evank... https://t.co/QK6eX9lgfa"</w:t>
      </w:r>
    </w:p>
    <w:p>
      <w:r>
        <w:rPr>
          <w:b/>
          <w:u w:val="single"/>
        </w:rPr>
        <w:t xml:space="preserve">245613</w:t>
      </w:r>
    </w:p>
    <w:p>
      <w:r>
        <w:t xml:space="preserve">@Rakulpreet tänään on minun frnd PRUDHVI RAJU Bday...hän on diehard fani u ...plzz laittaa tweet toivottaa hänelle d toiveita...toivoen u vastaa</w:t>
      </w:r>
    </w:p>
    <w:p>
      <w:r>
        <w:rPr>
          <w:b/>
          <w:u w:val="single"/>
        </w:rPr>
        <w:t xml:space="preserve">245614</w:t>
      </w:r>
    </w:p>
    <w:p>
      <w:r>
        <w:t xml:space="preserve">@rockyandmayur Parempi kuin Paradise ja Pista house, en ole varma Shadabista, Hyderabadilaiset vannovat sen nimen nimeen. No, toivottavasti olet maistanut myös Rayalseema Ruchulua :)</w:t>
      </w:r>
    </w:p>
    <w:p>
      <w:r>
        <w:rPr>
          <w:b/>
          <w:u w:val="single"/>
        </w:rPr>
        <w:t xml:space="preserve">245615</w:t>
      </w:r>
    </w:p>
    <w:p>
      <w:r>
        <w:t xml:space="preserve">Data 20:00 Paine 1025.7 hpa Lämpötila 11.9C Hum 61pct Tuuli 1.6 mph SW Sade tänään 0.0 mm Kuukausi 0.0 mm Lumisade tänään 0.0 Lumen syvyys0</w:t>
      </w:r>
    </w:p>
    <w:p>
      <w:r>
        <w:rPr>
          <w:b/>
          <w:u w:val="single"/>
        </w:rPr>
        <w:t xml:space="preserve">245616</w:t>
      </w:r>
    </w:p>
    <w:p>
      <w:r>
        <w:t xml:space="preserve">Albumi työmatkalle: #75DollarBill - 'Wood/Metal/ Plastic/Pattern/Rhythm/Rock' - Gritty riffit NYC:stä! ihttps://75dollarbill.bandcamp.com https://t.co/2bdY1Cp9bY</w:t>
      </w:r>
    </w:p>
    <w:p>
      <w:r>
        <w:rPr>
          <w:b/>
          <w:u w:val="single"/>
        </w:rPr>
        <w:t xml:space="preserve">245617</w:t>
      </w:r>
    </w:p>
    <w:p>
      <w:r>
        <w:t xml:space="preserve">#Podcast: https://t.co/TIMfMPUSPb #DWD #DatingAdvice https://t.co/7VzfAm8AYx #DWD #DatingAdvice #DatingAdvice https://t.co/7VzfAm8AYx</w:t>
      </w:r>
    </w:p>
    <w:p>
      <w:r>
        <w:rPr>
          <w:b/>
          <w:u w:val="single"/>
        </w:rPr>
        <w:t xml:space="preserve">245618</w:t>
      </w:r>
    </w:p>
    <w:p>
      <w:r>
        <w:t xml:space="preserve">Väite siitä, että perheet romuttavat yksityisen koulun maksamiseksi, on hyvin heikko. Mutta ihmiset uskovat sen kuitenkin.</w:t>
      </w:r>
    </w:p>
    <w:p>
      <w:r>
        <w:rPr>
          <w:b/>
          <w:u w:val="single"/>
        </w:rPr>
        <w:t xml:space="preserve">245619</w:t>
      </w:r>
    </w:p>
    <w:p>
      <w:r>
        <w:t xml:space="preserve">@studentactivism Jossain vaiheessa on tarpeen kysyä, miten mokasimme vuonna 2016 ja miten voimme alkaa tehdä paremmin.</w:t>
      </w:r>
    </w:p>
    <w:p>
      <w:r>
        <w:rPr>
          <w:b/>
          <w:u w:val="single"/>
        </w:rPr>
        <w:t xml:space="preserve">245620</w:t>
      </w:r>
    </w:p>
    <w:p>
      <w:r>
        <w:t xml:space="preserve">Hitto, hukkasin tai hukkasin Dark Souls 1 xbox360 -levyni... aioin antaa sen työkaverilleni, koska hän ja hänen poikansa keskustelivat sen pelaamisesta.</w:t>
      </w:r>
    </w:p>
    <w:p>
      <w:r>
        <w:rPr>
          <w:b/>
          <w:u w:val="single"/>
        </w:rPr>
        <w:t xml:space="preserve">245621</w:t>
      </w:r>
    </w:p>
    <w:p>
      <w:r>
        <w:t xml:space="preserve">* "Ruoka on ihanaa!"</w:t>
        <w:br/>
        <w:t xml:space="preserve"> * "Upea tyyli ja tuoksu!"</w:t>
        <w:br/>
        <w:t xml:space="preserve"> * "Kasvoni maistuvat kauniilta!"</w:t>
        <w:br/>
        <w:t xml:space="preserve"> * (... nämä ovat kaikki Mettaton.)</w:t>
      </w:r>
    </w:p>
    <w:p>
      <w:r>
        <w:rPr>
          <w:b/>
          <w:u w:val="single"/>
        </w:rPr>
        <w:t xml:space="preserve">245622</w:t>
      </w:r>
    </w:p>
    <w:p>
      <w:r>
        <w:t xml:space="preserve">Harva meistä voi kuvitella rehellistä ja hyvää ihmistä nähdessään jonkun nukkuvan kadulla.</w:t>
        <w:t xml:space="preserve">...</w:t>
        <w:br/>
        <w:t xml:space="preserve">https://t.co/3LwYwu9KUF https://t.co/bJ2JzUsp6D</w:t>
      </w:r>
    </w:p>
    <w:p>
      <w:r>
        <w:rPr>
          <w:b/>
          <w:u w:val="single"/>
        </w:rPr>
        <w:t xml:space="preserve">245623</w:t>
      </w:r>
    </w:p>
    <w:p>
      <w:r>
        <w:t xml:space="preserve">Olet tänään vakaa kuin kivi, ja läheisesi tuntevat.... Lisää Vesimiehelle https://t.co/A654Abq6Lm</w:t>
      </w:r>
    </w:p>
    <w:p>
      <w:r>
        <w:rPr>
          <w:b/>
          <w:u w:val="single"/>
        </w:rPr>
        <w:t xml:space="preserve">245624</w:t>
      </w:r>
    </w:p>
    <w:p>
      <w:r>
        <w:t xml:space="preserve">@prospect_clark Nyt suuri osa budjetista menee valtaviin PFI-maksuihin tuosta ajasta ja jatkuu hyvin pitkään.</w:t>
      </w:r>
    </w:p>
    <w:p>
      <w:r>
        <w:rPr>
          <w:b/>
          <w:u w:val="single"/>
        </w:rPr>
        <w:t xml:space="preserve">245625</w:t>
      </w:r>
    </w:p>
    <w:p>
      <w:r>
        <w:t xml:space="preserve">🙌 YASSS On aika hienon show'n aika ☣BigGayJohn:BGJ PÄÄTTYNYT HOSPIT:iin</w:t>
        <w:br/>
        <w:t xml:space="preserve">https://t.co/AgQLmaoYwR https://t.co/9E3CobT4ru</w:t>
      </w:r>
    </w:p>
    <w:p>
      <w:r>
        <w:rPr>
          <w:b/>
          <w:u w:val="single"/>
        </w:rPr>
        <w:t xml:space="preserve">245626</w:t>
      </w:r>
    </w:p>
    <w:p>
      <w:r>
        <w:t xml:space="preserve">BRUTAL SEAL MASSACRE ALKASI KAKSI PÄIVÄÄ ENNEN, TÄMÄ ON UHRI, JOKA OLI ERÄÄN VÄLITTÄMÄTTÖMÄSTI ZOOSADISTEJA... https://t.co/6oWLOUwalK...</w:t>
      </w:r>
    </w:p>
    <w:p>
      <w:r>
        <w:rPr>
          <w:b/>
          <w:u w:val="single"/>
        </w:rPr>
        <w:t xml:space="preserve">245627</w:t>
      </w:r>
    </w:p>
    <w:p>
      <w:r>
        <w:t xml:space="preserve">@WoCharLog Vaikka et olisikaan samaa mieltä hänen näkemyksistään, sinun ei olisi tarvinnut käyttää tällaista kieltä todistaaksesi kantasi.</w:t>
      </w:r>
    </w:p>
    <w:p>
      <w:r>
        <w:rPr>
          <w:b/>
          <w:u w:val="single"/>
        </w:rPr>
        <w:t xml:space="preserve">245628</w:t>
      </w:r>
    </w:p>
    <w:p>
      <w:r>
        <w:t xml:space="preserve">Severe Thunderstorm Warning including Newton MS, Decatur MS, Conehatta MS until 7:00 AM CDT https://t.co/ytxa4bkZdM</w:t>
      </w:r>
    </w:p>
    <w:p>
      <w:r>
        <w:rPr>
          <w:b/>
          <w:u w:val="single"/>
        </w:rPr>
        <w:t xml:space="preserve">245629</w:t>
      </w:r>
    </w:p>
    <w:p>
      <w:r>
        <w:t xml:space="preserve">4PCS 1.4M Modern Flowers käsinmaalattu kehyksetön kankaalle Wall Art öljymaalaus https://t.co/DD4oCfPF34 https://t.co/Xf2Qxfpn0W</w:t>
      </w:r>
    </w:p>
    <w:p>
      <w:r>
        <w:rPr>
          <w:b/>
          <w:u w:val="single"/>
        </w:rPr>
        <w:t xml:space="preserve">245630</w:t>
      </w:r>
    </w:p>
    <w:p>
      <w:r>
        <w:t xml:space="preserve">@N_Distractions No. Minä näen asian näin. Jos he ovat tarpeeksi paksuja työskennelläkseen NRA:lle, on todennäköistä, että he etsivät *tämä loppu* -tarraa.</w:t>
      </w:r>
    </w:p>
    <w:p>
      <w:r>
        <w:rPr>
          <w:b/>
          <w:u w:val="single"/>
        </w:rPr>
        <w:t xml:space="preserve">245631</w:t>
      </w:r>
    </w:p>
    <w:p>
      <w:r>
        <w:t xml:space="preserve">"Olemme viitoittamassa tietä, jonka avulla asunnottomuudesta tulee harvinaista, lyhyttä ja kertaluonteista." #DCValues #SODA17 https://t.co/JwSV1nf7AM https://t.co/JwSV1nf7AM</w:t>
      </w:r>
    </w:p>
    <w:p>
      <w:r>
        <w:rPr>
          <w:b/>
          <w:u w:val="single"/>
        </w:rPr>
        <w:t xml:space="preserve">245632</w:t>
      </w:r>
    </w:p>
    <w:p>
      <w:r>
        <w:t xml:space="preserve">Juhli kevättä säästöillä! Ota yhteyttä Co-op Fuel Teamiin Prince Albertissa, Kinistinossa, Shellbrookissa tai Domremyssa. https://t.co/qdhHKVFJnf https://t.co/fC6lrQlNF2.</w:t>
      </w:r>
    </w:p>
    <w:p>
      <w:r>
        <w:rPr>
          <w:b/>
          <w:u w:val="single"/>
        </w:rPr>
        <w:t xml:space="preserve">245633</w:t>
      </w:r>
    </w:p>
    <w:p>
      <w:r>
        <w:t xml:space="preserve">🇺🇸Amerikkalaiset insinöörit</w:t>
        <w:br/>
        <w:t xml:space="preserve">ovat kaikkialla!</w:t>
        <w:br/>
        <w:t xml:space="preserve"> -Quit Using Staff &amp;amp; Dev.</w:t>
        <w:t xml:space="preserve">Import Head-Hunters &amp;amp; Go Straight To Universities &amp;amp; Cultivate Other</w:t>
        <w:br/>
        <w:t xml:space="preserve">Leads. https://t.co/TeEzMVrzd9.</w:t>
      </w:r>
    </w:p>
    <w:p>
      <w:r>
        <w:rPr>
          <w:b/>
          <w:u w:val="single"/>
        </w:rPr>
        <w:t xml:space="preserve">245634</w:t>
      </w:r>
    </w:p>
    <w:p>
      <w:r>
        <w:t xml:space="preserve">Hylätyt baseball-peli-ideat:</w:t>
        <w:br/>
        <w:t xml:space="preserve">Mark and Jose's Juice 'Em Up</w:t>
        <w:br/>
        <w:t xml:space="preserve">David Ross Dance Dance Dance Revolution</w:t>
        <w:br/>
        <w:t xml:space="preserve">#baseball #hylätyt</w:t>
        <w:t xml:space="preserve">Nolan Ryan's Punch-Out</w:t>
        <w:br/>
        <w:t xml:space="preserve">Mark and Jose's Juice 'Em Up David Ross D</w:t>
        <w:t xml:space="preserve">nce Dance Dance Revolution #baseball #rejected</w:t>
      </w:r>
    </w:p>
    <w:p>
      <w:r>
        <w:rPr>
          <w:b/>
          <w:u w:val="single"/>
        </w:rPr>
        <w:t xml:space="preserve">245635</w:t>
      </w:r>
    </w:p>
    <w:p>
      <w:r>
        <w:t xml:space="preserve">@big_picture Suunnittele luovia logoja 12 tunnissa https://t.co/0RnK4A6d5A</w:t>
        <w:br/>
        <w:t xml:space="preserve">#LogoDesign #Logo #Logo #GraphicDesign</w:t>
      </w:r>
    </w:p>
    <w:p>
      <w:r>
        <w:rPr>
          <w:b/>
          <w:u w:val="single"/>
        </w:rPr>
        <w:t xml:space="preserve">245636</w:t>
      </w:r>
    </w:p>
    <w:p>
      <w:r>
        <w:t xml:space="preserve">@dieselking69 Kaveri, et osaa edes kirjoittaa hänen nimeään😂 Voin taata, että hän pärjää elämässään paljon paremmin kuin sinä tulet koskaan pärjäämään, mulkku.☺️👏🏼</w:t>
      </w:r>
    </w:p>
    <w:p>
      <w:r>
        <w:rPr>
          <w:b/>
          <w:u w:val="single"/>
        </w:rPr>
        <w:t xml:space="preserve">245637</w:t>
      </w:r>
    </w:p>
    <w:p>
      <w:r>
        <w:t xml:space="preserve">Kolme uutta Trader Joe's -myymälää avataan NYC:ssä tänä vuonna https://t.co/Yli1SLIcZF (via @timeoutnewyork) https://t.co/oLFG5y3XkI</w:t>
      </w:r>
    </w:p>
    <w:p>
      <w:r>
        <w:rPr>
          <w:b/>
          <w:u w:val="single"/>
        </w:rPr>
        <w:t xml:space="preserve">245638</w:t>
      </w:r>
    </w:p>
    <w:p>
      <w:r>
        <w:t xml:space="preserve">@Lucasiooo ya mutta jos u dont tiedä mitä kohteita ostaa niin ei ole mitään järkeä hahaha mutta minä mieluummin marksman tho . glass cannon .</w:t>
      </w:r>
    </w:p>
    <w:p>
      <w:r>
        <w:rPr>
          <w:b/>
          <w:u w:val="single"/>
        </w:rPr>
        <w:t xml:space="preserve">245639</w:t>
      </w:r>
    </w:p>
    <w:p>
      <w:r>
        <w:t xml:space="preserve">Rakastan sitä, miten fanipohjat ja muut PH ARMY:n jäsenet koordinoivat toimintaansa ilmoittaakseen tämänhetkisestä tilanteesta erilaisilla lipunmyyntisivustoilla. Taob ang GMA at ABS. 💕</w:t>
      </w:r>
    </w:p>
    <w:p>
      <w:r>
        <w:rPr>
          <w:b/>
          <w:u w:val="single"/>
        </w:rPr>
        <w:t xml:space="preserve">245640</w:t>
      </w:r>
    </w:p>
    <w:p>
      <w:r>
        <w:t xml:space="preserve">@JTiberio11 @DiegoVill Early rd2 hän voi olla käytettävissä. Epäilen, että kukaan ei halua siirtyä 22:een, joten en näe tätä tapahtuvan... unelmoin vain 😇.</w:t>
      </w:r>
    </w:p>
    <w:p>
      <w:r>
        <w:rPr>
          <w:b/>
          <w:u w:val="single"/>
        </w:rPr>
        <w:t xml:space="preserve">245641</w:t>
      </w:r>
    </w:p>
    <w:p>
      <w:r>
        <w:t xml:space="preserve">Kiinan Xi:llä on yksi suuri viesti Donald Trumpille: Kiinan presidentti Xi Jinping todennäköisesti... https://t.co/uW8PPaLjrs...</w:t>
      </w:r>
    </w:p>
    <w:p>
      <w:r>
        <w:rPr>
          <w:b/>
          <w:u w:val="single"/>
        </w:rPr>
        <w:t xml:space="preserve">245642</w:t>
      </w:r>
    </w:p>
    <w:p>
      <w:r>
        <w:t xml:space="preserve">Nyt soitamme Tuntematon artisti - raita 3 Hillbrow radiossa ainoa radio, joka soittaa enemmän afrikkalaista musiikkia #noxenophobia</w:t>
      </w:r>
    </w:p>
    <w:p>
      <w:r>
        <w:rPr>
          <w:b/>
          <w:u w:val="single"/>
        </w:rPr>
        <w:t xml:space="preserve">245643</w:t>
      </w:r>
    </w:p>
    <w:p>
      <w:r>
        <w:t xml:space="preserve">8-vuotias tyttö piirtää kuvia elämästään sokean kissan kanssa, kunnes vanhemmat antavat adoptoida hänet..... https://t.co/pNGgPIH44P https://t.co/eYMX3HcpHq</w:t>
      </w:r>
    </w:p>
    <w:p>
      <w:r>
        <w:rPr>
          <w:b/>
          <w:u w:val="single"/>
        </w:rPr>
        <w:t xml:space="preserve">245644</w:t>
      </w:r>
    </w:p>
    <w:p>
      <w:r>
        <w:t xml:space="preserve">Amazing Bargain, rajoitettu tarjonta! #3: Les... https://t.co/nmrp4Quk42 ⥷ KLIKKAA LINKKIÄ! #korut #lahjaideat #sormukset #sormus #muoti #tyyli https://t.co/uqdlnn8CFE</w:t>
      </w:r>
    </w:p>
    <w:p>
      <w:r>
        <w:rPr>
          <w:b/>
          <w:u w:val="single"/>
        </w:rPr>
        <w:t xml:space="preserve">245645</w:t>
      </w:r>
    </w:p>
    <w:p>
      <w:r>
        <w:t xml:space="preserve">"love u more" wtf kaveri hakkasi (nykyään) ex-tyttöystäväänsä ja nyt hänet saatiin kiinni rattijuopumuksesta, ymmärrätkö että hän olisi voinut tappaa jonkun? https://t.co/NFixQncptI</w:t>
      </w:r>
    </w:p>
    <w:p>
      <w:r>
        <w:rPr>
          <w:b/>
          <w:u w:val="single"/>
        </w:rPr>
        <w:t xml:space="preserve">245646</w:t>
      </w:r>
    </w:p>
    <w:p>
      <w:r>
        <w:t xml:space="preserve">#LiveFromTheRoaring20s Valkoiset miehet on aina pelastettava hulluudestaan Trumpin Amerikassa. https://t.co/bqsKNBLYQb</w:t>
      </w:r>
    </w:p>
    <w:p>
      <w:r>
        <w:rPr>
          <w:b/>
          <w:u w:val="single"/>
        </w:rPr>
        <w:t xml:space="preserve">245647</w:t>
      </w:r>
    </w:p>
    <w:p>
      <w:r>
        <w:t xml:space="preserve">Ilmainen lika ilmainen toimitus kaikki lahden alueen palvelut bobcat traktori... https://t.co/O4PjxEGuGJ https://t.co/ytAdcp5l1q</w:t>
      </w:r>
    </w:p>
    <w:p>
      <w:r>
        <w:rPr>
          <w:b/>
          <w:u w:val="single"/>
        </w:rPr>
        <w:t xml:space="preserve">245648</w:t>
      </w:r>
    </w:p>
    <w:p>
      <w:r>
        <w:t xml:space="preserve">Äänestin #DesiBeautyStar @VictoriasSecretin #WhatIsSexy-listalla &amp;amp; niin voit sinäkin: https://t.co/m8dP9WCiXJ</w:t>
      </w:r>
    </w:p>
    <w:p>
      <w:r>
        <w:rPr>
          <w:b/>
          <w:u w:val="single"/>
        </w:rPr>
        <w:t xml:space="preserve">245649</w:t>
      </w:r>
    </w:p>
    <w:p>
      <w:r>
        <w:t xml:space="preserve">Eikä se ole Ryun vika, vaan @LPGA:n huono tuomaritoiminta, joka sai hänet tähän tilanteeseen. https://t.co/bACW3f1mz3</w:t>
      </w:r>
    </w:p>
    <w:p>
      <w:r>
        <w:rPr>
          <w:b/>
          <w:u w:val="single"/>
        </w:rPr>
        <w:t xml:space="preserve">245650</w:t>
      </w:r>
    </w:p>
    <w:p>
      <w:r>
        <w:t xml:space="preserve">Kun olet heteronainen, mutta sinä ja kaverikaverisi tuijotatte silti persettä yhdessä #AssForDays #kaverit #Kaverikaveri #Kaverikaveri</w:t>
      </w:r>
    </w:p>
    <w:p>
      <w:r>
        <w:rPr>
          <w:b/>
          <w:u w:val="single"/>
        </w:rPr>
        <w:t xml:space="preserve">245651</w:t>
      </w:r>
    </w:p>
    <w:p>
      <w:r>
        <w:t xml:space="preserve">Tänään on surullinen/sairas päivä. Luoja tietää, etten käy suihkussa, en poistu kotoa enkä puhu käärmeille...</w:t>
      </w:r>
    </w:p>
    <w:p>
      <w:r>
        <w:rPr>
          <w:b/>
          <w:u w:val="single"/>
        </w:rPr>
        <w:t xml:space="preserve">245652</w:t>
      </w:r>
    </w:p>
    <w:p>
      <w:r>
        <w:t xml:space="preserve">@DroptheAword @waze @end_dd @wesavelives_ @Visionzeronet @VisionZeroNYC @PeterCasey @carolinesampo @VTDMV @VisionZeroCA jonkun on johdettava ja muutettava se "rikolliseksi huolimattomuudeksi".</w:t>
      </w:r>
    </w:p>
    <w:p>
      <w:r>
        <w:rPr>
          <w:b/>
          <w:u w:val="single"/>
        </w:rPr>
        <w:t xml:space="preserve">245653</w:t>
      </w:r>
    </w:p>
    <w:p>
      <w:r>
        <w:t xml:space="preserve">Iso lahja tälle #MaheshBabuFansDaylle</w:t>
        <w:br/>
        <w:t xml:space="preserve">From #mb23 team</w:t>
        <w:br/>
        <w:t xml:space="preserve">Spyder title registered officially for #mb23</w:t>
        <w:br/>
        <w:t xml:space="preserve">Spyder fix ayindi pilla fans now 🏃🏃🏃🏃</w:t>
      </w:r>
    </w:p>
    <w:p>
      <w:r>
        <w:rPr>
          <w:b/>
          <w:u w:val="single"/>
        </w:rPr>
        <w:t xml:space="preserve">245654</w:t>
      </w:r>
    </w:p>
    <w:p>
      <w:r>
        <w:t xml:space="preserve">RETWEETTAA #방탄소년단bts ja MAKE osoitteessa https://t.co/QCTFhyFqWQ osoittaaksesi, kuinka paljon haluat show'n omaan kaupunkiisi! #NowMaking</w:t>
      </w:r>
    </w:p>
    <w:p>
      <w:r>
        <w:rPr>
          <w:b/>
          <w:u w:val="single"/>
        </w:rPr>
        <w:t xml:space="preserve">245655</w:t>
      </w:r>
    </w:p>
    <w:p>
      <w:r>
        <w:t xml:space="preserve">@JustinRaimondo Kuollut uhri avaa silmänsä. &amp;gt; Media vaikenee, kun Venäjä paljastaa Yhdysvaltain valheet turvallisuusneuvostossa: https://t.co/8TWHi8ndyr</w:t>
      </w:r>
    </w:p>
    <w:p>
      <w:r>
        <w:rPr>
          <w:b/>
          <w:u w:val="single"/>
        </w:rPr>
        <w:t xml:space="preserve">245656</w:t>
      </w:r>
    </w:p>
    <w:p>
      <w:r>
        <w:t xml:space="preserve">koska tyylistäni on tullut lähes yksinomaan t-paitoja ja farkkuja/shortseja, en voi käsittää joitakin tyylisuuntauksia, joita näen henkilökohtaisesti tai verkossa.</w:t>
      </w:r>
    </w:p>
    <w:p>
      <w:r>
        <w:rPr>
          <w:b/>
          <w:u w:val="single"/>
        </w:rPr>
        <w:t xml:space="preserve">245657</w:t>
      </w:r>
    </w:p>
    <w:p>
      <w:r>
        <w:t xml:space="preserve">Kuinka mahtavaa olisi, jos... @MalcolmWHW tulisi takaisin seuraavassa jaksossa #GameChangers @survivorcbs @MalcolmWHW #bringhimback 😘😘😘</w:t>
      </w:r>
    </w:p>
    <w:p>
      <w:r>
        <w:rPr>
          <w:b/>
          <w:u w:val="single"/>
        </w:rPr>
        <w:t xml:space="preserve">245658</w:t>
      </w:r>
    </w:p>
    <w:p>
      <w:r>
        <w:t xml:space="preserve">Joskus rauhan ja vaurauden kaudet johtavat itsetyytyväisyyteen. Jumala käyttää yksilöitä, hyviä ja pahoja, tehdäkseen valtavia... https://t.co/YT0ruQjJgm...</w:t>
      </w:r>
    </w:p>
    <w:p>
      <w:r>
        <w:rPr>
          <w:b/>
          <w:u w:val="single"/>
        </w:rPr>
        <w:t xml:space="preserve">245659</w:t>
      </w:r>
    </w:p>
    <w:p>
      <w:r>
        <w:t xml:space="preserve">Hyvää huomenta kuitenkin uskoo</w:t>
        <w:br/>
        <w:t xml:space="preserve">Kristuksessa</w:t>
        <w:br/>
        <w:t xml:space="preserve">Room. 9:1 Minä puhun totta; minä kuulun Kristukseen enkä... https://t.co/WAgbAY0rVG</w:t>
      </w:r>
    </w:p>
    <w:p>
      <w:r>
        <w:rPr>
          <w:b/>
          <w:u w:val="single"/>
        </w:rPr>
        <w:t xml:space="preserve">245660</w:t>
      </w:r>
    </w:p>
    <w:p>
      <w:r>
        <w:t xml:space="preserve">Tästä torstaista alkaen Yhdistyneen kuningaskunnan hallitus leikkaa tukea vähintään kolmannelta lapselta "lähes kaikista"... https://t.co/Hx8HgOjgBm...</w:t>
      </w:r>
    </w:p>
    <w:p>
      <w:r>
        <w:rPr>
          <w:b/>
          <w:u w:val="single"/>
        </w:rPr>
        <w:t xml:space="preserve">245661</w:t>
      </w:r>
    </w:p>
    <w:p>
      <w:r>
        <w:t xml:space="preserve">Et ole vielä valmis keräämään ihmisiä auttamaan sinua... Lisää Neitsyt https://t.co/Mtrnzd3tuu</w:t>
      </w:r>
    </w:p>
    <w:p>
      <w:r>
        <w:rPr>
          <w:b/>
          <w:u w:val="single"/>
        </w:rPr>
        <w:t xml:space="preserve">245662</w:t>
      </w:r>
    </w:p>
    <w:p>
      <w:r>
        <w:t xml:space="preserve">Tämä poika on kaikkea mitä olen ikinä haaveillut #koiranelämä #myboy #lovehim #dogsofinsta https://t.co/G5DGYzFalA</w:t>
      </w:r>
    </w:p>
    <w:p>
      <w:r>
        <w:rPr>
          <w:b/>
          <w:u w:val="single"/>
        </w:rPr>
        <w:t xml:space="preserve">245663</w:t>
      </w:r>
    </w:p>
    <w:p>
      <w:r>
        <w:t xml:space="preserve">Onnittelut @BuengerHall SRA ja kolmannen vuoden RA Hannah Sheppardille osastomme korkeimman kunnianosoituksen saamisesta. Se on hyvin ansaittu! https://t.co/kaxTTtyVPE</w:t>
      </w:r>
    </w:p>
    <w:p>
      <w:r>
        <w:rPr>
          <w:b/>
          <w:u w:val="single"/>
        </w:rPr>
        <w:t xml:space="preserve">245664</w:t>
      </w:r>
    </w:p>
    <w:p>
      <w:r>
        <w:t xml:space="preserve">@LouDobbs @Ohboyboy22 @AnnCoulter @POTUS @AnnCoulter @LouDobbs GOP:n "häviäjäpuoli" on osa suota, jonka hän lupasi tyhjentää #pettymys</w:t>
      </w:r>
    </w:p>
    <w:p>
      <w:r>
        <w:rPr>
          <w:b/>
          <w:u w:val="single"/>
        </w:rPr>
        <w:t xml:space="preserve">245665</w:t>
      </w:r>
    </w:p>
    <w:p>
      <w:r>
        <w:t xml:space="preserve">@LarryJungle Tiedän, mitä yrität tehdä... yrität tappaa minut, jotta voit ottaa PS4:n ja animeni, jotta voit myydä ne Corgi-pakkomielteesi vuoksi.</w:t>
      </w:r>
    </w:p>
    <w:p>
      <w:r>
        <w:rPr>
          <w:b/>
          <w:u w:val="single"/>
        </w:rPr>
        <w:t xml:space="preserve">245666</w:t>
      </w:r>
    </w:p>
    <w:p>
      <w:r>
        <w:t xml:space="preserve">Ihana päivä ajatella taukoa meren rannalla &amp;amp; New Forest tässä ihanassa loma-asunnossa. Täydellinen ympäri vuoden https://t.co/3vJHVCL5eM #87RT https://t.co/4W7WU4Xafr</w:t>
      </w:r>
    </w:p>
    <w:p>
      <w:r>
        <w:rPr>
          <w:b/>
          <w:u w:val="single"/>
        </w:rPr>
        <w:t xml:space="preserve">245667</w:t>
      </w:r>
    </w:p>
    <w:p>
      <w:r>
        <w:t xml:space="preserve">@ToastFundraiser Hei Simon, olemme pahoillamme viivästyneistä toiminnoistamme, voit olla varma, että agenttimme tekee parhaansa saadakseen sinut matkallesi ASAP. /aa</w:t>
      </w:r>
    </w:p>
    <w:p>
      <w:r>
        <w:rPr>
          <w:b/>
          <w:u w:val="single"/>
        </w:rPr>
        <w:t xml:space="preserve">245668</w:t>
      </w:r>
    </w:p>
    <w:p>
      <w:r>
        <w:t xml:space="preserve">@TommeeTippee_NA a2- kyllä, olen. Kuvittele kaikki minun kova työni !! 😭😭 #ScaryPumpRooms #Contest https://t.co/9ugrxEM6c2</w:t>
      </w:r>
    </w:p>
    <w:p>
      <w:r>
        <w:rPr>
          <w:b/>
          <w:u w:val="single"/>
        </w:rPr>
        <w:t xml:space="preserve">245669</w:t>
      </w:r>
    </w:p>
    <w:p>
      <w:r>
        <w:t xml:space="preserve">Käännetään verorahojemme virta pois sodasta ja militarismista ihmisten ja ympäristön tarpeiden rahoittamiseen. allekirjoita tämä https://t.co/JARXZCfI5d.</w:t>
      </w:r>
    </w:p>
    <w:p>
      <w:r>
        <w:rPr>
          <w:b/>
          <w:u w:val="single"/>
        </w:rPr>
        <w:t xml:space="preserve">245670</w:t>
      </w:r>
    </w:p>
    <w:p>
      <w:r>
        <w:t xml:space="preserve">Erittäin hyviä Quora-vastauksia. Olin hyvin masentunut Bay Arean elinkustannuksista, epäystävällisyydestä, teknologisesta monokulttuurista, epätasa-arvosta, &amp;amp; burnout.</w:t>
      </w:r>
    </w:p>
    <w:p>
      <w:r>
        <w:rPr>
          <w:b/>
          <w:u w:val="single"/>
        </w:rPr>
        <w:t xml:space="preserve">245671</w:t>
      </w:r>
    </w:p>
    <w:p>
      <w:r>
        <w:t xml:space="preserve">@paulparkinmedia @DiannaLGunn Kyllä se auttaa monin tavoin.  Ja on helpompi löytää 10 minuuttia Twitteriin kuin 3 tuntia postauksen kirjoittamiseen.</w:t>
      </w:r>
    </w:p>
    <w:p>
      <w:r>
        <w:rPr>
          <w:b/>
          <w:u w:val="single"/>
        </w:rPr>
        <w:t xml:space="preserve">245672</w:t>
      </w:r>
    </w:p>
    <w:p>
      <w:r>
        <w:t xml:space="preserve">Järjestö pyrkii antamaan miehille "rohkean tilan" keskustella hengellisyydestä ja terveistä maskuliinisuuden muodoista</w:t>
        <w:br/>
        <w:br/>
        <w:t xml:space="preserve">https://t.co/n7cRWDCVDe https://t.co/jEt16nrntd</w:t>
      </w:r>
    </w:p>
    <w:p>
      <w:r>
        <w:rPr>
          <w:b/>
          <w:u w:val="single"/>
        </w:rPr>
        <w:t xml:space="preserve">245673</w:t>
      </w:r>
    </w:p>
    <w:p>
      <w:r>
        <w:t xml:space="preserve">Tutki tätä. EVM-skandaali M P:ssä: VVPAT-kuitti osoittaa, että ääni menee BJP:lle... https://t.co/pKuGziXKFA by #basheerINC via @c0nvey</w:t>
      </w:r>
    </w:p>
    <w:p>
      <w:r>
        <w:rPr>
          <w:b/>
          <w:u w:val="single"/>
        </w:rPr>
        <w:t xml:space="preserve">245674</w:t>
      </w:r>
    </w:p>
    <w:p>
      <w:r>
        <w:t xml:space="preserve">Miten voit katsoa tätä photoshopin painajaista ja ajatella, että "joo, otetaan tuo" https://t.co/K0AgPwmd7P</w:t>
      </w:r>
    </w:p>
    <w:p>
      <w:r>
        <w:rPr>
          <w:b/>
          <w:u w:val="single"/>
        </w:rPr>
        <w:t xml:space="preserve">245675</w:t>
      </w:r>
    </w:p>
    <w:p>
      <w:r>
        <w:t xml:space="preserve">Yksi vielä! #heighhoadventure #pirateprincess #newmusical @lilaroseplays @AllisonStrong @matthew_mcgloin https://t.co/U6Ggphz4CE https://t.co/U6Ggphz4CE</w:t>
      </w:r>
    </w:p>
    <w:p>
      <w:r>
        <w:rPr>
          <w:b/>
          <w:u w:val="single"/>
        </w:rPr>
        <w:t xml:space="preserve">245676</w:t>
      </w:r>
    </w:p>
    <w:p>
      <w:r>
        <w:t xml:space="preserve">@gentlemindmom @cj_disabledVet @JustWhatNowWhy Toivon todella niin, muuten Pence yrittää tehdä meistä pimeän keskiajan teokratian Ryanin ja McConnellin avulla.</w:t>
      </w:r>
    </w:p>
    <w:p>
      <w:r>
        <w:rPr>
          <w:b/>
          <w:u w:val="single"/>
        </w:rPr>
        <w:t xml:space="preserve">245677</w:t>
      </w:r>
    </w:p>
    <w:p>
      <w:r>
        <w:t xml:space="preserve">Hieno ponnistus @chloegoadby tällä viikolla. Näyttää siltä. Skotlannin naisgolfille hieno vuosi edessä. Shannon McWilliamsin hieno viimeistely tänään.</w:t>
      </w:r>
    </w:p>
    <w:p>
      <w:r>
        <w:rPr>
          <w:b/>
          <w:u w:val="single"/>
        </w:rPr>
        <w:t xml:space="preserve">245678</w:t>
      </w:r>
    </w:p>
    <w:p>
      <w:r>
        <w:t xml:space="preserve">#N▶📻 -clap u hands now @duttypaul 🔛 #KENNISFM Wt @asp_greatness On #EVENINGDRIVE @djoscar109 @rashy_man WhenYouSayKennisYouThinkMusic #TGIF</w:t>
      </w:r>
    </w:p>
    <w:p>
      <w:r>
        <w:rPr>
          <w:b/>
          <w:u w:val="single"/>
        </w:rPr>
        <w:t xml:space="preserve">245679</w:t>
      </w:r>
    </w:p>
    <w:p>
      <w:r>
        <w:t xml:space="preserve">@agmisoag Green Hyvää huomenta Green Hamlet ja Eggz, lol?</w:t>
        <w:t xml:space="preserve">Olen mukana,</w:t>
        <w:br/>
        <w:t xml:space="preserve">Vain minä otan Green Eggz-N-Hamlet https://t.co/aqXAEjd67u</w:t>
      </w:r>
    </w:p>
    <w:p>
      <w:r>
        <w:rPr>
          <w:b/>
          <w:u w:val="single"/>
        </w:rPr>
        <w:t xml:space="preserve">245680</w:t>
      </w:r>
    </w:p>
    <w:p>
      <w:r>
        <w:t xml:space="preserve">Avaimet teknologiaan #terveydenhuollossa ja itsehoidossa - "Tee siitä yksinkertainen kokeilla, helppo seurata ja hauska todistaa", sanoo @Bowens1435 #KREvents https://t.co/b0h90TbcCc</w:t>
      </w:r>
    </w:p>
    <w:p>
      <w:r>
        <w:rPr>
          <w:b/>
          <w:u w:val="single"/>
        </w:rPr>
        <w:t xml:space="preserve">245681</w:t>
      </w:r>
    </w:p>
    <w:p>
      <w:r>
        <w:t xml:space="preserve">@StarWarsJunk @realMarkMcGinty tämä on naurettavaa. Phantom menacea rakastettiin ja ylistettiin kauan ennen kuin ihmiset alkoivat repiä sitä riekaleiksi.</w:t>
      </w:r>
    </w:p>
    <w:p>
      <w:r>
        <w:rPr>
          <w:b/>
          <w:u w:val="single"/>
        </w:rPr>
        <w:t xml:space="preserve">245682</w:t>
      </w:r>
    </w:p>
    <w:p>
      <w:r>
        <w:t xml:space="preserve">Ilmoittauduin juuri osoitteessa 161 And The Bar 10doors, jossa on #mPLUSPlaces Download tänään! https://t.co/yw9bv4ue7q</w:t>
      </w:r>
    </w:p>
    <w:p>
      <w:r>
        <w:rPr>
          <w:b/>
          <w:u w:val="single"/>
        </w:rPr>
        <w:t xml:space="preserve">245683</w:t>
      </w:r>
    </w:p>
    <w:p>
      <w:r>
        <w:t xml:space="preserve">9:23 PM Eastern 66°F BP:29.6inHg RH:71% SE@3 mph (kevyt ilma) Gst:2 mph Rn:0.01" RnTdy:0.01" 24HrRn:0.01" #Ohio #Sää #Lancaster</w:t>
      </w:r>
    </w:p>
    <w:p>
      <w:r>
        <w:rPr>
          <w:b/>
          <w:u w:val="single"/>
        </w:rPr>
        <w:t xml:space="preserve">245684</w:t>
      </w:r>
    </w:p>
    <w:p>
      <w:r>
        <w:t xml:space="preserve">@realDonaldTrump Emme tarvitse mediaa paljastamaan, kuinka tyhmä olet. Teet hyvää työtä olemalla kusipää ilman heidän apuaan #impeachdrumpf</w:t>
      </w:r>
    </w:p>
    <w:p>
      <w:r>
        <w:rPr>
          <w:b/>
          <w:u w:val="single"/>
        </w:rPr>
        <w:t xml:space="preserve">245685</w:t>
      </w:r>
    </w:p>
    <w:p>
      <w:r>
        <w:t xml:space="preserve">Kun en ole hänen kanssaan, ajattelen viilettää hänen kanssaan, mutta aina kun olen hänen kanssaan, minulla ei ole mitään sanottavaa hänelle &amp;amp; en halua blomata hänen kanssaan.</w:t>
      </w:r>
    </w:p>
    <w:p>
      <w:r>
        <w:rPr>
          <w:b/>
          <w:u w:val="single"/>
        </w:rPr>
        <w:t xml:space="preserve">245686</w:t>
      </w:r>
    </w:p>
    <w:p>
      <w:r>
        <w:t xml:space="preserve">Olet tänään vakaa kuin kivi, ja läheisesi tuntevat.... Lisää Vesimiehelle https://t.co/IAlNzeybl5</w:t>
      </w:r>
    </w:p>
    <w:p>
      <w:r>
        <w:rPr>
          <w:b/>
          <w:u w:val="single"/>
        </w:rPr>
        <w:t xml:space="preserve">245687</w:t>
      </w:r>
    </w:p>
    <w:p>
      <w:r>
        <w:t xml:space="preserve">@williamlegate @realDonaldTrump @Scavino45 Näen, että hänellä oli CAPS LOCK päällä sinä päivänä. Joten hänen on täytynyt olla tosissaan! 😂 #Trumpocrisy</w:t>
      </w:r>
    </w:p>
    <w:p>
      <w:r>
        <w:rPr>
          <w:b/>
          <w:u w:val="single"/>
        </w:rPr>
        <w:t xml:space="preserve">245688</w:t>
      </w:r>
    </w:p>
    <w:p>
      <w:r>
        <w:t xml:space="preserve">@public_Function @LEGOWorldsGame Olin aikeissa ostaa sen minulle ja rouvalle, koska olemme lopettaneet Minecraftin. Halusin nähdä onko se hyvä 2 pelaaja</w:t>
      </w:r>
    </w:p>
    <w:p>
      <w:r>
        <w:rPr>
          <w:b/>
          <w:u w:val="single"/>
        </w:rPr>
        <w:t xml:space="preserve">245689</w:t>
      </w:r>
    </w:p>
    <w:p>
      <w:r>
        <w:t xml:space="preserve">vain dorkasaurus, joka käyttää kaikki rahansa YouTubettajien luomuksiin #bawsebook https://t.co/T6qtH7uIvW</w:t>
      </w:r>
    </w:p>
    <w:p>
      <w:r>
        <w:rPr>
          <w:b/>
          <w:u w:val="single"/>
        </w:rPr>
        <w:t xml:space="preserve">245690</w:t>
      </w:r>
    </w:p>
    <w:p>
      <w:r>
        <w:t xml:space="preserve">Mark Zuckerberg lanseeraa työkalut kostopornon torjumiseksi Facebookissa ja Instagramissa https://t.co/K3971lR5Yc @Lindaikeji https://t.co/YsfHMlP6Ov</w:t>
      </w:r>
    </w:p>
    <w:p>
      <w:r>
        <w:rPr>
          <w:b/>
          <w:u w:val="single"/>
        </w:rPr>
        <w:t xml:space="preserve">245691</w:t>
      </w:r>
    </w:p>
    <w:p>
      <w:r>
        <w:t xml:space="preserve">Yritän muuttaa itseäni paremmaksi, ystäväni vankilassa kirjoitti minulle toisen kirjeen,</w:t>
        <w:br/>
        <w:t xml:space="preserve">hän sanoi, että sinun on parasta lopettaa flippaaminen, koska kaikki vasikoivat</w:t>
      </w:r>
    </w:p>
    <w:p>
      <w:r>
        <w:rPr>
          <w:b/>
          <w:u w:val="single"/>
        </w:rPr>
        <w:t xml:space="preserve">245692</w:t>
      </w:r>
    </w:p>
    <w:p>
      <w:r>
        <w:t xml:space="preserve">GARY SANCHEZ EI OLE LOUKKAANTUNUT. GREG BIRD EI OLE LOUKKAANTUNUT. NÄIN SANON ITSELLENI. EN HALUA, ETTÄ KAIKKI BABY BOMBERS OVAT DL:SSÄ...</w:t>
      </w:r>
    </w:p>
    <w:p>
      <w:r>
        <w:rPr>
          <w:b/>
          <w:u w:val="single"/>
        </w:rPr>
        <w:t xml:space="preserve">245693</w:t>
      </w:r>
    </w:p>
    <w:p>
      <w:r>
        <w:t xml:space="preserve">Amazonin alennus joukko suosittuja lukitsemattomia älypuhelimia vain kaksi päivää https://t.co/uCxOYT94FO https://t.co/U4bVcC32mA</w:t>
      </w:r>
    </w:p>
    <w:p>
      <w:r>
        <w:rPr>
          <w:b/>
          <w:u w:val="single"/>
        </w:rPr>
        <w:t xml:space="preserve">245694</w:t>
      </w:r>
    </w:p>
    <w:p>
      <w:r>
        <w:t xml:space="preserve">Löytyi transponderi etana!</w:t>
        <w:br/>
        <w:t xml:space="preserve"> "En koskaan unohda sinua!!"</w:t>
        <w:t xml:space="preserve">Paikallinen kokki lähtee purjehtimaan!</w:t>
        <w:br/>
        <w:t xml:space="preserve">https://t.co/qNviLPqO15 #TreCru https://t.co/hrDoNzT7rJ</w:t>
      </w:r>
    </w:p>
    <w:p>
      <w:r>
        <w:rPr>
          <w:b/>
          <w:u w:val="single"/>
        </w:rPr>
        <w:t xml:space="preserve">245695</w:t>
      </w:r>
    </w:p>
    <w:p>
      <w:r>
        <w:t xml:space="preserve">@BBCBreaking @BBCNews @theresa_may Hyvin arka teko kuka tahansa on tehnyt sen, jos joku haluaa todistaa voimansa, miksi he eivät ole johtajina kädenvääntöä varten,</w:t>
      </w:r>
    </w:p>
    <w:p>
      <w:r>
        <w:rPr>
          <w:b/>
          <w:u w:val="single"/>
        </w:rPr>
        <w:t xml:space="preserve">245696</w:t>
      </w:r>
    </w:p>
    <w:p>
      <w:r>
        <w:t xml:space="preserve">#DJChenz_inDA_Mix #NP Coke bottle @callmechinex on #Clubtrain Int'l kanssa @djchenz da upbeat @uzoma_a2ma</w:t>
      </w:r>
    </w:p>
    <w:p>
      <w:r>
        <w:rPr>
          <w:b/>
          <w:u w:val="single"/>
        </w:rPr>
        <w:t xml:space="preserve">245697</w:t>
      </w:r>
    </w:p>
    <w:p>
      <w:r>
        <w:t xml:space="preserve">Aion osallistua Elginin tulevaan seminaariin. Voit auttaa minua pääsemään sinne.</w:t>
        <w:t xml:space="preserve">paita @prowrestlingtsin alennusmyynnistä.</w:t>
        <w:br/>
        <w:br/>
        <w:t xml:space="preserve">https://t.co/amC2HxADpR https://t.co/LJY4ib8BQG https://t.co/amC2HxADpR https://t.co/LJY4ib8BQG</w:t>
      </w:r>
    </w:p>
    <w:p>
      <w:r>
        <w:rPr>
          <w:b/>
          <w:u w:val="single"/>
        </w:rPr>
        <w:t xml:space="preserve">245698</w:t>
      </w:r>
    </w:p>
    <w:p>
      <w:r>
        <w:t xml:space="preserve">Raportoimme #Säästä, miksi? Koska #Scammers seuraa #myrskyjä!  Ole valistunut kuluttaja ja tiedä... https://t.co/9NoDIm3AMq...</w:t>
      </w:r>
    </w:p>
    <w:p>
      <w:r>
        <w:rPr>
          <w:b/>
          <w:u w:val="single"/>
        </w:rPr>
        <w:t xml:space="preserve">245699</w:t>
      </w:r>
    </w:p>
    <w:p>
      <w:r>
        <w:t xml:space="preserve">On iljettävää ja absurdia käyttää "Jumalan nimessä" -mottoa oikeuttamaan mitä tahansa väkivallantekoa, joka on varmasti peräisin ihmisten omista impulsseista.</w:t>
      </w:r>
    </w:p>
    <w:p>
      <w:r>
        <w:rPr>
          <w:b/>
          <w:u w:val="single"/>
        </w:rPr>
        <w:t xml:space="preserve">245700</w:t>
      </w:r>
    </w:p>
    <w:p>
      <w:r>
        <w:t xml:space="preserve">Samat ihmiset, jotka demonisoivat Putinia ja pyrkivät tuhoamaan presidentin (Hillary Clinton, Obama ja globaalit yhtiöt), aseistivat ja kouluttivat ISIS:n ja Al Nusran! https://t.co/eCQC6GSk4c</w:t>
      </w:r>
    </w:p>
    <w:p>
      <w:r>
        <w:rPr>
          <w:b/>
          <w:u w:val="single"/>
        </w:rPr>
        <w:t xml:space="preserve">245701</w:t>
      </w:r>
    </w:p>
    <w:p>
      <w:r>
        <w:t xml:space="preserve">Maukasta nesteytystä ilman sokeria ja kaloreita! Voit voittaa @HIGH5Nutrition ZERO:n vuosituotteen osoitteessa https://t.co/fgJyvFASnz.</w:t>
      </w:r>
    </w:p>
    <w:p>
      <w:r>
        <w:rPr>
          <w:b/>
          <w:u w:val="single"/>
        </w:rPr>
        <w:t xml:space="preserve">245702</w:t>
      </w:r>
    </w:p>
    <w:p>
      <w:r>
        <w:t xml:space="preserve">Namaste Rakastatko intialaista ruokaa? Osallistu #voita 1 3 @TheSpiceTailor-sarjasta, mukaan lukien Anjum Anandin uusi keittokirja @tinnedtoms https://t.co/cCdO552ljX</w:t>
      </w:r>
    </w:p>
    <w:p>
      <w:r>
        <w:rPr>
          <w:b/>
          <w:u w:val="single"/>
        </w:rPr>
        <w:t xml:space="preserve">245703</w:t>
      </w:r>
    </w:p>
    <w:p>
      <w:r>
        <w:t xml:space="preserve">Satulaan, kumppanit! Vain kuukausi aikaa osallistua tämän vuoden #BakeryAwards-kilpailuun Osallistu täällä: https://t.co/YA1o4QkD1K.</w:t>
      </w:r>
    </w:p>
    <w:p>
      <w:r>
        <w:rPr>
          <w:b/>
          <w:u w:val="single"/>
        </w:rPr>
        <w:t xml:space="preserve">245704</w:t>
      </w:r>
    </w:p>
    <w:p>
      <w:r>
        <w:t xml:space="preserve">#Hääkausi lähestyy nopeasti. Jos olet menossa naimisiin tänä vuonna, sano #yes #pukeutumiselle - älä #velkaantumiselle. https://t.co/KUC9Dxg8f8.</w:t>
      </w:r>
    </w:p>
    <w:p>
      <w:r>
        <w:rPr>
          <w:b/>
          <w:u w:val="single"/>
        </w:rPr>
        <w:t xml:space="preserve">245705</w:t>
      </w:r>
    </w:p>
    <w:p>
      <w:r>
        <w:t xml:space="preserve">6 syytä, miksi yrityksesi tulisi ottaa bloggaaminen osaksi markkinointistrategiaasi https://t.co/1gFWqi97xt #social #media</w:t>
      </w:r>
    </w:p>
    <w:p>
      <w:r>
        <w:rPr>
          <w:b/>
          <w:u w:val="single"/>
        </w:rPr>
        <w:t xml:space="preserve">245706</w:t>
      </w:r>
    </w:p>
    <w:p>
      <w:r>
        <w:t xml:space="preserve">Anatolian vaaleanpunainen kilim matto,4,7&amp;amp;quot;x9,9&amp;amp;quot; Jalat 297x140 cm Kodin lattiakoriste turkkilainen... https://t.co/0ojkhktKwu #mattoja #organicwool https://t.co/4OcyuSk6Pd</w:t>
      </w:r>
    </w:p>
    <w:p>
      <w:r>
        <w:rPr>
          <w:b/>
          <w:u w:val="single"/>
        </w:rPr>
        <w:t xml:space="preserve">245707</w:t>
      </w:r>
    </w:p>
    <w:p>
      <w:r>
        <w:t xml:space="preserve">@RealGermanPeter En usko niin, mutta tein vain nopean ottelun, kun pelasin. Tarkistan sen seuraavan kerran kun olen verkossa.</w:t>
      </w:r>
    </w:p>
    <w:p>
      <w:r>
        <w:rPr>
          <w:b/>
          <w:u w:val="single"/>
        </w:rPr>
        <w:t xml:space="preserve">245708</w:t>
      </w:r>
    </w:p>
    <w:p>
      <w:r>
        <w:t xml:space="preserve">Tänään on kansallinen #WalkToWorkDay. Kuinka moni teistä aikoo lisätä liikuntaa päivittäiseen työmatkaansa? https://t.co/uLdx68qFe4</w:t>
      </w:r>
    </w:p>
    <w:p>
      <w:r>
        <w:rPr>
          <w:b/>
          <w:u w:val="single"/>
        </w:rPr>
        <w:t xml:space="preserve">245709</w:t>
      </w:r>
    </w:p>
    <w:p>
      <w:r>
        <w:t xml:space="preserve">@timfarron @guardian olemme jo sanoneet mielipiteemme. Järjestimme kansanäänestyksen ja äänestimme sen puolesta, että lähdemme sopimuksen kanssa tai ilman &amp;amp; itsenäistymme jälleen.</w:t>
      </w:r>
    </w:p>
    <w:p>
      <w:r>
        <w:rPr>
          <w:b/>
          <w:u w:val="single"/>
        </w:rPr>
        <w:t xml:space="preserve">245710</w:t>
      </w:r>
    </w:p>
    <w:p>
      <w:r>
        <w:t xml:space="preserve">Ja toinen huuto miehelleni @ThatBoysGoodille siitä, että sait minut kiinni, kun olin pinoamassa laskuja!!! https://t.co/pObsFQJDf9</w:t>
      </w:r>
    </w:p>
    <w:p>
      <w:r>
        <w:rPr>
          <w:b/>
          <w:u w:val="single"/>
        </w:rPr>
        <w:t xml:space="preserve">245711</w:t>
      </w:r>
    </w:p>
    <w:p>
      <w:r>
        <w:t xml:space="preserve">Joe Schapker tappaa Wade Stengerin, kun tämä on tankannut Skylinea ja ottaa sankarillisen kannan kolmea projektiilihäiriön parhaimmistoa vastaan.</w:t>
      </w:r>
    </w:p>
    <w:p>
      <w:r>
        <w:rPr>
          <w:b/>
          <w:u w:val="single"/>
        </w:rPr>
        <w:t xml:space="preserve">245712</w:t>
      </w:r>
    </w:p>
    <w:p>
      <w:r>
        <w:t xml:space="preserve">@imVkohli @ABdeVilliers17 Miss u both.... 😉we r wtng 4 u both....... Champ............ Come back soon</w:t>
      </w:r>
    </w:p>
    <w:p>
      <w:r>
        <w:rPr>
          <w:b/>
          <w:u w:val="single"/>
        </w:rPr>
        <w:t xml:space="preserve">245713</w:t>
      </w:r>
    </w:p>
    <w:p>
      <w:r>
        <w:t xml:space="preserve">d🍊nald trump nähdään nauhalla kuvaamassa seksuaalista häirintää. Hän on presidentti kai siinä ei ole mitään järkeä vituttaa kuka luuli...</w:t>
      </w:r>
    </w:p>
    <w:p>
      <w:r>
        <w:rPr>
          <w:b/>
          <w:u w:val="single"/>
        </w:rPr>
        <w:t xml:space="preserve">245714</w:t>
      </w:r>
    </w:p>
    <w:p>
      <w:r>
        <w:t xml:space="preserve">@shandersonfilm Luin jotain ikääntyneestä Trumpin äänestäjästä, johon uudet politiikat vaikuttavat kielteisesti, mutta joka äänestäisi häntä uudelleen vuonna 2020. idji</w:t>
      </w:r>
    </w:p>
    <w:p>
      <w:r>
        <w:rPr>
          <w:b/>
          <w:u w:val="single"/>
        </w:rPr>
        <w:t xml:space="preserve">245715</w:t>
      </w:r>
    </w:p>
    <w:p>
      <w:r>
        <w:t xml:space="preserve">Juuri saapunut! Olemme hiljattain lisänneet varastoon vuoden 2007 Lexus RX 350:n.</w:t>
        <w:t xml:space="preserve">Tutustu siihen :</w:t>
        <w:br/>
        <w:t xml:space="preserve">https://t.co/vcOyVmnCgy</w:t>
      </w:r>
    </w:p>
    <w:p>
      <w:r>
        <w:rPr>
          <w:b/>
          <w:u w:val="single"/>
        </w:rPr>
        <w:t xml:space="preserve">245716</w:t>
      </w:r>
    </w:p>
    <w:p>
      <w:r>
        <w:t xml:space="preserve">OC All-Star -jalkapallo-ottelu peruuntuu tänä kesänä. Erittäin surullinen uutinen. Tein ylitöitä, jotta North OC:n pelaajaluettelo saataisiin täyteen, mutta kaikki oli turhaa.</w:t>
      </w:r>
    </w:p>
    <w:p>
      <w:r>
        <w:rPr>
          <w:b/>
          <w:u w:val="single"/>
        </w:rPr>
        <w:t xml:space="preserve">245717</w:t>
      </w:r>
    </w:p>
    <w:p>
      <w:r>
        <w:t xml:space="preserve">Minun täytyy nukkua!Kiitos rakas Herra lauantaista!</w:t>
        <w:br/>
        <w:t xml:space="preserve"> Palaan juuri ajoissa raportteja varten! Olen hyvin vastaanottavainen spoilereille tänä vuonna...</w:t>
      </w:r>
    </w:p>
    <w:p>
      <w:r>
        <w:rPr>
          <w:b/>
          <w:u w:val="single"/>
        </w:rPr>
        <w:t xml:space="preserve">245718</w:t>
      </w:r>
    </w:p>
    <w:p>
      <w:r>
        <w:t xml:space="preserve">Class A CDL - Route Delivery Driver työpaikka McLane Company - Lockbourne https://t.co/3HOrzAM1Lh #Indeed #jobs</w:t>
      </w:r>
    </w:p>
    <w:p>
      <w:r>
        <w:rPr>
          <w:b/>
          <w:u w:val="single"/>
        </w:rPr>
        <w:t xml:space="preserve">245719</w:t>
      </w:r>
    </w:p>
    <w:p>
      <w:r>
        <w:t xml:space="preserve">Hyviä uutisia tulevalle demokraattiselle Bangladeshille, joka odottaa valoa tunnelin päässä.</w:t>
        <w:br/>
        <w:br/>
        <w:t xml:space="preserve">https://t.co/q3fzMtSZ4X</w:t>
      </w:r>
    </w:p>
    <w:p>
      <w:r>
        <w:rPr>
          <w:b/>
          <w:u w:val="single"/>
        </w:rPr>
        <w:t xml:space="preserve">245720</w:t>
      </w:r>
    </w:p>
    <w:p>
      <w:r>
        <w:t xml:space="preserve">#donuts in the office now!!! Käy herkuttelemassa niin kauan kuin tavaraa riittää. #flashevents ovat parhaita!  #elementliving #bestlivingoutthere https://t.co/LolRC71Ym1 https://t.co/LolRC71Ym1</w:t>
      </w:r>
    </w:p>
    <w:p>
      <w:r>
        <w:rPr>
          <w:b/>
          <w:u w:val="single"/>
        </w:rPr>
        <w:t xml:space="preserve">245721</w:t>
      </w:r>
    </w:p>
    <w:p>
      <w:r>
        <w:t xml:space="preserve">Jopa kaikkien järjestelmien sisällä jumalat ja jumalattaret löysivät täydellisyyden saavuttamattomaksi useimmille 2395739027523907532097235097325297090724524942(7)</w:t>
      </w:r>
    </w:p>
    <w:p>
      <w:r>
        <w:rPr>
          <w:b/>
          <w:u w:val="single"/>
        </w:rPr>
        <w:t xml:space="preserve">245722</w:t>
      </w:r>
    </w:p>
    <w:p>
      <w:r>
        <w:t xml:space="preserve">ANNA STORELLI ON VANHAT ALASTON VIDEONSA ONLINE - Double Toasted Funny Podcast Highlight: https://t.co/2s0W3qxiAh via @YouTube</w:t>
      </w:r>
    </w:p>
    <w:p>
      <w:r>
        <w:rPr>
          <w:b/>
          <w:u w:val="single"/>
        </w:rPr>
        <w:t xml:space="preserve">245723</w:t>
      </w:r>
    </w:p>
    <w:p>
      <w:r>
        <w:t xml:space="preserve">Meillä on #koiraystävällinen hakemisto, johon haluaisimme ❤️ saada #koiraystävälliset puistosi liittymään ilmaiseksi, jotta 🐶ystävämme löytävät teidät! https://t.co/JIXrYxik05 https://t.co/cDVTy1ezNh</w:t>
      </w:r>
    </w:p>
    <w:p>
      <w:r>
        <w:rPr>
          <w:b/>
          <w:u w:val="single"/>
        </w:rPr>
        <w:t xml:space="preserve">245724</w:t>
      </w:r>
    </w:p>
    <w:p>
      <w:r>
        <w:t xml:space="preserve">@BostonGlobe SAMAN LINTUJEN LINTUJA, LENTÄVÄT YHDESSÄ, OLEN HYVÄKSYNYT, ETTÄ O'REILYn HOLD-KORTTI ON POISTETTU.</w:t>
      </w:r>
    </w:p>
    <w:p>
      <w:r>
        <w:rPr>
          <w:b/>
          <w:u w:val="single"/>
        </w:rPr>
        <w:t xml:space="preserve">245725</w:t>
      </w:r>
    </w:p>
    <w:p>
      <w:r>
        <w:t xml:space="preserve">[Westmead] Forretress (F) (IV: 51%) klo 22:14:58 asti osoitteessa 2-6 Mowle St https://t.co/F02lDKPQaX https://t.co/fNOJtviNhH https://t.co/fNOJtviNhH</w:t>
      </w:r>
    </w:p>
    <w:p>
      <w:r>
        <w:rPr>
          <w:b/>
          <w:u w:val="single"/>
        </w:rPr>
        <w:t xml:space="preserve">245726</w:t>
      </w:r>
    </w:p>
    <w:p>
      <w:r>
        <w:t xml:space="preserve">On houkuttelevaa laatia toimintasuunnitelma, joka perustuu kirkkaaseen siniseen.... Lisää Aquarius https://t.co/iE3CoS4FAG</w:t>
      </w:r>
    </w:p>
    <w:p>
      <w:r>
        <w:rPr>
          <w:b/>
          <w:u w:val="single"/>
        </w:rPr>
        <w:t xml:space="preserve">245727</w:t>
      </w:r>
    </w:p>
    <w:p>
      <w:r>
        <w:t xml:space="preserve">HARVARD, opettakaa oppiaineitanne, älkää politiikkaa, joka sopii professorin uskomuksiin. Teistä on tulossa epäammattimaisia, ja kampuksenne yllä on synkkiä pilviä.</w:t>
      </w:r>
    </w:p>
    <w:p>
      <w:r>
        <w:rPr>
          <w:b/>
          <w:u w:val="single"/>
        </w:rPr>
        <w:t xml:space="preserve">245728</w:t>
      </w:r>
    </w:p>
    <w:p>
      <w:r>
        <w:t xml:space="preserve">Mitkä ovat suosikkisi @sketchapp-liitännäisistä nyt? Jotain, jota käytät säännöllisesti ja joka helpottaa elämääsi?</w:t>
      </w:r>
    </w:p>
    <w:p>
      <w:r>
        <w:rPr>
          <w:b/>
          <w:u w:val="single"/>
        </w:rPr>
        <w:t xml:space="preserve">245729</w:t>
      </w:r>
    </w:p>
    <w:p>
      <w:r>
        <w:t xml:space="preserve">Kovapuulattioita voi ostaa monista paikoista. Yksi näistä paikoista on paikalliset myymälät. Sinun pitäisi vi https://t.co/VWu4BaSq7c</w:t>
      </w:r>
    </w:p>
    <w:p>
      <w:r>
        <w:rPr>
          <w:b/>
          <w:u w:val="single"/>
        </w:rPr>
        <w:t xml:space="preserve">245730</w:t>
      </w:r>
    </w:p>
    <w:p>
      <w:r>
        <w:t xml:space="preserve">Arkeologiyhdistyksen kokouksessa keskustellaan "Arkeologisista väärennöksistä ja huijauksista" - Foothills Focus https://t.co/2tukqJRjku</w:t>
      </w:r>
    </w:p>
    <w:p>
      <w:r>
        <w:rPr>
          <w:b/>
          <w:u w:val="single"/>
        </w:rPr>
        <w:t xml:space="preserve">245731</w:t>
      </w:r>
    </w:p>
    <w:p>
      <w:r>
        <w:t xml:space="preserve">Uudet päähineet!</w:t>
        <w:br/>
        <w:t xml:space="preserve"> Tue paikallista taiteilijaa. Tässä tapauksessa se on taiteilija, YouTuber ja juoksija... https://t.co/TLdlSBMALx...</w:t>
      </w:r>
    </w:p>
    <w:p>
      <w:r>
        <w:rPr>
          <w:b/>
          <w:u w:val="single"/>
        </w:rPr>
        <w:t xml:space="preserve">245732</w:t>
      </w:r>
    </w:p>
    <w:p>
      <w:r>
        <w:t xml:space="preserve">3 ether4-local-slave ether 1500 1524</w:t>
        <w:br/>
        <w:t xml:space="preserve">4 ether5-local-slave ether 1500 1524</w:t>
        <w:br/>
        <w:t xml:space="preserve">#Eksnacomindo.ga #isnaaaaa</w:t>
      </w:r>
    </w:p>
    <w:p>
      <w:r>
        <w:rPr>
          <w:b/>
          <w:u w:val="single"/>
        </w:rPr>
        <w:t xml:space="preserve">245733</w:t>
      </w:r>
    </w:p>
    <w:p>
      <w:r>
        <w:t xml:space="preserve">cuarenta y dos</w:t>
        <w:br/>
        <w:t xml:space="preserve">Äänestän #SteveAoki &amp;amp; #LouisTomlinson "Just Hold On" #Mashup @radiodisney</w:t>
        <w:br/>
        <w:t xml:space="preserve">LETS JUST HOLD ON</w:t>
        <w:br/>
        <w:t xml:space="preserve">SIGN OF THE TIMES</w:t>
      </w:r>
    </w:p>
    <w:p>
      <w:r>
        <w:rPr>
          <w:b/>
          <w:u w:val="single"/>
        </w:rPr>
        <w:t xml:space="preserve">245734</w:t>
      </w:r>
    </w:p>
    <w:p>
      <w:r>
        <w:t xml:space="preserve">Nauraa. "Maine olisi riittänyt, jos olisi sanonut, että prinssi, oikeastaan kuningas. Vaikka shortcake sanoikin niin, sinun ei tarvitse tehdä niin." https://t.co/6RZZn2C2x9.</w:t>
      </w:r>
    </w:p>
    <w:p>
      <w:r>
        <w:rPr>
          <w:b/>
          <w:u w:val="single"/>
        </w:rPr>
        <w:t xml:space="preserve">245735</w:t>
      </w:r>
    </w:p>
    <w:p>
      <w:r>
        <w:t xml:space="preserve">Check it out! aafsarhossain tekee 12-sivuisen tuoteluettelon, lehden, vihkon... 5 dollarilla #Fiverrissä https://t.co/ubXXPdcSd3</w:t>
      </w:r>
    </w:p>
    <w:p>
      <w:r>
        <w:rPr>
          <w:b/>
          <w:u w:val="single"/>
        </w:rPr>
        <w:t xml:space="preserve">245736</w:t>
      </w:r>
    </w:p>
    <w:p>
      <w:r>
        <w:t xml:space="preserve">@rowandean @benpobjie ei tainnut lukea artikkelisi loppuun asti. Ei mainintaa Jeff Kennettistä</w:t>
      </w:r>
    </w:p>
    <w:p>
      <w:r>
        <w:rPr>
          <w:b/>
          <w:u w:val="single"/>
        </w:rPr>
        <w:t xml:space="preserve">245737</w:t>
      </w:r>
    </w:p>
    <w:p>
      <w:r>
        <w:t xml:space="preserve">@aravelle Keskity vain ihmisiin, jotka ovat positiivisia vaikuttajia elämässäsi........ Ja Alviniin, vaikka hän onkin kusipää.</w:t>
      </w:r>
    </w:p>
    <w:p>
      <w:r>
        <w:rPr>
          <w:b/>
          <w:u w:val="single"/>
        </w:rPr>
        <w:t xml:space="preserve">245738</w:t>
      </w:r>
    </w:p>
    <w:p>
      <w:r>
        <w:t xml:space="preserve">@MLBTV mikä on äänen kelaus yli syötteen jatkuvasti? Tapahtuu #BlueJays-syötteessä - todella ärsyttävää!</w:t>
      </w:r>
    </w:p>
    <w:p>
      <w:r>
        <w:rPr>
          <w:b/>
          <w:u w:val="single"/>
        </w:rPr>
        <w:t xml:space="preserve">245739</w:t>
      </w:r>
    </w:p>
    <w:p>
      <w:r>
        <w:t xml:space="preserve">Tutustu Obaman pysyviin työntekijöihin, jotka selvisivät Trumpin puhtaasta pyyhkäisystä https://t.co/G1oCiEvJaN https://t.co/BiDptYgMUI</w:t>
      </w:r>
    </w:p>
    <w:p>
      <w:r>
        <w:rPr>
          <w:b/>
          <w:u w:val="single"/>
        </w:rPr>
        <w:t xml:space="preserve">245740</w:t>
      </w:r>
    </w:p>
    <w:p>
      <w:r>
        <w:t xml:space="preserve">@Shaiblack_ @Vonchalant totta mies lainaus twiitti vittu ihmisten mojo ylös oli sairas twitter vankila vaikka jumalauta, että on liikaa twiittaaminen</w:t>
      </w:r>
    </w:p>
    <w:p>
      <w:r>
        <w:rPr>
          <w:b/>
          <w:u w:val="single"/>
        </w:rPr>
        <w:t xml:space="preserve">245741</w:t>
      </w:r>
    </w:p>
    <w:p>
      <w:r>
        <w:t xml:space="preserve">Naaras yrittää kaapata paras Electric tyyppi kehittäjä Nianticin Pohjois-Korean kartoitusalue, joten ensimmäinen ilmestyi</w:t>
      </w:r>
    </w:p>
    <w:p>
      <w:r>
        <w:rPr>
          <w:b/>
          <w:u w:val="single"/>
        </w:rPr>
        <w:t xml:space="preserve">245742</w:t>
      </w:r>
    </w:p>
    <w:p>
      <w:r>
        <w:t xml:space="preserve">2005 Upper Deck Ice #107 Ryan Getzlaf Anaheim Ducks (Mighty of Anaheim) RC Card https://t.co/ETjZd6EpxB https://t.co/nlMm5iG5ek</w:t>
      </w:r>
    </w:p>
    <w:p>
      <w:r>
        <w:rPr>
          <w:b/>
          <w:u w:val="single"/>
        </w:rPr>
        <w:t xml:space="preserve">245743</w:t>
      </w:r>
    </w:p>
    <w:p>
      <w:r>
        <w:t xml:space="preserve">@wowitsnuzak ruokkii fanien ruokahalua klassisella sävelmällä 'Nuzak - Olowolayemo ' https://t.co/fXQvqd7OOe cc @shollycole @itsroyalempire_</w:t>
      </w:r>
    </w:p>
    <w:p>
      <w:r>
        <w:rPr>
          <w:b/>
          <w:u w:val="single"/>
        </w:rPr>
        <w:t xml:space="preserve">245744</w:t>
      </w:r>
    </w:p>
    <w:p>
      <w:r>
        <w:t xml:space="preserve">Päivän löytö: https://t.co/I7fYz0U0Y6 https://t.co/SXP3sJKrR7 https://t.co/SXP3sJKrR7</w:t>
      </w:r>
    </w:p>
    <w:p>
      <w:r>
        <w:rPr>
          <w:b/>
          <w:u w:val="single"/>
        </w:rPr>
        <w:t xml:space="preserve">245745</w:t>
      </w:r>
    </w:p>
    <w:p>
      <w:r>
        <w:t xml:space="preserve">@CulturalGutter Im ei tee rajajuoksuja sinulle tällä kertaa! Ei salakuljetusinsuliinia, kuten sen jälkeen, kun kaappasit sen toffeerekan. En vajoa enää niin alas.</w:t>
      </w:r>
    </w:p>
    <w:p>
      <w:r>
        <w:rPr>
          <w:b/>
          <w:u w:val="single"/>
        </w:rPr>
        <w:t xml:space="preserve">245746</w:t>
      </w:r>
    </w:p>
    <w:p>
      <w:r>
        <w:t xml:space="preserve">Tuuli 2,5 mph NNW. 1027,50 mb, nousee hitaasti. Lämpötila 13.6°C Sade 0.0 mm. Kosteus 66 %. UV 1.8. Aurinko 461. #CM2Weather</w:t>
      </w:r>
    </w:p>
    <w:p>
      <w:r>
        <w:rPr>
          <w:b/>
          <w:u w:val="single"/>
        </w:rPr>
        <w:t xml:space="preserve">245747</w:t>
      </w:r>
    </w:p>
    <w:p>
      <w:r>
        <w:t xml:space="preserve">Ainakin 4 kaulushaikaraa vielä tänään, mutta ei enää havaintoja punatulkusta &amp;amp; ei yhtään räkättirastaita sitten torstain.</w:t>
      </w:r>
    </w:p>
    <w:p>
      <w:r>
        <w:rPr>
          <w:b/>
          <w:u w:val="single"/>
        </w:rPr>
        <w:t xml:space="preserve">245748</w:t>
      </w:r>
    </w:p>
    <w:p>
      <w:r>
        <w:t xml:space="preserve">"AFSAC Dangerous Goods Continues For The 4th Day" https://t.co/WLCx5nSFvd by @AFSACAfsac on @LinkedIn</w:t>
      </w:r>
    </w:p>
    <w:p>
      <w:r>
        <w:rPr>
          <w:b/>
          <w:u w:val="single"/>
        </w:rPr>
        <w:t xml:space="preserve">245749</w:t>
      </w:r>
    </w:p>
    <w:p>
      <w:r>
        <w:t xml:space="preserve">Jos sinulla on ollut huono päivä, katso tämä video, jossa ketunpoikanen opettelee istumaan 😭😭https://t.co/S7whujdgmI</w:t>
      </w:r>
    </w:p>
    <w:p>
      <w:r>
        <w:rPr>
          <w:b/>
          <w:u w:val="single"/>
        </w:rPr>
        <w:t xml:space="preserve">245750</w:t>
      </w:r>
    </w:p>
    <w:p>
      <w:r>
        <w:t xml:space="preserve">@CR16Madrid @HypaGemie @Jhe_Rollins @abbey_muse @IshwaryaQueen @RachMon_ @V_DevilsSky @scotty1234xx @NehaSharma__ @OriginalWWWEFan @Divya_Raw @ambrollinsgirl @Rollins_IsWwe Rakastan tätä!</w:t>
      </w:r>
    </w:p>
    <w:p>
      <w:r>
        <w:rPr>
          <w:b/>
          <w:u w:val="single"/>
        </w:rPr>
        <w:t xml:space="preserve">245751</w:t>
      </w:r>
    </w:p>
    <w:p>
      <w:r>
        <w:t xml:space="preserve">April 4, 2017 at 11:22AM Tritech Sells Gemini 720is to STR https://t.co/B0wYFixBe9 Subsea Technology &amp;amp; Rentals Ltd (STR) on ostanut Tri....</w:t>
      </w:r>
    </w:p>
    <w:p>
      <w:r>
        <w:rPr>
          <w:b/>
          <w:u w:val="single"/>
        </w:rPr>
        <w:t xml:space="preserve">245752</w:t>
      </w:r>
    </w:p>
    <w:p>
      <w:r>
        <w:t xml:space="preserve">Saatat yrittää puolustaa auktoriteettiasemaasi vaatimalla valtaasi takaisin,... Lisää Virgo https://t.co/ED6UF4RjYn</w:t>
      </w:r>
    </w:p>
    <w:p>
      <w:r>
        <w:rPr>
          <w:b/>
          <w:u w:val="single"/>
        </w:rPr>
        <w:t xml:space="preserve">245753</w:t>
      </w:r>
    </w:p>
    <w:p>
      <w:r>
        <w:t xml:space="preserve">Tarvitsen suklaata tänä pääsiäisenä - Osallistu ja voita Hotel Chocolat -koriin @hibabyblogin kanssa https://t.co/VE9FsL5BO9</w:t>
      </w:r>
    </w:p>
    <w:p>
      <w:r>
        <w:rPr>
          <w:b/>
          <w:u w:val="single"/>
        </w:rPr>
        <w:t xml:space="preserve">245754</w:t>
      </w:r>
    </w:p>
    <w:p>
      <w:r>
        <w:t xml:space="preserve">@silviads0110 @67Chester @AHeartofVirtue @TonyLopez1263 @vikingsrule185 @LordJesus111 @windowgatribble @elliesangelwing @reeves5150 @deborah_berned @BWSchank @annamagnelli @beautifulblusky @lemoncandys @BarryBnd2 @get2nojesus @lilo623 Nukkukaa hyvin Silvia. Pysyköön Jumalan rakkaus kanssasi läpi yön täyttäen jokaisen ajatuksesi ja unesi Jumalan rauhalla ikuisesti.</w:t>
      </w:r>
    </w:p>
    <w:p>
      <w:r>
        <w:rPr>
          <w:b/>
          <w:u w:val="single"/>
        </w:rPr>
        <w:t xml:space="preserve">245755</w:t>
      </w:r>
    </w:p>
    <w:p>
      <w:r>
        <w:t xml:space="preserve">@SirenofBrixton @mojopono Tässä konferenssissa oli paljon twiittejä varhaisesta interventiosta + ei-vankiloista, ei-instituutionaalisista, ei-pillereistä lähestymistavoista.</w:t>
      </w:r>
    </w:p>
    <w:p>
      <w:r>
        <w:rPr>
          <w:b/>
          <w:u w:val="single"/>
        </w:rPr>
        <w:t xml:space="preserve">245756</w:t>
      </w:r>
    </w:p>
    <w:p>
      <w:r>
        <w:t xml:space="preserve">Animaatioltaan Teen Titans oli luultavasti yksi heikommista elokuvista, mutta se oli ehdottomasti hauska katsoa. https://t.co/akZrDhciaa</w:t>
      </w:r>
    </w:p>
    <w:p>
      <w:r>
        <w:rPr>
          <w:b/>
          <w:u w:val="single"/>
        </w:rPr>
        <w:t xml:space="preserve">245757</w:t>
      </w:r>
    </w:p>
    <w:p>
      <w:r>
        <w:t xml:space="preserve">@BevHillsAntifa UR toinen harhaanjohdettu BY DESIGN LIBTARD joka syyttää Trumpia kaikesta putoavista tähdistä 2 uusista merihirviöistä! Istu alas, SHADDUP &amp;amp; käytä peiliä!</w:t>
      </w:r>
    </w:p>
    <w:p>
      <w:r>
        <w:rPr>
          <w:b/>
          <w:u w:val="single"/>
        </w:rPr>
        <w:t xml:space="preserve">245758</w:t>
      </w:r>
    </w:p>
    <w:p>
      <w:r>
        <w:t xml:space="preserve">@Scottdavies_7 @johnmerro1 En usko, että näet Gallowayn enää EFC:n paidassa. Lainattu pois koska RK ei arvostanut häntä, laina epäonnistui koska Pulis ei myöskään arvostanut häntä. #Sold</w:t>
      </w:r>
    </w:p>
    <w:p>
      <w:r>
        <w:rPr>
          <w:b/>
          <w:u w:val="single"/>
        </w:rPr>
        <w:t xml:space="preserve">245759</w:t>
      </w:r>
    </w:p>
    <w:p>
      <w:r>
        <w:t xml:space="preserve">Jos koet olevasi epäoikeudenmukaisen "luonnetappelun" uhri, on hirvittävää ja vastenmielistä ironiaa tehdä sama muille. #sarnia</w:t>
      </w:r>
    </w:p>
    <w:p>
      <w:r>
        <w:rPr>
          <w:b/>
          <w:u w:val="single"/>
        </w:rPr>
        <w:t xml:space="preserve">245760</w:t>
      </w:r>
    </w:p>
    <w:p>
      <w:r>
        <w:t xml:space="preserve">@mikeparry8 @TheTwoMikes täysin samaa mieltä Porky ajatuksia uudelleen Cock / Rock Paul Burrell in sankareita ja roistoja</w:t>
      </w:r>
    </w:p>
    <w:p>
      <w:r>
        <w:rPr>
          <w:b/>
          <w:u w:val="single"/>
        </w:rPr>
        <w:t xml:space="preserve">245761</w:t>
      </w:r>
    </w:p>
    <w:p>
      <w:r>
        <w:t xml:space="preserve">@nanosounds "Mikä on hatfilms??"</w:t>
        <w:br/>
        <w:br/>
        <w:t xml:space="preserve"> Ryhmä, joka koostuu monnista, suolapilarista ja miehestä, jolla on koiranäkö.</w:t>
        <w:br/>
        <w:br/>
        <w:t xml:space="preserve"> "Miksi se on syvältä?"</w:t>
        <w:br/>
        <w:br/>
        <w:t xml:space="preserve"> Raha ja hauskanpito.</w:t>
      </w:r>
    </w:p>
    <w:p>
      <w:r>
        <w:rPr>
          <w:b/>
          <w:u w:val="single"/>
        </w:rPr>
        <w:t xml:space="preserve">245762</w:t>
      </w:r>
    </w:p>
    <w:p>
      <w:r>
        <w:t xml:space="preserve">@RenukaJain6 Kyllä. Se ei tarkoita, että meidän pitäisi käyttäytyä kuin hänen orjansa. kriketinpelaaja &amp;amp; kansanedustajan tehtävät ovat erilaisia. Hänen on täytettävä kansanedustajan tehtävät.</w:t>
      </w:r>
    </w:p>
    <w:p>
      <w:r>
        <w:rPr>
          <w:b/>
          <w:u w:val="single"/>
        </w:rPr>
        <w:t xml:space="preserve">245763</w:t>
      </w:r>
    </w:p>
    <w:p>
      <w:r>
        <w:t xml:space="preserve">Tiukan päiväohjelman laatiminen on vain yksi osa työtä.... Lisää Pisces https://t.co/N2C8B3d36N</w:t>
      </w:r>
    </w:p>
    <w:p>
      <w:r>
        <w:rPr>
          <w:b/>
          <w:u w:val="single"/>
        </w:rPr>
        <w:t xml:space="preserve">245764</w:t>
      </w:r>
    </w:p>
    <w:p>
      <w:r>
        <w:t xml:space="preserve">Lisäsin videon @YouTube-soittolistaan https://t.co/3iTEXrT0ag Eroottinen Lucid Dreaming Binauraaliset lyönnit | Dreamgasm | Märät unet |</w:t>
      </w:r>
    </w:p>
    <w:p>
      <w:r>
        <w:rPr>
          <w:b/>
          <w:u w:val="single"/>
        </w:rPr>
        <w:t xml:space="preserve">245765</w:t>
      </w:r>
    </w:p>
    <w:p>
      <w:r>
        <w:t xml:space="preserve">Sama.</w:t>
        <w:br/>
        <w:br/>
        <w:t xml:space="preserve">Olen</w:t>
        <w:br/>
        <w:t xml:space="preserve">#NotAOncer</w:t>
        <w:br/>
        <w:t xml:space="preserve">#NotAnEvilRegal</w:t>
        <w:br/>
        <w:t xml:space="preserve">#NotAnUglyDuckling</w:t>
        <w:br/>
        <w:t xml:space="preserve">Ainoa paikka, jossa olen tuntenut oloni kotoisaksi, todella kotoisaksi tässä fandomissa, on #Swen https://t.co/IRjvQeXykM</w:t>
      </w:r>
    </w:p>
    <w:p>
      <w:r>
        <w:rPr>
          <w:b/>
          <w:u w:val="single"/>
        </w:rPr>
        <w:t xml:space="preserve">245766</w:t>
      </w:r>
    </w:p>
    <w:p>
      <w:r>
        <w:t xml:space="preserve">Arktinen jää: Kuvat NASAn lennoilta ovat kauniita ja pelottavia - The Mercury News https://t.co/utadADIhMN https://t.co/utadADIhMN</w:t>
      </w:r>
    </w:p>
    <w:p>
      <w:r>
        <w:rPr>
          <w:b/>
          <w:u w:val="single"/>
        </w:rPr>
        <w:t xml:space="preserve">245767</w:t>
      </w:r>
    </w:p>
    <w:p>
      <w:r>
        <w:t xml:space="preserve">Gingrich: "Ajatus siitä, että Nunes on jotenkin puolueellisempi kuin Schiff, on puppua" [VIDEO] https://t.co/UhNYskQVL5 via @dailycaller</w:t>
      </w:r>
    </w:p>
    <w:p>
      <w:r>
        <w:rPr>
          <w:b/>
          <w:u w:val="single"/>
        </w:rPr>
        <w:t xml:space="preserve">245768</w:t>
      </w:r>
    </w:p>
    <w:p>
      <w:r>
        <w:t xml:space="preserve">Juhli pääsiäistä Jumalan mahtavuuden kanssa tämän vuoden #TeensConference2017 -konferenssissa. powered by Christ Embassy. https://t.co/6rjSCTvtrp</w:t>
      </w:r>
    </w:p>
    <w:p>
      <w:r>
        <w:rPr>
          <w:b/>
          <w:u w:val="single"/>
        </w:rPr>
        <w:t xml:space="preserve">245769</w:t>
      </w:r>
    </w:p>
    <w:p>
      <w:r>
        <w:t xml:space="preserve">@LBC Haluan vain tietää, miten konservatiivit pääsevät sisään liberaalidemokraattien, vihreiden, UKIP:n ja työväenpuolueen sijasta?? Uskovatko ihmiset todella, että rikkaiden pitäisi saada vapaat kädet? https://t.co/AOgqFrhtYF ...</w:t>
      </w:r>
    </w:p>
    <w:p>
      <w:r>
        <w:rPr>
          <w:b/>
          <w:u w:val="single"/>
        </w:rPr>
        <w:t xml:space="preserve">245770</w:t>
      </w:r>
    </w:p>
    <w:p>
      <w:r>
        <w:t xml:space="preserve">Virheetön Rancho Miragen päivä.  Toivottavasti kaikilla on hieno sunnuntai!  #sundayfunday #RanchoMirage #palmsprings #coachellavalley #california https://t.co/t3woiM6lY4</w:t>
      </w:r>
    </w:p>
    <w:p>
      <w:r>
        <w:rPr>
          <w:b/>
          <w:u w:val="single"/>
        </w:rPr>
        <w:t xml:space="preserve">245771</w:t>
      </w:r>
    </w:p>
    <w:p>
      <w:r>
        <w:t xml:space="preserve">@EileenDucksbury Kyllä, menin käymään isoäitini luona, mutta erehdyin väritykseni vuoksi, joten ihmiset tulivat taputtelemaan!</w:t>
      </w:r>
    </w:p>
    <w:p>
      <w:r>
        <w:rPr>
          <w:b/>
          <w:u w:val="single"/>
        </w:rPr>
        <w:t xml:space="preserve">245772</w:t>
      </w:r>
    </w:p>
    <w:p>
      <w:r>
        <w:t xml:space="preserve">Osallistuin juuri Mederma® Instant Win -kilpailuun! Osallistu nyt ja voit voittaa 500 dollarin arvoisen lahjan ja saatan saada bonusosoituksen! https://t.co/YkXF6tWFrW</w:t>
      </w:r>
    </w:p>
    <w:p>
      <w:r>
        <w:rPr>
          <w:b/>
          <w:u w:val="single"/>
        </w:rPr>
        <w:t xml:space="preserve">245773</w:t>
      </w:r>
    </w:p>
    <w:p>
      <w:r>
        <w:t xml:space="preserve">@osaka_no_rezu @DoneReasoning @TuxicHamster @HarmfulOpinions Minusta hän kuulostaa Benny Hilliltä. Meidän baptistimme eivät ole yhtään hänen kaltaisiaan.</w:t>
      </w:r>
    </w:p>
    <w:p>
      <w:r>
        <w:rPr>
          <w:b/>
          <w:u w:val="single"/>
        </w:rPr>
        <w:t xml:space="preserve">245774</w:t>
      </w:r>
    </w:p>
    <w:p>
      <w:r>
        <w:t xml:space="preserve">@RipperItIs -läsnäolo.</w:t>
        <w:br/>
        <w:t xml:space="preserve"> "Malik..." Se oli vain kuiskaus ja seuraavan sekunnin sisällä hän huomaa lyövänsä itsensä kovaa seinää vasten. Hänen-</w:t>
      </w:r>
    </w:p>
    <w:p>
      <w:r>
        <w:rPr>
          <w:b/>
          <w:u w:val="single"/>
        </w:rPr>
        <w:t xml:space="preserve">245775</w:t>
      </w:r>
    </w:p>
    <w:p>
      <w:r>
        <w:t xml:space="preserve">@cdashiell LOL ei osta Venäjä-hysteriaa ja Trumpin tukeminen eivät ole sama asia. Hyvä yritys kuitenkin. https://t.co/aNpWyXRL15</w:t>
      </w:r>
    </w:p>
    <w:p>
      <w:r>
        <w:rPr>
          <w:b/>
          <w:u w:val="single"/>
        </w:rPr>
        <w:t xml:space="preserve">245776</w:t>
      </w:r>
    </w:p>
    <w:p>
      <w:r>
        <w:t xml:space="preserve">#eläintarha muuttui turkistarhoilta ja sirkuksista tulevien eläinten turvapaikaksi - eläinlääkintätarkastaja ahdisteli. Tue @PoznanZoo ja @otwarteklatki https://t.co/bNLk6CfhZQ https://t.co/bNLk6CfhZQ</w:t>
      </w:r>
    </w:p>
    <w:p>
      <w:r>
        <w:rPr>
          <w:b/>
          <w:u w:val="single"/>
        </w:rPr>
        <w:t xml:space="preserve">245777</w:t>
      </w:r>
    </w:p>
    <w:p>
      <w:r>
        <w:t xml:space="preserve">Pariisin johtamisolosuhteet herättävät uusia kysymyksiä #peliaika #John Osborne ristiriidat https://t.co/LUFFxsR1sz</w:t>
      </w:r>
    </w:p>
    <w:p>
      <w:r>
        <w:rPr>
          <w:b/>
          <w:u w:val="single"/>
        </w:rPr>
        <w:t xml:space="preserve">245778</w:t>
      </w:r>
    </w:p>
    <w:p>
      <w:r>
        <w:t xml:space="preserve">@bsnl_karnataka Ovatko nämä suunnitelmat edelleen voimassa ja mitä tapahtuu, jos ladaan 549 tänään? https://t.co/LxyiOCJkVS</w:t>
      </w:r>
    </w:p>
    <w:p>
      <w:r>
        <w:rPr>
          <w:b/>
          <w:u w:val="single"/>
        </w:rPr>
        <w:t xml:space="preserve">245779</w:t>
      </w:r>
    </w:p>
    <w:p>
      <w:r>
        <w:t xml:space="preserve">Coloradon paras jääkiekkojoukkue pelaa jälleen lauantai-iltana... ja niin myös @Avalanche. @DU_Hockey pelaa #frozenfour finaalissa klo 6p! #DU</w:t>
      </w:r>
    </w:p>
    <w:p>
      <w:r>
        <w:rPr>
          <w:b/>
          <w:u w:val="single"/>
        </w:rPr>
        <w:t xml:space="preserve">245780</w:t>
      </w:r>
    </w:p>
    <w:p>
      <w:r>
        <w:t xml:space="preserve">Kuuntelen huomisen settilistaa. Toivottavasti ehdin kirkkoon ajoissa äänitarkistukseen klo 10. Iso rekka, pieni porukka.</w:t>
      </w:r>
    </w:p>
    <w:p>
      <w:r>
        <w:rPr>
          <w:b/>
          <w:u w:val="single"/>
        </w:rPr>
        <w:t xml:space="preserve">245781</w:t>
      </w:r>
    </w:p>
    <w:p>
      <w:r>
        <w:t xml:space="preserve">Hei kiitos @_dont_sleep seuraamisesta!</w:t>
        <w:t xml:space="preserve">Your Rock</w:t>
        <w:br/>
        <w:t xml:space="preserve">3 askelta LinkedIn Authorityyn! Ilmoita https://t.co/O6I8gCU6Xp</w:t>
      </w:r>
    </w:p>
    <w:p>
      <w:r>
        <w:rPr>
          <w:b/>
          <w:u w:val="single"/>
        </w:rPr>
        <w:t xml:space="preserve">245782</w:t>
      </w:r>
    </w:p>
    <w:p>
      <w:r>
        <w:t xml:space="preserve">@OswaldHIV Vieläkö hän esittää sen yhden väitteensä siitä, että myös liberaalit voivat olla mulkkuja? Todella ajatuksia herättäviä juttuja.</w:t>
      </w:r>
    </w:p>
    <w:p>
      <w:r>
        <w:rPr>
          <w:b/>
          <w:u w:val="single"/>
        </w:rPr>
        <w:t xml:space="preserve">245783</w:t>
      </w:r>
    </w:p>
    <w:p>
      <w:r>
        <w:t xml:space="preserve">#Sports SPORTKINGS SERIES B MARK MESSIER NEW YORK RANGERS SINGLE MEMORABILIA CARD https://t.co/zSFlzH1xXa #AFB https://t.co/dUvqyKxxZj</w:t>
      </w:r>
    </w:p>
    <w:p>
      <w:r>
        <w:rPr>
          <w:b/>
          <w:u w:val="single"/>
        </w:rPr>
        <w:t xml:space="preserve">245784</w:t>
      </w:r>
    </w:p>
    <w:p>
      <w:r>
        <w:t xml:space="preserve">ive ollut kuollut, mutta id haluaisin sanoa rakastan Clay Jensen niin paljon ja lopetin 13rw itkin useita kertoja katsomassa sitä</w:t>
      </w:r>
    </w:p>
    <w:p>
      <w:r>
        <w:rPr>
          <w:b/>
          <w:u w:val="single"/>
        </w:rPr>
        <w:t xml:space="preserve">245785</w:t>
      </w:r>
    </w:p>
    <w:p>
      <w:r>
        <w:t xml:space="preserve">@ConneeStardust @Lisa_Opie @LadyCode_ Omg Tarkistin aiemmin tänään, ja se oli 60 kilometrin päässä 26 000:sta. Se on uskomatonta!</w:t>
      </w:r>
    </w:p>
    <w:p>
      <w:r>
        <w:rPr>
          <w:b/>
          <w:u w:val="single"/>
        </w:rPr>
        <w:t xml:space="preserve">245786</w:t>
      </w:r>
    </w:p>
    <w:p>
      <w:r>
        <w:t xml:space="preserve">Yip Yip Alienit hyökkäävät Yuri's Nightiin Great Lakes Science Centerissä!</w:t>
        <w:br/>
        <w:t xml:space="preserve">.</w:t>
        <w:br/>
        <w:t xml:space="preserve">.</w:t>
        <w:br/>
        <w:t xml:space="preserve"> #yurisnight... https://t.co/lctiGlCCCU ...</w:t>
      </w:r>
    </w:p>
    <w:p>
      <w:r>
        <w:rPr>
          <w:b/>
          <w:u w:val="single"/>
        </w:rPr>
        <w:t xml:space="preserve">245787</w:t>
      </w:r>
    </w:p>
    <w:p>
      <w:r>
        <w:t xml:space="preserve">@chinodelavin @delavinkisses NEVER STOP DREAMING &amp;amp; We'll NEVER STOP SU4TING U, kuten u sanoi 2GETHER We'll RISE!</w:t>
        <w:br/>
        <w:t xml:space="preserve"> KISSES ShinesAtTradeLaunch -tapahtumassa</w:t>
      </w:r>
    </w:p>
    <w:p>
      <w:r>
        <w:rPr>
          <w:b/>
          <w:u w:val="single"/>
        </w:rPr>
        <w:t xml:space="preserve">245788</w:t>
      </w:r>
    </w:p>
    <w:p>
      <w:r>
        <w:t xml:space="preserve">Liikennehälytys Pennsylvanian Turnpiken I-76:lla kaikkiin suuntiin liittymän 236 - US 15 ja liittymän 247 - I-283/To PA 283 välillä, joka ei vaikuta mihinkään kaistaan.</w:t>
      </w:r>
    </w:p>
    <w:p>
      <w:r>
        <w:rPr>
          <w:b/>
          <w:u w:val="single"/>
        </w:rPr>
        <w:t xml:space="preserve">245789</w:t>
      </w:r>
    </w:p>
    <w:p>
      <w:r>
        <w:t xml:space="preserve">Menen Brightoniin hakemaan kisapakettini myöhemmin, mutta ensin aamiaistapaaminen. Ranta kutsuu, enkä ole liikeasioissa 😆.</w:t>
      </w:r>
    </w:p>
    <w:p>
      <w:r>
        <w:rPr>
          <w:b/>
          <w:u w:val="single"/>
        </w:rPr>
        <w:t xml:space="preserve">245790</w:t>
      </w:r>
    </w:p>
    <w:p>
      <w:r>
        <w:t xml:space="preserve">@EnVy_Apathy jälkeen minun internet tuli takaisin ylös ja soitin heille , he sanoivat kaikki oli kunnossa siellä puolella, mutta se ei ollut.</w:t>
      </w:r>
    </w:p>
    <w:p>
      <w:r>
        <w:rPr>
          <w:b/>
          <w:u w:val="single"/>
        </w:rPr>
        <w:t xml:space="preserve">245791</w:t>
      </w:r>
    </w:p>
    <w:p>
      <w:r>
        <w:t xml:space="preserve">Vakaumattoman päättäväisyytesi avulla voit ehkä saada asiat kuntoon... Lisää Taurus https://t.co/LFLMRfu0Go</w:t>
      </w:r>
    </w:p>
    <w:p>
      <w:r>
        <w:rPr>
          <w:b/>
          <w:u w:val="single"/>
        </w:rPr>
        <w:t xml:space="preserve">245792</w:t>
      </w:r>
    </w:p>
    <w:p>
      <w:r>
        <w:t xml:space="preserve">Saatat olla tyytymätön nykyiseen yhteiskunnalliseen asemaan, koska... Lisää Taurus https://t.co/Q76wKX3Y7r</w:t>
      </w:r>
    </w:p>
    <w:p>
      <w:r>
        <w:rPr>
          <w:b/>
          <w:u w:val="single"/>
        </w:rPr>
        <w:t xml:space="preserve">245793</w:t>
      </w:r>
    </w:p>
    <w:p>
      <w:r>
        <w:t xml:space="preserve">~*~**Uusi kappale*~~**~:: 'Hot Science + Luxi - Have No Fear' via NiceFM on #SoundCloud #np https://t.co/KY6Hc7ANL4</w:t>
      </w:r>
    </w:p>
    <w:p>
      <w:r>
        <w:rPr>
          <w:b/>
          <w:u w:val="single"/>
        </w:rPr>
        <w:t xml:space="preserve">245794</w:t>
      </w:r>
    </w:p>
    <w:p>
      <w:r>
        <w:t xml:space="preserve">Lisäsin videon @YouTube-soittolistaan https://t.co/8x0eDrBxbE Filthy Rich Gang - Filthy Rich Dreams [FULL MIXTAPE + DOWNLOAD LINK]</w:t>
      </w:r>
    </w:p>
    <w:p>
      <w:r>
        <w:rPr>
          <w:b/>
          <w:u w:val="single"/>
        </w:rPr>
        <w:t xml:space="preserve">245795</w:t>
      </w:r>
    </w:p>
    <w:p>
      <w:r>
        <w:t xml:space="preserve">Haluaisin myös, että guts kuristaa griffithin homer-tyyliin</w:t>
        <w:br/>
        <w:br/>
        <w:t xml:space="preserve">guts: https://t.co/8x8I5WOvCE</w:t>
      </w:r>
    </w:p>
    <w:p>
      <w:r>
        <w:rPr>
          <w:b/>
          <w:u w:val="single"/>
        </w:rPr>
        <w:t xml:space="preserve">245796</w:t>
      </w:r>
    </w:p>
    <w:p>
      <w:r>
        <w:t xml:space="preserve">Awww, ihana John Sergeant tekee sitä, mitä hän osaa parhaiten - puhuu totta! Jep, me voitimme @bbcstrictly omalla tavallamme! 💃😀 https://t.co/Oontt4Zoq3 https://t.co/Oontt4Zoq3</w:t>
      </w:r>
    </w:p>
    <w:p>
      <w:r>
        <w:rPr>
          <w:b/>
          <w:u w:val="single"/>
        </w:rPr>
        <w:t xml:space="preserve">245797</w:t>
      </w:r>
    </w:p>
    <w:p>
      <w:r>
        <w:t xml:space="preserve">#엑소5래도 #5YearswithEXO Mitä ikinä teetkin, kuka ikinä oletkin ja missä ikinä oletkin, me pidämme sinua arvossa, kunnes aika pysähtyy. GTJY</w:t>
      </w:r>
    </w:p>
    <w:p>
      <w:r>
        <w:rPr>
          <w:b/>
          <w:u w:val="single"/>
        </w:rPr>
        <w:t xml:space="preserve">245798</w:t>
      </w:r>
    </w:p>
    <w:p>
      <w:r>
        <w:t xml:space="preserve">@lavinjames Syömme yhden pihvin, raakana, maitolasillisen kera, ja sen jälkeen neljä viikunakääryleitä.</w:t>
      </w:r>
    </w:p>
    <w:p>
      <w:r>
        <w:rPr>
          <w:b/>
          <w:u w:val="single"/>
        </w:rPr>
        <w:t xml:space="preserve">245799</w:t>
      </w:r>
    </w:p>
    <w:p>
      <w:r>
        <w:t xml:space="preserve">SELVIÄMMEKÖ ME? [Ayana Ending] - Miniature Garden #09 (Let's Play) https://t.co/QzbiDeXxrn via @YouTube #miniaturegarden #VN</w:t>
      </w:r>
    </w:p>
    <w:p>
      <w:r>
        <w:rPr>
          <w:b/>
          <w:u w:val="single"/>
        </w:rPr>
        <w:t xml:space="preserve">245800</w:t>
      </w:r>
    </w:p>
    <w:p>
      <w:r>
        <w:t xml:space="preserve">(#2) Microsoft Xbox 360 S -konsoli 4GB w/ Kinect Bar &amp;amp; 2 peliä - toimii / nollaa https://t.co/k79L2lsu28 https://t.co/Egs6kXiYSt https://t.co/Egs6kXiYSt</w:t>
      </w:r>
    </w:p>
    <w:p>
      <w:r>
        <w:rPr>
          <w:b/>
          <w:u w:val="single"/>
        </w:rPr>
        <w:t xml:space="preserve">245801</w:t>
      </w:r>
    </w:p>
    <w:p>
      <w:r>
        <w:t xml:space="preserve">@5secondsxxluke @HeyViolet @MirandaMiller @renalovelis @NiaLovelis @IainShipp @CaseyMoreta Tämä on kuitenkin niin totta!</w:t>
      </w:r>
    </w:p>
    <w:p>
      <w:r>
        <w:rPr>
          <w:b/>
          <w:u w:val="single"/>
        </w:rPr>
        <w:t xml:space="preserve">245802</w:t>
      </w:r>
    </w:p>
    <w:p>
      <w:r>
        <w:t xml:space="preserve">@bgold1711 Samaa mieltä, vaikka väitän edelleen, että Reidin olisi pitänyt kutsua GOP:n bluffi ja pakottaa heidät jatkamaan yrittämistä nimitysten estämiseksi.</w:t>
      </w:r>
    </w:p>
    <w:p>
      <w:r>
        <w:rPr>
          <w:b/>
          <w:u w:val="single"/>
        </w:rPr>
        <w:t xml:space="preserve">245803</w:t>
      </w:r>
    </w:p>
    <w:p>
      <w:r>
        <w:t xml:space="preserve">Tikittävä aikapommi, joka pyyhkii pois käytännössä jokaisen eläkerahaston Amerikassa - https://t.co/3Lszm6DQOY via @Revelation1217</w:t>
      </w:r>
    </w:p>
    <w:p>
      <w:r>
        <w:rPr>
          <w:b/>
          <w:u w:val="single"/>
        </w:rPr>
        <w:t xml:space="preserve">245804</w:t>
      </w:r>
    </w:p>
    <w:p>
      <w:r>
        <w:t xml:space="preserve">@Kaon216 Kirjaimellisesti joka kerta, kun minut viedään sinne, häviän tavalla tai toisella, ja nyt se on vain huonoa tuuria.</w:t>
        <w:br/>
        <w:br/>
        <w:t xml:space="preserve"> Olen saanut siitä tarpeekseni.</w:t>
      </w:r>
    </w:p>
    <w:p>
      <w:r>
        <w:rPr>
          <w:b/>
          <w:u w:val="single"/>
        </w:rPr>
        <w:t xml:space="preserve">245805</w:t>
      </w:r>
    </w:p>
    <w:p>
      <w:r>
        <w:t xml:space="preserve">Pelataan Assassin's Creediä (sokkona), jakso 16 - Tiedon kerääminen: https://t.co/IO4HTUTrek via @YouTube</w:t>
      </w:r>
    </w:p>
    <w:p>
      <w:r>
        <w:rPr>
          <w:b/>
          <w:u w:val="single"/>
        </w:rPr>
        <w:t xml:space="preserve">245806</w:t>
      </w:r>
    </w:p>
    <w:p>
      <w:r>
        <w:t xml:space="preserve">BASE RECAP: Winthropin kolmen juoksun ralli yhdeksännessä erässä, pudota 3-2 päätös tiistai-iltana. https://t.co/0Kz0UskS0p</w:t>
      </w:r>
    </w:p>
    <w:p>
      <w:r>
        <w:rPr>
          <w:b/>
          <w:u w:val="single"/>
        </w:rPr>
        <w:t xml:space="preserve">245807</w:t>
      </w:r>
    </w:p>
    <w:p>
      <w:r>
        <w:t xml:space="preserve">Apple iPhone SE Täydellisen hyvässä kunnossa 16GB kaikki värit £ 149,99 @ o2 Päivitä käsitellä https://t.co/1DnQle0x6A</w:t>
      </w:r>
    </w:p>
    <w:p>
      <w:r>
        <w:rPr>
          <w:b/>
          <w:u w:val="single"/>
        </w:rPr>
        <w:t xml:space="preserve">245808</w:t>
      </w:r>
    </w:p>
    <w:p>
      <w:r>
        <w:t xml:space="preserve">Joko haastatteluja tästä rakentaa alue on Hugh rakentaa James luo kohti vastaan xmen tyypit puolella : Ian saatana https://t.co/EFLFcXnJIb</w:t>
      </w:r>
    </w:p>
    <w:p>
      <w:r>
        <w:rPr>
          <w:b/>
          <w:u w:val="single"/>
        </w:rPr>
        <w:t xml:space="preserve">245809</w:t>
      </w:r>
    </w:p>
    <w:p>
      <w:r>
        <w:t xml:space="preserve">"Olen vain tyttö, joka seisoo pojan edessä ja pyytää häntä rakastamaan häntä", kaikkien aikojen suosikkisitaattini Julia Robertin elokuvasta, haha! :)</w:t>
      </w:r>
    </w:p>
    <w:p>
      <w:r>
        <w:rPr>
          <w:b/>
          <w:u w:val="single"/>
        </w:rPr>
        <w:t xml:space="preserve">245810</w:t>
      </w:r>
    </w:p>
    <w:p>
      <w:r>
        <w:t xml:space="preserve">hghhhg Laslow'n ja Selenan tukien tekeminen tuo mieleen paljon huonoja muistoja fe:a-fandomista...</w:t>
      </w:r>
    </w:p>
    <w:p>
      <w:r>
        <w:rPr>
          <w:b/>
          <w:u w:val="single"/>
        </w:rPr>
        <w:t xml:space="preserve">245811</w:t>
      </w:r>
    </w:p>
    <w:p>
      <w:r>
        <w:t xml:space="preserve">The Psychology of Self-motivation https://t.co/Haj2v4rGLb by Scott Geller - TEDxVirginiaTech https://t.co/AcRBIDwlKi</w:t>
      </w:r>
    </w:p>
    <w:p>
      <w:r>
        <w:rPr>
          <w:b/>
          <w:u w:val="single"/>
        </w:rPr>
        <w:t xml:space="preserve">245812</w:t>
      </w:r>
    </w:p>
    <w:p>
      <w:r>
        <w:t xml:space="preserve">Embracing Your Best Means Failing Along the Way by @KellyKKRoberts https://t.co/AIWTue1UqR #fitness https://t.co/JetvDohAyF</w:t>
      </w:r>
    </w:p>
    <w:p>
      <w:r>
        <w:rPr>
          <w:b/>
          <w:u w:val="single"/>
        </w:rPr>
        <w:t xml:space="preserve">245813</w:t>
      </w:r>
    </w:p>
    <w:p>
      <w:r>
        <w:t xml:space="preserve">#CyberSecurityAuditointi on liiketoiminnan kannalta välttämätöntä. Milloin sinun #SME:ssäsi on viimeksi tehty #PenTest https://t.co/4MlmGabvPg https://t.co/DjHDPNgDDK https://t.co/DjHDPNgDDK</w:t>
      </w:r>
    </w:p>
    <w:p>
      <w:r>
        <w:rPr>
          <w:b/>
          <w:u w:val="single"/>
        </w:rPr>
        <w:t xml:space="preserve">245814</w:t>
      </w:r>
    </w:p>
    <w:p>
      <w:r>
        <w:t xml:space="preserve">Jos et halua mennä verkkosivujen kautta tekemään lahjoitusta, voit venmo minulle $1 @ katiekatcurious #RockeTHON #FTK https://t.co/hNaHRRx9nx</w:t>
      </w:r>
    </w:p>
    <w:p>
      <w:r>
        <w:rPr>
          <w:b/>
          <w:u w:val="single"/>
        </w:rPr>
        <w:t xml:space="preserve">245815</w:t>
      </w:r>
    </w:p>
    <w:p>
      <w:r>
        <w:t xml:space="preserve">Assadin syrjäyttäminen vastoin miljoonien syyrialaisten tahtoa tarkoittaa, että konflikti jatkuu loputtomiin.</w:t>
      </w:r>
    </w:p>
    <w:p>
      <w:r>
        <w:rPr>
          <w:b/>
          <w:u w:val="single"/>
        </w:rPr>
        <w:t xml:space="preserve">245816</w:t>
      </w:r>
    </w:p>
    <w:p>
      <w:r>
        <w:t xml:space="preserve">Tiistai, 04042017 21:30CET #AtleticoMadrid 1-0 #RealSociedad #LaLigaSantander https://t.co/DLtvmEEwJS https://t.co/DLtvmEEwJS</w:t>
      </w:r>
    </w:p>
    <w:p>
      <w:r>
        <w:rPr>
          <w:b/>
          <w:u w:val="single"/>
        </w:rPr>
        <w:t xml:space="preserve">245817</w:t>
      </w:r>
    </w:p>
    <w:p>
      <w:r>
        <w:t xml:space="preserve">Kello on kaksi yöllä, ja vaimosi lapsivesi tulee. Onko kaikki valmiina? Tässä on lista kaiken varalta: https://t.co/WVVK4Lu1YK.</w:t>
      </w:r>
    </w:p>
    <w:p>
      <w:r>
        <w:rPr>
          <w:b/>
          <w:u w:val="single"/>
        </w:rPr>
        <w:t xml:space="preserve">245818</w:t>
      </w:r>
    </w:p>
    <w:p>
      <w:r>
        <w:t xml:space="preserve">Hyvää syntymäpäivää #LM3ALLEM @saadlamjarred1 🎂 Tuokoon musiikkisi edelleen... https://t.co/OWTFz49LVg by #fatima_kribi via @c0nvey</w:t>
      </w:r>
    </w:p>
    <w:p>
      <w:r>
        <w:rPr>
          <w:b/>
          <w:u w:val="single"/>
        </w:rPr>
        <w:t xml:space="preserve">245819</w:t>
      </w:r>
    </w:p>
    <w:p>
      <w:r>
        <w:t xml:space="preserve">Parhaat alle 500 dollarin peilittömät kamerat https://t.co/b0ijigpjen</w:t>
        <w:br/>
        <w:br/>
        <w:t xml:space="preserve">#peilittömät #valokuvaus https://t.co/n10VXZ8tER</w:t>
      </w:r>
    </w:p>
    <w:p>
      <w:r>
        <w:rPr>
          <w:b/>
          <w:u w:val="single"/>
        </w:rPr>
        <w:t xml:space="preserve">245820</w:t>
      </w:r>
    </w:p>
    <w:p>
      <w:r>
        <w:t xml:space="preserve">#FlashMob #Sheffieldissä tänä #viikonloppuna, joten tule mukaan! #ilmaisia herkkuja ja luokkakuponkeja saatavilla! @HypeDanceCo #tanssi https://t.co/oBuzBSRBlV</w:t>
      </w:r>
    </w:p>
    <w:p>
      <w:r>
        <w:rPr>
          <w:b/>
          <w:u w:val="single"/>
        </w:rPr>
        <w:t xml:space="preserve">245821</w:t>
      </w:r>
    </w:p>
    <w:p>
      <w:r>
        <w:t xml:space="preserve">Luke Kennard on viimeisin Dukesta lähtenyt pelaaja, joka päätti siirtyä ammattilaiseksi ja palkata agentin. https://t.co/RKIFQUM1av</w:t>
      </w:r>
    </w:p>
    <w:p>
      <w:r>
        <w:rPr>
          <w:b/>
          <w:u w:val="single"/>
        </w:rPr>
        <w:t xml:space="preserve">245822</w:t>
      </w:r>
    </w:p>
    <w:p>
      <w:r>
        <w:t xml:space="preserve">@BenjaminEnfield se on kaikki hyvä, mutta miten olisi maksaa ihmisille, jotka saivat sinut sinne, @LilTunechi @YoungMoneySite @NICKIMINAJ @Drake?</w:t>
      </w:r>
    </w:p>
    <w:p>
      <w:r>
        <w:rPr>
          <w:b/>
          <w:u w:val="single"/>
        </w:rPr>
        <w:t xml:space="preserve">245823</w:t>
      </w:r>
    </w:p>
    <w:p>
      <w:r>
        <w:t xml:space="preserve">Ansaitsen #mPLUSRewards-palkintoja osoitteessa https://t.co/qAap5fLKar for iPhone. https://t.co/upZlgL1b0W @dictionarycom</w:t>
      </w:r>
    </w:p>
    <w:p>
      <w:r>
        <w:rPr>
          <w:b/>
          <w:u w:val="single"/>
        </w:rPr>
        <w:t xml:space="preserve">245824</w:t>
      </w:r>
    </w:p>
    <w:p>
      <w:r>
        <w:t xml:space="preserve">THUNDER BAY &amp;; WINKLER - UUDET "HALUAVAT HENKILÖT" TUKIRYHMÄT ALOITTAVAT! Tämä ryhmä on tarkoitettu ihmisille, joilla on... https://t.co/nzuWzEeHq5...</w:t>
      </w:r>
    </w:p>
    <w:p>
      <w:r>
        <w:rPr>
          <w:b/>
          <w:u w:val="single"/>
        </w:rPr>
        <w:t xml:space="preserve">245825</w:t>
      </w:r>
    </w:p>
    <w:p>
      <w:r>
        <w:t xml:space="preserve">@washingtonpost #msm COVERUP! REFUSING to Report #SusanRice Lying Spying Collusion to Attack Our Democracy by Unmasking Opposing Political Party (valehteleva vakoiluyhteistyö demokratiamme vastaan)</w:t>
      </w:r>
    </w:p>
    <w:p>
      <w:r>
        <w:rPr>
          <w:b/>
          <w:u w:val="single"/>
        </w:rPr>
        <w:t xml:space="preserve">245826</w:t>
      </w:r>
    </w:p>
    <w:p>
      <w:r>
        <w:t xml:space="preserve">Käännä maanantaisi ympäri!!</w:t>
        <w:t xml:space="preserve">:D</w:t>
        <w:br/>
        <w:br/>
        <w:t xml:space="preserve">kanssa WICKED WEEKDAYS Cafe Mambo Goa</w:t>
        <w:br/>
        <w:br/>
        <w:t xml:space="preserve">VAPAA PÄÄSY NAISILLE KAIKKI ILTAPÄIVÄT....</w:t>
        <w:br/>
        <w:br/>
        <w:t xml:space="preserve"> To... https://t.co/Sa5lbbiFTR</w:t>
      </w:r>
    </w:p>
    <w:p>
      <w:r>
        <w:rPr>
          <w:b/>
          <w:u w:val="single"/>
        </w:rPr>
        <w:t xml:space="preserve">245827</w:t>
      </w:r>
    </w:p>
    <w:p>
      <w:r>
        <w:t xml:space="preserve">@HayesBrown @BioTurboNick Trumpin uhkailtua lopettaa YK:n Yhdysvaltain rahoituksen, tämän ei pitäisi olla odottamaton reaktio. Putin saa vain istua takana &amp;amp; katsella dominot putoavat.</w:t>
      </w:r>
    </w:p>
    <w:p>
      <w:r>
        <w:rPr>
          <w:b/>
          <w:u w:val="single"/>
        </w:rPr>
        <w:t xml:space="preserve">245828</w:t>
      </w:r>
    </w:p>
    <w:p>
      <w:r>
        <w:t xml:space="preserve">@SkySports_Keith Hän antoi epäsuoran vapaapotkun tasakentällisin. Hän antoi sen loukkaantumisesta heidän pelaajan valituksen jälkeen. Paha paha virhe</w:t>
      </w:r>
    </w:p>
    <w:p>
      <w:r>
        <w:rPr>
          <w:b/>
          <w:u w:val="single"/>
        </w:rPr>
        <w:t xml:space="preserve">245829</w:t>
      </w:r>
    </w:p>
    <w:p>
      <w:r>
        <w:t xml:space="preserve">Hei @bobbyshaw #bigDamRun #magentoImagine #roadToImagine https://t.co/r4y8GkjItN https://t.co/MMXUlix2QV</w:t>
      </w:r>
    </w:p>
    <w:p>
      <w:r>
        <w:rPr>
          <w:b/>
          <w:u w:val="single"/>
        </w:rPr>
        <w:t xml:space="preserve">245830</w:t>
      </w:r>
    </w:p>
    <w:p>
      <w:r>
        <w:t xml:space="preserve">Tässä on vuoden 2017 naisten hengellisen retriitin esite! - https://t.co/YHmTdy1GER Lisätietoja saat osoitteesta https://t.co/SrAMRckyZe. https://t.co/9DvLJZ7nMs.</w:t>
      </w:r>
    </w:p>
    <w:p>
      <w:r>
        <w:rPr>
          <w:b/>
          <w:u w:val="single"/>
        </w:rPr>
        <w:t xml:space="preserve">245831</w:t>
      </w:r>
    </w:p>
    <w:p>
      <w:r>
        <w:t xml:space="preserve">Seuraa @keileygregory villiin siniseen jonnekin karnevaaliprintissä #corpobonito #cheekybikini! https://t.co/XO76ciTjmo https://t.co/FEakJYu5bp</w:t>
      </w:r>
    </w:p>
    <w:p>
      <w:r>
        <w:rPr>
          <w:b/>
          <w:u w:val="single"/>
        </w:rPr>
        <w:t xml:space="preserve">245832</w:t>
      </w:r>
    </w:p>
    <w:p>
      <w:r>
        <w:t xml:space="preserve">@8reallyisenough @AnnCoulter @POTUS Kuulen kyllä, Tammie. Mutta @AnnCoulter on suuri ääni täällä. Kunnioitan häntä. Mutta hänestä on keskusteltava, imo.</w:t>
      </w:r>
    </w:p>
    <w:p>
      <w:r>
        <w:rPr>
          <w:b/>
          <w:u w:val="single"/>
        </w:rPr>
        <w:t xml:space="preserve">245833</w:t>
      </w:r>
    </w:p>
    <w:p>
      <w:r>
        <w:t xml:space="preserve">El-P:n "I'll Sleep When You're Dead" täytti 10 vuotta. @thomasjdjohnson kirjoitti siitä hienon retrospektiivin. https://t.co/hgAKRefLhI https://t.co/qNvv1Katrq https://t.co/qNvv1Katrq</w:t>
      </w:r>
    </w:p>
    <w:p>
      <w:r>
        <w:rPr>
          <w:b/>
          <w:u w:val="single"/>
        </w:rPr>
        <w:t xml:space="preserve">245834</w:t>
      </w:r>
    </w:p>
    <w:p>
      <w:r>
        <w:t xml:space="preserve">The 7th Matrix on nyt @Patreonissa! Tue meitä tehtävässämme jakaa + edistää hienoja indie #SFF-elokuvia https://t.co/rtSFS332p1</w:t>
      </w:r>
    </w:p>
    <w:p>
      <w:r>
        <w:rPr>
          <w:b/>
          <w:u w:val="single"/>
        </w:rPr>
        <w:t xml:space="preserve">245835</w:t>
      </w:r>
    </w:p>
    <w:p>
      <w:r>
        <w:t xml:space="preserve">@UbisoftClub Yritän vain lisätä tietoisuutta siitä, että klubin kautta ansaitut esineet pysyvät lukittuina pelissä joillekin meistä PC:llä. Kiitos.</w:t>
      </w:r>
    </w:p>
    <w:p>
      <w:r>
        <w:rPr>
          <w:b/>
          <w:u w:val="single"/>
        </w:rPr>
        <w:t xml:space="preserve">245836</w:t>
      </w:r>
    </w:p>
    <w:p>
      <w:r>
        <w:t xml:space="preserve">Olet tänään tunteellisesti herkempi ja vältät mieluummin.... Lisää Kaksosille https://t.co/pSzDnuhzQk</w:t>
      </w:r>
    </w:p>
    <w:p>
      <w:r>
        <w:rPr>
          <w:b/>
          <w:u w:val="single"/>
        </w:rPr>
        <w:t xml:space="preserve">245837</w:t>
      </w:r>
    </w:p>
    <w:p>
      <w:r>
        <w:t xml:space="preserve">Medela Breastmilk Freezing &amp;amp; Storage Bulk Pack 12 pulloa ja kannet UUSI BPA FREE https://t.co/Fol1Z9Jz3y https://t.co/sVW12jfn7d</w:t>
      </w:r>
    </w:p>
    <w:p>
      <w:r>
        <w:rPr>
          <w:b/>
          <w:u w:val="single"/>
        </w:rPr>
        <w:t xml:space="preserve">245838</w:t>
      </w:r>
    </w:p>
    <w:p>
      <w:r>
        <w:t xml:space="preserve">@SpaceJamDorsey Täytyy kelata takaisin ja aloittaa kuuntelu alusta, jotta pysyy hereillä. Joten lentää tulee olemaan LIT taas lol</w:t>
      </w:r>
    </w:p>
    <w:p>
      <w:r>
        <w:rPr>
          <w:b/>
          <w:u w:val="single"/>
        </w:rPr>
        <w:t xml:space="preserve">245839</w:t>
      </w:r>
    </w:p>
    <w:p>
      <w:r>
        <w:t xml:space="preserve">Retweeted Martha Perez (@marthaperez0609):</w:t>
        <w:br/>
        <w:br/>
        <w:t xml:space="preserve"> https://t.co/KPL8ZZBTpz... https://t.co/KPL8ZZBTpz...</w:t>
      </w:r>
    </w:p>
    <w:p>
      <w:r>
        <w:rPr>
          <w:b/>
          <w:u w:val="single"/>
        </w:rPr>
        <w:t xml:space="preserve">245840</w:t>
      </w:r>
    </w:p>
    <w:p>
      <w:r>
        <w:t xml:space="preserve">Espresso Parts Retro Series White &amp;amp; Musta raita Macchiato kupit &amp;amp; lautaset 4.5oz https://t.co/h6rwHMO2DI kautta @eBay</w:t>
      </w:r>
    </w:p>
    <w:p>
      <w:r>
        <w:rPr>
          <w:b/>
          <w:u w:val="single"/>
        </w:rPr>
        <w:t xml:space="preserve">245841</w:t>
      </w:r>
    </w:p>
    <w:p>
      <w:r>
        <w:t xml:space="preserve">Miten neuroteknologia auttaa San Francisco Giantsia treenaamaan paremmin - PSFK (tilaus) https://t.co/ulv6K87LT8 https://t.co/ulv6K87LT8</w:t>
      </w:r>
    </w:p>
    <w:p>
      <w:r>
        <w:rPr>
          <w:b/>
          <w:u w:val="single"/>
        </w:rPr>
        <w:t xml:space="preserve">245842</w:t>
      </w:r>
    </w:p>
    <w:p>
      <w:r>
        <w:t xml:space="preserve">@GarretHohl @CraigCustance Laitat nuo kolme - Lucic, Larsson ja Kassian - on Jets vastineeksi sanoa Ehlers ja Winnipeg on playoff joukkue liian IMO. Tarinassa on perää.</w:t>
      </w:r>
    </w:p>
    <w:p>
      <w:r>
        <w:rPr>
          <w:b/>
          <w:u w:val="single"/>
        </w:rPr>
        <w:t xml:space="preserve">245843</w:t>
      </w:r>
    </w:p>
    <w:p>
      <w:r>
        <w:t xml:space="preserve">#ThisDayThatYear - Vuonna 2011: "Dhoni lopettaa tyylikkäästi. Intia nostaa maailmanmestaruuden 28 vuoden jälkeen" - in... https://t.co/0wte5hnKsC...</w:t>
      </w:r>
    </w:p>
    <w:p>
      <w:r>
        <w:rPr>
          <w:b/>
          <w:u w:val="single"/>
        </w:rPr>
        <w:t xml:space="preserve">245844</w:t>
      </w:r>
    </w:p>
    <w:p>
      <w:r>
        <w:t xml:space="preserve">Miten yrityskulttuuri voi tehdä tai rikkoa yrityksesi: https://t.co/pH11eySfDu #Kulttuuri #Business #CIO</w:t>
      </w:r>
    </w:p>
    <w:p>
      <w:r>
        <w:rPr>
          <w:b/>
          <w:u w:val="single"/>
        </w:rPr>
        <w:t xml:space="preserve">245845</w:t>
      </w:r>
    </w:p>
    <w:p>
      <w:r>
        <w:t xml:space="preserve">35 meemiä, jotka sinun pitäisi lähettää lapsuuden BFF:lle juuri nyt https://t.co/vfjVkixNf0 https://t.co/2iaP29aI2U</w:t>
      </w:r>
    </w:p>
    <w:p>
      <w:r>
        <w:rPr>
          <w:b/>
          <w:u w:val="single"/>
        </w:rPr>
        <w:t xml:space="preserve">245846</w:t>
      </w:r>
    </w:p>
    <w:p>
      <w:r>
        <w:t xml:space="preserve">Normaalisti lähdet mielelläsi ystäväsi mukaan ... Lisää Jousimiehelle https://t.co/Cl33d67IeD</w:t>
      </w:r>
    </w:p>
    <w:p>
      <w:r>
        <w:rPr>
          <w:b/>
          <w:u w:val="single"/>
        </w:rPr>
        <w:t xml:space="preserve">245847</w:t>
      </w:r>
    </w:p>
    <w:p>
      <w:r>
        <w:t xml:space="preserve">Muistatko tämän? Vuonna 2013 terroristit yrittivät lavastaa Assadin syylliseksi kaasuiskuun, jotta... https://t.co/YblzMKa0zY by #Tweetwizzard via @c0nvey</w:t>
      </w:r>
    </w:p>
    <w:p>
      <w:r>
        <w:rPr>
          <w:b/>
          <w:u w:val="single"/>
        </w:rPr>
        <w:t xml:space="preserve">245848</w:t>
      </w:r>
    </w:p>
    <w:p>
      <w:r>
        <w:t xml:space="preserve">#ICYMI: Muista katsoa @AlyssaMonks uskomaton @TEDTalks. To tune in to #CYT: https://t.co/5GAtmA4FVt To watch: https://t.co/zUBC2Ai0RN.</w:t>
      </w:r>
    </w:p>
    <w:p>
      <w:r>
        <w:rPr>
          <w:b/>
          <w:u w:val="single"/>
        </w:rPr>
        <w:t xml:space="preserve">245849</w:t>
      </w:r>
    </w:p>
    <w:p>
      <w:r>
        <w:t xml:space="preserve">Ed oli @AnnaAndRaven viimeinen kykyjenetsintäkilpailija, hän hämmästytti Star Wars -laulun esityksellään nenänsä kanssa https://t.co/BthHAi7fOs https://t.co/it3FHIAJTF</w:t>
      </w:r>
    </w:p>
    <w:p>
      <w:r>
        <w:rPr>
          <w:b/>
          <w:u w:val="single"/>
        </w:rPr>
        <w:t xml:space="preserve">245850</w:t>
      </w:r>
    </w:p>
    <w:p>
      <w:r>
        <w:t xml:space="preserve">04-04 Mischa Barton astuu ulos väitteiden keskellä, että hänen Volkswageninsa takavarikoidaan #MischaBarton https://t.co/YaPy4ayjNW #mischabarton</w:t>
      </w:r>
    </w:p>
    <w:p>
      <w:r>
        <w:rPr>
          <w:b/>
          <w:u w:val="single"/>
        </w:rPr>
        <w:t xml:space="preserve">245851</w:t>
      </w:r>
    </w:p>
    <w:p>
      <w:r>
        <w:t xml:space="preserve">Nykyinen supervoimasi on kykysi erottaa, milloin kannattaa työntää... Lisää Leo https://t.co/xKYhCo53my</w:t>
      </w:r>
    </w:p>
    <w:p>
      <w:r>
        <w:rPr>
          <w:b/>
          <w:u w:val="single"/>
        </w:rPr>
        <w:t xml:space="preserve">245852</w:t>
      </w:r>
    </w:p>
    <w:p>
      <w:r>
        <w:t xml:space="preserve">Me pidämme siitä myös! 👍 Ja arvostamme Overleaf-neuvojiamme suuresti! Kiitos neuvonnasta! https://t.co/AxdipIl8cz</w:t>
      </w:r>
    </w:p>
    <w:p>
      <w:r>
        <w:rPr>
          <w:b/>
          <w:u w:val="single"/>
        </w:rPr>
        <w:t xml:space="preserve">245853</w:t>
      </w:r>
    </w:p>
    <w:p>
      <w:r>
        <w:t xml:space="preserve">Lisäsin juuri tämän kaappiini Poshmarkissa: https://t.co/KdTOXBc3ZD via @poshmarkapp #shopmycloset #shopmycloset</w:t>
      </w:r>
    </w:p>
    <w:p>
      <w:r>
        <w:rPr>
          <w:b/>
          <w:u w:val="single"/>
        </w:rPr>
        <w:t xml:space="preserve">245854</w:t>
      </w:r>
    </w:p>
    <w:p>
      <w:r>
        <w:t xml:space="preserve">Uudella #Tastemade-videollamme esitellään Avocado Crab Dippi! Tämä resepti on varmasti hitti! #AFMsweepstakes - https://t.co/pMOrlzteKz https://t.co/h4bCkSfnOX https://t.co/h4bCkSfnOX</w:t>
      </w:r>
    </w:p>
    <w:p>
      <w:r>
        <w:rPr>
          <w:b/>
          <w:u w:val="single"/>
        </w:rPr>
        <w:t xml:space="preserve">245855</w:t>
      </w:r>
    </w:p>
    <w:p>
      <w:r>
        <w:t xml:space="preserve">Pilluni on sinun....</w:t>
        <w:br/>
        <w:t xml:space="preserve"> Klikkaa tästä:</w:t>
        <w:t xml:space="preserve">https://t.co/wuUWcyCqpI ☜</w:t>
        <w:br/>
        <w:t xml:space="preserve">Liity ilmaiseksi Live Show</w:t>
        <w:br/>
        <w:t xml:space="preserve">#jojoinfree #nocatch #live #camgirls #xxx #porn #tits #... https://t</w:t>
      </w:r>
    </w:p>
    <w:p>
      <w:r>
        <w:rPr>
          <w:b/>
          <w:u w:val="single"/>
        </w:rPr>
        <w:t xml:space="preserve">245856</w:t>
      </w:r>
    </w:p>
    <w:p>
      <w:r>
        <w:t xml:space="preserve">Juuri kun olet murtumispisteessäsi... sinä murtaudut läpi! #mondaymotivation #declaration #sales https://t.co/bxsSf46QO9</w:t>
      </w:r>
    </w:p>
    <w:p>
      <w:r>
        <w:rPr>
          <w:b/>
          <w:u w:val="single"/>
        </w:rPr>
        <w:t xml:space="preserve">245857</w:t>
      </w:r>
    </w:p>
    <w:p>
      <w:r>
        <w:t xml:space="preserve">u. Tutustu Peter Abrahamsin kirjaan "The Anfield Man" BookTweeterin kautta https://t.co/yTyg89ywnt #bktwtr https://t.co/UoEKYmkv8C</w:t>
      </w:r>
    </w:p>
    <w:p>
      <w:r>
        <w:rPr>
          <w:b/>
          <w:u w:val="single"/>
        </w:rPr>
        <w:t xml:space="preserve">245858</w:t>
      </w:r>
    </w:p>
    <w:p>
      <w:r>
        <w:t xml:space="preserve">Top 5 huomionarvoista uutista #STEM-koulutuksesta viime kuukaudelta. https://t.co/ZSX5NrReuK #edchat #PBL #koulutus https://t.co/E6olOYCTqI</w:t>
      </w:r>
    </w:p>
    <w:p>
      <w:r>
        <w:rPr>
          <w:b/>
          <w:u w:val="single"/>
        </w:rPr>
        <w:t xml:space="preserve">245859</w:t>
      </w:r>
    </w:p>
    <w:p>
      <w:r>
        <w:t xml:space="preserve">@DebbiGarrowRA @ChitterChyats @BigCityDiner @CENTURY21 KIITOS, että liityit seuraamme Deborah! Millainen oli ruoka &amp;amp; palvelu? Hyvää ALOHA-perjantaita!</w:t>
      </w:r>
    </w:p>
    <w:p>
      <w:r>
        <w:rPr>
          <w:b/>
          <w:u w:val="single"/>
        </w:rPr>
        <w:t xml:space="preserve">245860</w:t>
      </w:r>
    </w:p>
    <w:p>
      <w:r>
        <w:t xml:space="preserve">Hän puhuu geopolitiikasta, Macaulaysta, Britannian salaisesta agendasta ja Intian tulevasta kehityksestä. Loistava ja rohkea. @RajivMessage https://t.co/05LGiBL9zJ</w:t>
      </w:r>
    </w:p>
    <w:p>
      <w:r>
        <w:rPr>
          <w:b/>
          <w:u w:val="single"/>
        </w:rPr>
        <w:t xml:space="preserve">245861</w:t>
      </w:r>
    </w:p>
    <w:p>
      <w:r>
        <w:t xml:space="preserve">Hurraa! Just Downloaded Responsive Multipurpose Bootstrap Template Free Download vuonna 2017 osoitteesta https://t.co/M98oqcNWW1 przez @themewagon</w:t>
      </w:r>
    </w:p>
    <w:p>
      <w:r>
        <w:rPr>
          <w:b/>
          <w:u w:val="single"/>
        </w:rPr>
        <w:t xml:space="preserve">245862</w:t>
      </w:r>
    </w:p>
    <w:p>
      <w:r>
        <w:t xml:space="preserve">On tärkeää pitää mielessä, että puhun "vapaasta vihasta", kun kyseinen henkilö ei ole tehnyt mitään sinua vastaan.</w:t>
      </w:r>
    </w:p>
    <w:p>
      <w:r>
        <w:rPr>
          <w:b/>
          <w:u w:val="single"/>
        </w:rPr>
        <w:t xml:space="preserve">245863</w:t>
      </w:r>
    </w:p>
    <w:p>
      <w:r>
        <w:t xml:space="preserve">'Fear The Walking Dead' kausi 3: Kuvia ensi-illasta [SPOILERIT] https://t.co/gpCUYQQgQj https://t.co/D79tMJsdYj https://t.co/D79tMJsdYj</w:t>
      </w:r>
    </w:p>
    <w:p>
      <w:r>
        <w:rPr>
          <w:b/>
          <w:u w:val="single"/>
        </w:rPr>
        <w:t xml:space="preserve">245864</w:t>
      </w:r>
    </w:p>
    <w:p>
      <w:r>
        <w:t xml:space="preserve">"Couture, Thornton ulos määräämättömäksi ajaksi, kun Sharks valmistautuu pudotuspeleihin" https://t.co/K23lj7Bn9F #hockey #feedly</w:t>
      </w:r>
    </w:p>
    <w:p>
      <w:r>
        <w:rPr>
          <w:b/>
          <w:u w:val="single"/>
        </w:rPr>
        <w:t xml:space="preserve">245865</w:t>
      </w:r>
    </w:p>
    <w:p>
      <w:r>
        <w:t xml:space="preserve">TODELLA?!? Opiskelija pääsi Stanfordiin kirjoitettuaan hakemusesseessään 100 kertaa #BlackLivesMatter https://t.co/7udlxnAxev.</w:t>
      </w:r>
    </w:p>
    <w:p>
      <w:r>
        <w:rPr>
          <w:b/>
          <w:u w:val="single"/>
        </w:rPr>
        <w:t xml:space="preserve">245866</w:t>
      </w:r>
    </w:p>
    <w:p>
      <w:r>
        <w:t xml:space="preserve">Löytyi transponderi etana!</w:t>
        <w:br/>
        <w:t xml:space="preserve"> Kyynelehtivät jäähyväiset:</w:t>
        <w:t xml:space="preserve">Going Merryn viimeinen matka.</w:t>
        <w:br/>
        <w:t xml:space="preserve">https://t.co/hVTtYRR62m #TreCru https://t.co/bkkox0Y4v8 #TreCru https://t.co/bkkox0Y4v8</w:t>
      </w:r>
    </w:p>
    <w:p>
      <w:r>
        <w:rPr>
          <w:b/>
          <w:u w:val="single"/>
        </w:rPr>
        <w:t xml:space="preserve">245867</w:t>
      </w:r>
    </w:p>
    <w:p>
      <w:r>
        <w:t xml:space="preserve">SB: Whiteside sitoo yhden juoksijan 1. erän alkuun. Burton, Llamas, &amp;amp; DeMora tulossa #WilmUSoftballille...</w:t>
      </w:r>
    </w:p>
    <w:p>
      <w:r>
        <w:rPr>
          <w:b/>
          <w:u w:val="single"/>
        </w:rPr>
        <w:t xml:space="preserve">245868</w:t>
      </w:r>
    </w:p>
    <w:p>
      <w:r>
        <w:t xml:space="preserve">@fraudrieux @booker711 @katyashot @hale4jesus @SheepleResist @emuaw245 @HandicapperBill @DanScavino @realDonaldTrump @justinamash En usko, että kenenkään poliitikon pitäisi saada kunniaa tästä. Trump ja Trumpsterit jakamassa todellisia konservatiiveja itsestään on paha asia</w:t>
      </w:r>
    </w:p>
    <w:p>
      <w:r>
        <w:rPr>
          <w:b/>
          <w:u w:val="single"/>
        </w:rPr>
        <w:t xml:space="preserve">245869</w:t>
      </w:r>
    </w:p>
    <w:p>
      <w:r>
        <w:t xml:space="preserve">@CalebReynolds @ArianaGrande @FrankieJGrande Sweet!  Toisaalta, miten sinä, Malcolm ja nyt JT voivat olla poissa, kun Sandra on yhä siellä?  Surullista, että olet poissa Survivorista.</w:t>
      </w:r>
    </w:p>
    <w:p>
      <w:r>
        <w:rPr>
          <w:b/>
          <w:u w:val="single"/>
        </w:rPr>
        <w:t xml:space="preserve">245870</w:t>
      </w:r>
    </w:p>
    <w:p>
      <w:r>
        <w:t xml:space="preserve">#latimes 10 laulua synkkiä aikoja varten, mukaan lukien paras uusi protestihymni. Nyt Spotifyssa. https://t.co/vcSq5bRyXx</w:t>
      </w:r>
    </w:p>
    <w:p>
      <w:r>
        <w:rPr>
          <w:b/>
          <w:u w:val="single"/>
        </w:rPr>
        <w:t xml:space="preserve">245871</w:t>
      </w:r>
    </w:p>
    <w:p>
      <w:r>
        <w:t xml:space="preserve">@KiranOpal Varsinkin jos he hallitsevat öljyä. Syyria-pelissä on kyse öljyliuskevarantojen hallinnasta, jotka laajentavat tunnettuja öljyvarantoja 5-kertaisesti. https://t.co/YwcrOchYlx</w:t>
      </w:r>
    </w:p>
    <w:p>
      <w:r>
        <w:rPr>
          <w:b/>
          <w:u w:val="single"/>
        </w:rPr>
        <w:t xml:space="preserve">245872</w:t>
      </w:r>
    </w:p>
    <w:p>
      <w:r>
        <w:t xml:space="preserve">@jdgreenfield @MicWesterfield @SenateMajLdr Siitä huolimatta puhut demareiden "sääntöjen muuttamisesta".  Vielä kerran ja tunteella: SÄÄNTÖÄ EI OLE OLEMASSA. On perustuslaki, jonka sivuutat.</w:t>
      </w:r>
    </w:p>
    <w:p>
      <w:r>
        <w:rPr>
          <w:b/>
          <w:u w:val="single"/>
        </w:rPr>
        <w:t xml:space="preserve">245873</w:t>
      </w:r>
    </w:p>
    <w:p>
      <w:r>
        <w:t xml:space="preserve">All About Numbers - Activity BUNDLE - yli 50 tulostusvalmista sivua https://t.co/vknNd40VfW Mainitsinko jo... EI VALMISTELUA!!!!</w:t>
      </w:r>
    </w:p>
    <w:p>
      <w:r>
        <w:rPr>
          <w:b/>
          <w:u w:val="single"/>
        </w:rPr>
        <w:t xml:space="preserve">245874</w:t>
      </w:r>
    </w:p>
    <w:p>
      <w:r>
        <w:t xml:space="preserve">@mgoldstein Tulen tälle G-foorumille akustisten kitara-coverien ja satunnaisen Bachin viulukonserton vuoksi.</w:t>
      </w:r>
    </w:p>
    <w:p>
      <w:r>
        <w:rPr>
          <w:b/>
          <w:u w:val="single"/>
        </w:rPr>
        <w:t xml:space="preserve">245875</w:t>
      </w:r>
    </w:p>
    <w:p>
      <w:r>
        <w:t xml:space="preserve">Katso lesboelokuva: https://t.co/QqFYWgusD4</w:t>
        <w:br/>
        <w:t xml:space="preserve">Mennään sisälle ja luodaan muisto https://t.co/kqM4o0e7fy</w:t>
      </w:r>
    </w:p>
    <w:p>
      <w:r>
        <w:rPr>
          <w:b/>
          <w:u w:val="single"/>
        </w:rPr>
        <w:t xml:space="preserve">245876</w:t>
      </w:r>
    </w:p>
    <w:p>
      <w:r>
        <w:t xml:space="preserve">Ei se mitään, Janina. Kaikki on hyvin. Voit ottaa rauhassa. Kukaan ei hoputa sinua. Toivottavasti sinäkin voit hyvin. https://t.co/Sq0W0SAXHH.</w:t>
      </w:r>
    </w:p>
    <w:p>
      <w:r>
        <w:rPr>
          <w:b/>
          <w:u w:val="single"/>
        </w:rPr>
        <w:t xml:space="preserve">245877</w:t>
      </w:r>
    </w:p>
    <w:p>
      <w:r>
        <w:t xml:space="preserve">Osallistuin arvontaan, jossa voit voittaa JACKYLEDin "JACKYLED 5 Pieces Set 6A 125V/250V US UK AU EU ...". https://t.co/45UUBuMGaA #giveaway</w:t>
      </w:r>
    </w:p>
    <w:p>
      <w:r>
        <w:rPr>
          <w:b/>
          <w:u w:val="single"/>
        </w:rPr>
        <w:t xml:space="preserve">245878</w:t>
      </w:r>
    </w:p>
    <w:p>
      <w:r>
        <w:t xml:space="preserve">@CNNnewsroom @wolfblitzer ja nuo typerät ämmät.  Jos luulet pystyväsi parempaan kuin @realDonaldTrump . odota näkeväsi nimesi vuonna 2020.</w:t>
      </w:r>
    </w:p>
    <w:p>
      <w:r>
        <w:rPr>
          <w:b/>
          <w:u w:val="single"/>
        </w:rPr>
        <w:t xml:space="preserve">245879</w:t>
      </w:r>
    </w:p>
    <w:p>
      <w:r>
        <w:t xml:space="preserve">Kiitos viimeaikaisesta seurannasta @bit_flow @ScottMears_ Iloista yhteydenpitoa :) hyvää sunnuntaita. &amp;gt;&amp;gt; Haluatko tämän 🆓? https://t.co/EZ1RIvnZYG?</w:t>
      </w:r>
    </w:p>
    <w:p>
      <w:r>
        <w:rPr>
          <w:b/>
          <w:u w:val="single"/>
        </w:rPr>
        <w:t xml:space="preserve">245880</w:t>
      </w:r>
    </w:p>
    <w:p>
      <w:r>
        <w:t xml:space="preserve">tänään. @livandpizza on kahdeksantoista!!!! Olen seurannut tätä tyttöä ... en todellakaan ole varma kuinka kauan. ja tänään hän on vihdoin aikuinen!!!! 💖💖🎉</w:t>
      </w:r>
    </w:p>
    <w:p>
      <w:r>
        <w:rPr>
          <w:b/>
          <w:u w:val="single"/>
        </w:rPr>
        <w:t xml:space="preserve">245881</w:t>
      </w:r>
    </w:p>
    <w:p>
      <w:r>
        <w:t xml:space="preserve">@realdonaldtrump @potus PARIS ACCORD ON PAHA, ERITTÄIN PAHA! KUSHNER EI OLE PRESIDENTTI! IVANKA ON SINUN TAPAHTUMASI, YMMÄRRÄN, mutta hän ei ole presidentti.</w:t>
      </w:r>
    </w:p>
    <w:p>
      <w:r>
        <w:rPr>
          <w:b/>
          <w:u w:val="single"/>
        </w:rPr>
        <w:t xml:space="preserve">245882</w:t>
      </w:r>
    </w:p>
    <w:p>
      <w:r>
        <w:t xml:space="preserve">📅 TÄNÄÄN</w:t>
        <w:br/>
        <w:t xml:space="preserve">📍 Mandarin MiniCon - 11570 San Jose Blvd, 11am-17pm</w:t>
        <w:br/>
        <w:t xml:space="preserve">https://t.co/tfC51d4IFB @FTFUSA #Jacksonville #foodtruck #foodtrucks</w:t>
      </w:r>
    </w:p>
    <w:p>
      <w:r>
        <w:rPr>
          <w:b/>
          <w:u w:val="single"/>
        </w:rPr>
        <w:t xml:space="preserve">245883</w:t>
      </w:r>
    </w:p>
    <w:p>
      <w:r>
        <w:t xml:space="preserve">@kokiriemeralds @MrShaneReaction @TheGloryBritney Mutta luuletko, että hänellä oli mielisairaus, vai luuletko, että hänellä oli stressiä ja napsahti vihassa/idgafissa</w:t>
      </w:r>
    </w:p>
    <w:p>
      <w:r>
        <w:rPr>
          <w:b/>
          <w:u w:val="single"/>
        </w:rPr>
        <w:t xml:space="preserve">245884</w:t>
      </w:r>
    </w:p>
    <w:p>
      <w:r>
        <w:t xml:space="preserve">Midas valas liitu jokainen Colon alku vastaan Mets kuin L. Toivottavasti se on vain kuten 4 peliä.  #LGM</w:t>
      </w:r>
    </w:p>
    <w:p>
      <w:r>
        <w:rPr>
          <w:b/>
          <w:u w:val="single"/>
        </w:rPr>
        <w:t xml:space="preserve">245885</w:t>
      </w:r>
    </w:p>
    <w:p>
      <w:r>
        <w:t xml:space="preserve">SM:TV Live Intro 2001 https://t.co/6yOguWG1Kl via @YouTube</w:t>
        <w:br/>
        <w:br/>
        <w:t xml:space="preserve">Ahhh that theme tune.... Kolmikko on taas yhdessä... 20 vuotta #SMTV</w:t>
      </w:r>
    </w:p>
    <w:p>
      <w:r>
        <w:rPr>
          <w:b/>
          <w:u w:val="single"/>
        </w:rPr>
        <w:t xml:space="preserve">245886</w:t>
      </w:r>
    </w:p>
    <w:p>
      <w:r>
        <w:t xml:space="preserve">tuoreet kasvikset keittoa varten voidaan leikata tilauksesta. Käärimme uutispaperiin. Se säilyy jääkaapissa jopa viikon. https://t.co/Cv7OC9xGOj.</w:t>
      </w:r>
    </w:p>
    <w:p>
      <w:r>
        <w:rPr>
          <w:b/>
          <w:u w:val="single"/>
        </w:rPr>
        <w:t xml:space="preserve">245887</w:t>
      </w:r>
    </w:p>
    <w:p>
      <w:r>
        <w:t xml:space="preserve">@jeonjustinhyung @happeesy Asumme siellä 1 kuukauden ajan. Mutta Manilassa 5.5.-7.5. koska osallistun konserttiin.</w:t>
      </w:r>
    </w:p>
    <w:p>
      <w:r>
        <w:rPr>
          <w:b/>
          <w:u w:val="single"/>
        </w:rPr>
        <w:t xml:space="preserve">245888</w:t>
      </w:r>
    </w:p>
    <w:p>
      <w:r>
        <w:t xml:space="preserve">@Harry_Styles Kiitos, että teet minut uskomattoman onnelliseksi, ansaitset kaiken parhaan! Toivottavasti voit hyvin, pidä huolta. seuraa minua ehkä? 114.844</w:t>
      </w:r>
    </w:p>
    <w:p>
      <w:r>
        <w:rPr>
          <w:b/>
          <w:u w:val="single"/>
        </w:rPr>
        <w:t xml:space="preserve">245889</w:t>
      </w:r>
    </w:p>
    <w:p>
      <w:r>
        <w:t xml:space="preserve">Kiitos @TweetGreenPlate mahtavasta levityksestä Montgomeryn piirikunnan energiahuippukokouksessa. (&amp;amp; siitä, että olet County green biz) #PowerUPMC https://t.co/HljLir217Q https://t.co/HljLir217Q</w:t>
      </w:r>
    </w:p>
    <w:p>
      <w:r>
        <w:rPr>
          <w:b/>
          <w:u w:val="single"/>
        </w:rPr>
        <w:t xml:space="preserve">245890</w:t>
      </w:r>
    </w:p>
    <w:p>
      <w:r>
        <w:t xml:space="preserve">Kuka olisi uskonut, että yksinäisyys voi olla näin tyydyttävää?Kokemukseni esikoisromaanini #TheGargoyleHunters äänikirjoituksesta @PRHAudio:lle. https://t.co/M6vFKmJA8K.</w:t>
      </w:r>
    </w:p>
    <w:p>
      <w:r>
        <w:rPr>
          <w:b/>
          <w:u w:val="single"/>
        </w:rPr>
        <w:t xml:space="preserve">245891</w:t>
      </w:r>
    </w:p>
    <w:p>
      <w:r>
        <w:t xml:space="preserve">@sabanyener @JZarif Kaikissa näissä vaiheissa Iran kunnioittaa naapureitaan, mutta Turkki ei kunnioita, mikä on hyvin outoa iranilaisille.</w:t>
      </w:r>
    </w:p>
    <w:p>
      <w:r>
        <w:rPr>
          <w:b/>
          <w:u w:val="single"/>
        </w:rPr>
        <w:t xml:space="preserve">245892</w:t>
      </w:r>
    </w:p>
    <w:p>
      <w:r>
        <w:t xml:space="preserve">@GhekoLishous @alaminkimathi @AJENews kenelle ilmoitat tästä?  Jopa USA:n poliiseilla on enemmän tapauksia kuin meillä. sasa hii sijui upeleke Jupiter ama Uranus.</w:t>
      </w:r>
    </w:p>
    <w:p>
      <w:r>
        <w:rPr>
          <w:b/>
          <w:u w:val="single"/>
        </w:rPr>
        <w:t xml:space="preserve">245893</w:t>
      </w:r>
    </w:p>
    <w:p>
      <w:r>
        <w:t xml:space="preserve">Thembangin linnoitettu kylä #unescoworldheritagesite #monpatribe #dirkhipaclan #populationjust250... https://t.co/yOgXS3UErh...</w:t>
      </w:r>
    </w:p>
    <w:p>
      <w:r>
        <w:rPr>
          <w:b/>
          <w:u w:val="single"/>
        </w:rPr>
        <w:t xml:space="preserve">245894</w:t>
      </w:r>
    </w:p>
    <w:p>
      <w:r>
        <w:t xml:space="preserve">Olemme matkalla sinne Bostoniin! ⚡️ En malta odottaa, että näen kaikki huomenna!!! #pulsedancefam #pulseontour #boston https://t.co/dnYq8LTgPk</w:t>
      </w:r>
    </w:p>
    <w:p>
      <w:r>
        <w:rPr>
          <w:b/>
          <w:u w:val="single"/>
        </w:rPr>
        <w:t xml:space="preserve">245895</w:t>
      </w:r>
    </w:p>
    <w:p>
      <w:r>
        <w:t xml:space="preserve">Suosittu pizzaketju siirtyy luomuun! Tämä ja paljon muuta tämän päivän maatalous- ja energiaraportissa https://t.co/FczgZcLEks https://t.co/WjwZDCOzvD https://t.co/WjwZDCOzvD</w:t>
      </w:r>
    </w:p>
    <w:p>
      <w:r>
        <w:rPr>
          <w:b/>
          <w:u w:val="single"/>
        </w:rPr>
        <w:t xml:space="preserve">245896</w:t>
      </w:r>
    </w:p>
    <w:p>
      <w:r>
        <w:t xml:space="preserve">@manlikenuclear @JiveLocal Jos voin tehdä elämäni yli hyppäsin ilosta, koska se, miten tunnen 👉 nyt että uudistettu hoitaa itsestään</w:t>
      </w:r>
    </w:p>
    <w:p>
      <w:r>
        <w:rPr>
          <w:b/>
          <w:u w:val="single"/>
        </w:rPr>
        <w:t xml:space="preserve">245897</w:t>
      </w:r>
    </w:p>
    <w:p>
      <w:r>
        <w:t xml:space="preserve">@dpshow @odysseygolf Reikä - 13. Par 5 - paikka saada vauhtia &amp;amp; poimia lyönti kierroksen loppua varten juosta johtavan taulukon kärkeen.</w:t>
      </w:r>
    </w:p>
    <w:p>
      <w:r>
        <w:rPr>
          <w:b/>
          <w:u w:val="single"/>
        </w:rPr>
        <w:t xml:space="preserve">245898</w:t>
      </w:r>
    </w:p>
    <w:p>
      <w:r>
        <w:t xml:space="preserve">@1395FIVEaa tiedätkö, miksi @Channel7 ei ole peli elää ei ole varaa foxtel todella pettynyt.</w:t>
      </w:r>
    </w:p>
    <w:p>
      <w:r>
        <w:rPr>
          <w:b/>
          <w:u w:val="single"/>
        </w:rPr>
        <w:t xml:space="preserve">245899</w:t>
      </w:r>
    </w:p>
    <w:p>
      <w:r>
        <w:t xml:space="preserve">Ja 25. toukokuuta 2018 tarkoittaa 25. toukokuuta 2018 - "älkää odottako #GDPR:n pehmeää käyttöönottoa" - "teidän on työskenneltävä sen parissa nyt" #irmsscotgdpr https://t.co/yVwZB3orYX</w:t>
      </w:r>
    </w:p>
    <w:p>
      <w:r>
        <w:rPr>
          <w:b/>
          <w:u w:val="single"/>
        </w:rPr>
        <w:t xml:space="preserve">245900</w:t>
      </w:r>
    </w:p>
    <w:p>
      <w:r>
        <w:t xml:space="preserve">Älä mene juhliin yksin. Ota #PassionVIP #Escort &amp;amp; nauti kyydistä. Tai mikset ottaisi 2 #Escorttia ❤️. Soita numeroon 07817879138 &amp;amp; 07815684610 https://t.co/uIOYZH7ug4.</w:t>
      </w:r>
    </w:p>
    <w:p>
      <w:r>
        <w:rPr>
          <w:b/>
          <w:u w:val="single"/>
        </w:rPr>
        <w:t xml:space="preserve">245901</w:t>
      </w:r>
    </w:p>
    <w:p>
      <w:r>
        <w:t xml:space="preserve">Osallistuin arvontaan, jossa voit voittaa JACKYLEDin "JACKYLED 5 Pieces Set 6A 125V/250V US UK AU EU ...". https://t.co/YN43WoEj6l #giveaway</w:t>
      </w:r>
    </w:p>
    <w:p>
      <w:r>
        <w:rPr>
          <w:b/>
          <w:u w:val="single"/>
        </w:rPr>
        <w:t xml:space="preserve">245902</w:t>
      </w:r>
    </w:p>
    <w:p>
      <w:r>
        <w:t xml:space="preserve">Taloudelliset rajoitukset voivat aiheuttaa kielteisiä seurauksia.... Lisätietoja Gemini https://t.co/HP2US3ud9T</w:t>
      </w:r>
    </w:p>
    <w:p>
      <w:r>
        <w:rPr>
          <w:b/>
          <w:u w:val="single"/>
        </w:rPr>
        <w:t xml:space="preserve">245903</w:t>
      </w:r>
    </w:p>
    <w:p>
      <w:r>
        <w:t xml:space="preserve">Muovia syövä sieni löytyi kaatopaikalta, voi tarjota tien biohajoaviin polymeereihin https://t.co/wxy2Cl9iEB https://t.co/85gco9EFAY</w:t>
      </w:r>
    </w:p>
    <w:p>
      <w:r>
        <w:rPr>
          <w:b/>
          <w:u w:val="single"/>
        </w:rPr>
        <w:t xml:space="preserve">245904</w:t>
      </w:r>
    </w:p>
    <w:p>
      <w:r>
        <w:t xml:space="preserve">2Moos.1:22 Ja farao käski koko kansaansa sanoen: "Jokainen syntynyt poika heittäkää jokeen &amp;amp; jokainen tytär pelastakaa elävänä".</w:t>
      </w:r>
    </w:p>
    <w:p>
      <w:r>
        <w:rPr>
          <w:b/>
          <w:u w:val="single"/>
        </w:rPr>
        <w:t xml:space="preserve">245905</w:t>
      </w:r>
    </w:p>
    <w:p>
      <w:r>
        <w:t xml:space="preserve">@theRCN @NHSImprovement Yksi asia muuttaisi Englannin NHS: ää parempaan suuntaan, ja vain tämä yksi asia, suhteellisesti valittu Englannin parlamentti.</w:t>
      </w:r>
    </w:p>
    <w:p>
      <w:r>
        <w:rPr>
          <w:b/>
          <w:u w:val="single"/>
        </w:rPr>
        <w:t xml:space="preserve">245906</w:t>
      </w:r>
    </w:p>
    <w:p>
      <w:r>
        <w:t xml:space="preserve">@Rmranger15 @PC_SourPatch @JoTaG101 ainakin tiedän, milloin se ilmestyy HHOURissa, te ette voi valittaa. Lol.</w:t>
      </w:r>
    </w:p>
    <w:p>
      <w:r>
        <w:rPr>
          <w:b/>
          <w:u w:val="single"/>
        </w:rPr>
        <w:t xml:space="preserve">245907</w:t>
      </w:r>
    </w:p>
    <w:p>
      <w:r>
        <w:t xml:space="preserve">Tiesitkö, että tänään on kansallinen DIY-päivä? No, meillä on sinua varten, jos olet uusi tikkauskoneen käyttäjä?... https://t.co/dsRYGxhxF8...</w:t>
      </w:r>
    </w:p>
    <w:p>
      <w:r>
        <w:rPr>
          <w:b/>
          <w:u w:val="single"/>
        </w:rPr>
        <w:t xml:space="preserve">245908</w:t>
      </w:r>
    </w:p>
    <w:p>
      <w:r>
        <w:t xml:space="preserve">Haluat kaivautua kannoillesi tänään ja vastustaa muutosta, erityisesti... Lisää for Libra https://t.co/0RM0ApmgUy</w:t>
      </w:r>
    </w:p>
    <w:p>
      <w:r>
        <w:rPr>
          <w:b/>
          <w:u w:val="single"/>
        </w:rPr>
        <w:t xml:space="preserve">245909</w:t>
      </w:r>
    </w:p>
    <w:p>
      <w:r>
        <w:t xml:space="preserve">#Hot Boston Celtics #NBA Tradition 16 Championships Boston Garden Gold Coins https://t.co/pw01jHtx0g #eBay https://t.co/Phnqvms1Ah #eBay https://t.co/Phnqvms1Ah</w:t>
      </w:r>
    </w:p>
    <w:p>
      <w:r>
        <w:rPr>
          <w:b/>
          <w:u w:val="single"/>
        </w:rPr>
        <w:t xml:space="preserve">245910</w:t>
      </w:r>
    </w:p>
    <w:p>
      <w:r>
        <w:t xml:space="preserve">Simeone (Atleticon valmentaja): Simeone: "Olen ylpeämpi tasapelistä Barcelonassa kuin voitoista Real Madridia vastaan". #fcblive</w:t>
      </w:r>
    </w:p>
    <w:p>
      <w:r>
        <w:rPr>
          <w:b/>
          <w:u w:val="single"/>
        </w:rPr>
        <w:t xml:space="preserve">245911</w:t>
      </w:r>
    </w:p>
    <w:p>
      <w:r>
        <w:t xml:space="preserve">Minulla on joitakin leikkauksia muutaman seuraavan kuukauden aikana jopa viimeistään syksyllä, kuten Doc sanoi. Mikä tarkoittaa, että Traveler-tapahtumat voivat olla päällä ja pois. Anteeksi kunnes valmista.😕 https://t.co/N7YEkXe2s3 https://t.co/N7YEkXe2s3</w:t>
      </w:r>
    </w:p>
    <w:p>
      <w:r>
        <w:rPr>
          <w:b/>
          <w:u w:val="single"/>
        </w:rPr>
        <w:t xml:space="preserve">245912</w:t>
      </w:r>
    </w:p>
    <w:p>
      <w:r>
        <w:t xml:space="preserve">@silkysnow2011 #TheLWord SEXY political thriller w/Dr Bette Porter https://t.co/SBFxvoj3HV ... https://t.co/SFxp4q32Jg ... https://t.co/SFxp4q32Jg</w:t>
      </w:r>
    </w:p>
    <w:p>
      <w:r>
        <w:rPr>
          <w:b/>
          <w:u w:val="single"/>
        </w:rPr>
        <w:t xml:space="preserve">245913</w:t>
      </w:r>
    </w:p>
    <w:p>
      <w:r>
        <w:t xml:space="preserve">En ole juuri ja juuri juonut viime aikoina. (Kuka minä olen, eikö) yksi lasi viiniä illallisen kanssa töiden jälkeen, ja rehellisesti sanottuna, olen paahtunut hahaa hahaa</w:t>
      </w:r>
    </w:p>
    <w:p>
      <w:r>
        <w:rPr>
          <w:b/>
          <w:u w:val="single"/>
        </w:rPr>
        <w:t xml:space="preserve">245914</w:t>
      </w:r>
    </w:p>
    <w:p>
      <w:r>
        <w:t xml:space="preserve">No... En saanut tänään kirjaimellisesti mitään tehtyä tehtävälistallani. Se on pitkä lista. Olen helvetin ylpeä itsestäni. #naplife #turntdown</w:t>
      </w:r>
    </w:p>
    <w:p>
      <w:r>
        <w:rPr>
          <w:b/>
          <w:u w:val="single"/>
        </w:rPr>
        <w:t xml:space="preserve">245915</w:t>
      </w:r>
    </w:p>
    <w:p>
      <w:r>
        <w:t xml:space="preserve">"Kenraali" -elokuvan kuvauspaikalla vuonna 1926 #MarionMackin ja Buster Keatonin kanssa. #BusterLove🍀#botd https://t.co/3ZbCmxYEb8 https://t.co/3ZbCmxYEb8</w:t>
      </w:r>
    </w:p>
    <w:p>
      <w:r>
        <w:rPr>
          <w:b/>
          <w:u w:val="single"/>
        </w:rPr>
        <w:t xml:space="preserve">245916</w:t>
      </w:r>
    </w:p>
    <w:p>
      <w:r>
        <w:t xml:space="preserve">Viime yönä baarissa kaikilla oli samanlainen asu kuin @nattshitcray, joten kysyimme heiltä, mikä tapahtuman teema oli, ja he sanoivat "biker".</w:t>
      </w:r>
    </w:p>
    <w:p>
      <w:r>
        <w:rPr>
          <w:b/>
          <w:u w:val="single"/>
        </w:rPr>
        <w:t xml:space="preserve">245917</w:t>
      </w:r>
    </w:p>
    <w:p>
      <w:r>
        <w:t xml:space="preserve">Tutorland.de etsii #bloggaajaa, joka on kiinnostunut verkko-opetuksesta ja koulutuksesta.</w:t>
        <w:br/>
        <w:t xml:space="preserve">https://t.co/6tfsbm2LQZ</w:t>
        <w:br/>
        <w:t xml:space="preserve">#bloggerswanted #bloggersrequired https://t.co/OgoYhNbgVk</w:t>
      </w:r>
    </w:p>
    <w:p>
      <w:r>
        <w:rPr>
          <w:b/>
          <w:u w:val="single"/>
        </w:rPr>
        <w:t xml:space="preserve">245918</w:t>
      </w:r>
    </w:p>
    <w:p>
      <w:r>
        <w:t xml:space="preserve">@smatterrrrrrrr Sano, että sinulla on sairaus ja olet ollut cumming, koska olit 5 vielä hyvä, eikö? Pyydän ystävää</w:t>
      </w:r>
    </w:p>
    <w:p>
      <w:r>
        <w:rPr>
          <w:b/>
          <w:u w:val="single"/>
        </w:rPr>
        <w:t xml:space="preserve">245919</w:t>
      </w:r>
    </w:p>
    <w:p>
      <w:r>
        <w:t xml:space="preserve">Löytyi transponderi etana!</w:t>
        <w:br/>
        <w:t xml:space="preserve">Jättiläisiä, merihirviöitä ja muita uskomattomia kohtaamisia!</w:t>
        <w:br/>
        <w:t xml:space="preserve">https://t.co/8ooTTWSJCJ #TreCru https://t.co/sxzrsYFzYJ</w:t>
      </w:r>
    </w:p>
    <w:p>
      <w:r>
        <w:rPr>
          <w:b/>
          <w:u w:val="single"/>
        </w:rPr>
        <w:t xml:space="preserve">245920</w:t>
      </w:r>
    </w:p>
    <w:p>
      <w:r>
        <w:t xml:space="preserve">Frank tarkistaa sähköpostit. Lahjoita tehdä positiivista muutosta n Shine On Darlins #jnj #donateaphoto https://t.co/17Afpc6OhK https://t.co/doRu3Mi9A9</w:t>
      </w:r>
    </w:p>
    <w:p>
      <w:r>
        <w:rPr>
          <w:b/>
          <w:u w:val="single"/>
        </w:rPr>
        <w:t xml:space="preserve">245921</w:t>
      </w:r>
    </w:p>
    <w:p>
      <w:r>
        <w:t xml:space="preserve">Koskaan ei ole pitkä jono kassalla 19, rakastan H-E-B:tä! (at @HEB in Round Rock, TX) https://t.co/z4xsrdKpzH https://t.co/8o9yv2Z6O4 https://t.co/8o9yv2Z6O4</w:t>
      </w:r>
    </w:p>
    <w:p>
      <w:r>
        <w:rPr>
          <w:b/>
          <w:u w:val="single"/>
        </w:rPr>
        <w:t xml:space="preserve">245922</w:t>
      </w:r>
    </w:p>
    <w:p>
      <w:r>
        <w:t xml:space="preserve">#AccessorizeWithStyle tekee kaikesta parempaa. #ShopTheLook myymälöissämme. #AccessoryOfTheWeek #AccessorizeRewards https://t.co/HHU24LSYRe https://t.co/HHU24LSYRe</w:t>
      </w:r>
    </w:p>
    <w:p>
      <w:r>
        <w:rPr>
          <w:b/>
          <w:u w:val="single"/>
        </w:rPr>
        <w:t xml:space="preserve">245923</w:t>
      </w:r>
    </w:p>
    <w:p>
      <w:r>
        <w:t xml:space="preserve">FOLLOW🌻🌻🌻RETWEET</w:t>
        <w:br/>
        <w:t xml:space="preserve">@BrettCateley</w:t>
        <w:br/>
        <w:t xml:space="preserve">@1F_st</w:t>
        <w:br/>
        <w:t xml:space="preserve">@Stallion_Team</w:t>
        <w:br/>
        <w:t xml:space="preserve">@Blondy_TM1DN</w:t>
        <w:br/>
        <w:t xml:space="preserve">@malemalefica @AdryMMP @GigiMGWV @One80Skincare https://t.co/FxssnndFNO</w:t>
      </w:r>
    </w:p>
    <w:p>
      <w:r>
        <w:rPr>
          <w:b/>
          <w:u w:val="single"/>
        </w:rPr>
        <w:t xml:space="preserve">245924</w:t>
      </w:r>
    </w:p>
    <w:p>
      <w:r>
        <w:t xml:space="preserve">Sisältömarkkinoinnin tulevaisuus: Michael Brenner CEO of @MKTGInsiders https://t.co/2LU8rNotkP https://t.co/2LU8rNotkP</w:t>
      </w:r>
    </w:p>
    <w:p>
      <w:r>
        <w:rPr>
          <w:b/>
          <w:u w:val="single"/>
        </w:rPr>
        <w:t xml:space="preserve">245925</w:t>
      </w:r>
    </w:p>
    <w:p>
      <w:r>
        <w:t xml:space="preserve">"Virheiden tekemiseen käytetty elämä on paitsi kunniakkaampaa myös hyödyllisempää kuin tekemättä jättämiseen käytetty elämä." George Bernard Shaw #quote</w:t>
      </w:r>
    </w:p>
    <w:p>
      <w:r>
        <w:rPr>
          <w:b/>
          <w:u w:val="single"/>
        </w:rPr>
        <w:t xml:space="preserve">245926</w:t>
      </w:r>
    </w:p>
    <w:p>
      <w:r>
        <w:t xml:space="preserve">Tämä tarinankerronta alkaa olla todella hyvää. Sydän ja sielu eivät luovuta, ruumis luovuttaa. Hienoa #WrestleMania</w:t>
      </w:r>
    </w:p>
    <w:p>
      <w:r>
        <w:rPr>
          <w:b/>
          <w:u w:val="single"/>
        </w:rPr>
        <w:t xml:space="preserve">245927</w:t>
      </w:r>
    </w:p>
    <w:p>
      <w:r>
        <w:t xml:space="preserve">Onnittelut @John_Moore_18 uudesta tehtävästäsi @PwC_Canada_LLP:n kansallisena #konsultointijohtajana! https://t.co/OT4K7DDTEW https://t.co/zF4QCx2AmK</w:t>
      </w:r>
    </w:p>
    <w:p>
      <w:r>
        <w:rPr>
          <w:b/>
          <w:u w:val="single"/>
        </w:rPr>
        <w:t xml:space="preserve">245928</w:t>
      </w:r>
    </w:p>
    <w:p>
      <w:r>
        <w:t xml:space="preserve">@MonicaSibri @CUNYDREAMers @NYS_DreamAct @NYGovCuomo Ja maksaa Amerikalle 99 miljardia dollaria!  Se ei ole oikein reilua Yhdysvaltoja kohtaan.</w:t>
      </w:r>
    </w:p>
    <w:p>
      <w:r>
        <w:rPr>
          <w:b/>
          <w:u w:val="single"/>
        </w:rPr>
        <w:t xml:space="preserve">245929</w:t>
      </w:r>
    </w:p>
    <w:p>
      <w:r>
        <w:t xml:space="preserve">@system_update Meillä on paljon enemmän suunnitelmia kuin aluksi ajattelimme ;) Lupaan, että se tulee olemaan sen arvoista.</w:t>
      </w:r>
    </w:p>
    <w:p>
      <w:r>
        <w:rPr>
          <w:b/>
          <w:u w:val="single"/>
        </w:rPr>
        <w:t xml:space="preserve">245930</w:t>
      </w:r>
    </w:p>
    <w:p>
      <w:r>
        <w:t xml:space="preserve">New Brunswick Common Front for Social Justice Inc. 20-vuotisjuhla ... https://t.co/GH0XwzlcxH via @YouTube</w:t>
      </w:r>
    </w:p>
    <w:p>
      <w:r>
        <w:rPr>
          <w:b/>
          <w:u w:val="single"/>
        </w:rPr>
        <w:t xml:space="preserve">245931</w:t>
      </w:r>
    </w:p>
    <w:p>
      <w:r>
        <w:t xml:space="preserve">Voit luottaa sanansaattajaan, mutta et silti luota viestiin.</w:t>
        <w:br/>
        <w:br/>
        <w:t xml:space="preserve"> #Syyria #ilmaiskut #Trump #perjantaiFeeling</w:t>
      </w:r>
    </w:p>
    <w:p>
      <w:r>
        <w:rPr>
          <w:b/>
          <w:u w:val="single"/>
        </w:rPr>
        <w:t xml:space="preserve">245932</w:t>
      </w:r>
    </w:p>
    <w:p>
      <w:r>
        <w:t xml:space="preserve">Niin paljon FUN tänä viikonloppuna #NWArkansasissa ~ 50+ Special Events</w:t>
        <w:br/>
        <w:br/>
        <w:t xml:space="preserve">https://t.co/SNO25q368D</w:t>
        <w:br/>
        <w:br/>
        <w:t xml:space="preserve">#BentonvilleA #RogersAR #Springdale #FayettevilleAR https://t.co/C9BZ4POq1a</w:t>
      </w:r>
    </w:p>
    <w:p>
      <w:r>
        <w:rPr>
          <w:b/>
          <w:u w:val="single"/>
        </w:rPr>
        <w:t xml:space="preserve">245933</w:t>
      </w:r>
    </w:p>
    <w:p>
      <w:r>
        <w:t xml:space="preserve">ReadersGazette: RT DouglasWickard: ★★★★★ arvosteluote: "Kirjailija osaa sytyttää tulipalon!" ROMAANIN PAKKOMIELLE ...</w:t>
      </w:r>
    </w:p>
    <w:p>
      <w:r>
        <w:rPr>
          <w:b/>
          <w:u w:val="single"/>
        </w:rPr>
        <w:t xml:space="preserve">245934</w:t>
      </w:r>
    </w:p>
    <w:p>
      <w:r>
        <w:t xml:space="preserve">Tucker: Jos republikaanit käyttäytyisivät kuin demokraatit ikään kuin laeilla ei olisi väliä, maa ei kestäisi kauan https://t.co/kmsK2Rb7jg via @LifeZette</w:t>
      </w:r>
    </w:p>
    <w:p>
      <w:r>
        <w:rPr>
          <w:b/>
          <w:u w:val="single"/>
        </w:rPr>
        <w:t xml:space="preserve">245935</w:t>
      </w:r>
    </w:p>
    <w:p>
      <w:r>
        <w:t xml:space="preserve">Chromag HiFi Version 2 Varsi: 50mm, 31.8mm, 1-1/8", +/- 0 astetta Musta https://t.co/hrZb1uATmc https://t.co/NSMFRW23P8 https://t.co/NSMFRW23P8</w:t>
      </w:r>
    </w:p>
    <w:p>
      <w:r>
        <w:rPr>
          <w:b/>
          <w:u w:val="single"/>
        </w:rPr>
        <w:t xml:space="preserve">245936</w:t>
      </w:r>
    </w:p>
    <w:p>
      <w:r>
        <w:t xml:space="preserve">Steampunk korvatulpat w / pyörivät hammaspyörät 316L kirurgisesta teräksestä - myydään par... #steampunk https://t.co/edWF4lzQyI</w:t>
      </w:r>
    </w:p>
    <w:p>
      <w:r>
        <w:rPr>
          <w:b/>
          <w:u w:val="single"/>
        </w:rPr>
        <w:t xml:space="preserve">245937</w:t>
      </w:r>
    </w:p>
    <w:p>
      <w:r>
        <w:t xml:space="preserve">Joskus sitoutumisesi velvoitteidesi täyttämiseen on... Lisää Taurus https://t.co/ubrgU1qasy</w:t>
      </w:r>
    </w:p>
    <w:p>
      <w:r>
        <w:rPr>
          <w:b/>
          <w:u w:val="single"/>
        </w:rPr>
        <w:t xml:space="preserve">245938</w:t>
      </w:r>
    </w:p>
    <w:p>
      <w:r>
        <w:t xml:space="preserve">@erica9925 @SAfmRadio @naledimoleo @WitsUniversity @stanzabaraka @AshrafGarda @DBE_SA @GovernmentZA @HealthZA Niin ikävä kuulla tämä sisi ❤️🙏🏾</w:t>
      </w:r>
    </w:p>
    <w:p>
      <w:r>
        <w:rPr>
          <w:b/>
          <w:u w:val="single"/>
        </w:rPr>
        <w:t xml:space="preserve">245939</w:t>
      </w:r>
    </w:p>
    <w:p>
      <w:r>
        <w:t xml:space="preserve">mikä mahtava pankkiviikko 💰💵💵💵💵💳 💰💰💰💰💰 #millionairemindset #forexpriceaction... https://t.co/QJppBDs5uK</w:t>
      </w:r>
    </w:p>
    <w:p>
      <w:r>
        <w:rPr>
          <w:b/>
          <w:u w:val="single"/>
        </w:rPr>
        <w:t xml:space="preserve">245940</w:t>
      </w:r>
    </w:p>
    <w:p>
      <w:r>
        <w:t xml:space="preserve">Tykkäsin @YouTube-videosta @itzrease https://t.co/gsOnX5Un6i SAMA PELIPELI 4 VUOTTA MYÖHEMMIN!!!??? (NBA 2K13 - NBA 2K17)</w:t>
      </w:r>
    </w:p>
    <w:p>
      <w:r>
        <w:rPr>
          <w:b/>
          <w:u w:val="single"/>
        </w:rPr>
        <w:t xml:space="preserve">245941</w:t>
      </w:r>
    </w:p>
    <w:p>
      <w:r>
        <w:t xml:space="preserve">Löysin tämän juuri Poshmarkista: Lopullinen hinta!!! 6.5 Kukkakuvioiset korkokengät. https://t.co/jE5uyfN9ib via @poshmarkapp.</w:t>
      </w:r>
    </w:p>
    <w:p>
      <w:r>
        <w:rPr>
          <w:b/>
          <w:u w:val="single"/>
        </w:rPr>
        <w:t xml:space="preserve">245942</w:t>
      </w:r>
    </w:p>
    <w:p>
      <w:r>
        <w:t xml:space="preserve">Tarkoitan, jos olemme täysin rehellisiä Im yleensä joko miettimässä, jos minun vetoketju on alhaalla tai tarkistamalla muiden ihmisten jalkoväliä nähdä, jos heidän on</w:t>
      </w:r>
    </w:p>
    <w:p>
      <w:r>
        <w:rPr>
          <w:b/>
          <w:u w:val="single"/>
        </w:rPr>
        <w:t xml:space="preserve">245943</w:t>
      </w:r>
    </w:p>
    <w:p>
      <w:r>
        <w:t xml:space="preserve">"Varakkaat kiwit houkuttelevat yhä enemmän pankkeja" https://t.co/adPU20gf3m https://t.co/8OxwfEScPe https://t.co/8OxwfEScPe</w:t>
      </w:r>
    </w:p>
    <w:p>
      <w:r>
        <w:rPr>
          <w:b/>
          <w:u w:val="single"/>
        </w:rPr>
        <w:t xml:space="preserve">245944</w:t>
      </w:r>
    </w:p>
    <w:p>
      <w:r>
        <w:t xml:space="preserve">Vanhempia sänkyjä, joissa oli verhot, käytettiin, jotta lämpö säilyisi mahdollisimman hyvin viileinä kuukausina. #SummitCollege #HVAC https://t.co/KRHhwtRUIV</w:t>
      </w:r>
    </w:p>
    <w:p>
      <w:r>
        <w:rPr>
          <w:b/>
          <w:u w:val="single"/>
        </w:rPr>
        <w:t xml:space="preserve">245945</w:t>
      </w:r>
    </w:p>
    <w:p>
      <w:r>
        <w:t xml:space="preserve">Vammainen ilmavoimien veteraani tarvitsi työtä. Niinpä Lowe's palkkasi hänet - ja hänen palveluskoiransa. https://t.co/7e8SkxPW8g https://t.co/rOATtkMDGD https://t.co/rOATtkMDGD</w:t>
      </w:r>
    </w:p>
    <w:p>
      <w:r>
        <w:rPr>
          <w:b/>
          <w:u w:val="single"/>
        </w:rPr>
        <w:t xml:space="preserve">245946</w:t>
      </w:r>
    </w:p>
    <w:p>
      <w:r>
        <w:t xml:space="preserve">Heidän olisi tuettava sitä, koska Putin on Assadin liittolainen ja demokraatit haluavat selvästi sotaa Venäjän kanssa @ggreenwald https://t.co/9wbm2CSpOp</w:t>
      </w:r>
    </w:p>
    <w:p>
      <w:r>
        <w:rPr>
          <w:b/>
          <w:u w:val="single"/>
        </w:rPr>
        <w:t xml:space="preserve">245947</w:t>
      </w:r>
    </w:p>
    <w:p>
      <w:r>
        <w:t xml:space="preserve">#zaqaraGO : China Airlinesin (Malesian sivuliike) pääjohtaja Robert K.C.Chin iskee virkaa ka... https://t.co/0nBRklm2P7</w:t>
      </w:r>
    </w:p>
    <w:p>
      <w:r>
        <w:rPr>
          <w:b/>
          <w:u w:val="single"/>
        </w:rPr>
        <w:t xml:space="preserve">245948</w:t>
      </w:r>
    </w:p>
    <w:p>
      <w:r>
        <w:t xml:space="preserve">MT @FromHisPresence: On toivoa nousta uudelleen. Veden tuoksusta puu herää henkiin. https://t.co/E7Sa7e7JGQ #RenewUS #PJNET</w:t>
      </w:r>
    </w:p>
    <w:p>
      <w:r>
        <w:rPr>
          <w:b/>
          <w:u w:val="single"/>
        </w:rPr>
        <w:t xml:space="preserve">245949</w:t>
      </w:r>
    </w:p>
    <w:p>
      <w:r>
        <w:t xml:space="preserve">Kuinka tehdä rahaa verkossa Googlen avulla - tienaa 700-900 dollaria päivässä helposti ja... https://t.co/HePrqlYkXy via @YouTube</w:t>
      </w:r>
    </w:p>
    <w:p>
      <w:r>
        <w:rPr>
          <w:b/>
          <w:u w:val="single"/>
        </w:rPr>
        <w:t xml:space="preserve">245950</w:t>
      </w:r>
    </w:p>
    <w:p>
      <w:r>
        <w:t xml:space="preserve">@shelbywalllace SO TRUE Minulla oli hänet viime vuonna ja hän kirjaimellisesti kutsui ihmisiä ja kertoi koko luokalle heidän huonoista arvosanoistaan jne.</w:t>
      </w:r>
    </w:p>
    <w:p>
      <w:r>
        <w:rPr>
          <w:b/>
          <w:u w:val="single"/>
        </w:rPr>
        <w:t xml:space="preserve">245951</w:t>
      </w:r>
    </w:p>
    <w:p>
      <w:r>
        <w:t xml:space="preserve">Ennakkotilaa #GalaxyS8 ja saat #GearVR:n tai 150 dollarin lahjakortin ilmaiseksi</w:t>
        <w:br/>
        <w:br/>
        <w:t xml:space="preserve">#Galaxy #Samsung</w:t>
        <w:br/>
        <w:br/>
        <w:t xml:space="preserve">https://t.co/bM18Qp5XFd https://t.co/bM18Qp5XFd</w:t>
      </w:r>
    </w:p>
    <w:p>
      <w:r>
        <w:rPr>
          <w:b/>
          <w:u w:val="single"/>
        </w:rPr>
        <w:t xml:space="preserve">245952</w:t>
      </w:r>
    </w:p>
    <w:p>
      <w:r>
        <w:t xml:space="preserve">ISAAC SUCCESS SAI WATFORDIN PAIDAN NRO 10 - https://t.co/ozspNQcb9g https://t.co/35dvjGZDK3 https://t.co/C4iUM854H1 https://t.co/C4iUM854H1</w:t>
      </w:r>
    </w:p>
    <w:p>
      <w:r>
        <w:rPr>
          <w:b/>
          <w:u w:val="single"/>
        </w:rPr>
        <w:t xml:space="preserve">245953</w:t>
      </w:r>
    </w:p>
    <w:p>
      <w:r>
        <w:t xml:space="preserve">Suunnittelematta jättäminen on epäonnistumisen suunnittelua. Kirjoita tavoitteesi paperille! #motivaatio #mindset #justdoit #tavoitteet https://t.co/kpOQj9PQCs https://t.co/b3f5Qr7WDA https://t.co/b3f5Qr7WDA</w:t>
      </w:r>
    </w:p>
    <w:p>
      <w:r>
        <w:rPr>
          <w:b/>
          <w:u w:val="single"/>
        </w:rPr>
        <w:t xml:space="preserve">245954</w:t>
      </w:r>
    </w:p>
    <w:p>
      <w:r>
        <w:t xml:space="preserve">@MeetThePress ihmettelee, mitä teidän kaltaisenne tiedotusvälineet sanoisivat, jos Bush olisi tarkkaillut Obamaa? Eikä selitystä ole. Valehtelijat.</w:t>
      </w:r>
    </w:p>
    <w:p>
      <w:r>
        <w:rPr>
          <w:b/>
          <w:u w:val="single"/>
        </w:rPr>
        <w:t xml:space="preserve">245955</w:t>
      </w:r>
    </w:p>
    <w:p>
      <w:r>
        <w:t xml:space="preserve">Priyanka Choprasta tulee toiseksi kaunein nainen Miss Intia. Plastiikkakirurgian jälkeen? https://t.co/K7cEDARkHE</w:t>
      </w:r>
    </w:p>
    <w:p>
      <w:r>
        <w:rPr>
          <w:b/>
          <w:u w:val="single"/>
        </w:rPr>
        <w:t xml:space="preserve">245956</w:t>
      </w:r>
    </w:p>
    <w:p>
      <w:r>
        <w:t xml:space="preserve">RAHOITUKSEN valheellinen "järjestelmä" hajoaa juuri nyt, heidän PITÄÄ aloittaa UUDET SODAT siirtääkseen syyllisyyttä, sionistit SIKAT nauravat saavutuksilleen https://t.co/y7D8ebM7t6</w:t>
      </w:r>
    </w:p>
    <w:p>
      <w:r>
        <w:rPr>
          <w:b/>
          <w:u w:val="single"/>
        </w:rPr>
        <w:t xml:space="preserve">245957</w:t>
      </w:r>
    </w:p>
    <w:p>
      <w:r>
        <w:t xml:space="preserve">@m1ll1onaireman Kun ottaa vaikea aika tehdä rahaa verkossa, mutta sitten löysin tämän järjestelmän. Viesti minulle lisätietoja.</w:t>
      </w:r>
    </w:p>
    <w:p>
      <w:r>
        <w:rPr>
          <w:b/>
          <w:u w:val="single"/>
        </w:rPr>
        <w:t xml:space="preserve">245958</w:t>
      </w:r>
    </w:p>
    <w:p>
      <w:r>
        <w:t xml:space="preserve">@TheXclass katsomassa Bravesia Sun Trust Parkissa. Täytyy myöntää, että näkymä ulkokentän horisonttiin on melko laimea.</w:t>
      </w:r>
    </w:p>
    <w:p>
      <w:r>
        <w:rPr>
          <w:b/>
          <w:u w:val="single"/>
        </w:rPr>
        <w:t xml:space="preserve">245959</w:t>
      </w:r>
    </w:p>
    <w:p>
      <w:r>
        <w:t xml:space="preserve">Thistle Flower Maiden by Alfons Maria Mucha Counted Cross Stitch Pattern https://t.co/tNV3qPpRiV https://t.co/f0Ueg8BTrz</w:t>
      </w:r>
    </w:p>
    <w:p>
      <w:r>
        <w:rPr>
          <w:b/>
          <w:u w:val="single"/>
        </w:rPr>
        <w:t xml:space="preserve">245960</w:t>
      </w:r>
    </w:p>
    <w:p>
      <w:r>
        <w:t xml:space="preserve">@s_tamikah Jep, jotkut meistä, juoksevat edelleen valkoisen miehen &amp;amp; Atlantin orjakauppa, mutta en ole mikään yksinkertainen, tiedän, että valkoiset ihmiset kopioivat sen myös arabeilta.</w:t>
      </w:r>
    </w:p>
    <w:p>
      <w:r>
        <w:rPr>
          <w:b/>
          <w:u w:val="single"/>
        </w:rPr>
        <w:t xml:space="preserve">245961</w:t>
      </w:r>
    </w:p>
    <w:p>
      <w:r>
        <w:t xml:space="preserve">Tämä klassinen rock-hymni on kunnianosoitus työviikon parhaalle päivälle. Perjantai!!!! https://t.co/d1YrZVY5B9</w:t>
      </w:r>
    </w:p>
    <w:p>
      <w:r>
        <w:rPr>
          <w:b/>
          <w:u w:val="single"/>
        </w:rPr>
        <w:t xml:space="preserve">245962</w:t>
      </w:r>
    </w:p>
    <w:p>
      <w:r>
        <w:t xml:space="preserve">Uudet TUSKcollectionin kaulakorut ovat saatavilla 🔜 hintaan £15.00 kappale, pysy kuulolla ✌🏼 #TUSKcollection @ASOSMarketplace @Etsy https://t.co/xwJWPE3ICh</w:t>
      </w:r>
    </w:p>
    <w:p>
      <w:r>
        <w:rPr>
          <w:b/>
          <w:u w:val="single"/>
        </w:rPr>
        <w:t xml:space="preserve">245963</w:t>
      </w:r>
    </w:p>
    <w:p>
      <w:r>
        <w:t xml:space="preserve">@LindaSuhler Seison 100% w/TRUMP, aivan kuten SINÄ ja miljoonat muut!  TRUMP tekee kovasti töitä, pitää lupauksensa ja tekee AMERIKASTA SUUREN JÄLKEEN!</w:t>
      </w:r>
    </w:p>
    <w:p>
      <w:r>
        <w:rPr>
          <w:b/>
          <w:u w:val="single"/>
        </w:rPr>
        <w:t xml:space="preserve">245964</w:t>
      </w:r>
    </w:p>
    <w:p>
      <w:r>
        <w:t xml:space="preserve">Speech Language Pathologist - Acute Care -työpaikka Preferred Healthcare - Glendale https://t.co/qcFYeCr51G #Indeed #jobs</w:t>
      </w:r>
    </w:p>
    <w:p>
      <w:r>
        <w:rPr>
          <w:b/>
          <w:u w:val="single"/>
        </w:rPr>
        <w:t xml:space="preserve">245965</w:t>
      </w:r>
    </w:p>
    <w:p>
      <w:r>
        <w:t xml:space="preserve">Kiitos @HEOMidgetAAA kunniasta! Kaikki kunnia menee @KanataLasersU18 pelaajille &amp;amp; henkilökunnalle. Hienoja ihmisiä työskennellä!</w:t>
        <w:br/>
        <w:t xml:space="preserve"> #Teamwork https://t.co/SfCG7cArny</w:t>
      </w:r>
    </w:p>
    <w:p>
      <w:r>
        <w:rPr>
          <w:b/>
          <w:u w:val="single"/>
        </w:rPr>
        <w:t xml:space="preserve">245966</w:t>
      </w:r>
    </w:p>
    <w:p>
      <w:r>
        <w:t xml:space="preserve">Kimpun luonnonvaraisia kukkia kevääksi ja sinulle! Hyvää yötä ja värikkäitä unia! #avedouda... https://t.co/He6z6yzjBr</w:t>
      </w:r>
    </w:p>
    <w:p>
      <w:r>
        <w:rPr>
          <w:b/>
          <w:u w:val="single"/>
        </w:rPr>
        <w:t xml:space="preserve">245967</w:t>
      </w:r>
    </w:p>
    <w:p>
      <w:r>
        <w:t xml:space="preserve">Toimitamme #jätevedenpuhdistamoita, jotka soveltuvat erinomaisesti erilaisiin käyttökohteisiin, kuten #kaupalliset &amp;amp; #kotitaloudelliset: https://t.co/8wvg3WjLnG #rakentaminen https://t.co/kUYH8QtDgG.</w:t>
      </w:r>
    </w:p>
    <w:p>
      <w:r>
        <w:rPr>
          <w:b/>
          <w:u w:val="single"/>
        </w:rPr>
        <w:t xml:space="preserve">245968</w:t>
      </w:r>
    </w:p>
    <w:p>
      <w:r>
        <w:t xml:space="preserve">@HoukPeyton @AustinSchudel @p__erin @kscott2018 @KennaQuaderer Minä kirjaimellisesti kyttää kaikki vihaan itseäni</w:t>
      </w:r>
    </w:p>
    <w:p>
      <w:r>
        <w:rPr>
          <w:b/>
          <w:u w:val="single"/>
        </w:rPr>
        <w:t xml:space="preserve">245969</w:t>
      </w:r>
    </w:p>
    <w:p>
      <w:r>
        <w:t xml:space="preserve">Tämä kaunis elokuva on yksinkertaisesti pakko nähdä! WINTER-by @heidigreensmith by @TommyFlanagan-on Sky Cinema Premiere https://t.co/jZ9So75zjq https://t.co/5hbHZDSm2s</w:t>
      </w:r>
    </w:p>
    <w:p>
      <w:r>
        <w:rPr>
          <w:b/>
          <w:u w:val="single"/>
        </w:rPr>
        <w:t xml:space="preserve">245970</w:t>
      </w:r>
    </w:p>
    <w:p>
      <w:r>
        <w:t xml:space="preserve">Se, mikä on mennyttä, on mennyttä. Se, mitä tapahtui aiemmin. Ei nyt. Ei muuta kuin muisto. Joskus katsoo taaksepäin, mutta ei tarvitse kääntyä sen puoleen.</w:t>
      </w:r>
    </w:p>
    <w:p>
      <w:r>
        <w:rPr>
          <w:b/>
          <w:u w:val="single"/>
        </w:rPr>
        <w:t xml:space="preserve">245971</w:t>
      </w:r>
    </w:p>
    <w:p>
      <w:r>
        <w:t xml:space="preserve">Silloin kun suoristin hiuksiani melkein joka viikko ja yritin aivan liikaa, kuka tämä henkilö edes on. https://t.co/7Qwsvnitwc</w:t>
      </w:r>
    </w:p>
    <w:p>
      <w:r>
        <w:rPr>
          <w:b/>
          <w:u w:val="single"/>
        </w:rPr>
        <w:t xml:space="preserve">245972</w:t>
      </w:r>
    </w:p>
    <w:p>
      <w:r>
        <w:t xml:space="preserve">#feelingnervous Ennen kuin pääsin edes näin pitkälle, minun #handistingly. Pystyn yleensä tekemään kokonaisen laatan ennen kuin koko... https://t.co/thRaaqzGsz...</w:t>
      </w:r>
    </w:p>
    <w:p>
      <w:r>
        <w:rPr>
          <w:b/>
          <w:u w:val="single"/>
        </w:rPr>
        <w:t xml:space="preserve">245973</w:t>
      </w:r>
    </w:p>
    <w:p>
      <w:r>
        <w:t xml:space="preserve">@ErolKazan @MLPFrank @f2pool_wangchun Aivan.</w:t>
        <w:br/>
        <w:t xml:space="preserve"> Ja näemme jo tuen SegWit saada.</w:t>
        <w:br/>
        <w:t xml:space="preserve"> Se on pysynyt ennallaan kuukausia.</w:t>
      </w:r>
    </w:p>
    <w:p>
      <w:r>
        <w:rPr>
          <w:b/>
          <w:u w:val="single"/>
        </w:rPr>
        <w:t xml:space="preserve">245974</w:t>
      </w:r>
    </w:p>
    <w:p>
      <w:r>
        <w:t xml:space="preserve">Halusin vain kiittää Jumalaa siitä, että hän antoi minulle tilaisuuden viettää jälleen yhden upean illan työskennellessäni Floridan... https://t.co/yyytd4SZdX...</w:t>
      </w:r>
    </w:p>
    <w:p>
      <w:r>
        <w:rPr>
          <w:b/>
          <w:u w:val="single"/>
        </w:rPr>
        <w:t xml:space="preserve">245975</w:t>
      </w:r>
    </w:p>
    <w:p>
      <w:r>
        <w:t xml:space="preserve">#PersonOfInterest</w:t>
        <w:br/>
        <w:t xml:space="preserve">Levitä Kuolema ei lopeta rakkautta</w:t>
        <w:br/>
        <w:t xml:space="preserve">#RootXShaw</w:t>
        <w:br/>
        <w:t xml:space="preserve">Levitä sana tukemaan ajatusta #ShootSpinOff! https://t.co/uoxJIrkFhT</w:t>
      </w:r>
    </w:p>
    <w:p>
      <w:r>
        <w:rPr>
          <w:b/>
          <w:u w:val="single"/>
        </w:rPr>
        <w:t xml:space="preserve">245976</w:t>
      </w:r>
    </w:p>
    <w:p>
      <w:r>
        <w:t xml:space="preserve">Valitsen Grand National -hevoseni hevosten nimien perusteella!</w:t>
        <w:t xml:space="preserve">#HowDoYouPickYours</w:t>
        <w:br/>
        <w:t xml:space="preserve">https://t.co/DkEbPiHjlM https://t.co/DkEbPiHjlM</w:t>
      </w:r>
    </w:p>
    <w:p>
      <w:r>
        <w:rPr>
          <w:b/>
          <w:u w:val="single"/>
        </w:rPr>
        <w:t xml:space="preserve">245977</w:t>
      </w:r>
    </w:p>
    <w:p>
      <w:r>
        <w:t xml:space="preserve">Jos olet valkoinen feministi, joka ei välitä värillisistä ihmisistä tai värillisistä naisista, valheellinen "feminismisi" on... https://t.co/dpEviakjL0.</w:t>
      </w:r>
    </w:p>
    <w:p>
      <w:r>
        <w:rPr>
          <w:b/>
          <w:u w:val="single"/>
        </w:rPr>
        <w:t xml:space="preserve">245978</w:t>
      </w:r>
    </w:p>
    <w:p>
      <w:r>
        <w:t xml:space="preserve">"Ole ennen kaikkea elämäsi sankari, älä uhri." https://t.co/UGlQiYvSdM by @withinwellness on @LinkedIn.</w:t>
      </w:r>
    </w:p>
    <w:p>
      <w:r>
        <w:rPr>
          <w:b/>
          <w:u w:val="single"/>
        </w:rPr>
        <w:t xml:space="preserve">245979</w:t>
      </w:r>
    </w:p>
    <w:p>
      <w:r>
        <w:t xml:space="preserve">Pohjimmiltaan flirtin pitäisi kohottaa ihmisen psyykeä ja parantaa toisen emotionaalista hyvinvointia tekemättä kyseisestä henkilöstä tarvitsevaa.</w:t>
      </w:r>
    </w:p>
    <w:p>
      <w:r>
        <w:rPr>
          <w:b/>
          <w:u w:val="single"/>
        </w:rPr>
        <w:t xml:space="preserve">245980</w:t>
      </w:r>
    </w:p>
    <w:p>
      <w:r>
        <w:t xml:space="preserve">Tässä on Masters setup @hardy985 on paikalla Mohegan Sun @ Mohegan Sun Casino https://t.co/OLoScMLKJl</w:t>
      </w:r>
    </w:p>
    <w:p>
      <w:r>
        <w:rPr>
          <w:b/>
          <w:u w:val="single"/>
        </w:rPr>
        <w:t xml:space="preserve">245981</w:t>
      </w:r>
    </w:p>
    <w:p>
      <w:r>
        <w:t xml:space="preserve">Joitakin hyödyllisiä vinkkejä, joiden avulla voit varmistaa lapsillesi sopivan suuruisen ja tyyppisen taloudellisen tuen:</w:t>
        <w:br/>
        <w:t xml:space="preserve">https://t.co/qJzUBNdVHC https://t.co/qJzUBNdVHC</w:t>
      </w:r>
    </w:p>
    <w:p>
      <w:r>
        <w:rPr>
          <w:b/>
          <w:u w:val="single"/>
        </w:rPr>
        <w:t xml:space="preserve">245982</w:t>
      </w:r>
    </w:p>
    <w:p>
      <w:r>
        <w:t xml:space="preserve">Olemme tänä viikonloppuna The Wedgewood Roomsissa tekemässä burritoja Southsea Beerexille https://t.co/nm1J8BaHbx ...</w:t>
      </w:r>
    </w:p>
    <w:p>
      <w:r>
        <w:rPr>
          <w:b/>
          <w:u w:val="single"/>
        </w:rPr>
        <w:t xml:space="preserve">245983</w:t>
      </w:r>
    </w:p>
    <w:p>
      <w:r>
        <w:t xml:space="preserve">#AmexSurLaTable - Yksi pilleri tekee sinusta isomman Ja jos lähdet jahtaamaan kaneja Ja yksi pilleri tekee sinusta pienen Ja tiedät, että aiot mennä</w:t>
      </w:r>
    </w:p>
    <w:p>
      <w:r>
        <w:rPr>
          <w:b/>
          <w:u w:val="single"/>
        </w:rPr>
        <w:t xml:space="preserve">245984</w:t>
      </w:r>
    </w:p>
    <w:p>
      <w:r>
        <w:t xml:space="preserve">@chandrahas18 @FilmCompanion @baradwajrangan Vain Hindi-versio ee 40 ante...Mietin, onko se avajaispäivän numerot? Ensimmäinen osa keräsi yli 100 crores koko ajalta.</w:t>
      </w:r>
    </w:p>
    <w:p>
      <w:r>
        <w:rPr>
          <w:b/>
          <w:u w:val="single"/>
        </w:rPr>
        <w:t xml:space="preserve">245985</w:t>
      </w:r>
    </w:p>
    <w:p>
      <w:r>
        <w:t xml:space="preserve">_NewsTeknologia: Zillow ilmoittaa, että naispuoliset työntekijät ansaitsevat 1,01 dollaria jokaista miespuolisen työntekijän ansaitsemaa dollaria kohden... https://t.co/WWVbrun1J1</w:t>
      </w:r>
    </w:p>
    <w:p>
      <w:r>
        <w:rPr>
          <w:b/>
          <w:u w:val="single"/>
        </w:rPr>
        <w:t xml:space="preserve">245986</w:t>
      </w:r>
    </w:p>
    <w:p>
      <w:r>
        <w:t xml:space="preserve">Mikään ei estä sinua toteuttamasta tavoitteitasi, kun olet... Lisää Jousimiehelle https://t.co/gHvOtwUTni</w:t>
      </w:r>
    </w:p>
    <w:p>
      <w:r>
        <w:rPr>
          <w:b/>
          <w:u w:val="single"/>
        </w:rPr>
        <w:t xml:space="preserve">245987</w:t>
      </w:r>
    </w:p>
    <w:p>
      <w:r>
        <w:t xml:space="preserve">Seuraavassa on kaksi tärkeintä harhaluuloa asuntolainan saamisesta nykyisillä markkinoilla. #HomeBuyers #Mortgages #Housing https://t.co/0juZdwuDRi https://t.co/SvpPk9Pz4a https://t.co/SvpPk9Pz4a</w:t>
      </w:r>
    </w:p>
    <w:p>
      <w:r>
        <w:rPr>
          <w:b/>
          <w:u w:val="single"/>
        </w:rPr>
        <w:t xml:space="preserve">245988</w:t>
      </w:r>
    </w:p>
    <w:p>
      <w:r>
        <w:t xml:space="preserve">iPhone 7 vedenpitävä urheilu juoksu Jogging vyötärö vyö laukku pussi asia lompakko https://t.co/eQamBODu1r https://t.co/P53yDgJk9p</w:t>
      </w:r>
    </w:p>
    <w:p>
      <w:r>
        <w:rPr>
          <w:b/>
          <w:u w:val="single"/>
        </w:rPr>
        <w:t xml:space="preserve">245989</w:t>
      </w:r>
    </w:p>
    <w:p>
      <w:r>
        <w:t xml:space="preserve">Asiakaspalaute "Erittäin ystävällinen ja tiivis." #FreeComputerAdvice @AgeUKSuffolk https://t.co/mcbuVnq2bI #digitalskills #digitalinclusion</w:t>
      </w:r>
    </w:p>
    <w:p>
      <w:r>
        <w:rPr>
          <w:b/>
          <w:u w:val="single"/>
        </w:rPr>
        <w:t xml:space="preserve">245990</w:t>
      </w:r>
    </w:p>
    <w:p>
      <w:r>
        <w:t xml:space="preserve">Apple-Repair-Lontoo Adoben tutkimusryhmä esittelee tekniikkaa, joka voi muuttaa selfie-valokuvauksen https://t.co/JhI10qCvxr</w:t>
      </w:r>
    </w:p>
    <w:p>
      <w:r>
        <w:rPr>
          <w:b/>
          <w:u w:val="single"/>
        </w:rPr>
        <w:t xml:space="preserve">245991</w:t>
      </w:r>
    </w:p>
    <w:p>
      <w:r>
        <w:t xml:space="preserve">Aikainen aamujunamatka #NYC:hen @SyracuseComm #commsimmersion 🍊🍊🍊📚📚 innolla odottamassa aihettamme: "Fake News". https://t.co/ZJIOD1IQ9q</w:t>
      </w:r>
    </w:p>
    <w:p>
      <w:r>
        <w:rPr>
          <w:b/>
          <w:u w:val="single"/>
        </w:rPr>
        <w:t xml:space="preserve">245992</w:t>
      </w:r>
    </w:p>
    <w:p>
      <w:r>
        <w:t xml:space="preserve">Tiedän vain, että Kristine Nielsen Puckin roolissa #ShakespeareInTheParkin juhannusnäytelmässä on loistava valinta.</w:t>
      </w:r>
    </w:p>
    <w:p>
      <w:r>
        <w:rPr>
          <w:b/>
          <w:u w:val="single"/>
        </w:rPr>
        <w:t xml:space="preserve">245993</w:t>
      </w:r>
    </w:p>
    <w:p>
      <w:r>
        <w:t xml:space="preserve">Retweeted T. R. Ramachandran (@yottapoint):</w:t>
        <w:br/>
        <w:br/>
        <w:t xml:space="preserve"> 12) Kieltäminen sallii hänen &amp;amp; joidenkin kannattajien esittää hänen politiikkansa... https://t.co/2eQF33nFcz</w:t>
      </w:r>
    </w:p>
    <w:p>
      <w:r>
        <w:rPr>
          <w:b/>
          <w:u w:val="single"/>
        </w:rPr>
        <w:t xml:space="preserve">245994</w:t>
      </w:r>
    </w:p>
    <w:p>
      <w:r>
        <w:t xml:space="preserve">Me voimme auttaa sinua löytämään kaiken tarvitsemasi avun kohtuuhintaan! Mukaan lukien lähellä olevat kokeneet tietokone... https://t.co/bUyk9Ln0r6...</w:t>
      </w:r>
    </w:p>
    <w:p>
      <w:r>
        <w:rPr>
          <w:b/>
          <w:u w:val="single"/>
        </w:rPr>
        <w:t xml:space="preserve">245995</w:t>
      </w:r>
    </w:p>
    <w:p>
      <w:r>
        <w:t xml:space="preserve">@GearKnight Silloin aloitin, sama järjestelmä myös, vaikka teimme myös #GammaWorldin ja #Marvelin FASERIPin kanssa. #RPGChat</w:t>
      </w:r>
    </w:p>
    <w:p>
      <w:r>
        <w:rPr>
          <w:b/>
          <w:u w:val="single"/>
        </w:rPr>
        <w:t xml:space="preserve">245996</w:t>
      </w:r>
    </w:p>
    <w:p>
      <w:r>
        <w:t xml:space="preserve">Suloinen näyttelijä soittaa säkkipilliä ja syö makkararullaa. Gary! Haluan Emmental français est-centralia.</w:t>
      </w:r>
    </w:p>
    <w:p>
      <w:r>
        <w:rPr>
          <w:b/>
          <w:u w:val="single"/>
        </w:rPr>
        <w:t xml:space="preserve">245997</w:t>
      </w:r>
    </w:p>
    <w:p>
      <w:r>
        <w:t xml:space="preserve">@cjsnowdon 1/2 Nautin artikkelista - Aito Q, koska minulla on usein tämä keskustelu ja väitän sinun linjoillasi, että tuloerot laskivat 80-luvulta lähtien....</w:t>
      </w:r>
    </w:p>
    <w:p>
      <w:r>
        <w:rPr>
          <w:b/>
          <w:u w:val="single"/>
        </w:rPr>
        <w:t xml:space="preserve">245998</w:t>
      </w:r>
    </w:p>
    <w:p>
      <w:r>
        <w:t xml:space="preserve">#BoiseFreeStuff Ilmainen tukeva lepotuoli, toimistotuoli (Nampa) https://t.co/9vyvUv8vF7 https://t.co/kEj8MhzHvt https://t.co/kEj8MhzHvt</w:t>
      </w:r>
    </w:p>
    <w:p>
      <w:r>
        <w:rPr>
          <w:b/>
          <w:u w:val="single"/>
        </w:rPr>
        <w:t xml:space="preserve">245999</w:t>
      </w:r>
    </w:p>
    <w:p>
      <w:r>
        <w:t xml:space="preserve">Hankin toisen kissan, jotta ne voivat leikkiä keskenään ja minä saan työt tehtyä. ...... ajattelin. #CatsOfTwitter https://t.co/Zj7n7eSFtu</w:t>
      </w:r>
    </w:p>
    <w:p>
      <w:r>
        <w:rPr>
          <w:b/>
          <w:u w:val="single"/>
        </w:rPr>
        <w:t xml:space="preserve">246000</w:t>
      </w:r>
    </w:p>
    <w:p>
      <w:r>
        <w:t xml:space="preserve">@Kathy_Porter @Angelab0424 @CuddyAnnie @SwordofVega @MrVickyGoumen @ThePatientHeart Hän on hyvä. Vapiseva mutta itse. Hän ja Michael ovat läheisempiä kuin vuosikymmeniin. Side on palannut. Kiitos isä.</w:t>
      </w:r>
    </w:p>
    <w:p>
      <w:r>
        <w:rPr>
          <w:b/>
          <w:u w:val="single"/>
        </w:rPr>
        <w:t xml:space="preserve">246001</w:t>
      </w:r>
    </w:p>
    <w:p>
      <w:r>
        <w:t xml:space="preserve">Tutustu vauvan tyttö vaatteet 0-3 kuukautta Seuraava mekko vaaleanpunainen suuri kukka tulostaa koiranputkea asu https://t.co/IV0hZjM1T0 @eBay @eBay</w:t>
      </w:r>
    </w:p>
    <w:p>
      <w:r>
        <w:rPr>
          <w:b/>
          <w:u w:val="single"/>
        </w:rPr>
        <w:t xml:space="preserve">246002</w:t>
      </w:r>
    </w:p>
    <w:p>
      <w:r>
        <w:t xml:space="preserve">#Mitä tapahtui, joka käänsi sinut pois japanilaisesta kulttuurista? ☀ https://t.co/Xdkp24Z7nw ✓ https://t.co/jm1HiPAMYL ✓ April 01, 2017 at 11:31AM</w:t>
      </w:r>
    </w:p>
    <w:p>
      <w:r>
        <w:rPr>
          <w:b/>
          <w:u w:val="single"/>
        </w:rPr>
        <w:t xml:space="preserve">246003</w:t>
      </w:r>
    </w:p>
    <w:p>
      <w:r>
        <w:t xml:space="preserve">Joskus et halua odottaa kotiin pääsyäsi, ennen kuin voit syödä Pizano'sia. Me ymmärrämme. 📷 Pete https://t.co/IRt6B3932t</w:t>
      </w:r>
    </w:p>
    <w:p>
      <w:r>
        <w:rPr>
          <w:b/>
          <w:u w:val="single"/>
        </w:rPr>
        <w:t xml:space="preserve">246004</w:t>
      </w:r>
    </w:p>
    <w:p>
      <w:r>
        <w:t xml:space="preserve">Voita Amazon Echo musiikkitarpeisiisi! Kiitos @stephenpenhale1 ja @appzthatrock: Osallistu nyt! https://t.co/n6P4w7N2cp</w:t>
      </w:r>
    </w:p>
    <w:p>
      <w:r>
        <w:rPr>
          <w:b/>
          <w:u w:val="single"/>
        </w:rPr>
        <w:t xml:space="preserve">246005</w:t>
      </w:r>
    </w:p>
    <w:p>
      <w:r>
        <w:t xml:space="preserve">#NowPlaying "Die With You" by Beyoncé in @TIDALHiFi Happy 4/4/17 #Beyonce #Beyhive 🐝 #lovethis https://t.co/UYu1LHkHSZ</w:t>
      </w:r>
    </w:p>
    <w:p>
      <w:r>
        <w:rPr>
          <w:b/>
          <w:u w:val="single"/>
        </w:rPr>
        <w:t xml:space="preserve">246006</w:t>
      </w:r>
    </w:p>
    <w:p>
      <w:r>
        <w:t xml:space="preserve">YLÖS BLUES! Kannustan Manchester Cityä, kun se kohtaa Arsenalin - LIVE SuperSportissa.</w:t>
        <w:t xml:space="preserve">#PL #SSFootball</w:t>
        <w:br/>
        <w:t xml:space="preserve">https://t.co/ASbe0urbgb https://t.co/ASbe0urbgb</w:t>
      </w:r>
    </w:p>
    <w:p>
      <w:r>
        <w:rPr>
          <w:b/>
          <w:u w:val="single"/>
        </w:rPr>
        <w:t xml:space="preserve">246007</w:t>
      </w:r>
    </w:p>
    <w:p>
      <w:r>
        <w:t xml:space="preserve">Pääsy uusimpaan #CIEHF suosittelee riskienhallintaa monimutkaisissa sosioteknisissä järjestelmissä #safetymanagement #whitepaper https://t.co/z8sRHEHjYh https://t.co/MrxQJ68jct</w:t>
      </w:r>
    </w:p>
    <w:p>
      <w:r>
        <w:rPr>
          <w:b/>
          <w:u w:val="single"/>
        </w:rPr>
        <w:t xml:space="preserve">246008</w:t>
      </w:r>
    </w:p>
    <w:p>
      <w:r>
        <w:t xml:space="preserve">Tarkoitan... emme odottaisi häneltä mitään vähempää, mutta kyllä, tiedän mitä tarkoitat https://t.co/SZMRotfMmK</w:t>
      </w:r>
    </w:p>
    <w:p>
      <w:r>
        <w:rPr>
          <w:b/>
          <w:u w:val="single"/>
        </w:rPr>
        <w:t xml:space="preserve">246009</w:t>
      </w:r>
    </w:p>
    <w:p>
      <w:r>
        <w:t xml:space="preserve">Yli 75 ihmistä oppi maanantai-iltana SHIFT-foorumissa, miten FIRE Yourself! on mahdollista. @SHIFTonlineMN @aarpmn #midlifeisgreat https://t.co/EeUGxT4rMF https://t.co/EeUGxT4rMF</w:t>
      </w:r>
    </w:p>
    <w:p>
      <w:r>
        <w:rPr>
          <w:b/>
          <w:u w:val="single"/>
        </w:rPr>
        <w:t xml:space="preserve">246010</w:t>
      </w:r>
    </w:p>
    <w:p>
      <w:r>
        <w:t xml:space="preserve">Odotettu tänään.. Oletko jo nähnyt omasi? Jaa kanssamme kuva #CWEasterEggsistäsi!!! https://t.co/i12ypD66kP</w:t>
      </w:r>
    </w:p>
    <w:p>
      <w:r>
        <w:rPr>
          <w:b/>
          <w:u w:val="single"/>
        </w:rPr>
        <w:t xml:space="preserve">246011</w:t>
      </w:r>
    </w:p>
    <w:p>
      <w:r>
        <w:t xml:space="preserve">Valmista gourmet-ateria tällä Le Creuset ranskalaisen uunin ja cocotten setillä, jossa yhdistyvät värikäs muotoilu ja moitteeton https://t.co/NF3hGw8Vze</w:t>
      </w:r>
    </w:p>
    <w:p>
      <w:r>
        <w:rPr>
          <w:b/>
          <w:u w:val="single"/>
        </w:rPr>
        <w:t xml:space="preserve">246012</w:t>
      </w:r>
    </w:p>
    <w:p>
      <w:r>
        <w:t xml:space="preserve">30 Asiantuntijat opettavat, miksi tarvitset tavoitteita elämässä - Asiantuntijat opettavat, miksi tarvitset tavoitteita... https://t.co/8VEUwm2KPx by #911well via @c0nvey</w:t>
      </w:r>
    </w:p>
    <w:p>
      <w:r>
        <w:rPr>
          <w:b/>
          <w:u w:val="single"/>
        </w:rPr>
        <w:t xml:space="preserve">246013</w:t>
      </w:r>
    </w:p>
    <w:p>
      <w:r>
        <w:t xml:space="preserve">Annan sinulle vihjeen, tarkkaile käyttäytymistäsi viimeisten kahden vuoden aikana. Se on osallisuutta. https://t.co/RVoUHiK3uX</w:t>
      </w:r>
    </w:p>
    <w:p>
      <w:r>
        <w:rPr>
          <w:b/>
          <w:u w:val="single"/>
        </w:rPr>
        <w:t xml:space="preserve">246014</w:t>
      </w:r>
    </w:p>
    <w:p>
      <w:r>
        <w:t xml:space="preserve">Löytyi transponderi etana!</w:t>
        <w:br/>
        <w:t xml:space="preserve"> Extra! Extra!</w:t>
        <w:t xml:space="preserve">CP9 vangitsi Oharan paholaisen!</w:t>
        <w:br/>
        <w:t xml:space="preserve">https://t.co/fcmeE5gnd8 #TreCru https://t.co/xdraKIEzqr #TreCru https://t.co/xdraKIEzqr</w:t>
      </w:r>
    </w:p>
    <w:p>
      <w:r>
        <w:rPr>
          <w:b/>
          <w:u w:val="single"/>
        </w:rPr>
        <w:t xml:space="preserve">246015</w:t>
      </w:r>
    </w:p>
    <w:p>
      <w:r>
        <w:t xml:space="preserve">Sound Fusion Radio on nyt Nobex Radio App @nobex Voit saada sovelluksen täältä https://t.co/YOry78ldbT https://t.co/O6nVU4Nisd</w:t>
      </w:r>
    </w:p>
    <w:p>
      <w:r>
        <w:rPr>
          <w:b/>
          <w:u w:val="single"/>
        </w:rPr>
        <w:t xml:space="preserve">246016</w:t>
      </w:r>
    </w:p>
    <w:p>
      <w:r>
        <w:t xml:space="preserve">Minusta kaikkien näiden aikuisten ihmisten pitäisi päästä pois 16-vuotiaan maininnasta törkeine kommentteineen.</w:t>
      </w:r>
    </w:p>
    <w:p>
      <w:r>
        <w:rPr>
          <w:b/>
          <w:u w:val="single"/>
        </w:rPr>
        <w:t xml:space="preserve">246017</w:t>
      </w:r>
    </w:p>
    <w:p>
      <w:r>
        <w:t xml:space="preserve">FMQ:t: Davidson pilkkaa Sturgeonia kansanäänestysriidan aikana | UK | News | https://t.co/ocpSpba8j2 https://t.co/YmNP2kImAc</w:t>
      </w:r>
    </w:p>
    <w:p>
      <w:r>
        <w:rPr>
          <w:b/>
          <w:u w:val="single"/>
        </w:rPr>
        <w:t xml:space="preserve">246018</w:t>
      </w:r>
    </w:p>
    <w:p>
      <w:r>
        <w:t xml:space="preserve">Kansanedustaja Rick Nolan sanoi, että hänen mahdollisuutensa pyrkiä kuvernööriksi ovat yli 50-50 https://t.co/OBu1BgsE2i</w:t>
      </w:r>
    </w:p>
    <w:p>
      <w:r>
        <w:rPr>
          <w:b/>
          <w:u w:val="single"/>
        </w:rPr>
        <w:t xml:space="preserve">246019</w:t>
      </w:r>
    </w:p>
    <w:p>
      <w:r>
        <w:t xml:space="preserve">12:36 - Junia ohjataan Seven Sistersin kautta koko päivän. https://t.co/OkIqHHdhR5 ... Muuten palvelu toimii hyvin. RS</w:t>
      </w:r>
    </w:p>
    <w:p>
      <w:r>
        <w:rPr>
          <w:b/>
          <w:u w:val="single"/>
        </w:rPr>
        <w:t xml:space="preserve">246020</w:t>
      </w:r>
    </w:p>
    <w:p>
      <w:r>
        <w:t xml:space="preserve">@TuckerCarlson @FoxNews Näyttää hienolta, mutta olen liian kiireinen katsellessani sinua, jotta voisin huolehtia lavasteista. Olet paras Tucker!</w:t>
      </w:r>
    </w:p>
    <w:p>
      <w:r>
        <w:rPr>
          <w:b/>
          <w:u w:val="single"/>
        </w:rPr>
        <w:t xml:space="preserve">246021</w:t>
      </w:r>
    </w:p>
    <w:p>
      <w:r>
        <w:t xml:space="preserve">Tämä on itse asiassa aika rauhoittavaa kuulla sellaiselle kuin minä, joka työstää ensimmäistä kirjaansa ja tuntee jo nyt olevansa tällainen. https://t.co/T75D225LTw</w:t>
      </w:r>
    </w:p>
    <w:p>
      <w:r>
        <w:rPr>
          <w:b/>
          <w:u w:val="single"/>
        </w:rPr>
        <w:t xml:space="preserve">246022</w:t>
      </w:r>
    </w:p>
    <w:p>
      <w:r>
        <w:t xml:space="preserve">yksi henkilö seurasi minua ja yksi henkilö jätti minut seuraamatta // automaattisesti tarkistettu https://t.co/ov8CXko7Hw</w:t>
      </w:r>
    </w:p>
    <w:p>
      <w:r>
        <w:rPr>
          <w:b/>
          <w:u w:val="single"/>
        </w:rPr>
        <w:t xml:space="preserve">246023</w:t>
      </w:r>
    </w:p>
    <w:p>
      <w:r>
        <w:t xml:space="preserve">Ngileeerrr 😅 (Fadhlihin ja Elnizarin kanssa Mc Donald's Lenteng Agungissa) [kuva] - https://t.co/80Gikwb9L7</w:t>
      </w:r>
    </w:p>
    <w:p>
      <w:r>
        <w:rPr>
          <w:b/>
          <w:u w:val="single"/>
        </w:rPr>
        <w:t xml:space="preserve">246024</w:t>
      </w:r>
    </w:p>
    <w:p>
      <w:r>
        <w:t xml:space="preserve">JUST IN: Kaksi ex-Barclaysin kauppiasta vapautettu Libor-koron manipuloinnista Lontoossa https://t.co/rUDZkJh2wY https://t.co/FsIJtwcNCE https://t.co/FsIJtwcNCE</w:t>
      </w:r>
    </w:p>
    <w:p>
      <w:r>
        <w:rPr>
          <w:b/>
          <w:u w:val="single"/>
        </w:rPr>
        <w:t xml:space="preserve">246025</w:t>
      </w:r>
    </w:p>
    <w:p>
      <w:r>
        <w:t xml:space="preserve">@HonestMum Meidän 3. vauva tuli, kun lapseni olivat 6&amp;amp;4-It's kova olla alakynnessä ajoittain, &amp;amp; Olen väsyneempi nyt, mutta ei voi kuvitella elämää w/o meidän lil kaveri!</w:t>
      </w:r>
    </w:p>
    <w:p>
      <w:r>
        <w:rPr>
          <w:b/>
          <w:u w:val="single"/>
        </w:rPr>
        <w:t xml:space="preserve">246026</w:t>
      </w:r>
    </w:p>
    <w:p>
      <w:r>
        <w:t xml:space="preserve">Uusin Leikkikenttäjahti päivittäin! https://t.co/p5LFnjXIfE Kiitos @CampfireChic #vaellus #matkailu #matkailu</w:t>
      </w:r>
    </w:p>
    <w:p>
      <w:r>
        <w:rPr>
          <w:b/>
          <w:u w:val="single"/>
        </w:rPr>
        <w:t xml:space="preserve">246027</w:t>
      </w:r>
    </w:p>
    <w:p>
      <w:r>
        <w:t xml:space="preserve">@MrAlex1961 @PeterMurrell @TasminaSheikh @theSNP @scotgov @UKParliament Väännät sanoja Tarkista historiankirjoista, miten snp muodostettiin ja mitä johtajat kannattivat tuolloin.</w:t>
      </w:r>
    </w:p>
    <w:p>
      <w:r>
        <w:rPr>
          <w:b/>
          <w:u w:val="single"/>
        </w:rPr>
        <w:t xml:space="preserve">246028</w:t>
      </w:r>
    </w:p>
    <w:p>
      <w:r>
        <w:t xml:space="preserve">Rakkaudessa ja sodassa kaikki on oikeudenmukaista, eikö niin? Ei todellakaan tällä kertaa. @KristiWebster https://t.co/VZ5ht8b2bT https://t.co/UlqCakMMiy https://t.co/UlqCakMMiy</w:t>
      </w:r>
    </w:p>
    <w:p>
      <w:r>
        <w:rPr>
          <w:b/>
          <w:u w:val="single"/>
        </w:rPr>
        <w:t xml:space="preserve">246029</w:t>
      </w:r>
    </w:p>
    <w:p>
      <w:r>
        <w:t xml:space="preserve">@zardeefonder Mutta jos mies ei voi istua vastapäätä työkaveria aterialla ja keskustella politiikasta, koska hän on liian peloissaan oikeudenkäynneistä - hän on n wroooong-liiketoiminta IMO: ssa.</w:t>
      </w:r>
    </w:p>
    <w:p>
      <w:r>
        <w:rPr>
          <w:b/>
          <w:u w:val="single"/>
        </w:rPr>
        <w:t xml:space="preserve">246030</w:t>
      </w:r>
    </w:p>
    <w:p>
      <w:r>
        <w:t xml:space="preserve">Eikö kaiken valkoisen pitäminen rasistisena lopu koskaan? Valtava enemmistö valkoisista EI ole rasisteja! Vain vähemmistö, joka todennäköisesti vihaa kaikkia! https://t.co/xkDmgynPrR ...</w:t>
      </w:r>
    </w:p>
    <w:p>
      <w:r>
        <w:rPr>
          <w:b/>
          <w:u w:val="single"/>
        </w:rPr>
        <w:t xml:space="preserve">246031</w:t>
      </w:r>
    </w:p>
    <w:p>
      <w:r>
        <w:t xml:space="preserve">Uusimmat Joynealogy Daily! https://t.co/eNESiH2LWj Kiitos @Genusit @GenealogieBos #birminghamille!</w:t>
      </w:r>
    </w:p>
    <w:p>
      <w:r>
        <w:rPr>
          <w:b/>
          <w:u w:val="single"/>
        </w:rPr>
        <w:t xml:space="preserve">246032</w:t>
      </w:r>
    </w:p>
    <w:p>
      <w:r>
        <w:t xml:space="preserve">Lääkärit saavat aikaan suuren vaikutuksen oppimalla viisi avaintaitoa Florida Medical Magazinen kautta. #PhysicianLeadership #hcsm https://t.co/2BRte7lbPi https://t.co/uhMt6o1Ddp https://t.co/uhMt6o1Ddp</w:t>
      </w:r>
    </w:p>
    <w:p>
      <w:r>
        <w:rPr>
          <w:b/>
          <w:u w:val="single"/>
        </w:rPr>
        <w:t xml:space="preserve">246033</w:t>
      </w:r>
    </w:p>
    <w:p>
      <w:r>
        <w:t xml:space="preserve">#PLAYLISTMO @mor1019 FLY TONIGHT by YLONA GARCIA @mor1019digong @mor1019yumi #MORBiga10</w:t>
        <w:br/>
        <w:br/>
        <w:t xml:space="preserve">MumboJumbo 78</w:t>
      </w:r>
    </w:p>
    <w:p>
      <w:r>
        <w:rPr>
          <w:b/>
          <w:u w:val="single"/>
        </w:rPr>
        <w:t xml:space="preserve">246034</w:t>
      </w:r>
    </w:p>
    <w:p>
      <w:r>
        <w:t xml:space="preserve">Minun täytyy erottaa itseni kaikista muista sillä välin, kun keskityn itseeni ja teen sen, mitä minun täytyy tehdä.</w:t>
      </w:r>
    </w:p>
    <w:p>
      <w:r>
        <w:rPr>
          <w:b/>
          <w:u w:val="single"/>
        </w:rPr>
        <w:t xml:space="preserve">246035</w:t>
      </w:r>
    </w:p>
    <w:p>
      <w:r>
        <w:t xml:space="preserve">Ei, senkin harhaanjohdettu hölmöparka.  #Russiagate-tutkimus löytää PETTURIT. #DumpTrump #DontheCon #DuplicitousDonald https://t.co/jQneasZ76m https://t.co/jQneasZ76m</w:t>
      </w:r>
    </w:p>
    <w:p>
      <w:r>
        <w:rPr>
          <w:b/>
          <w:u w:val="single"/>
        </w:rPr>
        <w:t xml:space="preserve">246036</w:t>
      </w:r>
    </w:p>
    <w:p>
      <w:r>
        <w:t xml:space="preserve">Trump saa tukea demareilta Syyriassa-johtajat kritisoivat presidentin hyväksymisprosessia, eivät hänen sotilaallisia toimiaan https://t.co/TQtav205Nu</w:t>
      </w:r>
    </w:p>
    <w:p>
      <w:r>
        <w:rPr>
          <w:b/>
          <w:u w:val="single"/>
        </w:rPr>
        <w:t xml:space="preserve">246037</w:t>
      </w:r>
    </w:p>
    <w:p>
      <w:r>
        <w:t xml:space="preserve">@theblaze @TomPerez Demokraattinen puolue on menettänyt monia kannattajia sen jälkeen, kun se on osoittanut, kuinka korruptoituneita/petollisia he ovat tulleet politiikassaan.</w:t>
      </w:r>
    </w:p>
    <w:p>
      <w:r>
        <w:rPr>
          <w:b/>
          <w:u w:val="single"/>
        </w:rPr>
        <w:t xml:space="preserve">246038</w:t>
      </w:r>
    </w:p>
    <w:p>
      <w:r>
        <w:t xml:space="preserve">Mä en pääse yli siitä, miten vitun LIT tämä oli!!🙌🏼🙌🏼🙌🏼 Kiitos @PasqualeRotella you've done it once again! #seeyouundertheelectricsky https://t.co/dxA2WhaTak https://t.co/dxA2WhaTak</w:t>
      </w:r>
    </w:p>
    <w:p>
      <w:r>
        <w:rPr>
          <w:b/>
          <w:u w:val="single"/>
        </w:rPr>
        <w:t xml:space="preserve">246039</w:t>
      </w:r>
    </w:p>
    <w:p>
      <w:r>
        <w:t xml:space="preserve">Tämä on niin totta ulkomaalaisten silmin. Tämä video voi nyt selittää oudon ilmeeni aina kun näen juustoa... https://t.co/hP1jgyhbH9...</w:t>
      </w:r>
    </w:p>
    <w:p>
      <w:r>
        <w:rPr>
          <w:b/>
          <w:u w:val="single"/>
        </w:rPr>
        <w:t xml:space="preserve">246040</w:t>
      </w:r>
    </w:p>
    <w:p>
      <w:r>
        <w:t xml:space="preserve">Koomikko Koffi tulee jälleen kerran Kiss Danielin ja hänen levy-yhtiönsä kimppuun - Afro 100 - https://t.co/gS1Vk0ibxW - https://t.co/gS1Vk0ibxW</w:t>
      </w:r>
    </w:p>
    <w:p>
      <w:r>
        <w:rPr>
          <w:b/>
          <w:u w:val="single"/>
        </w:rPr>
        <w:t xml:space="preserve">246041</w:t>
      </w:r>
    </w:p>
    <w:p>
      <w:r>
        <w:t xml:space="preserve">@Johnny6speed @GaGal4Trump Se, että te liberaalit vasemmistolaiset jatkatte todellisten tosiasioiden sivuuttamista kalastellaksenne vlindly jotain, mitä ei ole olemassa, on todellinen henkinen ongelma.</w:t>
      </w:r>
    </w:p>
    <w:p>
      <w:r>
        <w:rPr>
          <w:b/>
          <w:u w:val="single"/>
        </w:rPr>
        <w:t xml:space="preserve">246042</w:t>
      </w:r>
    </w:p>
    <w:p>
      <w:r>
        <w:t xml:space="preserve">Haluan todella nähdä, miten Liv reagoi, kun hän saa tietää, mitä Abby teki. #Scandal https://t.co/BWo8xvtzsb</w:t>
      </w:r>
    </w:p>
    <w:p>
      <w:r>
        <w:rPr>
          <w:b/>
          <w:u w:val="single"/>
        </w:rPr>
        <w:t xml:space="preserve">246043</w:t>
      </w:r>
    </w:p>
    <w:p>
      <w:r>
        <w:t xml:space="preserve">Nopea luonnos Cloverista ja Maplesta sekä heidän keskeisistä motiiveistaan. Molemmat tulevat eri heimoista kaukaisista paikoista🍀🍁🦌 https://t.co/5lki4ukqCY https://t.co/5lki4ukqCY</w:t>
      </w:r>
    </w:p>
    <w:p>
      <w:r>
        <w:rPr>
          <w:b/>
          <w:u w:val="single"/>
        </w:rPr>
        <w:t xml:space="preserve">246044</w:t>
      </w:r>
    </w:p>
    <w:p>
      <w:r>
        <w:t xml:space="preserve">The 24 Best Podcasters for Entrepreneurs - https://t.co/UcYQSSbhrn #podcast #entrepreneurs #success @MaTt_MaYbErRy</w:t>
      </w:r>
    </w:p>
    <w:p>
      <w:r>
        <w:rPr>
          <w:b/>
          <w:u w:val="single"/>
        </w:rPr>
        <w:t xml:space="preserve">246045</w:t>
      </w:r>
    </w:p>
    <w:p>
      <w:r>
        <w:t xml:space="preserve">Kysyin tänään lapsiltani, minkä väriseksi minun pitäisi maalata kynteni &amp;amp; he sanoivat PINK. Vaikka en olekaan fani, mutta pidän siitä 💅🏽I aion mennä sen mukaan.</w:t>
      </w:r>
    </w:p>
    <w:p>
      <w:r>
        <w:rPr>
          <w:b/>
          <w:u w:val="single"/>
        </w:rPr>
        <w:t xml:space="preserve">246046</w:t>
      </w:r>
    </w:p>
    <w:p>
      <w:r>
        <w:t xml:space="preserve">5 vuotta sitten tänään on ensimmäinen päivä, jolloin #dorachan alkoi olla osa perhettämme, ja tämä kuva... https://t.co/m2zhSWchxl...</w:t>
      </w:r>
    </w:p>
    <w:p>
      <w:r>
        <w:rPr>
          <w:b/>
          <w:u w:val="single"/>
        </w:rPr>
        <w:t xml:space="preserve">246047</w:t>
      </w:r>
    </w:p>
    <w:p>
      <w:r>
        <w:t xml:space="preserve">Epävarmuuteen vajoaminen on nykyään terveellinen matka, vaikka... Lisätietoja Gemini https://t.co/djYH7I827i</w:t>
      </w:r>
    </w:p>
    <w:p>
      <w:r>
        <w:rPr>
          <w:b/>
          <w:u w:val="single"/>
        </w:rPr>
        <w:t xml:space="preserve">246048</w:t>
      </w:r>
    </w:p>
    <w:p>
      <w:r>
        <w:t xml:space="preserve">Mikään ei pidättele mielikuvitustasi nyt, mikä vapauttaa sinut... Lisää Aquarius https://t.co/biR7erC5Fc</w:t>
      </w:r>
    </w:p>
    <w:p>
      <w:r>
        <w:rPr>
          <w:b/>
          <w:u w:val="single"/>
        </w:rPr>
        <w:t xml:space="preserve">246049</w:t>
      </w:r>
    </w:p>
    <w:p>
      <w:r>
        <w:t xml:space="preserve">Simba on nyt adoptoitavissa! Tämä uros kotimainen keskikarvainen on 2v 1kk vanha. Lue lisää osoitteesta https://t.co/QY30Ev3l9o</w:t>
      </w:r>
    </w:p>
    <w:p>
      <w:r>
        <w:rPr>
          <w:b/>
          <w:u w:val="single"/>
        </w:rPr>
        <w:t xml:space="preserve">246050</w:t>
      </w:r>
    </w:p>
    <w:p>
      <w:r>
        <w:t xml:space="preserve">edessäni on pitkä yö - minulla on paljon työhön liittyvää luettavaa raporttia varten - nukkumaanmenoaika aikaisintaan uutisillan päätteeksi.</w:t>
      </w:r>
    </w:p>
    <w:p>
      <w:r>
        <w:rPr>
          <w:b/>
          <w:u w:val="single"/>
        </w:rPr>
        <w:t xml:space="preserve">246051</w:t>
      </w:r>
    </w:p>
    <w:p>
      <w:r>
        <w:t xml:space="preserve">@kscanne @maitiuocoimin @CiaranDunbar @gaois_ie twitter tarjoaa kääntää twiittisi suomesta, minä... en voi... edes....</w:t>
      </w:r>
    </w:p>
    <w:p>
      <w:r>
        <w:rPr>
          <w:b/>
          <w:u w:val="single"/>
        </w:rPr>
        <w:t xml:space="preserve">246052</w:t>
      </w:r>
    </w:p>
    <w:p>
      <w:r>
        <w:t xml:space="preserve">Minulla on nolla kunnioitusta #susanricea kohtaan, mutta hän ei ole tämänhetkinen vaara maallemme https://t.co/PFuEik1eSF</w:t>
      </w:r>
    </w:p>
    <w:p>
      <w:r>
        <w:rPr>
          <w:b/>
          <w:u w:val="single"/>
        </w:rPr>
        <w:t xml:space="preserve">246053</w:t>
      </w:r>
    </w:p>
    <w:p>
      <w:r>
        <w:t xml:space="preserve">Liittovaltion teollisuus-, kauppa- ja investointiministeriön lehdistötiedote 4. huhtikuuta</w:t>
        <w:br/>
        <w:br/>
        <w:t xml:space="preserve">Kahdeksankymmentäyksi nuorta innovaattoria voittaa... https://t.co/MyIThM7d5i</w:t>
      </w:r>
    </w:p>
    <w:p>
      <w:r>
        <w:rPr>
          <w:b/>
          <w:u w:val="single"/>
        </w:rPr>
        <w:t xml:space="preserve">246054</w:t>
      </w:r>
    </w:p>
    <w:p>
      <w:r>
        <w:t xml:space="preserve">Vielä ei ole liian myöhäistä napata tixit tämän illan Kegs for Kittleman -tapahtumaan Jailbreak Brewing Companyssa Laurelissa: https://t.co/a1l6t4aUW3</w:t>
      </w:r>
    </w:p>
    <w:p>
      <w:r>
        <w:rPr>
          <w:b/>
          <w:u w:val="single"/>
        </w:rPr>
        <w:t xml:space="preserve">246055</w:t>
      </w:r>
    </w:p>
    <w:p>
      <w:r>
        <w:t xml:space="preserve">#N▶ 📻 -Work @rihanna ft @Drake 🔛 #KENNISFM With @asp_greatness On #EVENINGDRIVE @deejayxchris @rashy_man 📡 https://t.co/v75jz1nUQ9</w:t>
      </w:r>
    </w:p>
    <w:p>
      <w:r>
        <w:rPr>
          <w:b/>
          <w:u w:val="single"/>
        </w:rPr>
        <w:t xml:space="preserve">246056</w:t>
      </w:r>
    </w:p>
    <w:p>
      <w:r>
        <w:t xml:space="preserve">#Repost leonardodicaprio with @repostapp</w:t>
        <w:br/>
        <w:t xml:space="preserve">・・・</w:t>
        <w:br/>
        <w:t xml:space="preserve">#Regram #RG @wildaid:</w:t>
        <w:br/>
        <w:t xml:space="preserve"> https://t.co/65Yv297DVH...</w:t>
      </w:r>
    </w:p>
    <w:p>
      <w:r>
        <w:rPr>
          <w:b/>
          <w:u w:val="single"/>
        </w:rPr>
        <w:t xml:space="preserve">246057</w:t>
      </w:r>
    </w:p>
    <w:p>
      <w:r>
        <w:t xml:space="preserve">Ajankohtaista: https://t.co/6n1REB1jN2 #Indonesia1Kata https://t.co/sxE4a1rSdg</w:t>
      </w:r>
    </w:p>
    <w:p>
      <w:r>
        <w:rPr>
          <w:b/>
          <w:u w:val="single"/>
        </w:rPr>
        <w:t xml:space="preserve">246058</w:t>
      </w:r>
    </w:p>
    <w:p>
      <w:r>
        <w:t xml:space="preserve">@kleineblumen Tuo on erittäin hyvä huomio, luulen, että on paljon päteviä poikkeuksia.... Mitä ehdottaisit vastaavaksi, hauskasti?</w:t>
      </w:r>
    </w:p>
    <w:p>
      <w:r>
        <w:rPr>
          <w:b/>
          <w:u w:val="single"/>
        </w:rPr>
        <w:t xml:space="preserve">246059</w:t>
      </w:r>
    </w:p>
    <w:p>
      <w:r>
        <w:t xml:space="preserve">Koska @WHO tarjoaa vain vähän normatiivisia ohjeita #tupakan #tupakoinnin terveysriskeistä &amp;amp; lopettaminen PLW #HIV: lle #HIV: lle, se on jätetty yliopiston tehtäväksi. https://t.co/OsfAXlCVZo.</w:t>
      </w:r>
    </w:p>
    <w:p>
      <w:r>
        <w:rPr>
          <w:b/>
          <w:u w:val="single"/>
        </w:rPr>
        <w:t xml:space="preserve">246060</w:t>
      </w:r>
    </w:p>
    <w:p>
      <w:r>
        <w:t xml:space="preserve">@marklevinshow mitä odotat verkostolta, joka pitää Valerie Jarrettin tytärtä "toimittajana"?</w:t>
      </w:r>
    </w:p>
    <w:p>
      <w:r>
        <w:rPr>
          <w:b/>
          <w:u w:val="single"/>
        </w:rPr>
        <w:t xml:space="preserve">246061</w:t>
      </w:r>
    </w:p>
    <w:p>
      <w:r>
        <w:t xml:space="preserve">Lmao, että surullisena soitin tänään töihin 😂🙂😅 joten kaipa tavoitteeni pitäisi olla oikeasti mennä töihin,</w:t>
      </w:r>
    </w:p>
    <w:p>
      <w:r>
        <w:rPr>
          <w:b/>
          <w:u w:val="single"/>
        </w:rPr>
        <w:t xml:space="preserve">246062</w:t>
      </w:r>
    </w:p>
    <w:p>
      <w:r>
        <w:t xml:space="preserve">Olen kuullut "Shape of You" tänään uskomattoman monta kertaa, koska en voi uskoa, etten ole vielä kyllästynyt siihen lol</w:t>
        <w:br/>
        <w:t xml:space="preserve">#VidConEU</w:t>
      </w:r>
    </w:p>
    <w:p>
      <w:r>
        <w:rPr>
          <w:b/>
          <w:u w:val="single"/>
        </w:rPr>
        <w:t xml:space="preserve">246063</w:t>
      </w:r>
    </w:p>
    <w:p>
      <w:r>
        <w:t xml:space="preserve">Ryömi takaisin kiven alle, senkin hyödytön paska. - MM sanoo, että hänellä on äänet SC:n filibusterin poistamiseksi. https://t.co/msOhYhgtY9.</w:t>
      </w:r>
    </w:p>
    <w:p>
      <w:r>
        <w:rPr>
          <w:b/>
          <w:u w:val="single"/>
        </w:rPr>
        <w:t xml:space="preserve">246064</w:t>
      </w:r>
    </w:p>
    <w:p>
      <w:r>
        <w:t xml:space="preserve">Tom Smithies @dailytelegraph'Sydney FC yhdistää voimansa JMF:n kanssa nopeuttaakseen alkuperäiskansojen jalkapallotähtien kehitystä' https://t.co/OVLdfTNgg2 @SydneyFC</w:t>
      </w:r>
    </w:p>
    <w:p>
      <w:r>
        <w:rPr>
          <w:b/>
          <w:u w:val="single"/>
        </w:rPr>
        <w:t xml:space="preserve">246065</w:t>
      </w:r>
    </w:p>
    <w:p>
      <w:r>
        <w:t xml:space="preserve">"Vimyn taistelun alkutunteina nostettu, kanadalaisia kunnioittava risti palaa Ranskaan" via @CBCNews #FWW #Vimy100 https://t.co/qalWKC2ip5 https://t.co/qalWKC2ip5</w:t>
      </w:r>
    </w:p>
    <w:p>
      <w:r>
        <w:rPr>
          <w:b/>
          <w:u w:val="single"/>
        </w:rPr>
        <w:t xml:space="preserve">246066</w:t>
      </w:r>
    </w:p>
    <w:p>
      <w:r>
        <w:t xml:space="preserve">Goodmanin pohjoispuolella on raportoitu sähköiskuja ja vahinkoja, jotka kulkevat I-49:n yli. SUOJAUTUKAA NYT, JOS KAUPUNKINNE ON PUNAISESSA LAATIKOSSA. https://t.co/uKD0YL0J3z</w:t>
      </w:r>
    </w:p>
    <w:p>
      <w:r>
        <w:rPr>
          <w:b/>
          <w:u w:val="single"/>
        </w:rPr>
        <w:t xml:space="preserve">246067</w:t>
      </w:r>
    </w:p>
    <w:p>
      <w:r>
        <w:t xml:space="preserve">@mosiejczuk @hyperdude53 Voi ei todellakaan! Korjasimme karvaisen pikku ystävämme :) 🐿@abbieheppe https://t.co/othjRCu43b https://t.co/othjRCu43b</w:t>
      </w:r>
    </w:p>
    <w:p>
      <w:r>
        <w:rPr>
          <w:b/>
          <w:u w:val="single"/>
        </w:rPr>
        <w:t xml:space="preserve">246068</w:t>
      </w:r>
    </w:p>
    <w:p>
      <w:r>
        <w:t xml:space="preserve">Olen niin innoissani yhteistyöstä @OaklandCemetery ja @30Piecesin kanssa PERSEPHONEa varten! #atl #atlart #weloveatl #flightofswallows https://t.co/xZph8vdhiF https://t.co/xZph8vdhiF</w:t>
      </w:r>
    </w:p>
    <w:p>
      <w:r>
        <w:rPr>
          <w:b/>
          <w:u w:val="single"/>
        </w:rPr>
        <w:t xml:space="preserve">246069</w:t>
      </w:r>
    </w:p>
    <w:p>
      <w:r>
        <w:t xml:space="preserve">@aaroncarter Olet erityinen. Mutta on olemassa muutama muukin :). Kelsey wilson 'wild child' @wildchildsounds on myös todella mukava.</w:t>
      </w:r>
    </w:p>
    <w:p>
      <w:r>
        <w:rPr>
          <w:b/>
          <w:u w:val="single"/>
        </w:rPr>
        <w:t xml:space="preserve">246070</w:t>
      </w:r>
    </w:p>
    <w:p>
      <w:r>
        <w:t xml:space="preserve">Predigerkirche, Erfurtin kirkko, jossa Pachelbel työskenteli 12 vuotta, alkaen https://t.co/OCYOnIAqFR.</w:t>
      </w:r>
    </w:p>
    <w:p>
      <w:r>
        <w:rPr>
          <w:b/>
          <w:u w:val="single"/>
        </w:rPr>
        <w:t xml:space="preserve">246071</w:t>
      </w:r>
    </w:p>
    <w:p>
      <w:r>
        <w:t xml:space="preserve">3 ihmistä seurasi minua ja yksi henkilö poisti seuraamiseni // automaattisesti tarkistettu https://t.co/rRCJEgsgHJ kautta.</w:t>
      </w:r>
    </w:p>
    <w:p>
      <w:r>
        <w:rPr>
          <w:b/>
          <w:u w:val="single"/>
        </w:rPr>
        <w:t xml:space="preserve">246072</w:t>
      </w:r>
    </w:p>
    <w:p>
      <w:r>
        <w:t xml:space="preserve">Tarkista Mayan Angels Llama Plush Multicolor Aztec San Antonio Pehmoeläin Guatemala https://t.co/01y1D6uzxi @eBay @eBay</w:t>
      </w:r>
    </w:p>
    <w:p>
      <w:r>
        <w:rPr>
          <w:b/>
          <w:u w:val="single"/>
        </w:rPr>
        <w:t xml:space="preserve">246073</w:t>
      </w:r>
    </w:p>
    <w:p>
      <w:r>
        <w:t xml:space="preserve">@MistryChipere Se oli valtava jalkapalloviikonloppu!</w:t>
        <w:br/>
        <w:t xml:space="preserve"> Katso kaikki kohokohdat täältä -&amp;gt; https://t.co/kOtzRsIa9V https://t.co/32kVST3hxM https://t.co/32kVST3hxM</w:t>
      </w:r>
    </w:p>
    <w:p>
      <w:r>
        <w:rPr>
          <w:b/>
          <w:u w:val="single"/>
        </w:rPr>
        <w:t xml:space="preserve">246074</w:t>
      </w:r>
    </w:p>
    <w:p>
      <w:r>
        <w:t xml:space="preserve">@cresmotors Burtonissa isännöi naisten iltaa, jossa opetetaan naisille autoturvallisuutta</w:t>
        <w:br/>
        <w:br/>
        <w:t xml:space="preserve">https://t.co/uiJnc1EmHv https://t.co/M0MKYkQTaK</w:t>
      </w:r>
    </w:p>
    <w:p>
      <w:r>
        <w:rPr>
          <w:b/>
          <w:u w:val="single"/>
        </w:rPr>
        <w:t xml:space="preserve">246075</w:t>
      </w:r>
    </w:p>
    <w:p>
      <w:r>
        <w:t xml:space="preserve">@ankit_anubhav @Techhelplistcom Hm, en ole varma. Tiedä hancitor käytti ?showforum= polkua ja nämä kaikki käyttävät samaa PS-koodia. Näen kyllä 5mov/onion mutta ei näy cerbiä.</w:t>
      </w:r>
    </w:p>
    <w:p>
      <w:r>
        <w:rPr>
          <w:b/>
          <w:u w:val="single"/>
        </w:rPr>
        <w:t xml:space="preserve">246076</w:t>
      </w:r>
    </w:p>
    <w:p>
      <w:r>
        <w:t xml:space="preserve">@LeeTamira @Georgia_574 En vittu twiittaillut sinusta, vaikka siksi olen hämmentynyt siitä, miksi olet niin mausteinen siitä.</w:t>
      </w:r>
    </w:p>
    <w:p>
      <w:r>
        <w:rPr>
          <w:b/>
          <w:u w:val="single"/>
        </w:rPr>
        <w:t xml:space="preserve">246077</w:t>
      </w:r>
    </w:p>
    <w:p>
      <w:r>
        <w:t xml:space="preserve">Siskon rakkaus: ja leikkaa hänet! Emme ehkä koskaan saa tietää, mikä sai Solangen vapauttamaan... https://t.co/4ChBi307Vc...</w:t>
      </w:r>
    </w:p>
    <w:p>
      <w:r>
        <w:rPr>
          <w:b/>
          <w:u w:val="single"/>
        </w:rPr>
        <w:t xml:space="preserve">246078</w:t>
      </w:r>
    </w:p>
    <w:p>
      <w:r>
        <w:t xml:space="preserve">VIDEO : Hannity pilkkaa Evelyn Farkasta, joka yrittää muuttaa tarinaansa myönnettyään vakoilun https://t.co/kETMo0T9Q1</w:t>
      </w:r>
    </w:p>
    <w:p>
      <w:r>
        <w:rPr>
          <w:b/>
          <w:u w:val="single"/>
        </w:rPr>
        <w:t xml:space="preserve">246079</w:t>
      </w:r>
    </w:p>
    <w:p>
      <w:r>
        <w:t xml:space="preserve">Herjauksen ja panettelun hinta on kova - tekojensa palkkiot menevät niille, joita on herjannut tai panetellut. https://t.co/wbcOFVgBsp.</w:t>
      </w:r>
    </w:p>
    <w:p>
      <w:r>
        <w:rPr>
          <w:b/>
          <w:u w:val="single"/>
        </w:rPr>
        <w:t xml:space="preserve">246080</w:t>
      </w:r>
    </w:p>
    <w:p>
      <w:r>
        <w:t xml:space="preserve">Voita allekirjoitettuja kopioita tai jopa 10 dollaria Amazonin lahjakortteja kirjailija Steve Turnbullilta https://t.co/CwyEwCGce1 via @ReignOfReads</w:t>
      </w:r>
    </w:p>
    <w:p>
      <w:r>
        <w:rPr>
          <w:b/>
          <w:u w:val="single"/>
        </w:rPr>
        <w:t xml:space="preserve">246081</w:t>
      </w:r>
    </w:p>
    <w:p>
      <w:r>
        <w:t xml:space="preserve">Joten viimeisten kahden yön aikana sain todella 2 tuntia ja 45 minuuttia unta yhteensä vain pommittaa tenttiäni....ok 🙃.</w:t>
      </w:r>
    </w:p>
    <w:p>
      <w:r>
        <w:rPr>
          <w:b/>
          <w:u w:val="single"/>
        </w:rPr>
        <w:t xml:space="preserve">246082</w:t>
      </w:r>
    </w:p>
    <w:p>
      <w:r>
        <w:t xml:space="preserve">Tunnet itsesi voittamattomaksi, koska kaikki mitä teet, edistää sinua... Lisää syöpään https://t.co/cENPinXTS0</w:t>
      </w:r>
    </w:p>
    <w:p>
      <w:r>
        <w:rPr>
          <w:b/>
          <w:u w:val="single"/>
        </w:rPr>
        <w:t xml:space="preserve">246083</w:t>
      </w:r>
    </w:p>
    <w:p>
      <w:r>
        <w:t xml:space="preserve">Hyvää syntymäpäivää @thecolebarnhart , toivottavasti päiväsi on yhtä hyvä kuin silloin, kun me kaikki tapoimme tämän hiihtokilpailun https://t.co/m6EIgwgkvX</w:t>
      </w:r>
    </w:p>
    <w:p>
      <w:r>
        <w:rPr>
          <w:b/>
          <w:u w:val="single"/>
        </w:rPr>
        <w:t xml:space="preserve">246084</w:t>
      </w:r>
    </w:p>
    <w:p>
      <w:r>
        <w:t xml:space="preserve">@MurphyKeith @AceHardware Joo... mutta et maksanut siitä veroja. Brady maksoi mukavan muhkean veron siitä palkkapäivästä. Joten... sinä voitit.</w:t>
      </w:r>
    </w:p>
    <w:p>
      <w:r>
        <w:rPr>
          <w:b/>
          <w:u w:val="single"/>
        </w:rPr>
        <w:t xml:space="preserve">246085</w:t>
      </w:r>
    </w:p>
    <w:p>
      <w:r>
        <w:t xml:space="preserve">sanotaan,</w:t>
        <w:br/>
        <w:t xml:space="preserve">Kaikki syntyy, kun ei ole syntymässä mitään</w:t>
        <w:br/>
        <w:t xml:space="preserve"> Juuri tässä syntymisessä ei ole syntymistä.</w:t>
        <w:br/>
        <w:t xml:space="preserve"> Jamgön Jü Mipham</w:t>
      </w:r>
    </w:p>
    <w:p>
      <w:r>
        <w:rPr>
          <w:b/>
          <w:u w:val="single"/>
        </w:rPr>
        <w:t xml:space="preserve">246086</w:t>
      </w:r>
    </w:p>
    <w:p>
      <w:r>
        <w:t xml:space="preserve">The Guardian Nigeria (@GuardianNigeria) uudelleentwiittasi:</w:t>
        <w:br/>
        <w:br/>
        <w:t xml:space="preserve"> https://t.co/F6I729Ar3i... https://t.co/F6I729Ar3i...</w:t>
      </w:r>
    </w:p>
    <w:p>
      <w:r>
        <w:rPr>
          <w:b/>
          <w:u w:val="single"/>
        </w:rPr>
        <w:t xml:space="preserve">246087</w:t>
      </w:r>
    </w:p>
    <w:p>
      <w:r>
        <w:t xml:space="preserve">#wrongnumber Ladataan @nyar_gero @muthusi50john @DorothyChelimo2 @joy_ital @radiomaisha @TomJapanni #LyndaNaShugaboy</w:t>
      </w:r>
    </w:p>
    <w:p>
      <w:r>
        <w:rPr>
          <w:b/>
          <w:u w:val="single"/>
        </w:rPr>
        <w:t xml:space="preserve">246088</w:t>
      </w:r>
    </w:p>
    <w:p>
      <w:r>
        <w:t xml:space="preserve">Saat ilmaisen konsultoinnin markkinoinnistasi, pyydämme vain keskustelua sen jälkeen, eikö niin? https://t.co/SxJKG0uRMK...</w:t>
      </w:r>
    </w:p>
    <w:p>
      <w:r>
        <w:rPr>
          <w:b/>
          <w:u w:val="single"/>
        </w:rPr>
        <w:t xml:space="preserve">246089</w:t>
      </w:r>
    </w:p>
    <w:p>
      <w:r>
        <w:t xml:space="preserve">❤❀ Melie Bianco CROSSBODY/Clutch irrotettavilla hihnoilla NWT BONE käsilaukku kukkaro https://t.co/G37E6RjKO0 https://t.co/YUyKUCUt0r https://t.co/YUyKUCUt0r</w:t>
      </w:r>
    </w:p>
    <w:p>
      <w:r>
        <w:rPr>
          <w:b/>
          <w:u w:val="single"/>
        </w:rPr>
        <w:t xml:space="preserve">246090</w:t>
      </w:r>
    </w:p>
    <w:p>
      <w:r>
        <w:t xml:space="preserve">Trumpin vävy Bagdadissa välittää "sitoutumista ja tukea" Irakin hallitukselle [Rûdaw]</w:t>
        <w:br/>
        <w:t xml:space="preserve">https://t.co/wtzaEjllEI</w:t>
      </w:r>
    </w:p>
    <w:p>
      <w:r>
        <w:rPr>
          <w:b/>
          <w:u w:val="single"/>
        </w:rPr>
        <w:t xml:space="preserve">246091</w:t>
      </w:r>
    </w:p>
    <w:p>
      <w:r>
        <w:t xml:space="preserve">Sally varastettiin 6.3.2017 Orchard Parkista, Cambridgesta Hän on musta/valkoinen bordercollie &amp;amp; häntä kaivataan kovasti https://t.co/PJ2nzubzDl</w:t>
      </w:r>
    </w:p>
    <w:p>
      <w:r>
        <w:rPr>
          <w:b/>
          <w:u w:val="single"/>
        </w:rPr>
        <w:t xml:space="preserve">246092</w:t>
      </w:r>
    </w:p>
    <w:p>
      <w:r>
        <w:t xml:space="preserve">Oletko kyllästynyt etsimään koteja #SanAntonio &amp;amp; toteamalla, että ne ovat jo menneet? Käy osoitteessa https://t.co/I4T6hvCOsG #satx #remax https://t.co/R5fMJAAks4</w:t>
      </w:r>
    </w:p>
    <w:p>
      <w:r>
        <w:rPr>
          <w:b/>
          <w:u w:val="single"/>
        </w:rPr>
        <w:t xml:space="preserve">246093</w:t>
      </w:r>
    </w:p>
    <w:p>
      <w:r>
        <w:t xml:space="preserve">Mikä mahtava peli!  En katso enää paljon koripalloa, mutta maaliskuun hulluus on aina hyvä hetki palata... https://t.co/vjCD4nUEMk...</w:t>
      </w:r>
    </w:p>
    <w:p>
      <w:r>
        <w:rPr>
          <w:b/>
          <w:u w:val="single"/>
        </w:rPr>
        <w:t xml:space="preserve">246094</w:t>
      </w:r>
    </w:p>
    <w:p>
      <w:r>
        <w:t xml:space="preserve">Lue Jeremy Bowenin artikkeli Mosulista @NewStatesmanista - ei vielä verkossa; se tuli juuri postilaatikosta. Yhdysvaltain ilmaiskut ovat huonoja uutisia.</w:t>
      </w:r>
    </w:p>
    <w:p>
      <w:r>
        <w:rPr>
          <w:b/>
          <w:u w:val="single"/>
        </w:rPr>
        <w:t xml:space="preserve">246095</w:t>
      </w:r>
    </w:p>
    <w:p>
      <w:r>
        <w:t xml:space="preserve">Joten @bflatbangalore sanoo, että et voi seisoa &amp;amp; estää näkymän sen asiakkaisiin, jotka istuvat &amp;amp; nauttivat currya; kun Rolling Stones soitetaan lavalla.</w:t>
      </w:r>
    </w:p>
    <w:p>
      <w:r>
        <w:rPr>
          <w:b/>
          <w:u w:val="single"/>
        </w:rPr>
        <w:t xml:space="preserve">246096</w:t>
      </w:r>
    </w:p>
    <w:p>
      <w:r>
        <w:t xml:space="preserve">Ystäväni ovat aina heikkouteni lol . Sanokaa minulle mitä haluatte, satuttakaa minua miten haluatte, mutta älkää ikinä yrittäkö tehdä sitä ystävilleni!</w:t>
      </w:r>
    </w:p>
    <w:p>
      <w:r>
        <w:rPr>
          <w:b/>
          <w:u w:val="single"/>
        </w:rPr>
        <w:t xml:space="preserve">246097</w:t>
      </w:r>
    </w:p>
    <w:p>
      <w:r>
        <w:t xml:space="preserve">@RBReich @MiaFarrow Se on Lucifer-ilmiö. Pahoja asioita tapahtuu yleensä silloin, kun ei-asiantuntijat jätetään oman onnensa nojaan.</w:t>
      </w:r>
    </w:p>
    <w:p>
      <w:r>
        <w:rPr>
          <w:b/>
          <w:u w:val="single"/>
        </w:rPr>
        <w:t xml:space="preserve">246098</w:t>
      </w:r>
    </w:p>
    <w:p>
      <w:r>
        <w:t xml:space="preserve">Hemmo on kulunut tasan kaksi kuukautta siitä, kun @phancibts &amp;amp; Minusta tuli ystäviä, kuinka ontuvaa on, että muistan sen? https://t.co/DrD7GdhOgC</w:t>
      </w:r>
    </w:p>
    <w:p>
      <w:r>
        <w:rPr>
          <w:b/>
          <w:u w:val="single"/>
        </w:rPr>
        <w:t xml:space="preserve">246099</w:t>
      </w:r>
    </w:p>
    <w:p>
      <w:r>
        <w:t xml:space="preserve">ppl yrittävät aina aloittaa jotain paskaa täällä... Yritän tosiaan olla välittämättä siitä, mutta se on mahdotonta tässä vaiheessa, kunhan olet jo hiljaa... jfc</w:t>
      </w:r>
    </w:p>
    <w:p>
      <w:r>
        <w:rPr>
          <w:b/>
          <w:u w:val="single"/>
        </w:rPr>
        <w:t xml:space="preserve">246100</w:t>
      </w:r>
    </w:p>
    <w:p>
      <w:r>
        <w:t xml:space="preserve">ja kaikki ppl haluavat puhua on curry ei ole sama, miten voit olla ammunta lama ja silti top 5 lol https://t.co/Pi9w7PiFdz</w:t>
      </w:r>
    </w:p>
    <w:p>
      <w:r>
        <w:rPr>
          <w:b/>
          <w:u w:val="single"/>
        </w:rPr>
        <w:t xml:space="preserve">246101</w:t>
      </w:r>
    </w:p>
    <w:p>
      <w:r>
        <w:t xml:space="preserve">Odottakaa helvetissä! Katson Black'ishiä ja Bow sanoi Devantèn olevan Jodecin vähiten tärkeä jäsen. En ole koskaan ollut niin raivostunut</w:t>
      </w:r>
    </w:p>
    <w:p>
      <w:r>
        <w:rPr>
          <w:b/>
          <w:u w:val="single"/>
        </w:rPr>
        <w:t xml:space="preserve">246102</w:t>
      </w:r>
    </w:p>
    <w:p>
      <w:r>
        <w:t xml:space="preserve">Vihjaus Trumpin marihuanan käytön rajoittamisesta?</w:t>
        <w:t xml:space="preserve">DEA tutkii Coloradon kannabistapauksia.</w:t>
        <w:br/>
        <w:t xml:space="preserve">https://t.co/XEpZot6qH3 https://t.co/bcOzArNVGC</w:t>
      </w:r>
    </w:p>
    <w:p>
      <w:r>
        <w:rPr>
          <w:b/>
          <w:u w:val="single"/>
        </w:rPr>
        <w:t xml:space="preserve">246103</w:t>
      </w:r>
    </w:p>
    <w:p>
      <w:r>
        <w:t xml:space="preserve">Klassikko! UNC:n opiskelijaosasto NCAA:n mestaruusottelussa ei olekaan täynnä UNC:n opiskelijoita https://t.co/0UWutozSU5 via @forthewin</w:t>
      </w:r>
    </w:p>
    <w:p>
      <w:r>
        <w:rPr>
          <w:b/>
          <w:u w:val="single"/>
        </w:rPr>
        <w:t xml:space="preserve">246104</w:t>
      </w:r>
    </w:p>
    <w:p>
      <w:r>
        <w:t xml:space="preserve">@Keyster101Rich @PepeEndFeminism @AW95NJ @jmg66_ @TMCJUSTSAIDIT @TanyaMayfield1 @avidtrober @BonBee81 @Change @realDonaldTrump noin jätetään se siihen?</w:t>
      </w:r>
    </w:p>
    <w:p>
      <w:r>
        <w:rPr>
          <w:b/>
          <w:u w:val="single"/>
        </w:rPr>
        <w:t xml:space="preserve">246105</w:t>
      </w:r>
    </w:p>
    <w:p>
      <w:r>
        <w:t xml:space="preserve">TRAI: Intian nuoriso tarvitsee kohtuuhintaisen Internet-yhteyden - allekirjoita vetoomus! https://t.co/VLkel7cjUP</w:t>
      </w:r>
    </w:p>
    <w:p>
      <w:r>
        <w:rPr>
          <w:b/>
          <w:u w:val="single"/>
        </w:rPr>
        <w:t xml:space="preserve">246106</w:t>
      </w:r>
    </w:p>
    <w:p>
      <w:r>
        <w:t xml:space="preserve">@ANZ_AU etsii uutta lainojen ja erityisrahoituksen johtajaa Sean Josephin lähdettyä. #streettalk #ausbiz https://t.co/6FF2U4n5iR</w:t>
      </w:r>
    </w:p>
    <w:p>
      <w:r>
        <w:rPr>
          <w:b/>
          <w:u w:val="single"/>
        </w:rPr>
        <w:t xml:space="preserve">246107</w:t>
      </w:r>
    </w:p>
    <w:p>
      <w:r>
        <w:t xml:space="preserve">@Morrigans_Puca @VKateMitchell @brsmith909 @DivineDigit @Thumbsofclay @llihir @4iamstardust I do.  Rakastan Starbuttia ja siedän Katea.</w:t>
        <w:br/>
        <w:br/>
        <w:t xml:space="preserve"> Loput ovat sietämättömiä paskoja.  Kuten minä.</w:t>
      </w:r>
    </w:p>
    <w:p>
      <w:r>
        <w:rPr>
          <w:b/>
          <w:u w:val="single"/>
        </w:rPr>
        <w:t xml:space="preserve">246108</w:t>
      </w:r>
    </w:p>
    <w:p>
      <w:r>
        <w:t xml:space="preserve">Ayesha Vol-8 - 21122 (Shalwar Kameez - Designer Wear)</w:t>
        <w:br/>
        <w:br/>
        <w:t xml:space="preserve">Ostaaksesi, käy osoitteessa: https://t.co/dBHoq1Dh4h tai WhatsApp:... https://t.co/BGYUdlKyeX</w:t>
      </w:r>
    </w:p>
    <w:p>
      <w:r>
        <w:rPr>
          <w:b/>
          <w:u w:val="single"/>
        </w:rPr>
        <w:t xml:space="preserve">246109</w:t>
      </w:r>
    </w:p>
    <w:p>
      <w:r>
        <w:t xml:space="preserve">♥ Seuraa https://t.co/vtuwGptlxe &amp;amp; tägää kuvasi #LADYTEREZIE päästäksesi esille! #instagram https://t.co/ULvtCI6lf4</w:t>
      </w:r>
    </w:p>
    <w:p>
      <w:r>
        <w:rPr>
          <w:b/>
          <w:u w:val="single"/>
        </w:rPr>
        <w:t xml:space="preserve">246110</w:t>
      </w:r>
    </w:p>
    <w:p>
      <w:r>
        <w:t xml:space="preserve">Ich mag das @YouTube-Video: https://t.co/YRSFhIFnFR Victory! Lakko poistettu. Vihreä valo uudelleenlatauksille. Wow.</w:t>
      </w:r>
    </w:p>
    <w:p>
      <w:r>
        <w:rPr>
          <w:b/>
          <w:u w:val="single"/>
        </w:rPr>
        <w:t xml:space="preserve">246111</w:t>
      </w:r>
    </w:p>
    <w:p>
      <w:r>
        <w:t xml:space="preserve">NCPC järjestää vuoden 2017 pääsiäisvaelluksen huhti-toukokuussa 2017 https://t.co/Z3Wc1Fl73z https://t.co/fvpTQR8Xb6 https://t.co/fvpTQR8Xb6</w:t>
      </w:r>
    </w:p>
    <w:p>
      <w:r>
        <w:rPr>
          <w:b/>
          <w:u w:val="single"/>
        </w:rPr>
        <w:t xml:space="preserve">246112</w:t>
      </w:r>
    </w:p>
    <w:p>
      <w:r>
        <w:t xml:space="preserve">@RealAudreyXXX respect due... minulle... oli kaunis + ilkeä peli lukossa... kaikki sen jälkeen jäljittelevät...</w:t>
      </w:r>
    </w:p>
    <w:p>
      <w:r>
        <w:rPr>
          <w:b/>
          <w:u w:val="single"/>
        </w:rPr>
        <w:t xml:space="preserve">246113</w:t>
      </w:r>
    </w:p>
    <w:p>
      <w:r>
        <w:t xml:space="preserve">General Manager - Brockhole on Windermere - Windermere, Cumbria - LAKE DISTRICT NATIONAL PARK https://t.co/Y2B1o5i1b2</w:t>
      </w:r>
    </w:p>
    <w:p>
      <w:r>
        <w:rPr>
          <w:b/>
          <w:u w:val="single"/>
        </w:rPr>
        <w:t xml:space="preserve">246114</w:t>
      </w:r>
    </w:p>
    <w:p>
      <w:r>
        <w:t xml:space="preserve">@misterandyd @YourManDevine Koko kausi, jossa pelaajien lepuuttaminen tietyissä peleissä ei ole osoitus siitä, että he ovat pehmeitä, vaan yritys saada optimaalinen suorituskyky.</w:t>
      </w:r>
    </w:p>
    <w:p>
      <w:r>
        <w:rPr>
          <w:b/>
          <w:u w:val="single"/>
        </w:rPr>
        <w:t xml:space="preserve">246115</w:t>
      </w:r>
    </w:p>
    <w:p>
      <w:r>
        <w:t xml:space="preserve">Ihana auringonnousu tänä aamuna, hienoa ulkoilla koiran kanssa. #auringonnousu #yorkshire #york #aamu... https://t.co/a54YlBcEEI... https://t.co/a54YlBcEEI</w:t>
      </w:r>
    </w:p>
    <w:p>
      <w:r>
        <w:rPr>
          <w:b/>
          <w:u w:val="single"/>
        </w:rPr>
        <w:t xml:space="preserve">246116</w:t>
      </w:r>
    </w:p>
    <w:p>
      <w:r>
        <w:t xml:space="preserve">#5YearswithEXO Missä tahansa oletkin, olen lähellä. Minne ikinä menetkin, olen täällä. Argentiinameri valaisee ikuisesti sinulle.9</w:t>
      </w:r>
    </w:p>
    <w:p>
      <w:r>
        <w:rPr>
          <w:b/>
          <w:u w:val="single"/>
        </w:rPr>
        <w:t xml:space="preserve">246117</w:t>
      </w:r>
    </w:p>
    <w:p>
      <w:r>
        <w:t xml:space="preserve">Aiotteko todella esittää Nickin säkeistöä Swallassa? tai että Swalla on edes hyvä biisi... https://t.co/4ieY56O1yO</w:t>
      </w:r>
    </w:p>
    <w:p>
      <w:r>
        <w:rPr>
          <w:b/>
          <w:u w:val="single"/>
        </w:rPr>
        <w:t xml:space="preserve">246118</w:t>
      </w:r>
    </w:p>
    <w:p>
      <w:r>
        <w:t xml:space="preserve">Niin suuri paskiainen kuin Putin onkin, hän ei koskaan sanonut noin typerää asiaa. mutta juuri tämän takia trumpistit rakastavat häntä, he kuvittelevat hänet kiihkoilijaksi, joka he ovat https://t.co/BEXMiG4HYI</w:t>
      </w:r>
    </w:p>
    <w:p>
      <w:r>
        <w:rPr>
          <w:b/>
          <w:u w:val="single"/>
        </w:rPr>
        <w:t xml:space="preserve">246119</w:t>
      </w:r>
    </w:p>
    <w:p>
      <w:r>
        <w:t xml:space="preserve">Kävi ilmi, että maailman rikkaimmat #liiketoimintajohtajat jakavat saman filosofian. Lue lisää @IanAltmanilta: https://t.co/O2vPw6QUbb.</w:t>
      </w:r>
    </w:p>
    <w:p>
      <w:r>
        <w:rPr>
          <w:b/>
          <w:u w:val="single"/>
        </w:rPr>
        <w:t xml:space="preserve">246120</w:t>
      </w:r>
    </w:p>
    <w:p>
      <w:r>
        <w:t xml:space="preserve">#nowplaying on Voice FM Can't Stop The Feeling! (Original Song From Dreamworks Animation's "Trolls") - Justin Ti...https://t.co/YyQ5pVGyB9</w:t>
      </w:r>
    </w:p>
    <w:p>
      <w:r>
        <w:rPr>
          <w:b/>
          <w:u w:val="single"/>
        </w:rPr>
        <w:t xml:space="preserve">246121</w:t>
      </w:r>
    </w:p>
    <w:p>
      <w:r>
        <w:t xml:space="preserve">Juuri lopetin juhlimisen Mississippin osavaltion naisten pelissä... En edes katso naisten koripalloa, mutta OH MY GOD. #FinalFour</w:t>
      </w:r>
    </w:p>
    <w:p>
      <w:r>
        <w:rPr>
          <w:b/>
          <w:u w:val="single"/>
        </w:rPr>
        <w:t xml:space="preserve">246122</w:t>
      </w:r>
    </w:p>
    <w:p>
      <w:r>
        <w:t xml:space="preserve">Death Mask / Stay Rad tees lentää ulos! Olen häkeltynyt teidän tuestanne. Kiitos, Lost Ghosts -perheemme 👻 https://t.co/JIekheFXfz.</w:t>
      </w:r>
    </w:p>
    <w:p>
      <w:r>
        <w:rPr>
          <w:b/>
          <w:u w:val="single"/>
        </w:rPr>
        <w:t xml:space="preserve">246123</w:t>
      </w:r>
    </w:p>
    <w:p>
      <w:r>
        <w:t xml:space="preserve">Onnittelut kuki :)🎉🎊 @i_nivethathomas 100K seuraajan saavuttamisesta Twitterissä..haluaa lisää tulevan😊 Love you forever kuki😍😍😘 #100Kfollowers https://t.co/RGiUAwiTPB</w:t>
      </w:r>
    </w:p>
    <w:p>
      <w:r>
        <w:rPr>
          <w:b/>
          <w:u w:val="single"/>
        </w:rPr>
        <w:t xml:space="preserve">246124</w:t>
      </w:r>
    </w:p>
    <w:p>
      <w:r>
        <w:t xml:space="preserve">NSS. Enemmänkin. Tarkoitan, että mies ammuttiin alas, silta poltettiin alas, &amp;amp; phalick symboli nached alas. Belon vyö - miksi GA DOT ei ole pidätetty?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docId:7E0E829B698B473D347BE28F05EB527B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