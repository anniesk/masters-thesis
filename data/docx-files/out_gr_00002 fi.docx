
<file path=[Content_Types].xml><?xml version="1.0" encoding="utf-8"?>
<Types xmlns="http://schemas.openxmlformats.org/package/2006/content-types">
  <Default Extension="xml" ContentType="application/vnd.openxmlformats-package.core-properties+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11.xml" ContentType="application/vnd.openxmlformats-officedocument.theme+xml"/>
  <Override PartName="/customXml/item1.xml" ContentType="application/xml"/>
  <Override PartName="/customXml/itemProps111.xml" ContentType="application/vnd.openxmlformats-officedocument.customXml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/docProps/core.xml" Id="rId3" /><Relationship Type="http://schemas.openxmlformats.org/officeDocument/2006/relationships/extended-properties" Target="/docProps/app.xml" Id="rId4" /><Relationship Type="http://schemas.openxmlformats.org/officeDocument/2006/relationships/officeDocument" Target="/word/document.xml" Id="rId1" /><Relationship Type="http://schemas.openxmlformats.org/package/2006/relationships/metadata/thumbnail" Target="/docProps/thumbnail.jpeg" Id="rId2" 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u w:val="single"/>
        </w:rPr>
        <w:t xml:space="preserve">712192</w:t>
      </w:r>
    </w:p>
    <w:p>
      <w:r>
        <w:t xml:space="preserve">@petrasovdat Okei, kaikki hyvin ja hyvin, mutta miksi NRV on siellä parlamentissa? Jos se on heitä varten, se on vähän hassua. Koska siellä on koko rokotteiden aakkoset 😂.</w:t>
      </w:r>
    </w:p>
    <w:p>
      <w:r>
        <w:rPr>
          <w:b/>
          <w:u w:val="single"/>
        </w:rPr>
        <w:t xml:space="preserve">712193</w:t>
      </w:r>
    </w:p>
    <w:p>
      <w:r>
        <w:t xml:space="preserve">Satelliittiprofiilit, jotta voimme lukea viestisi, vaikka olisit estetty. Hyvin pelattu.</w:t>
      </w:r>
    </w:p>
    <w:p>
      <w:r>
        <w:rPr>
          <w:b/>
          <w:u w:val="single"/>
        </w:rPr>
        <w:t xml:space="preserve">712194</w:t>
      </w:r>
    </w:p>
    <w:p>
      <w:r>
        <w:t xml:space="preserve">Kun saavutat menestystä, kateelliset katoavat julkisuudesta...mutta valitettavasti he ovat yhä täällä... onnittelut #jakovfak</w:t>
      </w:r>
    </w:p>
    <w:p>
      <w:r>
        <w:rPr>
          <w:b/>
          <w:u w:val="single"/>
        </w:rPr>
        <w:t xml:space="preserve">712195</w:t>
      </w:r>
    </w:p>
    <w:p>
      <w:r>
        <w:t xml:space="preserve">@PKocbek @IsmeTsHorjuLa Kyllä, se on totta, vain verhoilija (ei tapetoija, hän laittaa tapetin seinään) veloittaa enemmän kuin uudesta tuolista.</w:t>
      </w:r>
    </w:p>
    <w:p>
      <w:r>
        <w:rPr>
          <w:b/>
          <w:u w:val="single"/>
        </w:rPr>
        <w:t xml:space="preserve">712196</w:t>
      </w:r>
    </w:p>
    <w:p>
      <w:r>
        <w:t xml:space="preserve">Ajatukseni ja myötätuntoni kohdistuvat jalankulkijoihin ja pyöräilijöihin, jotka ovat nykyään autojen, linja-autojen ja henkilöautojen pommittaman ryöstösaaliin sivullisia vahinkoja.</w:t>
      </w:r>
    </w:p>
    <w:p>
      <w:r>
        <w:rPr>
          <w:b/>
          <w:u w:val="single"/>
        </w:rPr>
        <w:t xml:space="preserve">712197</w:t>
      </w:r>
    </w:p>
    <w:p>
      <w:r>
        <w:t xml:space="preserve">@Kersterin12 @tazelenadezela @BernardBrscic @jezandr4 Simoncek ...kun isäsi työskenteli sinulle, hän heitti sen kätensä päälle.</w:t>
      </w:r>
    </w:p>
    <w:p>
      <w:r>
        <w:rPr>
          <w:b/>
          <w:u w:val="single"/>
        </w:rPr>
        <w:t xml:space="preserve">712198</w:t>
      </w:r>
    </w:p>
    <w:p>
      <w:r>
        <w:t xml:space="preserve">Univaje on ollut jatkuvaa tähän päivään asti. Mutta tänään olen kuollut ja itken sisältäni, etten voi nukkua 72 tuntia ehjänä.</w:t>
      </w:r>
    </w:p>
    <w:p>
      <w:r>
        <w:rPr>
          <w:b/>
          <w:u w:val="single"/>
        </w:rPr>
        <w:t xml:space="preserve">712199</w:t>
      </w:r>
    </w:p>
    <w:p>
      <w:r>
        <w:t xml:space="preserve">@serlah2017 @strankalevica keltaliivit eivät protestoi, koska he haluavat olla rikkaita...</w:t>
      </w:r>
    </w:p>
    <w:p>
      <w:r>
        <w:rPr>
          <w:b/>
          <w:u w:val="single"/>
        </w:rPr>
        <w:t xml:space="preserve">712200</w:t>
      </w:r>
    </w:p>
    <w:p>
      <w:r>
        <w:t xml:space="preserve">Instagram-hakuni heittää minulle satunnaisesti 70 % makeisia, 20 % fossiileja, 7 % parrakkaita yläosattomia tyyppejä ja jostain syystä 3 % papukaijoja.</w:t>
      </w:r>
    </w:p>
    <w:p>
      <w:r>
        <w:rPr>
          <w:b/>
          <w:u w:val="single"/>
        </w:rPr>
        <w:t xml:space="preserve">712201</w:t>
      </w:r>
    </w:p>
    <w:p>
      <w:r>
        <w:t xml:space="preserve">Traktorinkuljettaja ei selvinnyt onnettomuudesta Sapnikissa, lisää tulipaloja Novo Meston ympäristössä ja kaivos Podturnossa https://t.co/H6zGbIpmJa https://t.co/H6zGbIpmJa</w:t>
      </w:r>
    </w:p>
    <w:p>
      <w:r>
        <w:rPr>
          <w:b/>
          <w:u w:val="single"/>
        </w:rPr>
        <w:t xml:space="preserve">712202</w:t>
      </w:r>
    </w:p>
    <w:p>
      <w:r>
        <w:t xml:space="preserve">On aika saattaa ensihoitaja pidätykseen.</w:t>
        <w:br/>
        <w:br/>
        <w:t xml:space="preserve"> Mason ja ex-vaimo "palautettu" rantakiinteistöihin https://t.co/grSVZuvKhC</w:t>
      </w:r>
    </w:p>
    <w:p>
      <w:r>
        <w:rPr>
          <w:b/>
          <w:u w:val="single"/>
        </w:rPr>
        <w:t xml:space="preserve">712203</w:t>
      </w:r>
    </w:p>
    <w:p>
      <w:r>
        <w:t xml:space="preserve">@Margu501 @AntonPeinkiher @Komar4442 Koska Jumalaa ei ole. Jos näin olisi, kirkossa ei olisi koko joukkoa pedofiilejä...</w:t>
      </w:r>
    </w:p>
    <w:p>
      <w:r>
        <w:rPr>
          <w:b/>
          <w:u w:val="single"/>
        </w:rPr>
        <w:t xml:space="preserve">712204</w:t>
      </w:r>
    </w:p>
    <w:p>
      <w:r>
        <w:t xml:space="preserve">Voimme pyytää evoluutiolta anteeksi kaikkea sitä aikaa, joka meiltä on kulunut siihen, että kaikkien sen ponnistelujen jälkeen olemme päätyneet täydellisiksi ääliöiksi. #weatheralert</w:t>
      </w:r>
    </w:p>
    <w:p>
      <w:r>
        <w:rPr>
          <w:b/>
          <w:u w:val="single"/>
        </w:rPr>
        <w:t xml:space="preserve">712205</w:t>
      </w:r>
    </w:p>
    <w:p>
      <w:r>
        <w:t xml:space="preserve">@rrookk10 Ehdotamme, että estät käyttäjän. Pyydämme anteeksi hänen puolestaan ja toivomme, että löydät ostajan pian :)</w:t>
      </w:r>
    </w:p>
    <w:p>
      <w:r>
        <w:rPr>
          <w:b/>
          <w:u w:val="single"/>
        </w:rPr>
        <w:t xml:space="preserve">712206</w:t>
      </w:r>
    </w:p>
    <w:p>
      <w:r>
        <w:t xml:space="preserve">Nämä kaksi banderollia on tarkoitus nostaa huomenna Dražgošessa. Nähdäksesi NOBin ARVOT! https://t.co/IE4AKHKHhA</w:t>
      </w:r>
    </w:p>
    <w:p>
      <w:r>
        <w:rPr>
          <w:b/>
          <w:u w:val="single"/>
        </w:rPr>
        <w:t xml:space="preserve">712207</w:t>
      </w:r>
    </w:p>
    <w:p>
      <w:r>
        <w:t xml:space="preserve">Sisällämme tukahduttamamme viha vahingoittaa sisäelimiämme https://t.co/J4bxd37DBh https://t.co/jqgjY7Ve5G https://t.co/jqgjY7Ve5G</w:t>
      </w:r>
    </w:p>
    <w:p>
      <w:r>
        <w:rPr>
          <w:b/>
          <w:u w:val="single"/>
        </w:rPr>
        <w:t xml:space="preserve">712208</w:t>
      </w:r>
    </w:p>
    <w:p>
      <w:r>
        <w:t xml:space="preserve">Bela krajinan Pobi in dčva, jota käytettiin väärin slovenialaisten suurimpien verenimijöiden hautapaikkana, koristaa nyt "sodan uhrien" muistomerkkiä.</w:t>
      </w:r>
    </w:p>
    <w:p>
      <w:r>
        <w:rPr>
          <w:b/>
          <w:u w:val="single"/>
        </w:rPr>
        <w:t xml:space="preserve">712209</w:t>
      </w:r>
    </w:p>
    <w:p>
      <w:r>
        <w:t xml:space="preserve">"Se on laillista, eikö olekin?" Musk kysyi ennen kuin otti sytytetyn jointin koomikko Roganin käsistä. https://t.co/97Uq5B7DMz.</w:t>
      </w:r>
    </w:p>
    <w:p>
      <w:r>
        <w:rPr>
          <w:b/>
          <w:u w:val="single"/>
        </w:rPr>
        <w:t xml:space="preserve">712210</w:t>
      </w:r>
    </w:p>
    <w:p>
      <w:r>
        <w:t xml:space="preserve">@agortaa Murhaajien jälkeläiset pitää laskea silloin tällöin, vähän, ja poimia pois😏</w:t>
      </w:r>
    </w:p>
    <w:p>
      <w:r>
        <w:rPr>
          <w:b/>
          <w:u w:val="single"/>
        </w:rPr>
        <w:t xml:space="preserve">712211</w:t>
      </w:r>
    </w:p>
    <w:p>
      <w:r>
        <w:t xml:space="preserve">@73cesar Miksi sitten taistelijoita aina elää, jos he ovat yhtä iloisia kuin dihadistit, että he pääsevät taivaaseen mahdollisimman pian?</w:t>
      </w:r>
    </w:p>
    <w:p>
      <w:r>
        <w:rPr>
          <w:b/>
          <w:u w:val="single"/>
        </w:rPr>
        <w:t xml:space="preserve">712212</w:t>
      </w:r>
    </w:p>
    <w:p>
      <w:r>
        <w:t xml:space="preserve">Korkeat sanktiot. Kannattaisin näiden tapausten viemistä suoraan romukoppaan, jossa kone puristaa ne pieneksi kuutioksi. https://t.co/FFyYvms7SB</w:t>
      </w:r>
    </w:p>
    <w:p>
      <w:r>
        <w:rPr>
          <w:b/>
          <w:u w:val="single"/>
        </w:rPr>
        <w:t xml:space="preserve">712213</w:t>
      </w:r>
    </w:p>
    <w:p>
      <w:r>
        <w:t xml:space="preserve">@fzagorc Kun vaalit tulevat, tämän petturin paasaukset on julkaistava ja lähetettävä romukoppaan.</w:t>
      </w:r>
    </w:p>
    <w:p>
      <w:r>
        <w:rPr>
          <w:b/>
          <w:u w:val="single"/>
        </w:rPr>
        <w:t xml:space="preserve">712214</w:t>
      </w:r>
    </w:p>
    <w:p>
      <w:r>
        <w:t xml:space="preserve">Te hullut vasemmistolaiset olette tuomassa tätä keskiaikaista kulttuuria Eurooppaan ! https://t.co/Wof6oduNJy</w:t>
      </w:r>
    </w:p>
    <w:p>
      <w:r>
        <w:rPr>
          <w:b/>
          <w:u w:val="single"/>
        </w:rPr>
        <w:t xml:space="preserve">712215</w:t>
      </w:r>
    </w:p>
    <w:p>
      <w:r>
        <w:t xml:space="preserve">@AlexKreb WC, ne ovat hieman enemmän hiihdetty, ja naiset tekevät alamäkeä. He ovat paremmassa kunnossa.</w:t>
      </w:r>
    </w:p>
    <w:p>
      <w:r>
        <w:rPr>
          <w:b/>
          <w:u w:val="single"/>
        </w:rPr>
        <w:t xml:space="preserve">712216</w:t>
      </w:r>
    </w:p>
    <w:p>
      <w:r>
        <w:t xml:space="preserve">Kun kollegat palkitsevat #LjubicaSunaChehovin Kun LPP-kuljettajat muuttuvat ihmisystävällisiksi M.Alić on #Pahor ja #Bavčar</w:t>
        <w:br/>
        <w:t xml:space="preserve">https://t.co/GCMpFoo4eY</w:t>
      </w:r>
    </w:p>
    <w:p>
      <w:r>
        <w:rPr>
          <w:b/>
          <w:u w:val="single"/>
        </w:rPr>
        <w:t xml:space="preserve">712217</w:t>
      </w:r>
    </w:p>
    <w:p>
      <w:r>
        <w:t xml:space="preserve">@FerdinandPusnik muuten sskj:ssä on toinen selitys siitä, mitä terrorismi on https://t.co/0q42hrlNEV</w:t>
      </w:r>
    </w:p>
    <w:p>
      <w:r>
        <w:rPr>
          <w:b/>
          <w:u w:val="single"/>
        </w:rPr>
        <w:t xml:space="preserve">712218</w:t>
      </w:r>
    </w:p>
    <w:p>
      <w:r>
        <w:t xml:space="preserve">NBA on näytösliiga, sillä meidän Lukamme valehtelee ja tekee 30 pistettä.</w:t>
      </w:r>
    </w:p>
    <w:p>
      <w:r>
        <w:rPr>
          <w:b/>
          <w:u w:val="single"/>
        </w:rPr>
        <w:t xml:space="preserve">712219</w:t>
      </w:r>
    </w:p>
    <w:p>
      <w:r>
        <w:t xml:space="preserve">@boris_kovacic Minusta on outoa, mutta yhtä outoa on, että Yhdysvalloissa vannotaan Raamatun nimeen.</w:t>
      </w:r>
    </w:p>
    <w:p>
      <w:r>
        <w:rPr>
          <w:b/>
          <w:u w:val="single"/>
        </w:rPr>
        <w:t xml:space="preserve">712220</w:t>
      </w:r>
    </w:p>
    <w:p>
      <w:r>
        <w:t xml:space="preserve">jos sinulla ei ole vähintään viittä mohammedaania kotona ja et pidä niitä yllä omalla kustannuksellasi, sinulla ei ole mitään asiaa https://t.co/MJOzYgbiHC</w:t>
      </w:r>
    </w:p>
    <w:p>
      <w:r>
        <w:rPr>
          <w:b/>
          <w:u w:val="single"/>
        </w:rPr>
        <w:t xml:space="preserve">712221</w:t>
      </w:r>
    </w:p>
    <w:p>
      <w:r>
        <w:t xml:space="preserve">@IgorGaberc Tammipuu on hyvä sileille purjehtijoille, mutta lehtikuusi on vedenkestävää, joten puusiltojen paalut ovat yleensä lehtikuusta.</w:t>
      </w:r>
    </w:p>
    <w:p>
      <w:r>
        <w:rPr>
          <w:b/>
          <w:u w:val="single"/>
        </w:rPr>
        <w:t xml:space="preserve">712222</w:t>
      </w:r>
    </w:p>
    <w:p>
      <w:r>
        <w:t xml:space="preserve">Ostan vapaaehtoisesti kenkiä verkosta, ja äitini tulee hulluksi ilosta.</w:t>
      </w:r>
    </w:p>
    <w:p>
      <w:r>
        <w:rPr>
          <w:b/>
          <w:u w:val="single"/>
        </w:rPr>
        <w:t xml:space="preserve">712223</w:t>
      </w:r>
    </w:p>
    <w:p>
      <w:r>
        <w:t xml:space="preserve">@Mojca84655391 Jee!!!! Ja kaikki hänen sosiaaliset taitonsa ovat menossa romukoppaan!!!!. Ful good 😍😍😍</w:t>
      </w:r>
    </w:p>
    <w:p>
      <w:r>
        <w:rPr>
          <w:b/>
          <w:u w:val="single"/>
        </w:rPr>
        <w:t xml:space="preserve">712224</w:t>
      </w:r>
    </w:p>
    <w:p>
      <w:r>
        <w:t xml:space="preserve">Postojnassa Hoferin edessä kaksi nuorta virolaista myy hippimetallia sisältäviä CD-levyjä. Myös Baltian maissa vaihtoehdot uskovat markkinoihin.</w:t>
      </w:r>
    </w:p>
    <w:p>
      <w:r>
        <w:rPr>
          <w:b/>
          <w:u w:val="single"/>
        </w:rPr>
        <w:t xml:space="preserve">712225</w:t>
      </w:r>
    </w:p>
    <w:p>
      <w:r>
        <w:t xml:space="preserve">@AfneGunca16 @_bosonoga se ei ole tärkeää. on tärkeää, että kun juot merlot'ta, seisot kuin trotti. #tosmnaradiuslisalnemetepst</w:t>
      </w:r>
    </w:p>
    <w:p>
      <w:r>
        <w:rPr>
          <w:b/>
          <w:u w:val="single"/>
        </w:rPr>
        <w:t xml:space="preserve">712226</w:t>
      </w:r>
    </w:p>
    <w:p>
      <w:r>
        <w:t xml:space="preserve">@matjazg Mistä RTV SLO tuo ne? En siis kirjoita, mitä hän lataa, vaan kirjoitan, kuka käyttää vielä nykyäänkin poolopaitaa?</w:t>
      </w:r>
    </w:p>
    <w:p>
      <w:r>
        <w:rPr>
          <w:b/>
          <w:u w:val="single"/>
        </w:rPr>
        <w:t xml:space="preserve">712227</w:t>
      </w:r>
    </w:p>
    <w:p>
      <w:r>
        <w:t xml:space="preserve">Vitut tuosta hallituksesta, ei ole sen arvoista, että koira nussii, häpeä heille, ehkä heidän pitäisi mennä imemään lisää. https://t.co/NUAJjsuW74.</w:t>
      </w:r>
    </w:p>
    <w:p>
      <w:r>
        <w:rPr>
          <w:b/>
          <w:u w:val="single"/>
        </w:rPr>
        <w:t xml:space="preserve">712228</w:t>
      </w:r>
    </w:p>
    <w:p>
      <w:r>
        <w:t xml:space="preserve">#Tarche Uskomaton salaliitto VOK:n häpeämättömän ylimielisen pelleilijän toimesta. Sabotaasi kansallisella tasolla. Ympäristötarkastus ilman hampaita tai palloja.</w:t>
      </w:r>
    </w:p>
    <w:p>
      <w:r>
        <w:rPr>
          <w:b/>
          <w:u w:val="single"/>
        </w:rPr>
        <w:t xml:space="preserve">712229</w:t>
      </w:r>
    </w:p>
    <w:p>
      <w:r>
        <w:t xml:space="preserve">@Business @finance_si Yleensä voittaja on jo tiedossa ja loppu on "sirkusta".</w:t>
      </w:r>
    </w:p>
    <w:p>
      <w:r>
        <w:rPr>
          <w:b/>
          <w:u w:val="single"/>
        </w:rPr>
        <w:t xml:space="preserve">712230</w:t>
      </w:r>
    </w:p>
    <w:p>
      <w:r>
        <w:t xml:space="preserve">Ja jälleen kerran</w:t>
        <w:br/>
        <w:t xml:space="preserve">kommunistit</w:t>
        <w:t xml:space="preserve">ovat</w:t>
        <w:t xml:space="preserve"> 𝗽𝗿𝗼𝘁𝗶 𝘀𝘃𝗼𝗷𝗲𝗺𝘂 𝗻𝗮𝗿𝗼𝗱𝘂 𝘀𝘃𝗼𝗷𝗲𝗺𝘂 𝗻𝗮𝗿𝗼𝗱𝘂</w:t>
        <w:br/>
        <w:t xml:space="preserve"> Kotikaartilaiset puolestaan 𝘇𝗮 𝘀𝘃𝗼𝗷 𝗻𝗮𝗿𝗼𝗱!</w:t>
      </w:r>
    </w:p>
    <w:p>
      <w:r>
        <w:rPr>
          <w:b/>
          <w:u w:val="single"/>
        </w:rPr>
        <w:t xml:space="preserve">712231</w:t>
      </w:r>
    </w:p>
    <w:p>
      <w:r>
        <w:t xml:space="preserve">Olen samaa mieltä. Ja heidän on luettava vielä muutama tällainen paskakirja. https://t.co/WJ4iPqdeAV.</w:t>
      </w:r>
    </w:p>
    <w:p>
      <w:r>
        <w:rPr>
          <w:b/>
          <w:u w:val="single"/>
        </w:rPr>
        <w:t xml:space="preserve">712232</w:t>
      </w:r>
    </w:p>
    <w:p>
      <w:r>
        <w:t xml:space="preserve">Ei ihme, että joskus futsal-pelaajat ja valmentajat hermostuvat ja laittavat lehdistön jäihin.</w:t>
        <w:t xml:space="preserve">Mikä liioittelu ...</w:t>
        <w:br/>
        <w:br/>
        <w:t xml:space="preserve">https://t.co/DdFf2iW1eo https://t.co/DdFf2iW1eo</w:t>
      </w:r>
    </w:p>
    <w:p>
      <w:r>
        <w:rPr>
          <w:b/>
          <w:u w:val="single"/>
        </w:rPr>
        <w:t xml:space="preserve">712233</w:t>
      </w:r>
    </w:p>
    <w:p>
      <w:r>
        <w:t xml:space="preserve">@tviterBOSS @SumAndreja @AlenkaJerajSDS @AllBriefs Hahaha. Senkin petturi. Slovenia on osa Alppeja, ei Balkania. Istu alas.</w:t>
      </w:r>
    </w:p>
    <w:p>
      <w:r>
        <w:rPr>
          <w:b/>
          <w:u w:val="single"/>
        </w:rPr>
        <w:t xml:space="preserve">712234</w:t>
      </w:r>
    </w:p>
    <w:p>
      <w:r>
        <w:t xml:space="preserve">@ninasft Niin, ja hänen on ehdottomasti lopetettava pornografia ja itsetyydytys.</w:t>
        <w:br/>
        <w:br/>
        <w:t xml:space="preserve"> Se on suhteiden tappaja numero yksi.</w:t>
      </w:r>
    </w:p>
    <w:p>
      <w:r>
        <w:rPr>
          <w:b/>
          <w:u w:val="single"/>
        </w:rPr>
        <w:t xml:space="preserve">712235</w:t>
      </w:r>
    </w:p>
    <w:p>
      <w:r>
        <w:t xml:space="preserve">Lue Silosta "Darsille menestyksekäs puolivuotisjakso". Sulje selain ennen kuin rikon jotain.</w:t>
      </w:r>
    </w:p>
    <w:p>
      <w:r>
        <w:rPr>
          <w:b/>
          <w:u w:val="single"/>
        </w:rPr>
        <w:t xml:space="preserve">712236</w:t>
      </w:r>
    </w:p>
    <w:p>
      <w:r>
        <w:t xml:space="preserve">Ljubljanan ampumarata on toiminnassa. Ampukaa ja heittäkää tämä poliittinen ruumis hautaan! https://t.co/1CMDe9EZ23</w:t>
      </w:r>
    </w:p>
    <w:p>
      <w:r>
        <w:rPr>
          <w:b/>
          <w:u w:val="single"/>
        </w:rPr>
        <w:t xml:space="preserve">712237</w:t>
      </w:r>
    </w:p>
    <w:p>
      <w:r>
        <w:t xml:space="preserve">@KanglerFranc @GrSgmi @vecer @Nova24TV Uskon, että hyvä maanviljelijä voi ansaita enemmän kuin huono toimittaja. #pisunirezimapress</w:t>
      </w:r>
    </w:p>
    <w:p>
      <w:r>
        <w:rPr>
          <w:b/>
          <w:u w:val="single"/>
        </w:rPr>
        <w:t xml:space="preserve">712238</w:t>
      </w:r>
    </w:p>
    <w:p>
      <w:r>
        <w:t xml:space="preserve">@24ur_com brexit on tapahtumassa ja sinä annat kaikille vaikeuksia typerästä välimiesmenettelystä. eikö sinua nolota ?</w:t>
      </w:r>
    </w:p>
    <w:p>
      <w:r>
        <w:rPr>
          <w:b/>
          <w:u w:val="single"/>
        </w:rPr>
        <w:t xml:space="preserve">712239</w:t>
      </w:r>
    </w:p>
    <w:p>
      <w:r>
        <w:t xml:space="preserve">@strankalevica SOSIAALIAPUUN KÄYNNISTYMINEN EI OLE TAISTELUA REVSKINAA VASTAAN. PIKA. OPETTELE TALOUSTIEDETTÄ TAI PASKAT!</w:t>
      </w:r>
    </w:p>
    <w:p>
      <w:r>
        <w:rPr>
          <w:b/>
          <w:u w:val="single"/>
        </w:rPr>
        <w:t xml:space="preserve">712240</w:t>
      </w:r>
    </w:p>
    <w:p>
      <w:r>
        <w:t xml:space="preserve">Jos rakastajattaresi sanoo, että voit avata hänelle junan oven, mutta hän ei voi. Hmmm, se on koukku.</w:t>
      </w:r>
    </w:p>
    <w:p>
      <w:r>
        <w:rPr>
          <w:b/>
          <w:u w:val="single"/>
        </w:rPr>
        <w:t xml:space="preserve">712241</w:t>
      </w:r>
    </w:p>
    <w:p>
      <w:r>
        <w:t xml:space="preserve">@JelenaJal Odotat sitä ilmaiseksi, koska he eivät ole niin sivistyneitä, että he voisivat selittää harhakuvitelmiaan.</w:t>
      </w:r>
    </w:p>
    <w:p>
      <w:r>
        <w:rPr>
          <w:b/>
          <w:u w:val="single"/>
        </w:rPr>
        <w:t xml:space="preserve">712242</w:t>
      </w:r>
    </w:p>
    <w:p>
      <w:r>
        <w:t xml:space="preserve">@had Mutta ei kyllä 😂, "fitback" on oltava. Partisaanien ja kotiarmeijan laaksossa tämä lienee normaalia 🤐.</w:t>
      </w:r>
    </w:p>
    <w:p>
      <w:r>
        <w:rPr>
          <w:b/>
          <w:u w:val="single"/>
        </w:rPr>
        <w:t xml:space="preserve">712243</w:t>
      </w:r>
    </w:p>
    <w:p>
      <w:r>
        <w:t xml:space="preserve">Kommunistien sääntöjen mukaan syylliset ovat aina niitä, jotka löytävät roistot. https://t.co/1uHz8EHfHp</w:t>
      </w:r>
    </w:p>
    <w:p>
      <w:r>
        <w:rPr>
          <w:b/>
          <w:u w:val="single"/>
        </w:rPr>
        <w:t xml:space="preserve">712244</w:t>
      </w:r>
    </w:p>
    <w:p>
      <w:r>
        <w:t xml:space="preserve">Kuvien ja videoiden automaattinen arkistointi matkapuhelimesta https://t.co/phqZ0ZZRDa https://t.co/5jiBrpWt87</w:t>
      </w:r>
    </w:p>
    <w:p>
      <w:r>
        <w:rPr>
          <w:b/>
          <w:u w:val="single"/>
        </w:rPr>
        <w:t xml:space="preserve">712245</w:t>
      </w:r>
    </w:p>
    <w:p>
      <w:r>
        <w:t xml:space="preserve">@starihalj @PStendler @SnsStranka @tfajon Stariha,olet todella liikaa ja ajattelematon gobcas. Rauhoittukaa!</w:t>
      </w:r>
    </w:p>
    <w:p>
      <w:r>
        <w:rPr>
          <w:b/>
          <w:u w:val="single"/>
        </w:rPr>
        <w:t xml:space="preserve">712246</w:t>
      </w:r>
    </w:p>
    <w:p>
      <w:r>
        <w:t xml:space="preserve">@SlovenijaVsrcu Murusia, murusia putoaa pöydältä hän on liian tyhmä tajutakseen, että häntä käytetään hyväksi.</w:t>
      </w:r>
    </w:p>
    <w:p>
      <w:r>
        <w:rPr>
          <w:b/>
          <w:u w:val="single"/>
        </w:rPr>
        <w:t xml:space="preserve">712247</w:t>
      </w:r>
    </w:p>
    <w:p>
      <w:r>
        <w:t xml:space="preserve">Onko kukaan menossa Britanniaan näinä päivinä? Etsin toimitusta Esloveniaan, savukkeen tumpin kokoinen.</w:t>
      </w:r>
    </w:p>
    <w:p>
      <w:r>
        <w:rPr>
          <w:b/>
          <w:u w:val="single"/>
        </w:rPr>
        <w:t xml:space="preserve">712248</w:t>
      </w:r>
    </w:p>
    <w:p>
      <w:r>
        <w:t xml:space="preserve">@borisvasev Polanski on aina ollut ääliö. Hieno ohjaaja, mutta ehdottomasti ääliö.</w:t>
      </w:r>
    </w:p>
    <w:p>
      <w:r>
        <w:rPr>
          <w:b/>
          <w:u w:val="single"/>
        </w:rPr>
        <w:t xml:space="preserve">712249</w:t>
      </w:r>
    </w:p>
    <w:p>
      <w:r>
        <w:t xml:space="preserve">@vitaminC_si Kyllä, köyhillä on vain savukkeita ja ilotulitteita kulutettavana, mutta lapset ovat nälkäisiä ja ilman koulua luonnossa #planinaprikranju</w:t>
      </w:r>
    </w:p>
    <w:p>
      <w:r>
        <w:rPr>
          <w:b/>
          <w:u w:val="single"/>
        </w:rPr>
        <w:t xml:space="preserve">712250</w:t>
      </w:r>
    </w:p>
    <w:p>
      <w:r>
        <w:t xml:space="preserve">Alttari yli 100 m maan alla. https://t.co/DG70FLoZwJ https://t.co/QyGVVnyCdK</w:t>
      </w:r>
    </w:p>
    <w:p>
      <w:r>
        <w:rPr>
          <w:b/>
          <w:u w:val="single"/>
        </w:rPr>
        <w:t xml:space="preserve">712251</w:t>
      </w:r>
    </w:p>
    <w:p>
      <w:r>
        <w:t xml:space="preserve">@dinobauk On tärkeää ymmärtää, mitä meillä on parlamentissa. Onko se vasemmiston vai keskustaoikeiston hallitsema? Sitä punnitaan parhaillaan.</w:t>
      </w:r>
    </w:p>
    <w:p>
      <w:r>
        <w:rPr>
          <w:b/>
          <w:u w:val="single"/>
        </w:rPr>
        <w:t xml:space="preserve">712252</w:t>
      </w:r>
    </w:p>
    <w:p>
      <w:r>
        <w:t xml:space="preserve">@mgajver Mainostajat pesevät eniten rahaa. Heille on kuitenkin helpompaa, jos se ei ole ryöstöviljelyä ja jos he voivat kerätä enemmän keskitetyistä tiedotusvälineistä.</w:t>
      </w:r>
    </w:p>
    <w:p>
      <w:r>
        <w:rPr>
          <w:b/>
          <w:u w:val="single"/>
        </w:rPr>
        <w:t xml:space="preserve">712253</w:t>
      </w:r>
    </w:p>
    <w:p>
      <w:r>
        <w:t xml:space="preserve">Jos maestral puhaltaa, hyttysiä ei ole, jos yugo puhaltaa, niitä on miljoona. Se on puhaltanut etelään jo kolme päivää. Popizditis!</w:t>
      </w:r>
    </w:p>
    <w:p>
      <w:r>
        <w:rPr>
          <w:b/>
          <w:u w:val="single"/>
        </w:rPr>
        <w:t xml:space="preserve">712254</w:t>
      </w:r>
    </w:p>
    <w:p>
      <w:r>
        <w:t xml:space="preserve">Tuomioistuimen edessä - Tavčarjeva-kadun varrella kaista on suljettu kibbeillä. Mukaan tuotiin 15 ihmistä. Erikoistunut luodinkestäviin pukuihin ja stumper-pukuihin. Kauhu.</w:t>
      </w:r>
    </w:p>
    <w:p>
      <w:r>
        <w:rPr>
          <w:b/>
          <w:u w:val="single"/>
        </w:rPr>
        <w:t xml:space="preserve">712255</w:t>
      </w:r>
    </w:p>
    <w:p>
      <w:r>
        <w:t xml:space="preserve">Tämä voimakas luonnollinen valmiste tappaa bakteerit nopeasti. Jos sinulla on ongelmia virtsatietulehdusten, virtsarakon tulehdusten kanssa, kokeile sitä. https://t.co/5hLm37oLG1</w:t>
      </w:r>
    </w:p>
    <w:p>
      <w:r>
        <w:rPr>
          <w:b/>
          <w:u w:val="single"/>
        </w:rPr>
        <w:t xml:space="preserve">712256</w:t>
      </w:r>
    </w:p>
    <w:p>
      <w:r>
        <w:t xml:space="preserve">@darjapograjc Puolustukseksemme. Ljubljanan pyörätiet voivat olla hyvin sotkuisia ja sekavia, ja joskus ne loppuvat yhtäkkiä kesken.</w:t>
      </w:r>
    </w:p>
    <w:p>
      <w:r>
        <w:rPr>
          <w:b/>
          <w:u w:val="single"/>
        </w:rPr>
        <w:t xml:space="preserve">712257</w:t>
      </w:r>
    </w:p>
    <w:p>
      <w:r>
        <w:t xml:space="preserve">@Nika_Per @JazbarMatjaz Miksi suostutella LISÄÄ? Lisää vakuuttaminen tuhoaa planeettamme.</w:t>
      </w:r>
    </w:p>
    <w:p>
      <w:r>
        <w:rPr>
          <w:b/>
          <w:u w:val="single"/>
        </w:rPr>
        <w:t xml:space="preserve">712258</w:t>
      </w:r>
    </w:p>
    <w:p>
      <w:r>
        <w:t xml:space="preserve">Kastanjat alentavat veren haitallista kolesterolipitoisuutta, pitävät ihon, hiukset ja kynnet kauniina, vahvistavat luita ja hampaita... http://t.co/e7kPUAzXZn...</w:t>
      </w:r>
    </w:p>
    <w:p>
      <w:r>
        <w:rPr>
          <w:b/>
          <w:u w:val="single"/>
        </w:rPr>
        <w:t xml:space="preserve">712259</w:t>
      </w:r>
    </w:p>
    <w:p>
      <w:r>
        <w:t xml:space="preserve">@borisvoncina @24UR @Svet_KanalA Toimittajat ?!?? Tarkoitat siis orjapoliittisia työntekijöitä ! Collaborator, yäk!</w:t>
      </w:r>
    </w:p>
    <w:p>
      <w:r>
        <w:rPr>
          <w:b/>
          <w:u w:val="single"/>
        </w:rPr>
        <w:t xml:space="preserve">712260</w:t>
      </w:r>
    </w:p>
    <w:p>
      <w:r>
        <w:t xml:space="preserve">@SamoGlavan @dragopilsel ... ja dinaridi. Ei mitään.Ei edes matkailua, sanoin parlamentissa vuonna 1993.</w:t>
      </w:r>
    </w:p>
    <w:p>
      <w:r>
        <w:rPr>
          <w:b/>
          <w:u w:val="single"/>
        </w:rPr>
        <w:t xml:space="preserve">712261</w:t>
      </w:r>
    </w:p>
    <w:p>
      <w:r>
        <w:t xml:space="preserve">Hullu. Lepo: UKC:n johto, MKC ja loput terveydenhuoltojärjestelmän tuhoajat @MinHealth. https://t.co/yAQrmOMx8W.</w:t>
      </w:r>
    </w:p>
    <w:p>
      <w:r>
        <w:rPr>
          <w:b/>
          <w:u w:val="single"/>
        </w:rPr>
        <w:t xml:space="preserve">712262</w:t>
      </w:r>
    </w:p>
    <w:p>
      <w:r>
        <w:t xml:space="preserve">@yrennia1 @MatejKmatej42 @EPameten @Tevilevi @ZvoneCadez @JJansaSDS JJ oli liian äärimmäinen kommunisti jopa KPJ:lle.</w:t>
      </w:r>
    </w:p>
    <w:p>
      <w:r>
        <w:rPr>
          <w:b/>
          <w:u w:val="single"/>
        </w:rPr>
        <w:t xml:space="preserve">712263</w:t>
      </w:r>
    </w:p>
    <w:p>
      <w:r>
        <w:t xml:space="preserve">.@alikapregl ilmiömäinen jälleen pormestarin haastattelussa! Tarvitsemme Sloveniassa lisää tällaisia toimittajia!</w:t>
      </w:r>
    </w:p>
    <w:p>
      <w:r>
        <w:rPr>
          <w:b/>
          <w:u w:val="single"/>
        </w:rPr>
        <w:t xml:space="preserve">712264</w:t>
      </w:r>
    </w:p>
    <w:p>
      <w:r>
        <w:t xml:space="preserve">Riisikakku jauhelihan ja porkkanoiden kera, koristeena hodari 10-vuotissyntymäpäivälahjaksi. Mmmmmmm!</w:t>
      </w:r>
    </w:p>
    <w:p>
      <w:r>
        <w:rPr>
          <w:b/>
          <w:u w:val="single"/>
        </w:rPr>
        <w:t xml:space="preserve">712265</w:t>
      </w:r>
    </w:p>
    <w:p>
      <w:r>
        <w:t xml:space="preserve">@crnkovic RTV:ssä on jo Laibach-pataljoona. Raporttien perusteella innostus Kimiä kohtaan on valtava. Jopa enemmän kuin itse SK:ssa :)</w:t>
      </w:r>
    </w:p>
    <w:p>
      <w:r>
        <w:rPr>
          <w:b/>
          <w:u w:val="single"/>
        </w:rPr>
        <w:t xml:space="preserve">712266</w:t>
      </w:r>
    </w:p>
    <w:p>
      <w:r>
        <w:t xml:space="preserve">#rakennus #maata myytävänä #tontti #maata avoimella #näkymällä #ptuj ja #dravskopolje @ Nepremičnine Ptuj https://t.co/d4yCSuPCPS</w:t>
      </w:r>
    </w:p>
    <w:p>
      <w:r>
        <w:rPr>
          <w:b/>
          <w:u w:val="single"/>
        </w:rPr>
        <w:t xml:space="preserve">712267</w:t>
      </w:r>
    </w:p>
    <w:p>
      <w:r>
        <w:t xml:space="preserve">@MarkoFratnik Ei, ei... Nuo el. paimenen muovitapit ovat romahtaneet...</w:t>
      </w:r>
    </w:p>
    <w:p>
      <w:r>
        <w:rPr>
          <w:b/>
          <w:u w:val="single"/>
        </w:rPr>
        <w:t xml:space="preserve">712268</w:t>
      </w:r>
    </w:p>
    <w:p>
      <w:r>
        <w:t xml:space="preserve">@vladaRS @pipistrelEU Boskarol ratsastaa lentokoneella ja saa valtion ja EU:n sponsorointia, hänen nähdään lukevan, vaikka hänen kielensä virtaa sujuvammin.</w:t>
      </w:r>
    </w:p>
    <w:p>
      <w:r>
        <w:rPr>
          <w:b/>
          <w:u w:val="single"/>
        </w:rPr>
        <w:t xml:space="preserve">712269</w:t>
      </w:r>
    </w:p>
    <w:p>
      <w:r>
        <w:t xml:space="preserve">Kun tarvitset apua kiireellisesti ja operaattori estää 112-puhelun</w:t>
        <w:br/>
        <w:t xml:space="preserve">https://t.co/Kw2d9OIG0m https://t.co/Kw2d9OIG0m</w:t>
      </w:r>
    </w:p>
    <w:p>
      <w:r>
        <w:rPr>
          <w:b/>
          <w:u w:val="single"/>
        </w:rPr>
        <w:t xml:space="preserve">712270</w:t>
      </w:r>
    </w:p>
    <w:p>
      <w:r>
        <w:t xml:space="preserve">Maahanmuuttajat: asiat ovat kärjistyneet viime päivinä, mitä on tekeillä? https://t.co/iaCQ9XrLjC via @MojaDolenjska</w:t>
      </w:r>
    </w:p>
    <w:p>
      <w:r>
        <w:rPr>
          <w:b/>
          <w:u w:val="single"/>
        </w:rPr>
        <w:t xml:space="preserve">712271</w:t>
      </w:r>
    </w:p>
    <w:p>
      <w:r>
        <w:t xml:space="preserve">@crico111 Viranomaiset soveltavat tätä käytäntöä jo täysimääräisesti. He ovat kaikki rakastuneita 2. kaiteeseen !</w:t>
      </w:r>
    </w:p>
    <w:p>
      <w:r>
        <w:rPr>
          <w:b/>
          <w:u w:val="single"/>
        </w:rPr>
        <w:t xml:space="preserve">712272</w:t>
      </w:r>
    </w:p>
    <w:p>
      <w:r>
        <w:t xml:space="preserve">@ZidanDejan normaalisti, sen olisi pitänyt olla, sen olisi pitänyt olla, että te kommunistit ette ole käyttäneet noin 30 miljardia euroa itsenäisyyden jälkeen .....</w:t>
      </w:r>
    </w:p>
    <w:p>
      <w:r>
        <w:rPr>
          <w:b/>
          <w:u w:val="single"/>
        </w:rPr>
        <w:t xml:space="preserve">712273</w:t>
      </w:r>
    </w:p>
    <w:p>
      <w:r>
        <w:t xml:space="preserve">Kun katson näitä neandertalilaisia Britannian parlamentissa, en usko, että meidän parlamenttimme on niin säälittävä.</w:t>
      </w:r>
    </w:p>
    <w:p>
      <w:r>
        <w:rPr>
          <w:b/>
          <w:u w:val="single"/>
        </w:rPr>
        <w:t xml:space="preserve">712274</w:t>
      </w:r>
    </w:p>
    <w:p>
      <w:r>
        <w:t xml:space="preserve">Harkittuja twiittejä, täydellisiä kuvia, kaikki sydämiä varten, kaikki uudelleentwiittauksia varten. Tästä on tullut vakava sairaus, sielumme myyminen virtuaalisen rakkauden vuoksi.</w:t>
      </w:r>
    </w:p>
    <w:p>
      <w:r>
        <w:rPr>
          <w:b/>
          <w:u w:val="single"/>
        </w:rPr>
        <w:t xml:space="preserve">712275</w:t>
      </w:r>
    </w:p>
    <w:p>
      <w:r>
        <w:t xml:space="preserve">@EnVaitapu @IvanSimi3 Ainakin joku on vielä kohtelias tässä primitivismin ja huonojen tapojen maailmassa.</w:t>
      </w:r>
    </w:p>
    <w:p>
      <w:r>
        <w:rPr>
          <w:b/>
          <w:u w:val="single"/>
        </w:rPr>
        <w:t xml:space="preserve">712276</w:t>
      </w:r>
    </w:p>
    <w:p>
      <w:r>
        <w:t xml:space="preserve">@A1Slovenija onko mahdollista liittää kaapelivastaanottimen kaapeli televisioon?</w:t>
      </w:r>
    </w:p>
    <w:p>
      <w:r>
        <w:rPr>
          <w:b/>
          <w:u w:val="single"/>
        </w:rPr>
        <w:t xml:space="preserve">712277</w:t>
      </w:r>
    </w:p>
    <w:p>
      <w:r>
        <w:t xml:space="preserve">Hän oli musta kuin yö.</w:t>
        <w:br/>
        <w:t xml:space="preserve"> Hän oli valkoinen kuin Janšan sielu.</w:t>
        <w:br/>
        <w:t xml:space="preserve"> Ne olivat identtiset. #sew #eo</w:t>
      </w:r>
    </w:p>
    <w:p>
      <w:r>
        <w:rPr>
          <w:b/>
          <w:u w:val="single"/>
        </w:rPr>
        <w:t xml:space="preserve">712278</w:t>
      </w:r>
    </w:p>
    <w:p>
      <w:r>
        <w:t xml:space="preserve">Pelaan parhaillaan Biathlon Maniaa. Tule mukaan ja yritä voittaa minut! http://t.co/pVZjxa6olR</w:t>
      </w:r>
    </w:p>
    <w:p>
      <w:r>
        <w:rPr>
          <w:b/>
          <w:u w:val="single"/>
        </w:rPr>
        <w:t xml:space="preserve">712279</w:t>
      </w:r>
    </w:p>
    <w:p>
      <w:r>
        <w:t xml:space="preserve">Slovenian hallituksen muodostaminen on kuin karvakuonon paneminen: vaikeaa yhdelle, mahdotonta kahdelle!</w:t>
      </w:r>
    </w:p>
    <w:p>
      <w:r>
        <w:rPr>
          <w:b/>
          <w:u w:val="single"/>
        </w:rPr>
        <w:t xml:space="preserve">712280</w:t>
      </w:r>
    </w:p>
    <w:p>
      <w:r>
        <w:t xml:space="preserve">@tomltoml ...Titanicilla ei ollut teriä...</w:t>
        <w:br/>
        <w:t xml:space="preserve"> ...tämä kokonaisuus soi vielä, kun 3/4 veneestä on veden alla...</w:t>
      </w:r>
    </w:p>
    <w:p>
      <w:r>
        <w:rPr>
          <w:b/>
          <w:u w:val="single"/>
        </w:rPr>
        <w:t xml:space="preserve">712281</w:t>
      </w:r>
    </w:p>
    <w:p>
      <w:r>
        <w:t xml:space="preserve">@JackssonJoe @peterjancic @borisvasev juuri niin kuin se olisi ollut, jos hitler ei olisi hyökännyt venäläisten kimppuun. bravo !!!! lisää !!!!</w:t>
      </w:r>
    </w:p>
    <w:p>
      <w:r>
        <w:rPr>
          <w:b/>
          <w:u w:val="single"/>
        </w:rPr>
        <w:t xml:space="preserve">712282</w:t>
      </w:r>
    </w:p>
    <w:p>
      <w:r>
        <w:t xml:space="preserve">@Domovina_je Luulen, että he huomasivat, että maahanmuuttajat ovat helppo tapa tehdä rahaa... valtio on vain rahanlähde, jolla on lisää imijöitä.</w:t>
      </w:r>
    </w:p>
    <w:p>
      <w:r>
        <w:rPr>
          <w:b/>
          <w:u w:val="single"/>
        </w:rPr>
        <w:t xml:space="preserve">712283</w:t>
      </w:r>
    </w:p>
    <w:p>
      <w:r>
        <w:t xml:space="preserve">Hyvät Sova-henkilöt, eikö teistä tunnu, että BVT:n paskiaiset ovat puristaneet teitä palleista? Sattuu, eikö vain?</w:t>
      </w:r>
    </w:p>
    <w:p>
      <w:r>
        <w:rPr>
          <w:b/>
          <w:u w:val="single"/>
        </w:rPr>
        <w:t xml:space="preserve">712284</w:t>
      </w:r>
    </w:p>
    <w:p>
      <w:r>
        <w:t xml:space="preserve">Luulen, että minulla on eniten treenivideoita tallennettuna puhelimeeni.</w:t>
        <w:br/>
        <w:t xml:space="preserve"> Henkilö, joka ei treenaa!</w:t>
      </w:r>
    </w:p>
    <w:p>
      <w:r>
        <w:rPr>
          <w:b/>
          <w:u w:val="single"/>
        </w:rPr>
        <w:t xml:space="preserve">712285</w:t>
      </w:r>
    </w:p>
    <w:p>
      <w:r>
        <w:t xml:space="preserve">Onko mahdollista, että nämä vasikat eivät edes tiedä, että tämä on Stalinin sanonta? https://t.co/9DZjy50ehc.</w:t>
      </w:r>
    </w:p>
    <w:p>
      <w:r>
        <w:rPr>
          <w:b/>
          <w:u w:val="single"/>
        </w:rPr>
        <w:t xml:space="preserve">712286</w:t>
      </w:r>
    </w:p>
    <w:p>
      <w:r>
        <w:t xml:space="preserve">Plagioija: Mitä pääpuhuja todella sanoi Dražgoše... https://t.co/8UxFpxctA1</w:t>
      </w:r>
    </w:p>
    <w:p>
      <w:r>
        <w:rPr>
          <w:b/>
          <w:u w:val="single"/>
        </w:rPr>
        <w:t xml:space="preserve">712287</w:t>
      </w:r>
    </w:p>
    <w:p>
      <w:r>
        <w:t xml:space="preserve">@IgorPribac Orban on yhden päivän kärpänen. Vaarallisia ovat Sorosin kaltaiset ihmiset, joilla on miljardien dollarien tausta. Olen yllättynyt, ettet tiedä sitä... vai tiedätkö?</w:t>
      </w:r>
    </w:p>
    <w:p>
      <w:r>
        <w:rPr>
          <w:b/>
          <w:u w:val="single"/>
        </w:rPr>
        <w:t xml:space="preserve">712288</w:t>
      </w:r>
    </w:p>
    <w:p>
      <w:r>
        <w:t xml:space="preserve">Bluffaaminen ja pilailu tässä maassa on todella loputonta. Kuinka kauan vielä?</w:t>
        <w:br/>
        <w:t xml:space="preserve"> #enough https://t.co/9oX7Kqmgsr</w:t>
      </w:r>
    </w:p>
    <w:p>
      <w:r>
        <w:rPr>
          <w:b/>
          <w:u w:val="single"/>
        </w:rPr>
        <w:t xml:space="preserve">712289</w:t>
      </w:r>
    </w:p>
    <w:p>
      <w:r>
        <w:t xml:space="preserve">@JernejaJF voi jeesus vois olla shundra........ ja kyllä! palkkaa erikoisbussi madonaboh ei trollo!</w:t>
      </w:r>
    </w:p>
    <w:p>
      <w:r>
        <w:rPr>
          <w:b/>
          <w:u w:val="single"/>
        </w:rPr>
        <w:t xml:space="preserve">712290</w:t>
      </w:r>
    </w:p>
    <w:p>
      <w:r>
        <w:t xml:space="preserve">Ljubljanan infrastruktuurista vastaavan poliisiosaston rikostutkijat tänään Slovenian tasavallan pääosastolla kiistanalaisen toisen rautatieradan mock-upin vuoksi. @InfoTVSLO</w:t>
      </w:r>
    </w:p>
    <w:p>
      <w:r>
        <w:rPr>
          <w:b/>
          <w:u w:val="single"/>
        </w:rPr>
        <w:t xml:space="preserve">712291</w:t>
      </w:r>
    </w:p>
    <w:p>
      <w:r>
        <w:t xml:space="preserve">@AfneGunca16 @IphigenieNoemi Myöhäinen ilmoitus. Toivoin, että ne olisivat vain päällä. Sitten yhtäkkiä se alkoi kasvaa eksponentiaalisesti. 3 päivän kuluttua pizdaria.</w:t>
      </w:r>
    </w:p>
    <w:p>
      <w:r>
        <w:rPr>
          <w:b/>
          <w:u w:val="single"/>
        </w:rPr>
        <w:t xml:space="preserve">712292</w:t>
      </w:r>
    </w:p>
    <w:p>
      <w:r>
        <w:t xml:space="preserve">@SafetAlibeg Kahden vuoden kuluttua olet zj.... Puolue sisältäpäin! Todellisen antikommunistin saavutus...😜💥</w:t>
      </w:r>
    </w:p>
    <w:p>
      <w:r>
        <w:rPr>
          <w:b/>
          <w:u w:val="single"/>
        </w:rPr>
        <w:t xml:space="preserve">712293</w:t>
      </w:r>
    </w:p>
    <w:p>
      <w:r>
        <w:t xml:space="preserve">@OompaLuumpa @MladenPrajdic voit myös tarkastella gearbestia, jos heillä on EU-varasto.</w:t>
      </w:r>
    </w:p>
    <w:p>
      <w:r>
        <w:rPr>
          <w:b/>
          <w:u w:val="single"/>
        </w:rPr>
        <w:t xml:space="preserve">712294</w:t>
      </w:r>
    </w:p>
    <w:p>
      <w:r>
        <w:t xml:space="preserve">@Pizama He ovat jo antaneet sen meille. Ja me katselimme, mutta kukaan ei ulvonut. Se on kuin raita 2, samaa paskaa.</w:t>
      </w:r>
    </w:p>
    <w:p>
      <w:r>
        <w:rPr>
          <w:b/>
          <w:u w:val="single"/>
        </w:rPr>
        <w:t xml:space="preserve">712295</w:t>
      </w:r>
    </w:p>
    <w:p>
      <w:r>
        <w:t xml:space="preserve">@jinaver Desusta ei veloiteta sähköstä Ljubljanan vaaleja edeltävissä mielenosoituksissa.</w:t>
      </w:r>
    </w:p>
    <w:p>
      <w:r>
        <w:rPr>
          <w:b/>
          <w:u w:val="single"/>
        </w:rPr>
        <w:t xml:space="preserve">712296</w:t>
      </w:r>
    </w:p>
    <w:p>
      <w:r>
        <w:t xml:space="preserve">Kansalaiset: Slovenian terveydenhuollossa on kaikki hyvin; ei ole jonoja, ei rikollisuutta, yhdenvertaiset palvelut toimivat, joten olkaa kiitollisia Cerarin hallitukselle ja ministereille.</w:t>
      </w:r>
    </w:p>
    <w:p>
      <w:r>
        <w:rPr>
          <w:b/>
          <w:u w:val="single"/>
        </w:rPr>
        <w:t xml:space="preserve">712297</w:t>
      </w:r>
    </w:p>
    <w:p>
      <w:r>
        <w:t xml:space="preserve">@DarkoMrso ne ovat vain juoruja. "Kolpen eteläpuolella" tai "Balkanin tyyliin" (aivan oikein Tomićka) sanoisin heille:Puno zuje,malo meda daju @zdruzenalevica</w:t>
      </w:r>
    </w:p>
    <w:p>
      <w:r>
        <w:rPr>
          <w:b/>
          <w:u w:val="single"/>
        </w:rPr>
        <w:t xml:space="preserve">712298</w:t>
      </w:r>
    </w:p>
    <w:p>
      <w:r>
        <w:t xml:space="preserve">Valot ovat sammuneet!</w:t>
        <w:br/>
        <w:t xml:space="preserve"> Mitä jos olisimme sanoneet, että he pelaavat yhdestä mulkusta!</w:t>
        <w:br/>
        <w:t xml:space="preserve"> #heartbeats MY ASS!</w:t>
      </w:r>
    </w:p>
    <w:p>
      <w:r>
        <w:rPr>
          <w:b/>
          <w:u w:val="single"/>
        </w:rPr>
        <w:t xml:space="preserve">712299</w:t>
      </w:r>
    </w:p>
    <w:p>
      <w:r>
        <w:t xml:space="preserve">@NovicaMihajlo ehkä telco pitäisi kieltää hieman, jos ei muuta, kuratoitua hieman:)</w:t>
      </w:r>
    </w:p>
    <w:p>
      <w:r>
        <w:rPr>
          <w:b/>
          <w:u w:val="single"/>
        </w:rPr>
        <w:t xml:space="preserve">712300</w:t>
      </w:r>
    </w:p>
    <w:p>
      <w:r>
        <w:t xml:space="preserve">@Oga23 @tamara80s vai ei murgle ? vittu lopeta se ja mene zanzibariin.... siellä näet kuinka ystävällisiä muslimit ovat lämpimissä paikoissa :)</w:t>
      </w:r>
    </w:p>
    <w:p>
      <w:r>
        <w:rPr>
          <w:b/>
          <w:u w:val="single"/>
        </w:rPr>
        <w:t xml:space="preserve">712301</w:t>
      </w:r>
    </w:p>
    <w:p>
      <w:r>
        <w:t xml:space="preserve">@SpletnaMladina Harkitsevatko muut nyt kahdesti ennen kuin hyökkäävät Cro Copin kimppuun uudelleen?</w:t>
      </w:r>
    </w:p>
    <w:p>
      <w:r>
        <w:rPr>
          <w:b/>
          <w:u w:val="single"/>
        </w:rPr>
        <w:t xml:space="preserve">712302</w:t>
      </w:r>
    </w:p>
    <w:p>
      <w:r>
        <w:t xml:space="preserve">@Rok_DS @RobertSifrer @steinbuch Lähteet raportoivat, että rakastajatar ei ole niin avuton ja viaton tässä asiassa @mikstone1.</w:t>
      </w:r>
    </w:p>
    <w:p>
      <w:r>
        <w:rPr>
          <w:b/>
          <w:u w:val="single"/>
        </w:rPr>
        <w:t xml:space="preserve">712303</w:t>
      </w:r>
    </w:p>
    <w:p>
      <w:r>
        <w:t xml:space="preserve">UUTTA: PL:n tuleva 30. kierros on "For Riders Only" - https://t.co/lzBHox0EKD @Sport_Klub_Slo @MatjazAmbrozic ⚽️🏁🏁🏁🏴🇸🇮🏁🏁🎲 ⚽️🏁🏁🏁🏴🇸🇮🏁🏁🎲</w:t>
      </w:r>
    </w:p>
    <w:p>
      <w:r>
        <w:rPr>
          <w:b/>
          <w:u w:val="single"/>
        </w:rPr>
        <w:t xml:space="preserve">712304</w:t>
      </w:r>
    </w:p>
    <w:p>
      <w:r>
        <w:t xml:space="preserve">Veroviranomaiset eivät ota vähennyksenä huomioon mummon kotona saamaa 200 euron kuukausilisää, mutta jenkit saavat 29 miljoonan euron vähennyksen.</w:t>
      </w:r>
    </w:p>
    <w:p>
      <w:r>
        <w:rPr>
          <w:b/>
          <w:u w:val="single"/>
        </w:rPr>
        <w:t xml:space="preserve">712305</w:t>
      </w:r>
    </w:p>
    <w:p>
      <w:r>
        <w:t xml:space="preserve">Mitä AR-15 tekee ihmiskehossa. Hätäkeskusradiologin lausunto Floridan ampumisen jälkeen. https://t.co/nkb8xl23ox</w:t>
      </w:r>
    </w:p>
    <w:p>
      <w:r>
        <w:rPr>
          <w:b/>
          <w:u w:val="single"/>
        </w:rPr>
        <w:t xml:space="preserve">712306</w:t>
      </w:r>
    </w:p>
    <w:p>
      <w:r>
        <w:t xml:space="preserve">Kamppailetko sinäkin selluliitin kanssa päivästä toiseen etkä tiedä, miten päästä siitä eroon?</w:t>
        <w:br/>
        <w:br/>
        <w:t xml:space="preserve"> Medeya Regeneration Centre... https://t.co/wECom6ccP7 ...</w:t>
      </w:r>
    </w:p>
    <w:p>
      <w:r>
        <w:rPr>
          <w:b/>
          <w:u w:val="single"/>
        </w:rPr>
        <w:t xml:space="preserve">712307</w:t>
      </w:r>
    </w:p>
    <w:p>
      <w:r>
        <w:t xml:space="preserve">@badabumbadabum @madpixel Mutta valitettavasti henkisesti sairas. Mikä sääli. Kaikki tämä älykkyys, eivätkä he vieläkään ymmärrä talouden perusasioita.</w:t>
      </w:r>
    </w:p>
    <w:p>
      <w:r>
        <w:rPr>
          <w:b/>
          <w:u w:val="single"/>
        </w:rPr>
        <w:t xml:space="preserve">712308</w:t>
      </w:r>
    </w:p>
    <w:p>
      <w:r>
        <w:t xml:space="preserve">@andrazk Okei, hyvä - sinä olet minun kynänteroittajani, neuvonantajani ja rommin kaatajani, okei?</w:t>
      </w:r>
    </w:p>
    <w:p>
      <w:r>
        <w:rPr>
          <w:b/>
          <w:u w:val="single"/>
        </w:rPr>
        <w:t xml:space="preserve">712309</w:t>
      </w:r>
    </w:p>
    <w:p>
      <w:r>
        <w:t xml:space="preserve">"@JJansaSDS:n hallitus on menestynyt liian hyvin. Siksi oppositiojohtaja vangittiin" @RomanaTomc on @Nova24TV #soocenjentv24 Totuus sattuu nyt..moni</w:t>
      </w:r>
    </w:p>
    <w:p>
      <w:r>
        <w:rPr>
          <w:b/>
          <w:u w:val="single"/>
        </w:rPr>
        <w:t xml:space="preserve">712310</w:t>
      </w:r>
    </w:p>
    <w:p>
      <w:r>
        <w:t xml:space="preserve">@SloRonin @BernardBrscic Ehkä et oikeastaan sinä, mutta sukulaistesi pitäisi olla aika peloissaan. Varsinkin jos aiot puolustaa niitä.</w:t>
      </w:r>
    </w:p>
    <w:p>
      <w:r>
        <w:rPr>
          <w:b/>
          <w:u w:val="single"/>
        </w:rPr>
        <w:t xml:space="preserve">712311</w:t>
      </w:r>
    </w:p>
    <w:p>
      <w:r>
        <w:t xml:space="preserve">Tavoiteverenpaine 80 mmHg, jos polytrauma, MAP 80 mmHg, jos päävamma. #solaurgence</w:t>
      </w:r>
    </w:p>
    <w:p>
      <w:r>
        <w:rPr>
          <w:b/>
          <w:u w:val="single"/>
        </w:rPr>
        <w:t xml:space="preserve">712312</w:t>
      </w:r>
    </w:p>
    <w:p>
      <w:r>
        <w:t xml:space="preserve">Mitä Rok Tarman sanoi testattuaan Goriška Brothers Aerodrome #planica #jumps https://t.co/m5c3EncD1c</w:t>
      </w:r>
    </w:p>
    <w:p>
      <w:r>
        <w:rPr>
          <w:b/>
          <w:u w:val="single"/>
        </w:rPr>
        <w:t xml:space="preserve">712313</w:t>
      </w:r>
    </w:p>
    <w:p>
      <w:r>
        <w:t xml:space="preserve">@SimonRozic @BojanPozar @sarecmarjan @vladaRS @strankaDeSUS Tällaiset vaihtoehdot ovat mahdollisia vain pyhimyksen johtamassa hallituksessa.</w:t>
      </w:r>
    </w:p>
    <w:p>
      <w:r>
        <w:rPr>
          <w:b/>
          <w:u w:val="single"/>
        </w:rPr>
        <w:t xml:space="preserve">712314</w:t>
      </w:r>
    </w:p>
    <w:p>
      <w:r>
        <w:t xml:space="preserve">@DKosir7 Aivan oikein. Kaikki vaihtoehdot avoinna voittoa varten. Mutta porkkana ei ole CPL:n kulta-aikojen Dejan Peric, joka pystyy puolustamaan noin koko pelin ajan.</w:t>
      </w:r>
    </w:p>
    <w:p>
      <w:r>
        <w:rPr>
          <w:b/>
          <w:u w:val="single"/>
        </w:rPr>
        <w:t xml:space="preserve">712315</w:t>
      </w:r>
    </w:p>
    <w:p>
      <w:r>
        <w:t xml:space="preserve">@kricac @ZigaTurk Joo, kuten sanoin, koirapommeja, jotka ovat hieman kovempia kuin jos taputan. Edes mini cicciole ei ole sallittua</w:t>
      </w:r>
    </w:p>
    <w:p>
      <w:r>
        <w:rPr>
          <w:b/>
          <w:u w:val="single"/>
        </w:rPr>
        <w:t xml:space="preserve">712316</w:t>
      </w:r>
    </w:p>
    <w:p>
      <w:r>
        <w:t xml:space="preserve">Slovenian nuoret tuntevat itsensä lähes yhtä eurooppalaisiksi kuin slovenialaisiksi. https://t.co/4EUShwYk0U.</w:t>
      </w:r>
    </w:p>
    <w:p>
      <w:r>
        <w:rPr>
          <w:b/>
          <w:u w:val="single"/>
        </w:rPr>
        <w:t xml:space="preserve">712317</w:t>
      </w:r>
    </w:p>
    <w:p>
      <w:r>
        <w:t xml:space="preserve">@DovzanG @AnzeLog Janković kehuskeli sillä, kuinka kauniisti hän kunnosti Gosposvetska-kadun evankelisen kirkon edessä, ja nyt hän saa keksin.</w:t>
      </w:r>
    </w:p>
    <w:p>
      <w:r>
        <w:rPr>
          <w:b/>
          <w:u w:val="single"/>
        </w:rPr>
        <w:t xml:space="preserve">712318</w:t>
      </w:r>
    </w:p>
    <w:p>
      <w:r>
        <w:t xml:space="preserve">@shyam2001 @Lena4dva @PetraGreiner @breki74 @PetraFra @karn_ivol Peeeeesda, olet kestänyt kauan.....</w:t>
      </w:r>
    </w:p>
    <w:p>
      <w:r>
        <w:rPr>
          <w:b/>
          <w:u w:val="single"/>
        </w:rPr>
        <w:t xml:space="preserve">712319</w:t>
      </w:r>
    </w:p>
    <w:p>
      <w:r>
        <w:t xml:space="preserve">@YanchMb Tuo on aivan totta. Ymmärrän sloveenin kielioppia paljon paremmin sen jälkeen, kun opettelin Pascalia yli 30 vuotta sitten.</w:t>
      </w:r>
    </w:p>
    <w:p>
      <w:r>
        <w:rPr>
          <w:b/>
          <w:u w:val="single"/>
        </w:rPr>
        <w:t xml:space="preserve">712320</w:t>
      </w:r>
    </w:p>
    <w:p>
      <w:r>
        <w:t xml:space="preserve">NaciosaRalka on muutenkin täynnä vasemmistolaisia paskiaisia. Kuka edes kuuntelee heitä enää. https://t.co/heo7d2Bd6w</w:t>
      </w:r>
    </w:p>
    <w:p>
      <w:r>
        <w:rPr>
          <w:b/>
          <w:u w:val="single"/>
        </w:rPr>
        <w:t xml:space="preserve">712321</w:t>
      </w:r>
    </w:p>
    <w:p>
      <w:r>
        <w:t xml:space="preserve">Migreeni ja luonnollinen helpotus: juomat, jotka todistetusti toimivat https://t.co/XqvYhmgOL9 https://t.co/Mh636nEjw5 https://t.co/Mh636nEjw5</w:t>
      </w:r>
    </w:p>
    <w:p>
      <w:r>
        <w:rPr>
          <w:b/>
          <w:u w:val="single"/>
        </w:rPr>
        <w:t xml:space="preserve">712322</w:t>
      </w:r>
    </w:p>
    <w:p>
      <w:r>
        <w:t xml:space="preserve">Uudet kasvot Šarčin hallituksessa. Eikö vasemmistolaisille ole selvää, että hän on huijannut heitä kuiviin, ja vieläpä kaktuksella.</w:t>
      </w:r>
    </w:p>
    <w:p>
      <w:r>
        <w:rPr>
          <w:b/>
          <w:u w:val="single"/>
        </w:rPr>
        <w:t xml:space="preserve">712323</w:t>
      </w:r>
    </w:p>
    <w:p>
      <w:r>
        <w:t xml:space="preserve">Älä mene @Ljubljanskigradiin.</w:t>
        <w:br/>
        <w:t xml:space="preserve"> Eräässä kahvilassa oltiin yllättyneitä, mutta siellä on vielä remontti kesken.</w:t>
        <w:br/>
        <w:t xml:space="preserve"> Toisessa he yllättyvät vieraista.</w:t>
        <w:br/>
        <w:t xml:space="preserve"> #under</w:t>
      </w:r>
    </w:p>
    <w:p>
      <w:r>
        <w:rPr>
          <w:b/>
          <w:u w:val="single"/>
        </w:rPr>
        <w:t xml:space="preserve">712324</w:t>
      </w:r>
    </w:p>
    <w:p>
      <w:r>
        <w:t xml:space="preserve">Kryptovaluuttahuijaukset: miten havaitset ne ja vältät huijatuksi tulemisen https://t.co/JUA5QhOTVG</w:t>
      </w:r>
    </w:p>
    <w:p>
      <w:r>
        <w:rPr>
          <w:b/>
          <w:u w:val="single"/>
        </w:rPr>
        <w:t xml:space="preserve">712325</w:t>
      </w:r>
    </w:p>
    <w:p>
      <w:r>
        <w:t xml:space="preserve">Slovenian judoliitto: Mihael Žgank ei ole vielä "turkkilainen" https://t.co/7LD3qmc9xJ #Judo #Zgank</w:t>
      </w:r>
    </w:p>
    <w:p>
      <w:r>
        <w:rPr>
          <w:b/>
          <w:u w:val="single"/>
        </w:rPr>
        <w:t xml:space="preserve">712326</w:t>
      </w:r>
    </w:p>
    <w:p>
      <w:r>
        <w:t xml:space="preserve">@Matino667 @mimovrste Ainakin jos voisit myös odottaa lääkärissä terveenä, niin sinun ei tarvitse odottaa, kun olet sairas ...</w:t>
      </w:r>
    </w:p>
    <w:p>
      <w:r>
        <w:rPr>
          <w:b/>
          <w:u w:val="single"/>
        </w:rPr>
        <w:t xml:space="preserve">712327</w:t>
      </w:r>
    </w:p>
    <w:p>
      <w:r>
        <w:t xml:space="preserve">Kun vijla hyrrää ja hyrrää, häntäänsä heiluttaen, päivän lausunto putoaa: "Ziher unelmoi karvatuista rottweilereista".</w:t>
      </w:r>
    </w:p>
    <w:p>
      <w:r>
        <w:rPr>
          <w:b/>
          <w:u w:val="single"/>
        </w:rPr>
        <w:t xml:space="preserve">712328</w:t>
      </w:r>
    </w:p>
    <w:p>
      <w:r>
        <w:t xml:space="preserve">@FerdinandPusnik @MatejKmatej42 Rifle, takavarikoimme laitteesi, koska nolaat itsesi liikaa photoshoppaamisellasi.</w:t>
      </w:r>
    </w:p>
    <w:p>
      <w:r>
        <w:rPr>
          <w:b/>
          <w:u w:val="single"/>
        </w:rPr>
        <w:t xml:space="preserve">712329</w:t>
      </w:r>
    </w:p>
    <w:p>
      <w:r>
        <w:t xml:space="preserve">@petrasovdat Vaikeaa, koska äitini sotki minut hilloon, joten he..... :)</w:t>
      </w:r>
    </w:p>
    <w:p>
      <w:r>
        <w:rPr>
          <w:b/>
          <w:u w:val="single"/>
        </w:rPr>
        <w:t xml:space="preserve">712330</w:t>
      </w:r>
    </w:p>
    <w:p>
      <w:r>
        <w:t xml:space="preserve">@Millavzz @list_novi Uskon, että he olisivat, mustat verenimijät, mutta onneksi tavalliset ruukkuhait.</w:t>
      </w:r>
    </w:p>
    <w:p>
      <w:r>
        <w:rPr>
          <w:b/>
          <w:u w:val="single"/>
        </w:rPr>
        <w:t xml:space="preserve">712331</w:t>
      </w:r>
    </w:p>
    <w:p>
      <w:r>
        <w:t xml:space="preserve">@Nogavicka_Pika katso, autossa on myös se epätoivoinen tupakansytytin.</w:t>
        <w:br/>
        <w:t xml:space="preserve">rinnakkaisuniversumissa olin sytyttämässä savuketta, kun löysin kaasua.</w:t>
      </w:r>
    </w:p>
    <w:p>
      <w:r>
        <w:rPr>
          <w:b/>
          <w:u w:val="single"/>
        </w:rPr>
        <w:t xml:space="preserve">712332</w:t>
      </w:r>
    </w:p>
    <w:p>
      <w:r>
        <w:t xml:space="preserve">@MilenaMilenca @vmatijevec varmisti, että he eivät hikoile, koska heidät kolhittaisiin heti takaisin!</w:t>
      </w:r>
    </w:p>
    <w:p>
      <w:r>
        <w:rPr>
          <w:b/>
          <w:u w:val="single"/>
        </w:rPr>
        <w:t xml:space="preserve">712333</w:t>
      </w:r>
    </w:p>
    <w:p>
      <w:r>
        <w:t xml:space="preserve">@valentanseb @petra_jansa @RTV_Slovenija Syvästi järkyttynyt jälleen. Kauheaa, mitä nämä ihmiset ovat joutuneet ja joutuvat kokemaan. #kommunismi #totalitarismi</w:t>
      </w:r>
    </w:p>
    <w:p>
      <w:r>
        <w:rPr>
          <w:b/>
          <w:u w:val="single"/>
        </w:rPr>
        <w:t xml:space="preserve">712334</w:t>
      </w:r>
    </w:p>
    <w:p>
      <w:r>
        <w:t xml:space="preserve">@bobsparrow70 @visitljubljana @TurizemLJ Ei läpsyttelyä, vaan typerä "vartijan tyhmä". Mukavaa iltaa, emme yleensä mene naimisiin.</w:t>
      </w:r>
    </w:p>
    <w:p>
      <w:r>
        <w:rPr>
          <w:b/>
          <w:u w:val="single"/>
        </w:rPr>
        <w:t xml:space="preserve">712335</w:t>
      </w:r>
    </w:p>
    <w:p>
      <w:r>
        <w:t xml:space="preserve">@donadaljnjega Punainen, musta, vaaleanpunainen vuorotellen, olen kuullut, että on hyvin popjular, jos jokainen kynsi on maalattu eri värillä, en tiedä, onko se tikku.</w:t>
      </w:r>
    </w:p>
    <w:p>
      <w:r>
        <w:rPr>
          <w:b/>
          <w:u w:val="single"/>
        </w:rPr>
        <w:t xml:space="preserve">712336</w:t>
      </w:r>
    </w:p>
    <w:p>
      <w:r>
        <w:t xml:space="preserve">Kyllästynyt 6 sotilaaseen. Poliitikot tehkööt jotain niille 10 tuhannelle vanhukselle, jotka odottavat paikkaa vanhainkodeissa!</w:t>
      </w:r>
    </w:p>
    <w:p>
      <w:r>
        <w:rPr>
          <w:b/>
          <w:u w:val="single"/>
        </w:rPr>
        <w:t xml:space="preserve">712337</w:t>
      </w:r>
    </w:p>
    <w:p>
      <w:r>
        <w:t xml:space="preserve">@tomltoml Odota, tuo on melkein vihapuhe, katso jos et saisi Peace Institutionalistien fasaw:ta kyttyräselkään.</w:t>
      </w:r>
    </w:p>
    <w:p>
      <w:r>
        <w:rPr>
          <w:b/>
          <w:u w:val="single"/>
        </w:rPr>
        <w:t xml:space="preserve">712338</w:t>
      </w:r>
    </w:p>
    <w:p>
      <w:r>
        <w:t xml:space="preserve">@uros_m Rit käyttäytyy etiketin mukaan. 'Mennään tänään lenkille, mustangi' tai jotain vastaavaa voisi häiritä häntä.</w:t>
      </w:r>
    </w:p>
    <w:p>
      <w:r>
        <w:rPr>
          <w:b/>
          <w:u w:val="single"/>
        </w:rPr>
        <w:t xml:space="preserve">712339</w:t>
      </w:r>
    </w:p>
    <w:p>
      <w:r>
        <w:t xml:space="preserve">@anajud13 @jozesket68 koordinoida työnantajien kanssa. Ha,ha,ha,ha,ha.... jos et pidä jostain, he sanovat kyllä, eivät tietenkään suoraan.</w:t>
      </w:r>
    </w:p>
    <w:p>
      <w:r>
        <w:rPr>
          <w:b/>
          <w:u w:val="single"/>
        </w:rPr>
        <w:t xml:space="preserve">712340</w:t>
      </w:r>
    </w:p>
    <w:p>
      <w:r>
        <w:t xml:space="preserve">@_aney He eivät myöskään tunne mattapuuteria. Ja punaisella rengastettu huulipuna on myös epäonnistunut, ainakin minusta.</w:t>
      </w:r>
    </w:p>
    <w:p>
      <w:r>
        <w:rPr>
          <w:b/>
          <w:u w:val="single"/>
        </w:rPr>
        <w:t xml:space="preserve">712341</w:t>
      </w:r>
    </w:p>
    <w:p>
      <w:r>
        <w:t xml:space="preserve">Tänä vuonna Pyhän Martin päivän kunniaksi valmistetaan confit-lihatuotteita. Tarjolla on myös klassikoita - ankanrintaa tai savustettua... https://t.co/UWVIbcxG0t...</w:t>
      </w:r>
    </w:p>
    <w:p>
      <w:r>
        <w:rPr>
          <w:b/>
          <w:u w:val="single"/>
        </w:rPr>
        <w:t xml:space="preserve">712342</w:t>
      </w:r>
    </w:p>
    <w:p>
      <w:r>
        <w:t xml:space="preserve">BRAVO @ANJABAHZIBERT , kuinka kauan meidän on vielä kestettävä tätä ylimielistä miestä DZ:ssä? Ainakin hänen pitäisi ottaa apaurin ennen kuin hän alkaa bantitella!!!😡Res on tasoa!!!!</w:t>
      </w:r>
    </w:p>
    <w:p>
      <w:r>
        <w:rPr>
          <w:b/>
          <w:u w:val="single"/>
        </w:rPr>
        <w:t xml:space="preserve">712343</w:t>
      </w:r>
    </w:p>
    <w:p>
      <w:r>
        <w:t xml:space="preserve">@streetof Ymmärrän. Minun on vietettävä aikani siellä öisin, vaikka minua vainoaisi komea, pitkä, musta mies.</w:t>
      </w:r>
    </w:p>
    <w:p>
      <w:r>
        <w:rPr>
          <w:b/>
          <w:u w:val="single"/>
        </w:rPr>
        <w:t xml:space="preserve">712344</w:t>
      </w:r>
    </w:p>
    <w:p>
      <w:r>
        <w:t xml:space="preserve">Pahaenteinen suunnitelma Euroopan tuhoamiseksi: kuka avasi oven muslimien maahanmuutolle vanhalle mantereelle https://t.co/MQkU3zXV5z</w:t>
      </w:r>
    </w:p>
    <w:p>
      <w:r>
        <w:rPr>
          <w:b/>
          <w:u w:val="single"/>
        </w:rPr>
        <w:t xml:space="preserve">712345</w:t>
      </w:r>
    </w:p>
    <w:p>
      <w:r>
        <w:t xml:space="preserve">Google ei anna sinun toistaa näitä videoita, jotka osoittavat EU:n poliittisen järjestelmän virheellisyyden. Voit nähdä ne vielä kerran nova 24 tv:ssä.</w:t>
      </w:r>
    </w:p>
    <w:p>
      <w:r>
        <w:rPr>
          <w:b/>
          <w:u w:val="single"/>
        </w:rPr>
        <w:t xml:space="preserve">712346</w:t>
      </w:r>
    </w:p>
    <w:p>
      <w:r>
        <w:t xml:space="preserve">Hammamin katto (kupoli), jossa on integroidut valot (kuituoptiset kristallit). http://t.co/oLOhRzYNsh</w:t>
      </w:r>
    </w:p>
    <w:p>
      <w:r>
        <w:rPr>
          <w:b/>
          <w:u w:val="single"/>
        </w:rPr>
        <w:t xml:space="preserve">712347</w:t>
      </w:r>
    </w:p>
    <w:p>
      <w:r>
        <w:t xml:space="preserve">Koska Narri on muuttanut pois eikä joulupukkia ole olemassa, kutsuin lapsuuteni satuhahmon, Riflen, #spetekseen. S5 5:ssä @Val202 !</w:t>
      </w:r>
    </w:p>
    <w:p>
      <w:r>
        <w:rPr>
          <w:b/>
          <w:u w:val="single"/>
        </w:rPr>
        <w:t xml:space="preserve">712348</w:t>
      </w:r>
    </w:p>
    <w:p>
      <w:r>
        <w:t xml:space="preserve">@_Superhik_ @UrbanCervek @vecer Se on totta! Miksi heittää murusia pöydästä köyhtyneille välittäjille!</w:t>
      </w:r>
    </w:p>
    <w:p>
      <w:r>
        <w:rPr>
          <w:b/>
          <w:u w:val="single"/>
        </w:rPr>
        <w:t xml:space="preserve">712349</w:t>
      </w:r>
    </w:p>
    <w:p>
      <w:r>
        <w:t xml:space="preserve">Bedenen ja Zidanšekin viikon nimet tulevalle viikolle. Kotimainen tenniskausi päättyy. https://t.co/REyNbIjlRJ https://t.co/vTAIiJJpmZ https://t.co/vTAIiJJpmZ</w:t>
      </w:r>
    </w:p>
    <w:p>
      <w:r>
        <w:rPr>
          <w:b/>
          <w:u w:val="single"/>
        </w:rPr>
        <w:t xml:space="preserve">712350</w:t>
      </w:r>
    </w:p>
    <w:p>
      <w:r>
        <w:t xml:space="preserve">Ulkomaan vakuutustarjonnan yleiskatsaus on kohdassa Erikoistarjoukset. http://t.co/IzZUHHimcO https://t.co/jFOnMBRhtp.</w:t>
      </w:r>
    </w:p>
    <w:p>
      <w:r>
        <w:rPr>
          <w:b/>
          <w:u w:val="single"/>
        </w:rPr>
        <w:t xml:space="preserve">712351</w:t>
      </w:r>
    </w:p>
    <w:p>
      <w:r>
        <w:t xml:space="preserve">@rafzih 😂 on aika asentaa ainakin vielä yksi adblocker. Eikö clickbait-journalismi ole hitaasti katoamassa? 😲</w:t>
      </w:r>
    </w:p>
    <w:p>
      <w:r>
        <w:rPr>
          <w:b/>
          <w:u w:val="single"/>
        </w:rPr>
        <w:t xml:space="preserve">712352</w:t>
      </w:r>
    </w:p>
    <w:p>
      <w:r>
        <w:t xml:space="preserve">@schelker_maja @BozidarBiscan he eivät näe, koska kommunistimme valehtelevat heille ja niin vakuuttavasti, että kaikki Euroopassa uskovat heitä........</w:t>
      </w:r>
    </w:p>
    <w:p>
      <w:r>
        <w:rPr>
          <w:b/>
          <w:u w:val="single"/>
        </w:rPr>
        <w:t xml:space="preserve">712353</w:t>
      </w:r>
    </w:p>
    <w:p>
      <w:r>
        <w:t xml:space="preserve">Niin kauan kuin syyttäjiä johtavat tällaiset ihmiset, vain munavarkaita ja @JJansaSDS:ää rangaistaan.</w:t>
      </w:r>
    </w:p>
    <w:p>
      <w:r>
        <w:rPr>
          <w:b/>
          <w:u w:val="single"/>
        </w:rPr>
        <w:t xml:space="preserve">712354</w:t>
      </w:r>
    </w:p>
    <w:p>
      <w:r>
        <w:t xml:space="preserve">Sytytä sätkä ja katso peliä! #jalkapallo #jalkapallo #ligaprvakov - http://t.co/tYPau4vc</w:t>
      </w:r>
    </w:p>
    <w:p>
      <w:r>
        <w:rPr>
          <w:b/>
          <w:u w:val="single"/>
        </w:rPr>
        <w:t xml:space="preserve">712355</w:t>
      </w:r>
    </w:p>
    <w:p>
      <w:r>
        <w:t xml:space="preserve">Ei lupia Plecnikin stadionin kunnostamiseen, mutta viemäriverkkoon välittömästi , halooo #ljubljana pormestari Jankovicin kanssa.</w:t>
      </w:r>
    </w:p>
    <w:p>
      <w:r>
        <w:rPr>
          <w:b/>
          <w:u w:val="single"/>
        </w:rPr>
        <w:t xml:space="preserve">712356</w:t>
      </w:r>
    </w:p>
    <w:p>
      <w:r>
        <w:t xml:space="preserve">@IgorZavrsnik @DamjanTo @BineTraven @lucijausaj Näin tehtiin kommunismissa. He lakkauttivat uskovat ja johtajat varsin konkreettisesti.</w:t>
      </w:r>
    </w:p>
    <w:p>
      <w:r>
        <w:rPr>
          <w:b/>
          <w:u w:val="single"/>
        </w:rPr>
        <w:t xml:space="preserve">712357</w:t>
      </w:r>
    </w:p>
    <w:p>
      <w:r>
        <w:t xml:space="preserve">Olen rehellisesti sitä mieltä, että on hyvä syy siihen, miksi maamme narttu on kääntänyt perseensä Italiaan päin.</w:t>
      </w:r>
    </w:p>
    <w:p>
      <w:r>
        <w:rPr>
          <w:b/>
          <w:u w:val="single"/>
        </w:rPr>
        <w:t xml:space="preserve">712358</w:t>
      </w:r>
    </w:p>
    <w:p>
      <w:r>
        <w:t xml:space="preserve">Ensimmäisen 8K-television testi.</w:t>
        <w:br/>
        <w:t xml:space="preserve">Artikkeli maaliskuun Monitorista.</w:t>
        <w:br/>
        <w:br/>
        <w:t xml:space="preserve">https://t.co/6320ACmAdo</w:t>
      </w:r>
    </w:p>
    <w:p>
      <w:r>
        <w:rPr>
          <w:b/>
          <w:u w:val="single"/>
        </w:rPr>
        <w:t xml:space="preserve">712359</w:t>
      </w:r>
    </w:p>
    <w:p>
      <w:r>
        <w:t xml:space="preserve">@ellasellamaana @Druga_mladost Nyt juodaan juomaa 😋</w:t>
        <w:br/>
        <w:t xml:space="preserve">Mä himoitsen kuppikakkua 🤣</w:t>
      </w:r>
    </w:p>
    <w:p>
      <w:r>
        <w:rPr>
          <w:b/>
          <w:u w:val="single"/>
        </w:rPr>
        <w:t xml:space="preserve">712360</w:t>
      </w:r>
    </w:p>
    <w:p>
      <w:r>
        <w:t xml:space="preserve">Viemäröinti aivan juomaveden äärellä !?????? ZOKI WORKS!???? https://t.co/BYjr55QTyZ</w:t>
      </w:r>
    </w:p>
    <w:p>
      <w:r>
        <w:rPr>
          <w:b/>
          <w:u w:val="single"/>
        </w:rPr>
        <w:t xml:space="preserve">712361</w:t>
      </w:r>
    </w:p>
    <w:p>
      <w:r>
        <w:t xml:space="preserve">Mercedes tuo auton, joka tietää kenelle soittaa https://t.co/zokTQapdwt</w:t>
      </w:r>
    </w:p>
    <w:p>
      <w:r>
        <w:rPr>
          <w:b/>
          <w:u w:val="single"/>
        </w:rPr>
        <w:t xml:space="preserve">712362</w:t>
      </w:r>
    </w:p>
    <w:p>
      <w:r>
        <w:t xml:space="preserve">#1 Nikkor 18.5 mm/1:1.8 musta, #Nikon, #valokuvatarvikkeet | Objektiivit #MEGABITE - #tietokoneet ja #tietokonetarvikkeet. https://t.co/DYmtWdiGmG</w:t>
      </w:r>
    </w:p>
    <w:p>
      <w:r>
        <w:rPr>
          <w:b/>
          <w:u w:val="single"/>
        </w:rPr>
        <w:t xml:space="preserve">712363</w:t>
      </w:r>
    </w:p>
    <w:p>
      <w:r>
        <w:t xml:space="preserve">@Pertinacal @MarkoSket Tit Turnsek ei ole kommunisti. Hän oli Demosissa.</w:t>
        <w:br/>
        <w:br/>
        <w:t xml:space="preserve"> Demos ei voi olla peruste sille, että joku ei ole (ollut) kommunisti.</w:t>
      </w:r>
    </w:p>
    <w:p>
      <w:r>
        <w:rPr>
          <w:b/>
          <w:u w:val="single"/>
        </w:rPr>
        <w:t xml:space="preserve">712364</w:t>
      </w:r>
    </w:p>
    <w:p>
      <w:r>
        <w:t xml:space="preserve">Illan päätteeksi kaivoimme jälkiruokaa Silta 👏👏👏👏😋😋😋😋😋 #herkullinen #sillat #loce #loce #foodporn #lukamastercake https://t.co/hS0NloD2IE</w:t>
      </w:r>
    </w:p>
    <w:p>
      <w:r>
        <w:rPr>
          <w:b/>
          <w:u w:val="single"/>
        </w:rPr>
        <w:t xml:space="preserve">712365</w:t>
      </w:r>
    </w:p>
    <w:p>
      <w:r>
        <w:t xml:space="preserve">Nämä Pradan saappaat ovat saaneet kaikki Instagram-tytöt sekoamaan https://t.co/pZY5K31V6M https://t.co/UFjNFos35w https://t.co/UFjNFos35w</w:t>
      </w:r>
    </w:p>
    <w:p>
      <w:r>
        <w:rPr>
          <w:b/>
          <w:u w:val="single"/>
        </w:rPr>
        <w:t xml:space="preserve">712366</w:t>
      </w:r>
    </w:p>
    <w:p>
      <w:r>
        <w:t xml:space="preserve">Steiermarkilaiset, tänään murskaamaan skotit. Ei armahdusta. Ja sammakot, ettei Suomessa sattuisi sattumalta tulemaan vittuilua. #Ajdeeee</w:t>
      </w:r>
    </w:p>
    <w:p>
      <w:r>
        <w:rPr>
          <w:b/>
          <w:u w:val="single"/>
        </w:rPr>
        <w:t xml:space="preserve">712367</w:t>
      </w:r>
    </w:p>
    <w:p>
      <w:r>
        <w:t xml:space="preserve">@petra_cj Olen nähnyt Jelkon kärsivän ennenkin. Melkein vuodatin kyyneleen hänen puolestaan.</w:t>
      </w:r>
    </w:p>
    <w:p>
      <w:r>
        <w:rPr>
          <w:b/>
          <w:u w:val="single"/>
        </w:rPr>
        <w:t xml:space="preserve">712368</w:t>
      </w:r>
    </w:p>
    <w:p>
      <w:r>
        <w:t xml:space="preserve">@strings_kings @bglavasevic on samaa mieltä älä petä tätä virheellistä kansaa</w:t>
        <w:br/>
        <w:t xml:space="preserve">emmekö me tiedä, mihin viittaat</w:t>
      </w:r>
    </w:p>
    <w:p>
      <w:r>
        <w:rPr>
          <w:b/>
          <w:u w:val="single"/>
        </w:rPr>
        <w:t xml:space="preserve">712369</w:t>
      </w:r>
    </w:p>
    <w:p>
      <w:r>
        <w:t xml:space="preserve">@petrasovdat Minä ripottelen itseäni tuhkalla!</w:t>
        <w:br/>
        <w:t xml:space="preserve"> Myönnän, että ... Minulla on ongelma niiden kanssa, jotka käyvät hänen konserteissaan ja ihailevat häntä!</w:t>
      </w:r>
    </w:p>
    <w:p>
      <w:r>
        <w:rPr>
          <w:b/>
          <w:u w:val="single"/>
        </w:rPr>
        <w:t xml:space="preserve">712370</w:t>
      </w:r>
    </w:p>
    <w:p>
      <w:r>
        <w:t xml:space="preserve">Poliitikot kertovat meille, että he ovat tai haluavat olla koskemattomia; ensin Koprivnikar, nyt SDS. Vika on aina "poliittisessa rakenteessa" #Tarca</w:t>
      </w:r>
    </w:p>
    <w:p>
      <w:r>
        <w:rPr>
          <w:b/>
          <w:u w:val="single"/>
        </w:rPr>
        <w:t xml:space="preserve">712371</w:t>
      </w:r>
    </w:p>
    <w:p>
      <w:r>
        <w:t xml:space="preserve">KUVAT: SB Nm suorittaa ensimmäisen isovarpaan tekonivelen istutuksen - https://t.co/4DTpj6Quqi</w:t>
      </w:r>
    </w:p>
    <w:p>
      <w:r>
        <w:rPr>
          <w:b/>
          <w:u w:val="single"/>
        </w:rPr>
        <w:t xml:space="preserve">712372</w:t>
      </w:r>
    </w:p>
    <w:p>
      <w:r>
        <w:t xml:space="preserve">#Taubenkobel - pieni pala paratiisia Itävallan ja Unkarin välissä - https://t.co/0fJMiKhDjO https://t.co/j11stCXyH4 https://t.co/j11stCXyH4</w:t>
      </w:r>
    </w:p>
    <w:p>
      <w:r>
        <w:rPr>
          <w:b/>
          <w:u w:val="single"/>
        </w:rPr>
        <w:t xml:space="preserve">712373</w:t>
      </w:r>
    </w:p>
    <w:p>
      <w:r>
        <w:t xml:space="preserve">@LahovnikMatej Taistelijoiden eläkkeiden pakollinen jättäminen eläkekassan</w:t>
        <w:br/>
        <w:t xml:space="preserve">Metusalemit erotettava ZPIZ:n hallituksesta</w:t>
      </w:r>
    </w:p>
    <w:p>
      <w:r>
        <w:rPr>
          <w:b/>
          <w:u w:val="single"/>
        </w:rPr>
        <w:t xml:space="preserve">712374</w:t>
      </w:r>
    </w:p>
    <w:p>
      <w:r>
        <w:t xml:space="preserve">[EXPERT VINKKI]</w:t>
        <w:br/>
        <w:br/>
        <w:t xml:space="preserve">Ajanpuutteen ei pitäisi koskaan olla tekosyy luopua ruoanlaitosta</w:t>
        <w:t xml:space="preserve"> Valmiit voileivät,... https://t.co/IfYfZPdC1E...</w:t>
      </w:r>
    </w:p>
    <w:p>
      <w:r>
        <w:rPr>
          <w:b/>
          <w:u w:val="single"/>
        </w:rPr>
        <w:t xml:space="preserve">712375</w:t>
      </w:r>
    </w:p>
    <w:p>
      <w:r>
        <w:t xml:space="preserve">Prešerecissä kokonainen joukko polcajeveja rauhoittelee kuumentuneita puolalaisia. Knafeljin toisella puolella on puhdas keidas. #jalkapallo</w:t>
      </w:r>
    </w:p>
    <w:p>
      <w:r>
        <w:rPr>
          <w:b/>
          <w:u w:val="single"/>
        </w:rPr>
        <w:t xml:space="preserve">712376</w:t>
      </w:r>
    </w:p>
    <w:p>
      <w:r>
        <w:t xml:space="preserve">Gazda Milan laskee mustan tintansa alas kuin seepia ja kääntää huomion muualle. https://t.co/Xlc0sDEQB2</w:t>
      </w:r>
    </w:p>
    <w:p>
      <w:r>
        <w:rPr>
          <w:b/>
          <w:u w:val="single"/>
        </w:rPr>
        <w:t xml:space="preserve">712377</w:t>
      </w:r>
    </w:p>
    <w:p>
      <w:r>
        <w:t xml:space="preserve">@vinkovasle1 @RTV_Slovenija KAtastrofi 12.000 ihmistä konsertissa.Jos olisimme toinen Svica, tätä ei olisi tapahtunut.Ce.......😂</w:t>
      </w:r>
    </w:p>
    <w:p>
      <w:r>
        <w:rPr>
          <w:b/>
          <w:u w:val="single"/>
        </w:rPr>
        <w:t xml:space="preserve">712378</w:t>
      </w:r>
    </w:p>
    <w:p>
      <w:r>
        <w:t xml:space="preserve">Vasemmisto pilaa meidät kaikki. Sekä slovenialaisille että Slovenialle. https://t.co/A8fvZXZUpu</w:t>
      </w:r>
    </w:p>
    <w:p>
      <w:r>
        <w:rPr>
          <w:b/>
          <w:u w:val="single"/>
        </w:rPr>
        <w:t xml:space="preserve">712379</w:t>
      </w:r>
    </w:p>
    <w:p>
      <w:r>
        <w:t xml:space="preserve">Kahvi spita,</w:t>
        <w:br/>
        <w:t xml:space="preserve">Kirjakaupassa pöytä on varattu,</w:t>
        <w:br/>
        <w:t xml:space="preserve">Nyt vain aivot käyttöön, niin olemme voittaneet</w:t>
      </w:r>
    </w:p>
    <w:p>
      <w:r>
        <w:rPr>
          <w:b/>
          <w:u w:val="single"/>
        </w:rPr>
        <w:t xml:space="preserve">712380</w:t>
      </w:r>
    </w:p>
    <w:p>
      <w:r>
        <w:t xml:space="preserve">@NavadniNimda Ei ole mitään pelättävää, sillä tarkastus ei luokittele Kumrovecin matkaa turismiksi vaan pyhiinvaellukseksi. 😉😏</w:t>
      </w:r>
    </w:p>
    <w:p>
      <w:r>
        <w:rPr>
          <w:b/>
          <w:u w:val="single"/>
        </w:rPr>
        <w:t xml:space="preserve">712381</w:t>
      </w:r>
    </w:p>
    <w:p>
      <w:r>
        <w:t xml:space="preserve">Myös pääasiassa lemmikkipennut valmistautuvat talveen - plus 300 g 8,5 substraatilla. Kultaseni, me haemme dieettibriketit!😀 😀 😀</w:t>
      </w:r>
    </w:p>
    <w:p>
      <w:r>
        <w:rPr>
          <w:b/>
          <w:u w:val="single"/>
        </w:rPr>
        <w:t xml:space="preserve">712382</w:t>
      </w:r>
    </w:p>
    <w:p>
      <w:r>
        <w:t xml:space="preserve">Aina kun näen tämän EPP:n, mieleeni tulee talouspropagandaohjelma (massoille: niin kutsuttiin ennen mainoksia) https://t.co/zI9W8AV75b.</w:t>
      </w:r>
    </w:p>
    <w:p>
      <w:r>
        <w:rPr>
          <w:b/>
          <w:u w:val="single"/>
        </w:rPr>
        <w:t xml:space="preserve">712383</w:t>
      </w:r>
    </w:p>
    <w:p>
      <w:r>
        <w:t xml:space="preserve">Jos punaiset ääriainekset ja sodanlietsoja valitaan, EU:ssa järjestetään joka päivä ylpeysparaatteja... #RajNaLand</w:t>
      </w:r>
    </w:p>
    <w:p>
      <w:r>
        <w:rPr>
          <w:b/>
          <w:u w:val="single"/>
        </w:rPr>
        <w:t xml:space="preserve">712384</w:t>
      </w:r>
    </w:p>
    <w:p>
      <w:r>
        <w:t xml:space="preserve">Oksentamaan! Vasemmistopuolueen näkyvä jäsen Hudan luolan teurastetuista tytöistä: "Nämä olivat Ustašan tyttöjä, jotka tappoivat kokonaisia kyliä." https://t.co/7nOW5T5eoZ.</w:t>
      </w:r>
    </w:p>
    <w:p>
      <w:r>
        <w:rPr>
          <w:b/>
          <w:u w:val="single"/>
        </w:rPr>
        <w:t xml:space="preserve">712385</w:t>
      </w:r>
    </w:p>
    <w:p>
      <w:r>
        <w:t xml:space="preserve">@KatarinaDbr Olin yllättynyt. Käyn harvoin syömässä ravintoloissa muilla alueilla, ja luulin, että sianlihaöljyä on kaikkialla. 🤷♀️</w:t>
      </w:r>
    </w:p>
    <w:p>
      <w:r>
        <w:rPr>
          <w:b/>
          <w:u w:val="single"/>
        </w:rPr>
        <w:t xml:space="preserve">712386</w:t>
      </w:r>
    </w:p>
    <w:p>
      <w:r>
        <w:t xml:space="preserve">@DavidNovak17 @nimivseeno @vinkovasle1 @cvetko66 On parempi kutsua Bergant nyt. Teran ei putoa niin nopeasti.</w:t>
      </w:r>
    </w:p>
    <w:p>
      <w:r>
        <w:rPr>
          <w:b/>
          <w:u w:val="single"/>
        </w:rPr>
        <w:t xml:space="preserve">712387</w:t>
      </w:r>
    </w:p>
    <w:p>
      <w:r>
        <w:t xml:space="preserve">Majerija etsii uutta keittiö- ja palveluhenkilökuntaa.</w:t>
        <w:br/>
        <w:t xml:space="preserve">#add</w:t>
        <w:br/>
        <w:t xml:space="preserve">https://t.co/vSEo22IOAH</w:t>
      </w:r>
    </w:p>
    <w:p>
      <w:r>
        <w:rPr>
          <w:b/>
          <w:u w:val="single"/>
        </w:rPr>
        <w:t xml:space="preserve">712388</w:t>
      </w:r>
    </w:p>
    <w:p>
      <w:r>
        <w:t xml:space="preserve">Mutta onko tämä taloudellista muuttoliikettä vai aivovuodon paluuta? #confused https://t.co/JEAqOyq1Kf</w:t>
      </w:r>
    </w:p>
    <w:p>
      <w:r>
        <w:rPr>
          <w:b/>
          <w:u w:val="single"/>
        </w:rPr>
        <w:t xml:space="preserve">712389</w:t>
      </w:r>
    </w:p>
    <w:p>
      <w:r>
        <w:t xml:space="preserve">@Prolittera @GregorVirant1 @strankaSDS @JJansaSDS Korruptoitunut,rahasta ja epämuodostumiensa vuoksi hän tuhoaa hallituksen!</w:t>
      </w:r>
    </w:p>
    <w:p>
      <w:r>
        <w:rPr>
          <w:b/>
          <w:u w:val="single"/>
        </w:rPr>
        <w:t xml:space="preserve">712390</w:t>
      </w:r>
    </w:p>
    <w:p>
      <w:r>
        <w:t xml:space="preserve">@vinkovasle1 Mitä herra Leban oikein ajattelee, kun hän näkee tämän roskan määrän keskellä kaupunkia🤣.</w:t>
      </w:r>
    </w:p>
    <w:p>
      <w:r>
        <w:rPr>
          <w:b/>
          <w:u w:val="single"/>
        </w:rPr>
        <w:t xml:space="preserve">712391</w:t>
      </w:r>
    </w:p>
    <w:p>
      <w:r>
        <w:t xml:space="preserve">@markodvornik Se on kaninkolo. On vaikea laskeutua jonnekin, mutta voit olla varma, että menet kauhean syvälle.</w:t>
      </w:r>
    </w:p>
    <w:p>
      <w:r>
        <w:rPr>
          <w:b/>
          <w:u w:val="single"/>
        </w:rPr>
        <w:t xml:space="preserve">712392</w:t>
      </w:r>
    </w:p>
    <w:p>
      <w:r>
        <w:t xml:space="preserve">@zaslovenijo2 Jos kielioppi ja oikeinkirjoituslait sammutetaan, sammutettakoon myös isänmaallisuus ja isänmaallisuus!</w:t>
      </w:r>
    </w:p>
    <w:p>
      <w:r>
        <w:rPr>
          <w:b/>
          <w:u w:val="single"/>
        </w:rPr>
        <w:t xml:space="preserve">712393</w:t>
      </w:r>
    </w:p>
    <w:p>
      <w:r>
        <w:t xml:space="preserve">Toneta Ropan alakoulun lapset, Facebook kertoo olleensa Portorožissa humalassa kuin korkki - Älä lue hallinnon sanomalehtiä</w:t>
      </w:r>
    </w:p>
    <w:p>
      <w:r>
        <w:rPr>
          <w:b/>
          <w:u w:val="single"/>
        </w:rPr>
        <w:t xml:space="preserve">712394</w:t>
      </w:r>
    </w:p>
    <w:p>
      <w:r>
        <w:t xml:space="preserve">@DrLevch Olisin kuollut, ja minut teurastettaisiin. Jos jotain, sinun on tehtävä se niin, että he kusevat takanasi mahdollisimman vähän. :D</w:t>
      </w:r>
    </w:p>
    <w:p>
      <w:r>
        <w:rPr>
          <w:b/>
          <w:u w:val="single"/>
        </w:rPr>
        <w:t xml:space="preserve">712395</w:t>
      </w:r>
    </w:p>
    <w:p>
      <w:r>
        <w:t xml:space="preserve">Voittaja kategoriassa typerin lausunto ja eniten sinun #senidah https://t.co/AxRtPdfNso</w:t>
      </w:r>
    </w:p>
    <w:p>
      <w:r>
        <w:rPr>
          <w:b/>
          <w:u w:val="single"/>
        </w:rPr>
        <w:t xml:space="preserve">712396</w:t>
      </w:r>
    </w:p>
    <w:p>
      <w:r>
        <w:t xml:space="preserve">Ilman kahvia olen kuin ampiaispesä,</w:t>
        <w:br/>
        <w:t xml:space="preserve">Olisi ollut parempi sinulle, jos olisin vain polvistunut paik</w:t>
        <w:br/>
        <w:br/>
        <w:t xml:space="preserve"> #kafetarime Thaddeus Pigeonin arvoinen 😎</w:t>
      </w:r>
    </w:p>
    <w:p>
      <w:r>
        <w:rPr>
          <w:b/>
          <w:u w:val="single"/>
        </w:rPr>
        <w:t xml:space="preserve">712397</w:t>
      </w:r>
    </w:p>
    <w:p>
      <w:r>
        <w:t xml:space="preserve">@JakaDolinar2 @VeraG_KR @MarijaSoba @schelker_maja @yrennia1 Sitä ei ollut tarkoitettu, ja aihe oli eri.</w:t>
      </w:r>
    </w:p>
    <w:p>
      <w:r>
        <w:rPr>
          <w:b/>
          <w:u w:val="single"/>
        </w:rPr>
        <w:t xml:space="preserve">712398</w:t>
      </w:r>
    </w:p>
    <w:p>
      <w:r>
        <w:t xml:space="preserve">12 vuotta ensimmäisen tunnetun parannuskeinon jälkeen jälleen yksi potilas on voittanut HIV:n. https://t.co/glNrbRN5CS</w:t>
      </w:r>
    </w:p>
    <w:p>
      <w:r>
        <w:rPr>
          <w:b/>
          <w:u w:val="single"/>
        </w:rPr>
        <w:t xml:space="preserve">712399</w:t>
      </w:r>
    </w:p>
    <w:p>
      <w:r>
        <w:t xml:space="preserve">@Mark0Stor Jos me aiomme sosiaalisesti korjata tällä tavalla, niin valtion ei pitäisi koputtaa ekotietoisuuteeni ja periä vihreitä veroja :)</w:t>
      </w:r>
    </w:p>
    <w:p>
      <w:r>
        <w:rPr>
          <w:b/>
          <w:u w:val="single"/>
        </w:rPr>
        <w:t xml:space="preserve">712400</w:t>
      </w:r>
    </w:p>
    <w:p>
      <w:r>
        <w:t xml:space="preserve">@Nika_Per Hän haluaa kertoa sinulle, että kokki on kiireellinen, mutta ei halua olla ilmeinen... Tiedätkö, miten possu saadaan sillan yli? Häätät sen pois...</w:t>
      </w:r>
    </w:p>
    <w:p>
      <w:r>
        <w:rPr>
          <w:b/>
          <w:u w:val="single"/>
        </w:rPr>
        <w:t xml:space="preserve">712401</w:t>
      </w:r>
    </w:p>
    <w:p>
      <w:r>
        <w:t xml:space="preserve">@vecer No vihdoin oikeaan suuntaan. Ei jahdata muutamaa kilometriä liian kovaa, vyötetään vyöt kiinni.... Alkoholi ratissa on keskeinen paha liikenteessä!!!!!</w:t>
      </w:r>
    </w:p>
    <w:p>
      <w:r>
        <w:rPr>
          <w:b/>
          <w:u w:val="single"/>
        </w:rPr>
        <w:t xml:space="preserve">712402</w:t>
      </w:r>
    </w:p>
    <w:p>
      <w:r>
        <w:t xml:space="preserve">@iCinober @BernardBrscic Tyhmä väite.</w:t>
        <w:br/>
        <w:t xml:space="preserve"> VICTOR, AMALIA, MELANIA &amp; BARON(1/2 Slo).</w:t>
      </w:r>
    </w:p>
    <w:p>
      <w:r>
        <w:rPr>
          <w:b/>
          <w:u w:val="single"/>
        </w:rPr>
        <w:t xml:space="preserve">712403</w:t>
      </w:r>
    </w:p>
    <w:p>
      <w:r>
        <w:t xml:space="preserve">Tänä viikonloppuna löydät Raka 9:n arvosta kuponkeja varatusta myynnistä! https://t.co/LCSK6JSPZp https://t.co/EFO9em3xTt</w:t>
      </w:r>
    </w:p>
    <w:p>
      <w:r>
        <w:rPr>
          <w:b/>
          <w:u w:val="single"/>
        </w:rPr>
        <w:t xml:space="preserve">712404</w:t>
      </w:r>
    </w:p>
    <w:p>
      <w:r>
        <w:t xml:space="preserve">@PerfidiaDonat @_MegWhite_ @madpixel Mutta jos kaikki vihamieliset ihmiset poistetaan, on parempi mahdollisuus luoda Lama kuin Hitler.</w:t>
      </w:r>
    </w:p>
    <w:p>
      <w:r>
        <w:rPr>
          <w:b/>
          <w:u w:val="single"/>
        </w:rPr>
        <w:t xml:space="preserve">712405</w:t>
      </w:r>
    </w:p>
    <w:p>
      <w:r>
        <w:t xml:space="preserve">@ZigaTurk Viikon kuluttua Kaninista Italian puolelle hiihtämään ja takaisin, rajavartija sanoo: voisin lopettaa nyt, enkö voikin. 80ta</w:t>
      </w:r>
    </w:p>
    <w:p>
      <w:r>
        <w:rPr>
          <w:b/>
          <w:u w:val="single"/>
        </w:rPr>
        <w:t xml:space="preserve">712406</w:t>
      </w:r>
    </w:p>
    <w:p>
      <w:r>
        <w:t xml:space="preserve">@Marjan_Podobnik @PrinasalkaZlata Sen pitäisi olla 50, jotta asia toimisi ilman ikuista pelkoa puccottista ja viranteista...</w:t>
      </w:r>
    </w:p>
    <w:p>
      <w:r>
        <w:rPr>
          <w:b/>
          <w:u w:val="single"/>
        </w:rPr>
        <w:t xml:space="preserve">712407</w:t>
      </w:r>
    </w:p>
    <w:p>
      <w:r>
        <w:t xml:space="preserve">@Skandal_24 toinen mediapuhdistus, he erottavat niin monta vastahakoista toimittajaa kuin näissä kahdessa epäonnistuneessa uutistoimistossa on jäljellä😛.</w:t>
      </w:r>
    </w:p>
    <w:p>
      <w:r>
        <w:rPr>
          <w:b/>
          <w:u w:val="single"/>
        </w:rPr>
        <w:t xml:space="preserve">712408</w:t>
      </w:r>
    </w:p>
    <w:p>
      <w:r>
        <w:t xml:space="preserve">Mitä helvettiä se paska oli "Popevka"!? "Slovenialainen pop-laulu, joka tapauksessa ...", Butalc kuiskasi ...</w:t>
      </w:r>
    </w:p>
    <w:p>
      <w:r>
        <w:rPr>
          <w:b/>
          <w:u w:val="single"/>
        </w:rPr>
        <w:t xml:space="preserve">712409</w:t>
      </w:r>
    </w:p>
    <w:p>
      <w:r>
        <w:t xml:space="preserve">@BojanPozar Nämä ovat vain ylimääräisiä + pisteitä Jugoslavian-Udbian-kommunistiselle keskustalle. Vähemmän aivosoluja, parempi tuomari.</w:t>
      </w:r>
    </w:p>
    <w:p>
      <w:r>
        <w:rPr>
          <w:b/>
          <w:u w:val="single"/>
        </w:rPr>
        <w:t xml:space="preserve">712410</w:t>
      </w:r>
    </w:p>
    <w:p>
      <w:r>
        <w:t xml:space="preserve">Birsa lähtee Cagliariin sen sijaan, että palaisi Goriziaan. Olen hieman pettynyt, aivan kuten @JazbarMatjazkin.</w:t>
      </w:r>
    </w:p>
    <w:p>
      <w:r>
        <w:rPr>
          <w:b/>
          <w:u w:val="single"/>
        </w:rPr>
        <w:t xml:space="preserve">712411</w:t>
      </w:r>
    </w:p>
    <w:p>
      <w:r>
        <w:t xml:space="preserve">@RobertKase1 jos ne eivät olisi siellä, viheltäisin taas, että ne eivät ole tulossa - heti kun käännyt ympäri, olet saanut perseesi perseeseesi heh...</w:t>
      </w:r>
    </w:p>
    <w:p>
      <w:r>
        <w:rPr>
          <w:b/>
          <w:u w:val="single"/>
        </w:rPr>
        <w:t xml:space="preserve">712412</w:t>
      </w:r>
    </w:p>
    <w:p>
      <w:r>
        <w:t xml:space="preserve">@madpixel Oidipuksen isä sanoi kerran pojalleen "vittuile äidillesi" ja legenda syntyi... ;)</w:t>
      </w:r>
    </w:p>
    <w:p>
      <w:r>
        <w:rPr>
          <w:b/>
          <w:u w:val="single"/>
        </w:rPr>
        <w:t xml:space="preserve">712413</w:t>
      </w:r>
    </w:p>
    <w:p>
      <w:r>
        <w:t xml:space="preserve">MK+JJ+Hallitus olisi poistettava, jotta verkostot saadaan siivottua ja uudistukset aloitettua. MK ei tee niin. Jos JJJ, kuka = taistella verkostoja vastaan+vasemmisto</w:t>
      </w:r>
    </w:p>
    <w:p>
      <w:r>
        <w:rPr>
          <w:b/>
          <w:u w:val="single"/>
        </w:rPr>
        <w:t xml:space="preserve">712414</w:t>
      </w:r>
    </w:p>
    <w:p>
      <w:r>
        <w:t xml:space="preserve">Huomisesta lähtien - luettuasi @Dnevnik_si Objektiv -lehden aiheen - katsot pakattua porsaanlihapihviä aivan eri tavalla. #meso</w:t>
      </w:r>
    </w:p>
    <w:p>
      <w:r>
        <w:rPr>
          <w:b/>
          <w:u w:val="single"/>
        </w:rPr>
        <w:t xml:space="preserve">712415</w:t>
      </w:r>
    </w:p>
    <w:p>
      <w:r>
        <w:t xml:space="preserve">Sydämensä särkenyt poliisi ja kaksi palomiestä pelastavat aitaan juuttuneen peuran https://t.co/8eg7VcXJmm</w:t>
      </w:r>
    </w:p>
    <w:p>
      <w:r>
        <w:rPr>
          <w:b/>
          <w:u w:val="single"/>
        </w:rPr>
        <w:t xml:space="preserve">712416</w:t>
      </w:r>
    </w:p>
    <w:p>
      <w:r>
        <w:t xml:space="preserve">@embalaza hänen pitäisi murskata tai polttaa se huoneessa, ja sitten kerjätä, kuka aiot naida, 1001 kukkia</w:t>
      </w:r>
    </w:p>
    <w:p>
      <w:r>
        <w:rPr>
          <w:b/>
          <w:u w:val="single"/>
        </w:rPr>
        <w:t xml:space="preserve">712417</w:t>
      </w:r>
    </w:p>
    <w:p>
      <w:r>
        <w:t xml:space="preserve">Taas väärennös. Menetelmät puolihistoriasta. Mihin asti? https://t.co/DZ6uosRLd5</w:t>
      </w:r>
    </w:p>
    <w:p>
      <w:r>
        <w:rPr>
          <w:b/>
          <w:u w:val="single"/>
        </w:rPr>
        <w:t xml:space="preserve">712418</w:t>
      </w:r>
    </w:p>
    <w:p>
      <w:r>
        <w:t xml:space="preserve">@Bodem43 Melkein unohdin, 20dkg taimen, 6 dcl refoška, suosittelen Simčič...alas kurkkuun tietenkin... paahdettu taimen näyttää hyvältä!👌👌👌👌</w:t>
      </w:r>
    </w:p>
    <w:p>
      <w:r>
        <w:rPr>
          <w:b/>
          <w:u w:val="single"/>
        </w:rPr>
        <w:t xml:space="preserve">712419</w:t>
      </w:r>
    </w:p>
    <w:p>
      <w:r>
        <w:t xml:space="preserve">Verta, hikeä ja kyyneleitä: Taksia ajaen, sosiaalihuoltoa vastaanottaen, työtä tehden peläten tulevaisuuden puolesta</w:t>
        <w:br/>
        <w:t xml:space="preserve">https://t.co/TheWM6ruTf</w:t>
      </w:r>
    </w:p>
    <w:p>
      <w:r>
        <w:rPr>
          <w:b/>
          <w:u w:val="single"/>
        </w:rPr>
        <w:t xml:space="preserve">712420</w:t>
      </w:r>
    </w:p>
    <w:p>
      <w:r>
        <w:t xml:space="preserve">@MazzoVanKlein @Hribar13 Pišuka, viš, kuk, käytit niitä, kun et ole kaivannut niitä 20 vuoteen 😇.</w:t>
      </w:r>
    </w:p>
    <w:p>
      <w:r>
        <w:rPr>
          <w:b/>
          <w:u w:val="single"/>
        </w:rPr>
        <w:t xml:space="preserve">712421</w:t>
      </w:r>
    </w:p>
    <w:p>
      <w:r>
        <w:t xml:space="preserve">@Komanovmulc @AlzheimerUltra En ole koskaan kuullut, että laulaja olisi määrännyt slovenialaisten tappamisen, mutta esiintynyt itse slovenialaisissa kaupungeissa.</w:t>
      </w:r>
    </w:p>
    <w:p>
      <w:r>
        <w:rPr>
          <w:b/>
          <w:u w:val="single"/>
        </w:rPr>
        <w:t xml:space="preserve">712422</w:t>
      </w:r>
    </w:p>
    <w:p>
      <w:r>
        <w:t xml:space="preserve">@MatijaStepisnik Miehen ammatissa? Mitkä niistä ovat naisia? Kokki, siivooja,...</w:t>
        <w:br/>
        <w:t xml:space="preserve"> Olet kusessa!</w:t>
      </w:r>
    </w:p>
    <w:p>
      <w:r>
        <w:rPr>
          <w:b/>
          <w:u w:val="single"/>
        </w:rPr>
        <w:t xml:space="preserve">712423</w:t>
      </w:r>
    </w:p>
    <w:p>
      <w:r>
        <w:t xml:space="preserve">Siitä hyvästä työnantajasi voi antaa sinulle suihinoton ja lähettää sinut heti patoon... potkut, tietenkin. @RTV_Slovenia https://t.co/WEanrqVj4b</w:t>
      </w:r>
    </w:p>
    <w:p>
      <w:r>
        <w:rPr>
          <w:b/>
          <w:u w:val="single"/>
        </w:rPr>
        <w:t xml:space="preserve">712424</w:t>
      </w:r>
    </w:p>
    <w:p>
      <w:r>
        <w:t xml:space="preserve">@BozoPredalic @Medeja_7 @strankaSD @vladaRS Hallituksessa, jota johtaa smc ei heitä.</w:t>
      </w:r>
    </w:p>
    <w:p>
      <w:r>
        <w:rPr>
          <w:b/>
          <w:u w:val="single"/>
        </w:rPr>
        <w:t xml:space="preserve">712425</w:t>
      </w:r>
    </w:p>
    <w:p>
      <w:r>
        <w:t xml:space="preserve">100 % äänestysprosentti #vaalit2018, SDS, SD ja DESUS kyynelissä #novzacetek</w:t>
      </w:r>
    </w:p>
    <w:p>
      <w:r>
        <w:rPr>
          <w:b/>
          <w:u w:val="single"/>
        </w:rPr>
        <w:t xml:space="preserve">712426</w:t>
      </w:r>
    </w:p>
    <w:p>
      <w:r>
        <w:t xml:space="preserve">Räätälöity Belanc. Opa, kaikki on menossa oikeaan suuntaan. https://t.co/PVFu8hNFZ7.</w:t>
      </w:r>
    </w:p>
    <w:p>
      <w:r>
        <w:rPr>
          <w:b/>
          <w:u w:val="single"/>
        </w:rPr>
        <w:t xml:space="preserve">712427</w:t>
      </w:r>
    </w:p>
    <w:p>
      <w:r>
        <w:t xml:space="preserve">@D_Jasmina Melania ei ole minulle erityinen, mutta mustassa jätesäkissä hän voittaa ranskalaisen isoäidin.</w:t>
      </w:r>
    </w:p>
    <w:p>
      <w:r>
        <w:rPr>
          <w:b/>
          <w:u w:val="single"/>
        </w:rPr>
        <w:t xml:space="preserve">712428</w:t>
      </w:r>
    </w:p>
    <w:p>
      <w:r>
        <w:t xml:space="preserve">24ur sanoo, että ihmiset voivat ostaa NLB:n osakkeita maanantaista alkaen. ja kappas, Pandora on taas ulkona ☹️ https://t.co/SeLMYfhUfH</w:t>
      </w:r>
    </w:p>
    <w:p>
      <w:r>
        <w:rPr>
          <w:b/>
          <w:u w:val="single"/>
        </w:rPr>
        <w:t xml:space="preserve">712429</w:t>
      </w:r>
    </w:p>
    <w:p>
      <w:r>
        <w:t xml:space="preserve">Odottamaton löytö: Viagra ehkäisee paksusuolen syöpää</w:t>
        <w:br/>
        <w:t xml:space="preserve">https://t.co/7NzCxTQtAC https://t.co/499BeV9GZz</w:t>
      </w:r>
    </w:p>
    <w:p>
      <w:r>
        <w:rPr>
          <w:b/>
          <w:u w:val="single"/>
        </w:rPr>
        <w:t xml:space="preserve">712430</w:t>
      </w:r>
    </w:p>
    <w:p>
      <w:r>
        <w:t xml:space="preserve">@RevijaReporter @RevijaReporter on todellakin liittynyt niiden tiedotusvälineiden joukkoon, jotka esittävät yksittäisiä esimerkkejä #FakeNewsista.</w:t>
      </w:r>
    </w:p>
    <w:p>
      <w:r>
        <w:rPr>
          <w:b/>
          <w:u w:val="single"/>
        </w:rPr>
        <w:t xml:space="preserve">712431</w:t>
      </w:r>
    </w:p>
    <w:p>
      <w:r>
        <w:t xml:space="preserve">@Mauhlerca Speed wobbles. Sitä minä tarkoitin. Ensimmäisen kerran, kun ajoin yli 90 astetta klassikollani, se alkoi täristä ja sain melko paljon ruskeaa porttia.</w:t>
      </w:r>
    </w:p>
    <w:p>
      <w:r>
        <w:rPr>
          <w:b/>
          <w:u w:val="single"/>
        </w:rPr>
        <w:t xml:space="preserve">712432</w:t>
      </w:r>
    </w:p>
    <w:p>
      <w:r>
        <w:t xml:space="preserve">... s5, meistä on tulossa yhä enemmän Venäjän kaltaisia. Huonosti tai ei lainkaan hoidetut rautatiet, kaivokset ja raskas teollisuus yleensä.</w:t>
      </w:r>
    </w:p>
    <w:p>
      <w:r>
        <w:rPr>
          <w:b/>
          <w:u w:val="single"/>
        </w:rPr>
        <w:t xml:space="preserve">712433</w:t>
      </w:r>
    </w:p>
    <w:p>
      <w:r>
        <w:t xml:space="preserve">@Orleanska1 @NovakBozidar Silmälasit eivät ole päähän, vaan silmiin. Minun olisi pitänyt tietää se jo ennestään. Tämä ikävä tapa on laajalle levinnyt.</w:t>
      </w:r>
    </w:p>
    <w:p>
      <w:r>
        <w:rPr>
          <w:b/>
          <w:u w:val="single"/>
        </w:rPr>
        <w:t xml:space="preserve">712434</w:t>
      </w:r>
    </w:p>
    <w:p>
      <w:r>
        <w:t xml:space="preserve">Tamala otti kantaa takavarikoidun älypuhelimen puolesta. Lego+keksejä=huippu rokkari. https://t.co/GQoQY0a3c7</w:t>
      </w:r>
    </w:p>
    <w:p>
      <w:r>
        <w:rPr>
          <w:b/>
          <w:u w:val="single"/>
        </w:rPr>
        <w:t xml:space="preserve">712435</w:t>
      </w:r>
    </w:p>
    <w:p>
      <w:r>
        <w:t xml:space="preserve">Mura kukisti Itävallan ykkösliigan Mattersburgin 1-0 Marusekin maalin ansiosta. #mura</w:t>
      </w:r>
    </w:p>
    <w:p>
      <w:r>
        <w:rPr>
          <w:b/>
          <w:u w:val="single"/>
        </w:rPr>
        <w:t xml:space="preserve">712436</w:t>
      </w:r>
    </w:p>
    <w:p>
      <w:r>
        <w:t xml:space="preserve">@JakaDolinar2 @PrinasalkaZlata @MitjaIrsic Mutta näin te oikeistolaiset tossut 😂😂😂😂 madonna olet nopeasti omaksunut</w:t>
      </w:r>
    </w:p>
    <w:p>
      <w:r>
        <w:rPr>
          <w:b/>
          <w:u w:val="single"/>
        </w:rPr>
        <w:t xml:space="preserve">712437</w:t>
      </w:r>
    </w:p>
    <w:p>
      <w:r>
        <w:t xml:space="preserve">Myytävänä: Huoneisto - 1,5 makuuhuoneen</w:t>
        <w:br/>
        <w:t xml:space="preserve">Kunta: Vrhnika</w:t>
        <w:br/>
        <w:br/>
        <w:t xml:space="preserve">Kuvaus:56 m2, 1,5 makuuhuoneen huoneisto, rakennettu vuonna 2005, ullakko, hissi,.... http://t.co/JddnETJhsy</w:t>
      </w:r>
    </w:p>
    <w:p>
      <w:r>
        <w:rPr>
          <w:b/>
          <w:u w:val="single"/>
        </w:rPr>
        <w:t xml:space="preserve">712438</w:t>
      </w:r>
    </w:p>
    <w:p>
      <w:r>
        <w:t xml:space="preserve">Track 2 -projekti jäissä, rahaa virtaa 2TDK:sta https://t.co/rUyYTNlJLZ</w:t>
      </w:r>
    </w:p>
    <w:p>
      <w:r>
        <w:rPr>
          <w:b/>
          <w:u w:val="single"/>
        </w:rPr>
        <w:t xml:space="preserve">712439</w:t>
      </w:r>
    </w:p>
    <w:p>
      <w:r>
        <w:t xml:space="preserve">@KatarinaJenko @janezgecc @Lupo_inc @Plavalka @p_zoran Tule, pizza tai kiinalainen, loppu.</w:t>
      </w:r>
    </w:p>
    <w:p>
      <w:r>
        <w:rPr>
          <w:b/>
          <w:u w:val="single"/>
        </w:rPr>
        <w:t xml:space="preserve">712440</w:t>
      </w:r>
    </w:p>
    <w:p>
      <w:r>
        <w:t xml:space="preserve">Kymmenen yksityisen lastenlääkärin ja koululääkärin avoin kirje Mariborista. https://t.co/HGWNy1ogCm.</w:t>
      </w:r>
    </w:p>
    <w:p>
      <w:r>
        <w:rPr>
          <w:b/>
          <w:u w:val="single"/>
        </w:rPr>
        <w:t xml:space="preserve">712441</w:t>
      </w:r>
    </w:p>
    <w:p>
      <w:r>
        <w:t xml:space="preserve">Fotr: Täällä on hieman kylmä, kuten talvella.</w:t>
        <w:br/>
        <w:t xml:space="preserve"> *On niin kuuma, etten tiedä, pitäisikö minun mennä uimaan tänään iltapäivällä* ☀️😎🏖️</w:t>
      </w:r>
    </w:p>
    <w:p>
      <w:r>
        <w:rPr>
          <w:b/>
          <w:u w:val="single"/>
        </w:rPr>
        <w:t xml:space="preserve">712442</w:t>
      </w:r>
    </w:p>
    <w:p>
      <w:r>
        <w:t xml:space="preserve">@butalskipolicaj @Kritik12362437 @Libertarec He ovat luultavasti oikeutetusti vaikuttuneita, koska jotkut heistä olivat paikalla ja tietävät totuuden.</w:t>
      </w:r>
    </w:p>
    <w:p>
      <w:r>
        <w:rPr>
          <w:b/>
          <w:u w:val="single"/>
        </w:rPr>
        <w:t xml:space="preserve">712443</w:t>
      </w:r>
    </w:p>
    <w:p>
      <w:r>
        <w:t xml:space="preserve">Onko SD-SU:lla asiat niin huonosti, että sen jäsenten on salakuljetettava laittomia maahanmuuttajia?</w:t>
      </w:r>
    </w:p>
    <w:p>
      <w:r>
        <w:rPr>
          <w:b/>
          <w:u w:val="single"/>
        </w:rPr>
        <w:t xml:space="preserve">712444</w:t>
      </w:r>
    </w:p>
    <w:p>
      <w:r>
        <w:t xml:space="preserve">Taimenfilee kevytperuna-avokadosalaatissa https://t.co/lxhZG6Bi7C https://t.co/0fpeJ4Gzlr https://t.co/0fpeJ4Gzlr</w:t>
      </w:r>
    </w:p>
    <w:p>
      <w:r>
        <w:rPr>
          <w:b/>
          <w:u w:val="single"/>
        </w:rPr>
        <w:t xml:space="preserve">712445</w:t>
      </w:r>
    </w:p>
    <w:p>
      <w:r>
        <w:t xml:space="preserve">@MarkoFratnik Pilvet ovat vyöryneet, mitä ne oikein tarkoittavat, luultavasti alkaa sataa, koska jotkut ihmiset kirjaimellisesti kerjäävät myrskyä 😜 https://t.co/6IGvvQjgt9</w:t>
      </w:r>
    </w:p>
    <w:p>
      <w:r>
        <w:rPr>
          <w:b/>
          <w:u w:val="single"/>
        </w:rPr>
        <w:t xml:space="preserve">712446</w:t>
      </w:r>
    </w:p>
    <w:p>
      <w:r>
        <w:t xml:space="preserve">Live 6. kierros #2SNL: Maali vierailijoille!</w:t>
        <w:br/>
        <w:t xml:space="preserve">puoliaika</w:t>
        <w:br/>
        <w:t xml:space="preserve">NK ROLTEK DOB : NK NAFTA LENDAVA 0:6</w:t>
        <w:br/>
        <w:t xml:space="preserve">Bizjak Jaka(70')</w:t>
        <w:br/>
        <w:t xml:space="preserve">Let's go Dob!</w:t>
        <w:br/>
        <w:t xml:space="preserve"> #VSIZAŠAMPIONEizDob!</w:t>
      </w:r>
    </w:p>
    <w:p>
      <w:r>
        <w:rPr>
          <w:b/>
          <w:u w:val="single"/>
        </w:rPr>
        <w:t xml:space="preserve">712447</w:t>
      </w:r>
    </w:p>
    <w:p>
      <w:r>
        <w:t xml:space="preserve">@novax81 Jumalassa. Pension ja ravintola Resje. Tunnelma on hieman tšekkiläinen, mutta ruoka on huippuluokkaa. https://t.co/SPC5FE7m1Q.</w:t>
      </w:r>
    </w:p>
    <w:p>
      <w:r>
        <w:rPr>
          <w:b/>
          <w:u w:val="single"/>
        </w:rPr>
        <w:t xml:space="preserve">712448</w:t>
      </w:r>
    </w:p>
    <w:p>
      <w:r>
        <w:t xml:space="preserve">@KleStrom Tällä taitaa olla työsuhdeauto, ja miksi hän tuhoaisi kenkänsä?!!!!!</w:t>
        <w:br/>
        <w:t xml:space="preserve"> Se on vain Highlander!</w:t>
      </w:r>
    </w:p>
    <w:p>
      <w:r>
        <w:rPr>
          <w:b/>
          <w:u w:val="single"/>
        </w:rPr>
        <w:t xml:space="preserve">712449</w:t>
      </w:r>
    </w:p>
    <w:p>
      <w:r>
        <w:t xml:space="preserve">Toinen farssi. Dobovšekilla oli maineeni jo jonkin aikaa. Mutta viime aikoina hän on ampunut paukkupatruunoita.... https://t.co/BQLoBIEQA6</w:t>
      </w:r>
    </w:p>
    <w:p>
      <w:r>
        <w:rPr>
          <w:b/>
          <w:u w:val="single"/>
        </w:rPr>
        <w:t xml:space="preserve">712450</w:t>
      </w:r>
    </w:p>
    <w:p>
      <w:r>
        <w:t xml:space="preserve">@KeyserSozeSi sandokan. ja kung fu david carradinen kanssa orf. ja sitten vähän magnumia</w:t>
      </w:r>
    </w:p>
    <w:p>
      <w:r>
        <w:rPr>
          <w:b/>
          <w:u w:val="single"/>
        </w:rPr>
        <w:t xml:space="preserve">712451</w:t>
      </w:r>
    </w:p>
    <w:p>
      <w:r>
        <w:t xml:space="preserve">@Jaka__Dolinar @JJansaSDS Samasta pesästä kuin he, jotka sanoivat: "Ennen sotaa meillä ei ollut mitään, mutta saksalaiset tulivat ja veivät meiltä kaiken!".</w:t>
      </w:r>
    </w:p>
    <w:p>
      <w:r>
        <w:rPr>
          <w:b/>
          <w:u w:val="single"/>
        </w:rPr>
        <w:t xml:space="preserve">712452</w:t>
      </w:r>
    </w:p>
    <w:p>
      <w:r>
        <w:t xml:space="preserve">@PKocbek Tajusin jo avausvihjeessä, että naispääosaa ei ollut...</w:t>
        <w:br/>
        <w:t xml:space="preserve"> Paha spoilerivaroitus.</w:t>
      </w:r>
    </w:p>
    <w:p>
      <w:r>
        <w:rPr>
          <w:b/>
          <w:u w:val="single"/>
        </w:rPr>
        <w:t xml:space="preserve">712453</w:t>
      </w:r>
    </w:p>
    <w:p>
      <w:r>
        <w:t xml:space="preserve">@alesspetic Se on melkein epidemia. Minua hävettää säännöllisesti, kun katselen ja kuuntelen "veneilijöiden" tekemisiä saarilla ja venesatamissa koko yön.</w:t>
      </w:r>
    </w:p>
    <w:p>
      <w:r>
        <w:rPr>
          <w:b/>
          <w:u w:val="single"/>
        </w:rPr>
        <w:t xml:space="preserve">712454</w:t>
      </w:r>
    </w:p>
    <w:p>
      <w:r>
        <w:t xml:space="preserve">Nykyään emme edes ajattele matkustamista, kun ajamme sadan tai jopa kahdensadan kilometrin päähän kotoa. For... https://t.co/vyseHPSnP2</w:t>
      </w:r>
    </w:p>
    <w:p>
      <w:r>
        <w:rPr>
          <w:b/>
          <w:u w:val="single"/>
        </w:rPr>
        <w:t xml:space="preserve">712455</w:t>
      </w:r>
    </w:p>
    <w:p>
      <w:r>
        <w:t xml:space="preserve">Janšofobia siirtymävasemmiston kummisetien ja heidän lakeijoidensa pakkomielle https://t.co/xGNzO9tAw0 via @Nova24TV</w:t>
      </w:r>
    </w:p>
    <w:p>
      <w:r>
        <w:rPr>
          <w:b/>
          <w:u w:val="single"/>
        </w:rPr>
        <w:t xml:space="preserve">712456</w:t>
      </w:r>
    </w:p>
    <w:p>
      <w:r>
        <w:t xml:space="preserve">Pelaan parhaillaan Biathlon Maniaa. Tule mukaan ja yritä voittaa minut! https://t.co/pVZjxanZdp</w:t>
      </w:r>
    </w:p>
    <w:p>
      <w:r>
        <w:rPr>
          <w:b/>
          <w:u w:val="single"/>
        </w:rPr>
        <w:t xml:space="preserve">712457</w:t>
      </w:r>
    </w:p>
    <w:p>
      <w:r>
        <w:t xml:space="preserve">O aivopesty entinen kulttuuriministeri. Jos se ei ole sensuuria, se on ylimielisyyttä, eikö olekin? https://t.co/5SaV3hb1e7 ...</w:t>
      </w:r>
    </w:p>
    <w:p>
      <w:r>
        <w:rPr>
          <w:b/>
          <w:u w:val="single"/>
        </w:rPr>
        <w:t xml:space="preserve">712458</w:t>
      </w:r>
    </w:p>
    <w:p>
      <w:r>
        <w:t xml:space="preserve">Maahanmuuttajat pidätettiin Bušinecissa lähellä Dolenjske Toplicea ja Vrhessä Dolžin yläpuolella ... https://t.co/SDwoZrNLG3...</w:t>
      </w:r>
    </w:p>
    <w:p>
      <w:r>
        <w:rPr>
          <w:b/>
          <w:u w:val="single"/>
        </w:rPr>
        <w:t xml:space="preserve">712459</w:t>
      </w:r>
    </w:p>
    <w:p>
      <w:r>
        <w:t xml:space="preserve">@LajnarEU Kuinka kauan vielä? Uusi NLB, uusi KBM ja uusi Udba 666! Onko todella niin vaikeaa ymmärtää, että uudet ajat tuovat mukanaan uusia asioita.</w:t>
      </w:r>
    </w:p>
    <w:p>
      <w:r>
        <w:rPr>
          <w:b/>
          <w:u w:val="single"/>
        </w:rPr>
        <w:t xml:space="preserve">712460</w:t>
      </w:r>
    </w:p>
    <w:p>
      <w:r>
        <w:t xml:space="preserve">@pengovsky Et voi uskoa, että hän edes ajattelisi laittaa jotain tuollaista postiin/lehteen. Uskomatonta.</w:t>
      </w:r>
    </w:p>
    <w:p>
      <w:r>
        <w:rPr>
          <w:b/>
          <w:u w:val="single"/>
        </w:rPr>
        <w:t xml:space="preserve">712461</w:t>
      </w:r>
    </w:p>
    <w:p>
      <w:r>
        <w:t xml:space="preserve">@ilkastuhec @TinaMaze Bruh, mitä sinä teet yhden passe afnan kanssa kuvassa. Kaikki kolesteroli ja rasva. Vitut lumesta ja pikku eläimistä 🤣</w:t>
      </w:r>
    </w:p>
    <w:p>
      <w:r>
        <w:rPr>
          <w:b/>
          <w:u w:val="single"/>
        </w:rPr>
        <w:t xml:space="preserve">712462</w:t>
      </w:r>
    </w:p>
    <w:p>
      <w:r>
        <w:t xml:space="preserve">Hän luopuu</w:t>
        <w:t xml:space="preserve">urkujen</w:t>
        <w:t xml:space="preserve">arkisesta käytöstä</w:t>
        <w:br/>
        <w:t xml:space="preserve">ja lähtee autiomaahan,</w:t>
        <w:br/>
        <w:t xml:space="preserve">laulamaan Jumalan kunniaa,</w:t>
        <w:br/>
        <w:t xml:space="preserve">ja ottaa mukaansa kitaransa https://t.co/VQsuLRVy2e. https://t.co/VQsuLRVy2e</w:t>
      </w:r>
    </w:p>
    <w:p>
      <w:r>
        <w:rPr>
          <w:b/>
          <w:u w:val="single"/>
        </w:rPr>
        <w:t xml:space="preserve">712463</w:t>
      </w:r>
    </w:p>
    <w:p>
      <w:r>
        <w:t xml:space="preserve">vanhat kissat sd ja desus ovat valitettavasti johtaneet naiivin cerarin jälleen kerran jään yli, mutta maamme lampaat eivät sitä huomaa https://t.co/J1dcdBmkZu</w:t>
      </w:r>
    </w:p>
    <w:p>
      <w:r>
        <w:rPr>
          <w:b/>
          <w:u w:val="single"/>
        </w:rPr>
        <w:t xml:space="preserve">712464</w:t>
      </w:r>
    </w:p>
    <w:p>
      <w:r>
        <w:t xml:space="preserve">Epäpäpätevän ääliön lihava naama Slakin hieroessa sitä. https://t.co/KkrTnjXQxz</w:t>
      </w:r>
    </w:p>
    <w:p>
      <w:r>
        <w:rPr>
          <w:b/>
          <w:u w:val="single"/>
        </w:rPr>
        <w:t xml:space="preserve">712465</w:t>
      </w:r>
    </w:p>
    <w:p>
      <w:r>
        <w:t xml:space="preserve">"Kaksi tuntia vittuilua, sitten vittuillaan autossa" - vierasvalmentaja Troti vs. Idrija cup-ottelussa @kzs_si #KKTroti #PokaaliSpar</w:t>
      </w:r>
    </w:p>
    <w:p>
      <w:r>
        <w:rPr>
          <w:b/>
          <w:u w:val="single"/>
        </w:rPr>
        <w:t xml:space="preserve">712466</w:t>
      </w:r>
    </w:p>
    <w:p>
      <w:r>
        <w:t xml:space="preserve">#aamumetsä #jagode &amp; #vaahto #muskratfoam #jeruzalem #normoz #enotheque #SiSQSpitits https://t.co/hRRLIgmMNu https://t.co/hRRLIgmMNu</w:t>
      </w:r>
    </w:p>
    <w:p>
      <w:r>
        <w:rPr>
          <w:b/>
          <w:u w:val="single"/>
        </w:rPr>
        <w:t xml:space="preserve">712467</w:t>
      </w:r>
    </w:p>
    <w:p>
      <w:r>
        <w:t xml:space="preserve">Autotallit palavat Dravljessa.</w:t>
        <w:br/>
        <w:t xml:space="preserve"> Celovška-katu suljettu molempiin suuntiin huoltoasemalta hypermarketille.</w:t>
      </w:r>
    </w:p>
    <w:p>
      <w:r>
        <w:rPr>
          <w:b/>
          <w:u w:val="single"/>
        </w:rPr>
        <w:t xml:space="preserve">712468</w:t>
      </w:r>
    </w:p>
    <w:p>
      <w:r>
        <w:t xml:space="preserve">@marijanli @Kersterin12 @cashkee Rakennetaan toinen TPP7 sen sijaan, että rakennetaan voimalaitoksia Muraan.</w:t>
      </w:r>
    </w:p>
    <w:p>
      <w:r>
        <w:rPr>
          <w:b/>
          <w:u w:val="single"/>
        </w:rPr>
        <w:t xml:space="preserve">712469</w:t>
      </w:r>
    </w:p>
    <w:p>
      <w:r>
        <w:t xml:space="preserve">@ZigaTurk Kučanin ympyrä ulottuu Tokioon asti, joten siitä ei pääse pakoon ilman maagista hullun amulettia.</w:t>
      </w:r>
    </w:p>
    <w:p>
      <w:r>
        <w:rPr>
          <w:b/>
          <w:u w:val="single"/>
        </w:rPr>
        <w:t xml:space="preserve">712470</w:t>
      </w:r>
    </w:p>
    <w:p>
      <w:r>
        <w:t xml:space="preserve">@Mojca84655391 Tämän päivän kierros Polje, Zalog, Ljubljanican yli kohti Sostrea, Vevče, Polje, Fužine ja Hruševskaa pitkin Štepcaan.</w:t>
      </w:r>
    </w:p>
    <w:p>
      <w:r>
        <w:rPr>
          <w:b/>
          <w:u w:val="single"/>
        </w:rPr>
        <w:t xml:space="preserve">712471</w:t>
      </w:r>
    </w:p>
    <w:p>
      <w:r>
        <w:t xml:space="preserve">@ABratusek Lue uudelleen, mitä kirjoitit... Tämä on yksi Bhutanin aforismeista.</w:t>
      </w:r>
    </w:p>
    <w:p>
      <w:r>
        <w:rPr>
          <w:b/>
          <w:u w:val="single"/>
        </w:rPr>
        <w:t xml:space="preserve">712472</w:t>
      </w:r>
    </w:p>
    <w:p>
      <w:r>
        <w:t xml:space="preserve">Se on suurin ja kasvaa jatkuvasti. Mutta se ei muuta sitä tosiasiaa (häpeää), että hän on onnistunut manipuloimaan puolet slovenialaisista. https://t.co/TzTjtbcSAf</w:t>
      </w:r>
    </w:p>
    <w:p>
      <w:r>
        <w:rPr>
          <w:b/>
          <w:u w:val="single"/>
        </w:rPr>
        <w:t xml:space="preserve">712473</w:t>
      </w:r>
    </w:p>
    <w:p>
      <w:r>
        <w:t xml:space="preserve">Herrasmies työntää toista autoa pysäköidessään. Katson häntä murhaavasti, kun hän ajaa pois. Otan kuvia vaurioista ja kilvistä. Kun palaan, autossa on lappu, jossa on puhelinnumero.</w:t>
      </w:r>
    </w:p>
    <w:p>
      <w:r>
        <w:rPr>
          <w:b/>
          <w:u w:val="single"/>
        </w:rPr>
        <w:t xml:space="preserve">712474</w:t>
      </w:r>
    </w:p>
    <w:p>
      <w:r>
        <w:t xml:space="preserve">Oikeistolaiset twiittaajat sekoavat taas, mutta nyt näet @gregarepovz #TvSlo1:ssä kaksintaistelussa Ksenia Horvatin kanssa. #SamI'llTell #Nuoret</w:t>
      </w:r>
    </w:p>
    <w:p>
      <w:r>
        <w:rPr>
          <w:b/>
          <w:u w:val="single"/>
        </w:rPr>
        <w:t xml:space="preserve">712475</w:t>
      </w:r>
    </w:p>
    <w:p>
      <w:r>
        <w:t xml:space="preserve">Pilvien vihollisille, jotka kaipaavat nähdä päivän Lapsi, mitä Glory on sydän tyhjentää ja silmä antaa poikien ja sen kanssa kunnia ei paholainen vain naapuri on valehtelija</w:t>
      </w:r>
    </w:p>
    <w:p>
      <w:r>
        <w:rPr>
          <w:b/>
          <w:u w:val="single"/>
        </w:rPr>
        <w:t xml:space="preserve">712476</w:t>
      </w:r>
    </w:p>
    <w:p>
      <w:r>
        <w:t xml:space="preserve">Jankovićia ja hänen politiikkaansa on suojeltava, koska ne suojelevat kommunistien rikoksia https://t.co/4oMupVXJZp</w:t>
      </w:r>
    </w:p>
    <w:p>
      <w:r>
        <w:rPr>
          <w:b/>
          <w:u w:val="single"/>
        </w:rPr>
        <w:t xml:space="preserve">712477</w:t>
      </w:r>
    </w:p>
    <w:p>
      <w:r>
        <w:t xml:space="preserve">@JureBrankovic Onnellisuusindeksi on tehokkaampi kuin BKT. Jokainen bhutanilainen voi vahvistaa sen, että päinvastaista ei tueta 100-prosenttisesti.</w:t>
      </w:r>
    </w:p>
    <w:p>
      <w:r>
        <w:rPr>
          <w:b/>
          <w:u w:val="single"/>
        </w:rPr>
        <w:t xml:space="preserve">712478</w:t>
      </w:r>
    </w:p>
    <w:p>
      <w:r>
        <w:t xml:space="preserve">@petrasovdat @vladarsi Taas mennään, vilkkuu ja jyrisee. Tällainen kesämyrsky. Parvekkeeni on auki ja kuuntelen sadetta. 😂😂</w:t>
      </w:r>
    </w:p>
    <w:p>
      <w:r>
        <w:rPr>
          <w:b/>
          <w:u w:val="single"/>
        </w:rPr>
        <w:t xml:space="preserve">712479</w:t>
      </w:r>
    </w:p>
    <w:p>
      <w:r>
        <w:t xml:space="preserve">@AfneGunca16 Tällä kissalla ei ole haskia, joten anna sen tehdä töitä ;)</w:t>
      </w:r>
    </w:p>
    <w:p>
      <w:r>
        <w:rPr>
          <w:b/>
          <w:u w:val="single"/>
        </w:rPr>
        <w:t xml:space="preserve">712480</w:t>
      </w:r>
    </w:p>
    <w:p>
      <w:r>
        <w:t xml:space="preserve">@jkmcnk @p_zoran @lukavalas @MladenPrajdic @intelenktualka Aja... ei ole reilua, että heti ensimmäisellä soitolla kaivetaan jokaisen steiriläisen akilleen kantapää.</w:t>
      </w:r>
    </w:p>
    <w:p>
      <w:r>
        <w:rPr>
          <w:b/>
          <w:u w:val="single"/>
        </w:rPr>
        <w:t xml:space="preserve">712481</w:t>
      </w:r>
    </w:p>
    <w:p>
      <w:r>
        <w:t xml:space="preserve">@drfilomena @pongiSLO Jos ei, otamme heidät uudelleen mukaan. Kyllä ne tulevat. :)</w:t>
      </w:r>
    </w:p>
    <w:p>
      <w:r>
        <w:rPr>
          <w:b/>
          <w:u w:val="single"/>
        </w:rPr>
        <w:t xml:space="preserve">712482</w:t>
      </w:r>
    </w:p>
    <w:p>
      <w:r>
        <w:t xml:space="preserve">@MazzoVanKlein Tule turvataloon, jos ehdit huomenna oluelle, senkin kusipää!</w:t>
      </w:r>
    </w:p>
    <w:p>
      <w:r>
        <w:rPr>
          <w:b/>
          <w:u w:val="single"/>
        </w:rPr>
        <w:t xml:space="preserve">712483</w:t>
      </w:r>
    </w:p>
    <w:p>
      <w:r>
        <w:t xml:space="preserve">#F1 #f1si Video: 2019 Nordschleife vierailijan onnettomuudet - https://t.co/rowPYgbLhY</w:t>
      </w:r>
    </w:p>
    <w:p>
      <w:r>
        <w:rPr>
          <w:b/>
          <w:u w:val="single"/>
        </w:rPr>
        <w:t xml:space="preserve">712484</w:t>
      </w:r>
    </w:p>
    <w:p>
      <w:r>
        <w:t xml:space="preserve">@miro5ek @PrinasalkaZlata Uudessa 24TV:ssäsi vallitsee rajoitettu häiriötekijä junttien kanssa.</w:t>
      </w:r>
    </w:p>
    <w:p>
      <w:r>
        <w:rPr>
          <w:b/>
          <w:u w:val="single"/>
        </w:rPr>
        <w:t xml:space="preserve">712485</w:t>
      </w:r>
    </w:p>
    <w:p>
      <w:r>
        <w:t xml:space="preserve">@NeMaramButlov @JJansaSDS Titon jälkeen paskimmat ihmiset ovat niitä, jotka eivät eläneet sitä tai joiden kynnet leikattiin aikanaan pois!</w:t>
      </w:r>
    </w:p>
    <w:p>
      <w:r>
        <w:rPr>
          <w:b/>
          <w:u w:val="single"/>
        </w:rPr>
        <w:t xml:space="preserve">712486</w:t>
      </w:r>
    </w:p>
    <w:p>
      <w:r>
        <w:t xml:space="preserve">Wesley Sneijderin telenovela päättyi, virallisesti Galatasarayhin #jalkapallo #jalkapallo #ligaprvakov - http://t.co/3vYmUN0v</w:t>
      </w:r>
    </w:p>
    <w:p>
      <w:r>
        <w:rPr>
          <w:b/>
          <w:u w:val="single"/>
        </w:rPr>
        <w:t xml:space="preserve">712487</w:t>
      </w:r>
    </w:p>
    <w:p>
      <w:r>
        <w:t xml:space="preserve">@Prisank9 @slovenistan -jotkut nimekkäät vieraat palkinnon saajien kanssa paitsi balettitanssija, kaikki piereskelevät piereskelevät piereskelevät piereskelevät piereskelevät piereskelevät piereskelevät piereskelevät piereskelevät piereskelevät piereskelevät piereskelevät piereskelevät piereskelevät piereskelevät piereskelevät piereskelevät piereskelevät piereskelevät</w:t>
      </w:r>
    </w:p>
    <w:p>
      <w:r>
        <w:rPr>
          <w:b/>
          <w:u w:val="single"/>
        </w:rPr>
        <w:t xml:space="preserve">712488</w:t>
      </w:r>
    </w:p>
    <w:p>
      <w:r>
        <w:t xml:space="preserve">Kaksoset ... Kapitalismi ... Kulttuurimme juuret, hän sanoi. 🙄#lepovasprosim https://t.co/f8ZysWDs1J https://t.co/f8ZysWDs1J</w:t>
      </w:r>
    </w:p>
    <w:p>
      <w:r>
        <w:rPr>
          <w:b/>
          <w:u w:val="single"/>
        </w:rPr>
        <w:t xml:space="preserve">712489</w:t>
      </w:r>
    </w:p>
    <w:p>
      <w:r>
        <w:t xml:space="preserve">Vasemmistolaiset, jotka riemuitsevat terroristin eliminoimisesta Irakissa, sulkevat miljardien dollareiden hanan, koska vasemmistolaiset riemuitsevat vain silloin, kun kaukalosta loppuvat pom pomit!?</w:t>
      </w:r>
    </w:p>
    <w:p>
      <w:r>
        <w:rPr>
          <w:b/>
          <w:u w:val="single"/>
        </w:rPr>
        <w:t xml:space="preserve">712490</w:t>
      </w:r>
    </w:p>
    <w:p>
      <w:r>
        <w:t xml:space="preserve">@dragica12 @petra_jansa @MajaBentura @Nova24TV Šarec on nykyajan maanpetturi!</w:t>
      </w:r>
    </w:p>
    <w:p>
      <w:r>
        <w:rPr>
          <w:b/>
          <w:u w:val="single"/>
        </w:rPr>
        <w:t xml:space="preserve">712491</w:t>
      </w:r>
    </w:p>
    <w:p>
      <w:r>
        <w:t xml:space="preserve">Janko Veber muodostaa vapautetun alueen Kočevjen metsissä. Tämä on ainoa tapa tulla #Mandatariksi.</w:t>
      </w:r>
    </w:p>
    <w:p>
      <w:r>
        <w:rPr>
          <w:b/>
          <w:u w:val="single"/>
        </w:rPr>
        <w:t xml:space="preserve">712492</w:t>
      </w:r>
    </w:p>
    <w:p>
      <w:r>
        <w:t xml:space="preserve">@Vialittera @ZigaTurk @peterjancic @D_Jasmina @framedic He ovat, mutta toisin kuin muut oppositiohämähäkit, he ovat rakentavampia.</w:t>
      </w:r>
    </w:p>
    <w:p>
      <w:r>
        <w:rPr>
          <w:b/>
          <w:u w:val="single"/>
        </w:rPr>
        <w:t xml:space="preserve">712493</w:t>
      </w:r>
    </w:p>
    <w:p>
      <w:r>
        <w:t xml:space="preserve">@GPreac Mielestäni ei ole reilua irtisanoutua raiskauksen helpottamisesta, vaan vankeudesta tai kommunistisesta periaatteesta heittää luudanvarsi kokonaisuuteen.</w:t>
      </w:r>
    </w:p>
    <w:p>
      <w:r>
        <w:rPr>
          <w:b/>
          <w:u w:val="single"/>
        </w:rPr>
        <w:t xml:space="preserve">712494</w:t>
      </w:r>
    </w:p>
    <w:p>
      <w:r>
        <w:t xml:space="preserve">@leaathenatabako @MiranStajerc Kyllä, sohvalta käsin olen myös paras kirurgi, lääkintäteknikko, jalkapallovalitsija, mikä tahansa. 🤣🤣</w:t>
      </w:r>
    </w:p>
    <w:p>
      <w:r>
        <w:rPr>
          <w:b/>
          <w:u w:val="single"/>
        </w:rPr>
        <w:t xml:space="preserve">712495</w:t>
      </w:r>
    </w:p>
    <w:p>
      <w:r>
        <w:t xml:space="preserve">Ostetut lentoliput.</w:t>
        <w:br/>
        <w:t xml:space="preserve"> Haluaisin muuttaa ne yksisuuntaisiksi. #Slovenistan #politiikkaSI</w:t>
      </w:r>
    </w:p>
    <w:p>
      <w:r>
        <w:rPr>
          <w:b/>
          <w:u w:val="single"/>
        </w:rPr>
        <w:t xml:space="preserve">712496</w:t>
      </w:r>
    </w:p>
    <w:p>
      <w:r>
        <w:t xml:space="preserve">@symru Tiedän, ettet usko minua, mutta minua väsyttää :P Toivottavasti herätyskello herättää minut, jotta uuni ei pala.</w:t>
      </w:r>
    </w:p>
    <w:p>
      <w:r>
        <w:rPr>
          <w:b/>
          <w:u w:val="single"/>
        </w:rPr>
        <w:t xml:space="preserve">712497</w:t>
      </w:r>
    </w:p>
    <w:p>
      <w:r>
        <w:t xml:space="preserve">@JozeBiscak Normaalin ihmisrodun ja -lajin roskaaminen... Degeneroituminen ja rappio... nimityksen ihminen arvoton....</w:t>
        <w:br/>
        <w:t xml:space="preserve"> #decay ofcivilization!</w:t>
      </w:r>
    </w:p>
    <w:p>
      <w:r>
        <w:rPr>
          <w:b/>
          <w:u w:val="single"/>
        </w:rPr>
        <w:t xml:space="preserve">712498</w:t>
      </w:r>
    </w:p>
    <w:p>
      <w:r>
        <w:t xml:space="preserve">@cikibucka @BrankoGrims1 @Fredom1161 Punainen syyhy,</w:t>
        <w:br/>
        <w:t xml:space="preserve">Bebavi ☆komiji☆, haluaisimme lähettää heille toisen mulkun, punainen lippu YUGEsta😂</w:t>
      </w:r>
    </w:p>
    <w:p>
      <w:r>
        <w:rPr>
          <w:b/>
          <w:u w:val="single"/>
        </w:rPr>
        <w:t xml:space="preserve">712499</w:t>
      </w:r>
    </w:p>
    <w:p>
      <w:r>
        <w:t xml:space="preserve">Hämmentynyt, perjantai, seisoin AC:n ääressä kuin ääliö, vihdoin kotona... tässä nero istuu harmonikan ääressä... tunti tylsää tavaraa</w:t>
      </w:r>
    </w:p>
    <w:p>
      <w:r>
        <w:rPr>
          <w:b/>
          <w:u w:val="single"/>
        </w:rPr>
        <w:t xml:space="preserve">712500</w:t>
      </w:r>
    </w:p>
    <w:p>
      <w:r>
        <w:t xml:space="preserve">@PerunKladvoroki @SiolNEWS No Marjan, olet sanonut sanottavasi, valmistaudu nyt vaaleihin - ja meillä on jotain sanottavaa likaisille eläimille.</w:t>
      </w:r>
    </w:p>
    <w:p>
      <w:r>
        <w:rPr>
          <w:b/>
          <w:u w:val="single"/>
        </w:rPr>
        <w:t xml:space="preserve">712501</w:t>
      </w:r>
    </w:p>
    <w:p>
      <w:r>
        <w:t xml:space="preserve">Kansanedustajat hyväksyvät suurimman osan #UFTA #PUMA -ehdotuksista https://t.co/3gflg2zOEv</w:t>
      </w:r>
    </w:p>
    <w:p>
      <w:r>
        <w:rPr>
          <w:b/>
          <w:u w:val="single"/>
        </w:rPr>
        <w:t xml:space="preserve">712502</w:t>
      </w:r>
    </w:p>
    <w:p>
      <w:r>
        <w:t xml:space="preserve">Rikolliset eivät ole vasemmistolaisia eivätkä oikeistolaisia, ja poliittisten puolueiden olisi ehdottomasti vältettävä kaikkia yhteyksiä syvään valtioon ja alamaailmaan.</w:t>
      </w:r>
    </w:p>
    <w:p>
      <w:r>
        <w:rPr>
          <w:b/>
          <w:u w:val="single"/>
        </w:rPr>
        <w:t xml:space="preserve">712503</w:t>
      </w:r>
    </w:p>
    <w:p>
      <w:r>
        <w:t xml:space="preserve">@borisvoncina @blazkarlin Et vain tunne Amerikan vallankumousta. Se oli syvästi moraalinen tapahtuma.</w:t>
      </w:r>
    </w:p>
    <w:p>
      <w:r>
        <w:rPr>
          <w:b/>
          <w:u w:val="single"/>
        </w:rPr>
        <w:t xml:space="preserve">712504</w:t>
      </w:r>
    </w:p>
    <w:p>
      <w:r>
        <w:t xml:space="preserve">@BmMehle @pipermanaus Ooo, mikä söpö isänmaallinen retardi, hän on vain lyhyt Bendzo, no, pieni possu, ehh😋😎</w:t>
      </w:r>
    </w:p>
    <w:p>
      <w:r>
        <w:rPr>
          <w:b/>
          <w:u w:val="single"/>
        </w:rPr>
        <w:t xml:space="preserve">712505</w:t>
      </w:r>
    </w:p>
    <w:p>
      <w:r>
        <w:t xml:space="preserve">Janša's-lehdestä tehtiin poliisille rikosilmoitus vihan ja väkivallan edistämisestä https://t.co/MtSx7H5AfH</w:t>
      </w:r>
    </w:p>
    <w:p>
      <w:r>
        <w:rPr>
          <w:b/>
          <w:u w:val="single"/>
        </w:rPr>
        <w:t xml:space="preserve">712506</w:t>
      </w:r>
    </w:p>
    <w:p>
      <w:r>
        <w:t xml:space="preserve">@rokschuster Ijeeeeeeeeeee ... Juurikin kannustan, että pikku huoneesi puretaan ja lapsesi saavat pienen pompun 👏👏👏👏😉😊</w:t>
      </w:r>
    </w:p>
    <w:p>
      <w:r>
        <w:rPr>
          <w:b/>
          <w:u w:val="single"/>
        </w:rPr>
        <w:t xml:space="preserve">712507</w:t>
      </w:r>
    </w:p>
    <w:p>
      <w:r>
        <w:t xml:space="preserve">Kaiken sen jälkeen, mitä hän tekee EU:n parlamentissa, Peto sanoo olevansa huolissaan Sloveniassa tapahtuvista poissulkemisista. #butale #vaalit1018</w:t>
      </w:r>
    </w:p>
    <w:p>
      <w:r>
        <w:rPr>
          <w:b/>
          <w:u w:val="single"/>
        </w:rPr>
        <w:t xml:space="preserve">712508</w:t>
      </w:r>
    </w:p>
    <w:p>
      <w:r>
        <w:t xml:space="preserve">Pyramidi on ollut Mariborin häpeäpilkku vuosikymmeniä! https://t.co/HFhHofZeh9</w:t>
      </w:r>
    </w:p>
    <w:p>
      <w:r>
        <w:rPr>
          <w:b/>
          <w:u w:val="single"/>
        </w:rPr>
        <w:t xml:space="preserve">712509</w:t>
      </w:r>
    </w:p>
    <w:p>
      <w:r>
        <w:t xml:space="preserve">@bostjanvidovic @had Budalo on hereillä. Tämän tajuttomuuden jälkeen hän vaikuttaa psykopaatilta.</w:t>
      </w:r>
    </w:p>
    <w:p>
      <w:r>
        <w:rPr>
          <w:b/>
          <w:u w:val="single"/>
        </w:rPr>
        <w:t xml:space="preserve">712510</w:t>
      </w:r>
    </w:p>
    <w:p>
      <w:r>
        <w:t xml:space="preserve">@iztokgartner @RLjubljana @had Yksi pakkomielteinen psykopaatti, joka murhaa hänet kaikkialla ja kaikki ympärillään.</w:t>
      </w:r>
    </w:p>
    <w:p>
      <w:r>
        <w:rPr>
          <w:b/>
          <w:u w:val="single"/>
        </w:rPr>
        <w:t xml:space="preserve">712511</w:t>
      </w:r>
    </w:p>
    <w:p>
      <w:r>
        <w:t xml:space="preserve">Ottelua ei jatketa "loukkaavien hurraahuutojen ja uhkailujen" vuoksi. Epilogi maanantaina tyhjien katsomoiden edessä https://t.co/dcwmhQEg7W</w:t>
      </w:r>
    </w:p>
    <w:p>
      <w:r>
        <w:rPr>
          <w:b/>
          <w:u w:val="single"/>
        </w:rPr>
        <w:t xml:space="preserve">712512</w:t>
      </w:r>
    </w:p>
    <w:p>
      <w:r>
        <w:t xml:space="preserve">@MO_RS @BorutPahor @ErjavecKarl @Slovenskavojska 26 on lämmin, 6 on sodassa.</w:t>
      </w:r>
    </w:p>
    <w:p>
      <w:r>
        <w:rPr>
          <w:b/>
          <w:u w:val="single"/>
        </w:rPr>
        <w:t xml:space="preserve">712513</w:t>
      </w:r>
    </w:p>
    <w:p>
      <w:r>
        <w:t xml:space="preserve">@sodnik Mutta anteeksi, tässä sanotaan, kuinka paljon annamme matkailulle, ei sitä, kuinka paljon matkailu tuottaa.</w:t>
      </w:r>
    </w:p>
    <w:p>
      <w:r>
        <w:rPr>
          <w:b/>
          <w:u w:val="single"/>
        </w:rPr>
        <w:t xml:space="preserve">712514</w:t>
      </w:r>
    </w:p>
    <w:p>
      <w:r>
        <w:t xml:space="preserve">@SvitBrinovsek @Fitzroy1985 @BanicGregor Minua vastaan hyökkää kolmikko ääliöitä.</w:t>
        <w:br/>
        <w:t xml:space="preserve"> Aion tyrmätä hänet puolueellisesti.</w:t>
      </w:r>
    </w:p>
    <w:p>
      <w:r>
        <w:rPr>
          <w:b/>
          <w:u w:val="single"/>
        </w:rPr>
        <w:t xml:space="preserve">712515</w:t>
      </w:r>
    </w:p>
    <w:p>
      <w:r>
        <w:t xml:space="preserve">@SpletnaMladina @borutmekina Yksinoikeudella: "Grega Repovž-Mekina paljastaa Titon 10 käskyä.Vähän rakentavaa pathol.ideo.confusionia.</w:t>
      </w:r>
    </w:p>
    <w:p>
      <w:r>
        <w:rPr>
          <w:b/>
          <w:u w:val="single"/>
        </w:rPr>
        <w:t xml:space="preserve">712516</w:t>
      </w:r>
    </w:p>
    <w:p>
      <w:r>
        <w:t xml:space="preserve">@frelih_igor @butalskipolicaj Minulle on arvoitus, ovatko kaltaisesi ihmiset vain teeskentelevät vai ovatko he todella niin tietämättömiä.</w:t>
      </w:r>
    </w:p>
    <w:p>
      <w:r>
        <w:rPr>
          <w:b/>
          <w:u w:val="single"/>
        </w:rPr>
        <w:t xml:space="preserve">712517</w:t>
      </w:r>
    </w:p>
    <w:p>
      <w:r>
        <w:t xml:space="preserve">@an_imo_pectore @leaathenatabut juuri siksi netti voittaa, tilaat kaiken netistä, sitten kotona soittimen edessä sovittelet sitä :D</w:t>
      </w:r>
    </w:p>
    <w:p>
      <w:r>
        <w:rPr>
          <w:b/>
          <w:u w:val="single"/>
        </w:rPr>
        <w:t xml:space="preserve">712518</w:t>
      </w:r>
    </w:p>
    <w:p>
      <w:r>
        <w:t xml:space="preserve">@lukavalas Lej...alle viikon päästä on taas sirkus kaupungissa. Uusia standardeja on asetettu. Hyvin tehty meille.</w:t>
        <w:t xml:space="preserve">#standstovations</w:t>
        <w:br/>
        <w:t xml:space="preserve">🙈🐵🐵🙉🙉🙉🙉</w:t>
      </w:r>
    </w:p>
    <w:p>
      <w:r>
        <w:rPr>
          <w:b/>
          <w:u w:val="single"/>
        </w:rPr>
        <w:t xml:space="preserve">712519</w:t>
      </w:r>
    </w:p>
    <w:p>
      <w:r>
        <w:t xml:space="preserve">Itävallan poliisit päästävät viisi ihmistä kerrallaan rajan yli ja rekisteröivät heidät sitten. Ei kaaosta, kaikki on koordinoitua. @Zurnal_24</w:t>
      </w:r>
    </w:p>
    <w:p>
      <w:r>
        <w:rPr>
          <w:b/>
          <w:u w:val="single"/>
        </w:rPr>
        <w:t xml:space="preserve">712520</w:t>
      </w:r>
    </w:p>
    <w:p>
      <w:r>
        <w:t xml:space="preserve">Vanhoista pieruista ei ole mitään haittaa, mitä tulee Kordišin ja hänen kaltaistensa kaltaisista nuorista pieruista politiikassa.</w:t>
      </w:r>
    </w:p>
    <w:p>
      <w:r>
        <w:rPr>
          <w:b/>
          <w:u w:val="single"/>
        </w:rPr>
        <w:t xml:space="preserve">712521</w:t>
      </w:r>
    </w:p>
    <w:p>
      <w:r>
        <w:t xml:space="preserve">Kun kulttuuriministerin odotetaan siivoavan erilaiset kaatopaikat, hän yllättää ja polttaa uuden RTV harachin. Todellinen dribbler, se on varmaa :).</w:t>
      </w:r>
    </w:p>
    <w:p>
      <w:r>
        <w:rPr>
          <w:b/>
          <w:u w:val="single"/>
        </w:rPr>
        <w:t xml:space="preserve">712522</w:t>
      </w:r>
    </w:p>
    <w:p>
      <w:r>
        <w:t xml:space="preserve">@vitaminC_si @Pontifex Fore ja terveys tekosyillä on tapana bumerangi :/</w:t>
      </w:r>
    </w:p>
    <w:p>
      <w:r>
        <w:rPr>
          <w:b/>
          <w:u w:val="single"/>
        </w:rPr>
        <w:t xml:space="preserve">712523</w:t>
      </w:r>
    </w:p>
    <w:p>
      <w:r>
        <w:t xml:space="preserve">Toivon, että täällä on pieni pod, joka antaa minulle käsityksen siitä, kuinka paljon autoni optiikka maksaa minulle huomenna.</w:t>
      </w:r>
    </w:p>
    <w:p>
      <w:r>
        <w:rPr>
          <w:b/>
          <w:u w:val="single"/>
        </w:rPr>
        <w:t xml:space="preserve">712524</w:t>
      </w:r>
    </w:p>
    <w:p>
      <w:r>
        <w:t xml:space="preserve">@MatevzNovak "Triesten satamassa" ei ole varaa siihen; "uskaliaat" pysyvät varmasti siellä, missä ovat.</w:t>
      </w:r>
    </w:p>
    <w:p>
      <w:r>
        <w:rPr>
          <w:b/>
          <w:u w:val="single"/>
        </w:rPr>
        <w:t xml:space="preserve">712525</w:t>
      </w:r>
    </w:p>
    <w:p>
      <w:r>
        <w:t xml:space="preserve">@MarkoFratnik Näin käy, kun arvioit kirjan sen kannen perusteella.</w:t>
        <w:br/>
        <w:t xml:space="preserve"> Sen siitä saa, kun arvioi kommunistin hymyn perusteella...</w:t>
      </w:r>
    </w:p>
    <w:p>
      <w:r>
        <w:rPr>
          <w:b/>
          <w:u w:val="single"/>
        </w:rPr>
        <w:t xml:space="preserve">712526</w:t>
      </w:r>
    </w:p>
    <w:p>
      <w:r>
        <w:t xml:space="preserve">Mukava tunnelma tänään, ajoimme sateen pois ja nautimme musiikista ulkona! @LjubljanaJazz https://t.co/Vo61VoCBvA</w:t>
      </w:r>
    </w:p>
    <w:p>
      <w:r>
        <w:rPr>
          <w:b/>
          <w:u w:val="single"/>
        </w:rPr>
        <w:t xml:space="preserve">712527</w:t>
      </w:r>
    </w:p>
    <w:p>
      <w:r>
        <w:t xml:space="preserve">@petrasovdat @JazbarMatjaz Onko se? Osinkojen avulla pikkumies voi kusettaa häntä, koska hän siirtää voitot eteenpäin. Kehittämistä varten.</w:t>
      </w:r>
    </w:p>
    <w:p>
      <w:r>
        <w:rPr>
          <w:b/>
          <w:u w:val="single"/>
        </w:rPr>
        <w:t xml:space="preserve">712528</w:t>
      </w:r>
    </w:p>
    <w:p>
      <w:r>
        <w:t xml:space="preserve">@frajgajst80 @DusanMarkelj @cnfrmstA Parempi kultaa katolla kuin ulostetta pohjavedessä. 🤣</w:t>
      </w:r>
    </w:p>
    <w:p>
      <w:r>
        <w:rPr>
          <w:b/>
          <w:u w:val="single"/>
        </w:rPr>
        <w:t xml:space="preserve">712529</w:t>
      </w:r>
    </w:p>
    <w:p>
      <w:r>
        <w:t xml:space="preserve">@mropret Yritin 11.00-11.03, mutta ei mitään. Puolimatkassa klinikalle ja näyttää siltä, että olen jäänyt siitä paitsi. Bemti</w:t>
      </w:r>
    </w:p>
    <w:p>
      <w:r>
        <w:rPr>
          <w:b/>
          <w:u w:val="single"/>
        </w:rPr>
        <w:t xml:space="preserve">712530</w:t>
      </w:r>
    </w:p>
    <w:p>
      <w:r>
        <w:t xml:space="preserve">@finance_si Ennen kuin aurinkovoimalat tuottavat vetyä, sähkökäyttö on halvempaa ja vie vähemmän tilaa autossa.</w:t>
      </w:r>
    </w:p>
    <w:p>
      <w:r>
        <w:rPr>
          <w:b/>
          <w:u w:val="single"/>
        </w:rPr>
        <w:t xml:space="preserve">712531</w:t>
      </w:r>
    </w:p>
    <w:p>
      <w:r>
        <w:t xml:space="preserve">@zballe Benza penkille. Koska tänä vuonna hän on opub. Minusta hän on suurin syyllinen siihen, ettei hyökkäyspäässä juosta.</w:t>
      </w:r>
    </w:p>
    <w:p>
      <w:r>
        <w:rPr>
          <w:b/>
          <w:u w:val="single"/>
        </w:rPr>
        <w:t xml:space="preserve">712532</w:t>
      </w:r>
    </w:p>
    <w:p>
      <w:r>
        <w:t xml:space="preserve">@yrennia1 ... maassamme naiset ovat qwuote, hollywoodissa jokaista kolmea valkoista näyttelijää kohden on kaksi ulkomaalaista.</w:t>
      </w:r>
    </w:p>
    <w:p>
      <w:r>
        <w:rPr>
          <w:b/>
          <w:u w:val="single"/>
        </w:rPr>
        <w:t xml:space="preserve">712533</w:t>
      </w:r>
    </w:p>
    <w:p>
      <w:r>
        <w:t xml:space="preserve">@vinkovasle1 Nykyaikaiset pesuaineet ovat liian aggressiivisia. Korkista viemäriin ne tunkeutuvat ennemmin tai myöhemmin ja aiheuttavat korjaamatonta vahinkoa.</w:t>
      </w:r>
    </w:p>
    <w:p>
      <w:r>
        <w:rPr>
          <w:b/>
          <w:u w:val="single"/>
        </w:rPr>
        <w:t xml:space="preserve">712534</w:t>
      </w:r>
    </w:p>
    <w:p>
      <w:r>
        <w:t xml:space="preserve">2.SNL: Rok Grudina: "Toivottavasti jatkamme samassa rytmissä" - Gorican pelaajat voittoon - https://t.co/OgUmn9WVQ9</w:t>
      </w:r>
    </w:p>
    <w:p>
      <w:r>
        <w:rPr>
          <w:b/>
          <w:u w:val="single"/>
        </w:rPr>
        <w:t xml:space="preserve">712535</w:t>
      </w:r>
    </w:p>
    <w:p>
      <w:r>
        <w:t xml:space="preserve">15.8.2014 teidät kutsutaan Jasenjeen Gozd Martuljkon yläpuolelle Ingotin hirsimökkiin "pääsiäispiknikille"! http://t.co/2Ty8oNms5w</w:t>
      </w:r>
    </w:p>
    <w:p>
      <w:r>
        <w:rPr>
          <w:b/>
          <w:u w:val="single"/>
        </w:rPr>
        <w:t xml:space="preserve">712536</w:t>
      </w:r>
    </w:p>
    <w:p>
      <w:r>
        <w:t xml:space="preserve">@Marjanmark menköön Afganistaniin .... hänellä ei ole siellä ongelmia ..hän ei ymmärrä miksi he tulevat Slo:hon jos he tuntevat itsensä uhatuksi tästä naamioinnista ?</w:t>
      </w:r>
    </w:p>
    <w:p>
      <w:r>
        <w:rPr>
          <w:b/>
          <w:u w:val="single"/>
        </w:rPr>
        <w:t xml:space="preserve">712537</w:t>
      </w:r>
    </w:p>
    <w:p>
      <w:r>
        <w:t xml:space="preserve">Kaikille on selvää, että kun JJ on kerran vallassa, hän ei tule luopumaan vallasta, eikö niin? Oikeuslaitos, tiedotusvälineet, SOVA, puolivaltiolliset yhtiöt... jotta ei olisi mitään ihmeellistä.</w:t>
      </w:r>
    </w:p>
    <w:p>
      <w:r>
        <w:rPr>
          <w:b/>
          <w:u w:val="single"/>
        </w:rPr>
        <w:t xml:space="preserve">712538</w:t>
      </w:r>
    </w:p>
    <w:p>
      <w:r>
        <w:t xml:space="preserve">Vakava kysymys: missä he ovat mustan perjantain tai cyber maanantai alennuksia aseet?</w:t>
        <w:br/>
        <w:br/>
        <w:t xml:space="preserve"> Tarkoitan tietenkin laillisia aseita, mieluiten 9x19 Rex Zero 1.</w:t>
      </w:r>
    </w:p>
    <w:p>
      <w:r>
        <w:rPr>
          <w:b/>
          <w:u w:val="single"/>
        </w:rPr>
        <w:t xml:space="preserve">712539</w:t>
      </w:r>
    </w:p>
    <w:p>
      <w:r>
        <w:t xml:space="preserve">@Bodem43 Oikeastaan hyvä uutinen on se, että sinulla ei ollut Zabica futranja yli 😂</w:t>
      </w:r>
    </w:p>
    <w:p>
      <w:r>
        <w:rPr>
          <w:b/>
          <w:u w:val="single"/>
        </w:rPr>
        <w:t xml:space="preserve">712540</w:t>
      </w:r>
    </w:p>
    <w:p>
      <w:r>
        <w:t xml:space="preserve">Tehdasvalmisteinen varastorakennus. M.l. hintaa ei ole asetettu. https://t.co/cDkcadYznO https://t.co/Rgv2LFz9mK</w:t>
      </w:r>
    </w:p>
    <w:p>
      <w:r>
        <w:rPr>
          <w:b/>
          <w:u w:val="single"/>
        </w:rPr>
        <w:t xml:space="preserve">712541</w:t>
      </w:r>
    </w:p>
    <w:p>
      <w:r>
        <w:t xml:space="preserve">Mafiosot ovat vähiten likaisia. Jokaisen jäsenensä tekemän rikkomuksen jälkeen saasta siivotaan välittömästi tai erotetaan.</w:t>
      </w:r>
    </w:p>
    <w:p>
      <w:r>
        <w:rPr>
          <w:b/>
          <w:u w:val="single"/>
        </w:rPr>
        <w:t xml:space="preserve">712542</w:t>
      </w:r>
    </w:p>
    <w:p>
      <w:r>
        <w:t xml:space="preserve">@KatarinaDbr @Agathung Jotta tällaisia ääliöitä voidaan lyödä kovaa. Sinun on tunnettava tilastosi. Koska jos putoat, he tallovat sinut maahan.</w:t>
      </w:r>
    </w:p>
    <w:p>
      <w:r>
        <w:rPr>
          <w:b/>
          <w:u w:val="single"/>
        </w:rPr>
        <w:t xml:space="preserve">712543</w:t>
      </w:r>
    </w:p>
    <w:p>
      <w:r>
        <w:t xml:space="preserve">@MatevzNovak @SamoGlavan @JJansaSDS @EUCouncil En ymmärrä. Kuka estää sinua? Fajon vai Janša?</w:t>
      </w:r>
    </w:p>
    <w:p>
      <w:r>
        <w:rPr>
          <w:b/>
          <w:u w:val="single"/>
        </w:rPr>
        <w:t xml:space="preserve">712544</w:t>
      </w:r>
    </w:p>
    <w:p>
      <w:r>
        <w:t xml:space="preserve">@leaathenatabako Vain puutarhassa oleva kaunis vihreä rosmariini saa biorytmini sekaisin. 🤔</w:t>
      </w:r>
    </w:p>
    <w:p>
      <w:r>
        <w:rPr>
          <w:b/>
          <w:u w:val="single"/>
        </w:rPr>
        <w:t xml:space="preserve">712545</w:t>
      </w:r>
    </w:p>
    <w:p>
      <w:r>
        <w:t xml:space="preserve">@JernejVrtovec Olisi todellakin upeaa, jos Šarec löytäisi heti ensimmäisenä aamuna pöydältään 8 interpellatiota 😅.</w:t>
      </w:r>
    </w:p>
    <w:p>
      <w:r>
        <w:rPr>
          <w:b/>
          <w:u w:val="single"/>
        </w:rPr>
        <w:t xml:space="preserve">712546</w:t>
      </w:r>
    </w:p>
    <w:p>
      <w:r>
        <w:t xml:space="preserve">Paraskevidekatriafobiasta voin vain sanoa, että olin eilen kahdessa täpötäydessä lentokoneessa. Hyvä #PetkovaCentrifuga @GoRecnik</w:t>
      </w:r>
    </w:p>
    <w:p>
      <w:r>
        <w:rPr>
          <w:b/>
          <w:u w:val="single"/>
        </w:rPr>
        <w:t xml:space="preserve">712547</w:t>
      </w:r>
    </w:p>
    <w:p>
      <w:r>
        <w:t xml:space="preserve">Entä jos oletkin niin kova jätkä, että käytät koko päivän erilaisia tyrmääviä vaatteita? Koska en koskaan löydä oikeita pareja. #DownSyndrooma</w:t>
      </w:r>
    </w:p>
    <w:p>
      <w:r>
        <w:rPr>
          <w:b/>
          <w:u w:val="single"/>
        </w:rPr>
        <w:t xml:space="preserve">712548</w:t>
      </w:r>
    </w:p>
    <w:p>
      <w:r>
        <w:t xml:space="preserve">TREPET: Tällä viikolla voi pelätä 1) kommunisteja, 2) ammattiyhdistysaktivisteja, 3) ihmisiä, jotka eivät pidä joulusta ja 4) kaikkea muuta.</w:t>
      </w:r>
    </w:p>
    <w:p>
      <w:r>
        <w:rPr>
          <w:b/>
          <w:u w:val="single"/>
        </w:rPr>
        <w:t xml:space="preserve">712549</w:t>
      </w:r>
    </w:p>
    <w:p>
      <w:r>
        <w:t xml:space="preserve">@karmennovak Hanki tämä pienempi versio ja kun ostat, älä osta koko mustaa, koska se ei todellakaan auta :)</w:t>
      </w:r>
    </w:p>
    <w:p>
      <w:r>
        <w:rPr>
          <w:b/>
          <w:u w:val="single"/>
        </w:rPr>
        <w:t xml:space="preserve">712550</w:t>
      </w:r>
    </w:p>
    <w:p>
      <w:r>
        <w:t xml:space="preserve">Alaiset syyttäjät ja lojaalit kollegat pelastivat jälleen syyttäjä Fišerin nahan - pozareport.si https://t.co/xtVfqcBJlg varis ei ole vielä kaivanut silmiään esiin</w:t>
      </w:r>
    </w:p>
    <w:p>
      <w:r>
        <w:rPr>
          <w:b/>
          <w:u w:val="single"/>
        </w:rPr>
        <w:t xml:space="preserve">712551</w:t>
      </w:r>
    </w:p>
    <w:p>
      <w:r>
        <w:t xml:space="preserve">On hirveän mukavaa, jos lentäjä ei katso peiliin tai jos hänen takanaan seisoo setä! https://t.co/gPDvqCE3kX</w:t>
      </w:r>
    </w:p>
    <w:p>
      <w:r>
        <w:rPr>
          <w:b/>
          <w:u w:val="single"/>
        </w:rPr>
        <w:t xml:space="preserve">712552</w:t>
      </w:r>
    </w:p>
    <w:p>
      <w:r>
        <w:t xml:space="preserve">Fantastinen ilta! Kolme SR jälleen ja toinen kulta Phelpsille @TeamSlovenia #Rio2016 #RioOlympics2016 #riovnas @Val202 https://t.co/3FRuMdtjiV</w:t>
      </w:r>
    </w:p>
    <w:p>
      <w:r>
        <w:rPr>
          <w:b/>
          <w:u w:val="single"/>
        </w:rPr>
        <w:t xml:space="preserve">712553</w:t>
      </w:r>
    </w:p>
    <w:p>
      <w:r>
        <w:t xml:space="preserve">Vaikeinta oli saada kumi! Minulla oli tapana vetää niitä koulun tossuista.... https://t.co/2XGrTceJEn.</w:t>
      </w:r>
    </w:p>
    <w:p>
      <w:r>
        <w:rPr>
          <w:b/>
          <w:u w:val="single"/>
        </w:rPr>
        <w:t xml:space="preserve">712554</w:t>
      </w:r>
    </w:p>
    <w:p>
      <w:r>
        <w:t xml:space="preserve">@mojcav1 @MarkoSket Kysy heiltä, miksi totuus järkyttää heitä. Kysyin TW:ltä kerran, kun minut oli estetty, ja he vapauttivat estoni välittömästi.</w:t>
      </w:r>
    </w:p>
    <w:p>
      <w:r>
        <w:rPr>
          <w:b/>
          <w:u w:val="single"/>
        </w:rPr>
        <w:t xml:space="preserve">712555</w:t>
      </w:r>
    </w:p>
    <w:p>
      <w:r>
        <w:t xml:space="preserve">Sillä, joka haluaa elää onnellisesti, on oltava viisas pää ja jalo sydän. Said A.M.Slomšek. AB:n hallituksella ei ole mitään näistä. #ups</w:t>
      </w:r>
    </w:p>
    <w:p>
      <w:r>
        <w:rPr>
          <w:b/>
          <w:u w:val="single"/>
        </w:rPr>
        <w:t xml:space="preserve">712556</w:t>
      </w:r>
    </w:p>
    <w:p>
      <w:r>
        <w:t xml:space="preserve">Älkää viitsikö, pojat, häipykää täältä, kun on kyse autoaggressiosta, ylinopeudesta, peräänajosta ja väärän puolen ohittamisesta.</w:t>
      </w:r>
    </w:p>
    <w:p>
      <w:r>
        <w:rPr>
          <w:b/>
          <w:u w:val="single"/>
        </w:rPr>
        <w:t xml:space="preserve">712557</w:t>
      </w:r>
    </w:p>
    <w:p>
      <w:r>
        <w:t xml:space="preserve">@_ermin meidän kaksi fania sympatiseeraa ja toivoo, että räppäri Miki Mikl saisi uuden tikan mahdollisimman pian, jotta hän voisi tehdä biisejään.</w:t>
      </w:r>
    </w:p>
    <w:p>
      <w:r>
        <w:rPr>
          <w:b/>
          <w:u w:val="single"/>
        </w:rPr>
        <w:t xml:space="preserve">712558</w:t>
      </w:r>
    </w:p>
    <w:p>
      <w:r>
        <w:t xml:space="preserve">Monsanto joutuu maksamaan 289 miljoonan dollarin vahingonkorvaukset syöpäpotilaalle https://t.co/r57hv9ZlL7.</w:t>
      </w:r>
    </w:p>
    <w:p>
      <w:r>
        <w:rPr>
          <w:b/>
          <w:u w:val="single"/>
        </w:rPr>
        <w:t xml:space="preserve">712559</w:t>
      </w:r>
    </w:p>
    <w:p>
      <w:r>
        <w:t xml:space="preserve">@DMShinratensei @sarecmarjan Ei hätää. Fajon selvittää kaiken. Schengenin sisärajojen on oltava avoimet, hän sanoo.</w:t>
      </w:r>
    </w:p>
    <w:p>
      <w:r>
        <w:rPr>
          <w:b/>
          <w:u w:val="single"/>
        </w:rPr>
        <w:t xml:space="preserve">712560</w:t>
      </w:r>
    </w:p>
    <w:p>
      <w:r>
        <w:t xml:space="preserve">@iamAnej Ne ovat ällöttäviä, jos et niele niitä. Kuka syö hot dogeja suoraan pakkauksesta?</w:t>
      </w:r>
    </w:p>
    <w:p>
      <w:r>
        <w:rPr>
          <w:b/>
          <w:u w:val="single"/>
        </w:rPr>
        <w:t xml:space="preserve">712561</w:t>
      </w:r>
    </w:p>
    <w:p>
      <w:r>
        <w:t xml:space="preserve">FAJONKA, maksullinen KUOLEMAN KUNINGASNAINEN, myös SOROSista, piileskeli terroristeilta.</w:t>
        <w:br/>
        <w:t xml:space="preserve"> ...Mutta pakolaiset eivät ole tervetulleita?...</w:t>
      </w:r>
    </w:p>
    <w:p>
      <w:r>
        <w:rPr>
          <w:b/>
          <w:u w:val="single"/>
        </w:rPr>
        <w:t xml:space="preserve">712562</w:t>
      </w:r>
    </w:p>
    <w:p>
      <w:r>
        <w:t xml:space="preserve">@PeterSuhel @MilanZver @Europarl_EN Todellisuudessa ei vain tule enää alennuksia muihin kuin kvartiilimaksuihin. #recibobububob</w:t>
      </w:r>
    </w:p>
    <w:p>
      <w:r>
        <w:rPr>
          <w:b/>
          <w:u w:val="single"/>
        </w:rPr>
        <w:t xml:space="preserve">712563</w:t>
      </w:r>
    </w:p>
    <w:p>
      <w:r>
        <w:t xml:space="preserve">Miten olisi, jos maksaisimme itävaltalaisille koko tunnelin poraamisesta Karavankankaan läpi. Nopeampi, halvempi ja parempi</w:t>
      </w:r>
    </w:p>
    <w:p>
      <w:r>
        <w:rPr>
          <w:b/>
          <w:u w:val="single"/>
        </w:rPr>
        <w:t xml:space="preserve">712564</w:t>
      </w:r>
    </w:p>
    <w:p>
      <w:r>
        <w:t xml:space="preserve">@embalaza @opica jep, pidän toisaalta oopperasta ja toisaalta Frankenstein-elokuvien sidekickistä.</w:t>
      </w:r>
    </w:p>
    <w:p>
      <w:r>
        <w:rPr>
          <w:b/>
          <w:u w:val="single"/>
        </w:rPr>
        <w:t xml:space="preserve">712565</w:t>
      </w:r>
    </w:p>
    <w:p>
      <w:r>
        <w:t xml:space="preserve">Maahanmuuttajien tulva jatkuu: pelkästään viime viikonloppuna Sloveniaan saapui 121 laitonta maahanmuuttajaa! https://t.co/Eqo8k2e8yd</w:t>
      </w:r>
    </w:p>
    <w:p>
      <w:r>
        <w:rPr>
          <w:b/>
          <w:u w:val="single"/>
        </w:rPr>
        <w:t xml:space="preserve">712566</w:t>
      </w:r>
    </w:p>
    <w:p>
      <w:r>
        <w:t xml:space="preserve">Pankkitilien ja säästötalletusten osalta tämä NLB:n uusin kierros on todellinen juttu. Kuten isoäidin niukat varannotkin.</w:t>
      </w:r>
    </w:p>
    <w:p>
      <w:r>
        <w:rPr>
          <w:b/>
          <w:u w:val="single"/>
        </w:rPr>
        <w:t xml:space="preserve">712567</w:t>
      </w:r>
    </w:p>
    <w:p>
      <w:r>
        <w:t xml:space="preserve">Serpentinšek on yhtä tietämätön mainonnasta kuin Bandelli. https://t.co/lITKLZDvSu</w:t>
      </w:r>
    </w:p>
    <w:p>
      <w:r>
        <w:rPr>
          <w:b/>
          <w:u w:val="single"/>
        </w:rPr>
        <w:t xml:space="preserve">712568</w:t>
      </w:r>
    </w:p>
    <w:p>
      <w:r>
        <w:t xml:space="preserve">Se on kierrätystä.</w:t>
        <w:br/>
        <w:br/>
        <w:t xml:space="preserve"> Bratuškova nimittää Iztok Purićin Bandellin seuraajaksi https://t.co/r5rAPKMPUe via @SiolNEWS</w:t>
      </w:r>
    </w:p>
    <w:p>
      <w:r>
        <w:rPr>
          <w:b/>
          <w:u w:val="single"/>
        </w:rPr>
        <w:t xml:space="preserve">712569</w:t>
      </w:r>
    </w:p>
    <w:p>
      <w:r>
        <w:t xml:space="preserve">@DejanSarka En voi edes syödä kokonaista kanaa ja minulla on 254 palaa? Ja kuka sen poimii?</w:t>
      </w:r>
    </w:p>
    <w:p>
      <w:r>
        <w:rPr>
          <w:b/>
          <w:u w:val="single"/>
        </w:rPr>
        <w:t xml:space="preserve">712570</w:t>
      </w:r>
    </w:p>
    <w:p>
      <w:r>
        <w:t xml:space="preserve">@robilesnik @MTVladimirov Hups, en ole varma ymmärränkö tätä oikein.</w:t>
        <w:br/>
        <w:t xml:space="preserve"> "Olisin hyvällä omallatunnolla naamioitunut"?</w:t>
      </w:r>
    </w:p>
    <w:p>
      <w:r>
        <w:rPr>
          <w:b/>
          <w:u w:val="single"/>
        </w:rPr>
        <w:t xml:space="preserve">712571</w:t>
      </w:r>
    </w:p>
    <w:p>
      <w:r>
        <w:t xml:space="preserve">@lucijausaj @tomltoml Missä tämä kommunisti-idiootti oikein asuu? Saraorcissa, luultavasti!</w:t>
      </w:r>
    </w:p>
    <w:p>
      <w:r>
        <w:rPr>
          <w:b/>
          <w:u w:val="single"/>
        </w:rPr>
        <w:t xml:space="preserve">712572</w:t>
      </w:r>
    </w:p>
    <w:p>
      <w:r>
        <w:t xml:space="preserve">Hän ajaa myös Jankovičin janoisena veden yli, kuten hän teki eläkeläisten kanssa. DESUS on todella puolue ilman arvoja. https://t.co/ujdnXXwZpA</w:t>
      </w:r>
    </w:p>
    <w:p>
      <w:r>
        <w:rPr>
          <w:b/>
          <w:u w:val="single"/>
        </w:rPr>
        <w:t xml:space="preserve">712573</w:t>
      </w:r>
    </w:p>
    <w:p>
      <w:r>
        <w:t xml:space="preserve">Slovenialainen häpeä vai vasemmistoa äänestäneiden häpeä...</w:t>
        <w:br/>
        <w:t xml:space="preserve"> Keräämme korkkeja vielä pitkään https://t.co/dpKHRNKf3O.</w:t>
      </w:r>
    </w:p>
    <w:p>
      <w:r>
        <w:rPr>
          <w:b/>
          <w:u w:val="single"/>
        </w:rPr>
        <w:t xml:space="preserve">712574</w:t>
      </w:r>
    </w:p>
    <w:p>
      <w:r>
        <w:t xml:space="preserve">@KatarinaDbr @missnymphee @jkmcnk Lyön vetoa, että keskustaan pysäköineet periferiaan kuuluvat ihmiset pitivät sitä hullun siistinä :) #forest</w:t>
      </w:r>
    </w:p>
    <w:p>
      <w:r>
        <w:rPr>
          <w:b/>
          <w:u w:val="single"/>
        </w:rPr>
        <w:t xml:space="preserve">712575</w:t>
      </w:r>
    </w:p>
    <w:p>
      <w:r>
        <w:t xml:space="preserve">@SBobovnik Ja tuomareiden pitäisi olla objektiivisia... surullista, että tällainen mies tekee oikeutta.</w:t>
      </w:r>
    </w:p>
    <w:p>
      <w:r>
        <w:rPr>
          <w:b/>
          <w:u w:val="single"/>
        </w:rPr>
        <w:t xml:space="preserve">712576</w:t>
      </w:r>
    </w:p>
    <w:p>
      <w:r>
        <w:t xml:space="preserve">Bayern esti Riberyn syntymäpäiväjuhlat #jalkapallo #jalkapallo #ligaprvakov - http://t.co/THFVP4zuFe</w:t>
      </w:r>
    </w:p>
    <w:p>
      <w:r>
        <w:rPr>
          <w:b/>
          <w:u w:val="single"/>
        </w:rPr>
        <w:t xml:space="preserve">712577</w:t>
      </w:r>
    </w:p>
    <w:p>
      <w:r>
        <w:t xml:space="preserve">@MitjaIrsic Butara on unohtanut imperialismin, joka on vasemmiston alkeellinen sairaus. Apinat toistavat, siksi ne kuuluvat Saharan eteläpuoliseen Afrikkaan!</w:t>
      </w:r>
    </w:p>
    <w:p>
      <w:r>
        <w:rPr>
          <w:b/>
          <w:u w:val="single"/>
        </w:rPr>
        <w:t xml:space="preserve">712578</w:t>
      </w:r>
    </w:p>
    <w:p>
      <w:r>
        <w:t xml:space="preserve">Voisitko poistaa minut näistä huonosti informoiduista viesteistä, joissa puhutaan JNA:n toimien salaamisesta ja vastaavista. https://t.co/EbZKPY6aj4. https://t.co/EbZKPY6aj4</w:t>
      </w:r>
    </w:p>
    <w:p>
      <w:r>
        <w:rPr>
          <w:b/>
          <w:u w:val="single"/>
        </w:rPr>
        <w:t xml:space="preserve">712579</w:t>
      </w:r>
    </w:p>
    <w:p>
      <w:r>
        <w:t xml:space="preserve">@MPorenta Ja miksi itävaltalaiset edes haluaisivat meitä? Muutama sata euroa puolueellista ja jugonostalgista rahaa?</w:t>
      </w:r>
    </w:p>
    <w:p>
      <w:r>
        <w:rPr>
          <w:b/>
          <w:u w:val="single"/>
        </w:rPr>
        <w:t xml:space="preserve">712580</w:t>
      </w:r>
    </w:p>
    <w:p>
      <w:r>
        <w:t xml:space="preserve">@Hribar13 Tiedätkö mitä miehet tapasivat sanoa? Jos lehmä söisi viinirypäleitä, se joisi maitoa.</w:t>
      </w:r>
    </w:p>
    <w:p>
      <w:r>
        <w:rPr>
          <w:b/>
          <w:u w:val="single"/>
        </w:rPr>
        <w:t xml:space="preserve">712581</w:t>
      </w:r>
    </w:p>
    <w:p>
      <w:r>
        <w:t xml:space="preserve">@KLaznik @potepuski hitaasti Luulen, että se tulee. Se sattuu. Minun on oltava varovainen. Hitaasti ja myönteisesti eteenpäin</w:t>
      </w:r>
    </w:p>
    <w:p>
      <w:r>
        <w:rPr>
          <w:b/>
          <w:u w:val="single"/>
        </w:rPr>
        <w:t xml:space="preserve">712582</w:t>
      </w:r>
    </w:p>
    <w:p>
      <w:r>
        <w:t xml:space="preserve">HOSTEL: Tilen ja Žiga toisilleen: olet katastrofi! http://t.co/bneqxUjQeR</w:t>
      </w:r>
    </w:p>
    <w:p>
      <w:r>
        <w:rPr>
          <w:b/>
          <w:u w:val="single"/>
        </w:rPr>
        <w:t xml:space="preserve">712583</w:t>
      </w:r>
    </w:p>
    <w:p>
      <w:r>
        <w:t xml:space="preserve">Rok Jarc on paskan sekoittaja. Hän on kaikkia vastaan. Hän on kampanjoinut meitä vastaan jo useiden vuosien ajan. Hän ei edes tiedä, mitä hän haluaa. https://t.co/HRKGI4VxyL</w:t>
      </w:r>
    </w:p>
    <w:p>
      <w:r>
        <w:rPr>
          <w:b/>
          <w:u w:val="single"/>
        </w:rPr>
        <w:t xml:space="preserve">712584</w:t>
      </w:r>
    </w:p>
    <w:p>
      <w:r>
        <w:t xml:space="preserve">Minne Pederendorfer nyt menee? Mieluiten @strankaSD:lle tuhoamaan myös ne!</w:t>
      </w:r>
    </w:p>
    <w:p>
      <w:r>
        <w:rPr>
          <w:b/>
          <w:u w:val="single"/>
        </w:rPr>
        <w:t xml:space="preserve">712585</w:t>
      </w:r>
    </w:p>
    <w:p>
      <w:r>
        <w:t xml:space="preserve">Tammikuun viimeisellä viikolla Slovenia vastaanotti 20 uutta turvapaikanhakijaa Balkanin siirtolaisreitiltä</w:t>
        <w:br/>
        <w:br/>
        <w:t xml:space="preserve">https://t.co/PekvJHRtpq https://t.co/PekvJHRtpq</w:t>
      </w:r>
    </w:p>
    <w:p>
      <w:r>
        <w:rPr>
          <w:b/>
          <w:u w:val="single"/>
        </w:rPr>
        <w:t xml:space="preserve">712586</w:t>
      </w:r>
    </w:p>
    <w:p>
      <w:r>
        <w:t xml:space="preserve">Kun et pidä pelin alkuperäisistä "työkaluista" (vasemmalla), voit tulostaa uusia (oikealla) ... #3Dprinting https://t.co/a2ZbSBsBCC</w:t>
      </w:r>
    </w:p>
    <w:p>
      <w:r>
        <w:rPr>
          <w:b/>
          <w:u w:val="single"/>
        </w:rPr>
        <w:t xml:space="preserve">712587</w:t>
      </w:r>
    </w:p>
    <w:p>
      <w:r>
        <w:t xml:space="preserve">Slovenialaiset maksavat korotuksia, koska voitte !??</w:t>
        <w:br/>
        <w:t xml:space="preserve"> Sanoiko joku, ettemme voi tehdä sitä !!!!</w:t>
        <w:br/>
        <w:t xml:space="preserve"> #pajade</w:t>
      </w:r>
    </w:p>
    <w:p>
      <w:r>
        <w:rPr>
          <w:b/>
          <w:u w:val="single"/>
        </w:rPr>
        <w:t xml:space="preserve">712588</w:t>
      </w:r>
    </w:p>
    <w:p>
      <w:r>
        <w:t xml:space="preserve">Tarvitsen huomenna töihin vaimoni antamaan minulle puuteria peittämään turvonneita, ylpeitä silmiäni. #mojtim</w:t>
      </w:r>
    </w:p>
    <w:p>
      <w:r>
        <w:rPr>
          <w:b/>
          <w:u w:val="single"/>
        </w:rPr>
        <w:t xml:space="preserve">712589</w:t>
      </w:r>
    </w:p>
    <w:p>
      <w:r>
        <w:t xml:space="preserve">@spagetyuse @Zurnal_24 Joka on twiitannut meitä ja tehnyt meistä kirjaimettomia koko viikon.</w:t>
      </w:r>
    </w:p>
    <w:p>
      <w:r>
        <w:rPr>
          <w:b/>
          <w:u w:val="single"/>
        </w:rPr>
        <w:t xml:space="preserve">712590</w:t>
      </w:r>
    </w:p>
    <w:p>
      <w:r>
        <w:t xml:space="preserve">Ainesosapakkaukset ovat saatavilla Mustassa Pörssissä tänä viikonloppuna! Toivotamme sinulle paljon hauskaa! https://t.co/g2LOO40070 https://t.co/GOCxdlCtq2</w:t>
      </w:r>
    </w:p>
    <w:p>
      <w:r>
        <w:rPr>
          <w:b/>
          <w:u w:val="single"/>
        </w:rPr>
        <w:t xml:space="preserve">712591</w:t>
      </w:r>
    </w:p>
    <w:p>
      <w:r>
        <w:t xml:space="preserve">olipa kyseessä sitten Bieber, Mahnich, Murkot tai joku muu p..... twiittaamalla heistä, annat heille vain lisää julkisuutta #sampovem</w:t>
      </w:r>
    </w:p>
    <w:p>
      <w:r>
        <w:rPr>
          <w:b/>
          <w:u w:val="single"/>
        </w:rPr>
        <w:t xml:space="preserve">712592</w:t>
      </w:r>
    </w:p>
    <w:p>
      <w:r>
        <w:t xml:space="preserve">@peterjancic @StrankaLMS @sarecmarjan Et voi pakottaa asiakkaita tekemään yhteistyötä ei-toivotun kanssa. Jos he onnistuvat, se on vain enemmistö.</w:t>
      </w:r>
    </w:p>
    <w:p>
      <w:r>
        <w:rPr>
          <w:b/>
          <w:u w:val="single"/>
        </w:rPr>
        <w:t xml:space="preserve">712593</w:t>
      </w:r>
    </w:p>
    <w:p>
      <w:r>
        <w:t xml:space="preserve">The Otherness of the Other: 'scabs' and xenophobic political phantasmatics https://t.co/4ViJkqcO69 via @wordpressdotcom</w:t>
      </w:r>
    </w:p>
    <w:p>
      <w:r>
        <w:rPr>
          <w:b/>
          <w:u w:val="single"/>
        </w:rPr>
        <w:t xml:space="preserve">712594</w:t>
      </w:r>
    </w:p>
    <w:p>
      <w:r>
        <w:t xml:space="preserve">Kiinnitä avaimesi tassulla, jotta ne pysyvät turvassa! https://t.co/3NWqsUuHQc</w:t>
      </w:r>
    </w:p>
    <w:p>
      <w:r>
        <w:rPr>
          <w:b/>
          <w:u w:val="single"/>
        </w:rPr>
        <w:t xml:space="preserve">712595</w:t>
      </w:r>
    </w:p>
    <w:p>
      <w:r>
        <w:t xml:space="preserve">Pribacin pitäisi vihdoin jäädä eläkkeelle RTV:stä, jotta hän voisi lopettaa hölynpölyä puhumisen. https://t.co/xmWl9E1sLe</w:t>
      </w:r>
    </w:p>
    <w:p>
      <w:r>
        <w:rPr>
          <w:b/>
          <w:u w:val="single"/>
        </w:rPr>
        <w:t xml:space="preserve">712596</w:t>
      </w:r>
    </w:p>
    <w:p>
      <w:r>
        <w:t xml:space="preserve">@DamjanTo @sarecmarjan @TarcaRTVSLO He saattoivat jopa tehdä hänelle karhunpalveluksen. Vanhojen kissojen keskuudessa hän vaikutti... Serpentiini 😂😂😂😂</w:t>
      </w:r>
    </w:p>
    <w:p>
      <w:r>
        <w:rPr>
          <w:b/>
          <w:u w:val="single"/>
        </w:rPr>
        <w:t xml:space="preserve">712597</w:t>
      </w:r>
    </w:p>
    <w:p>
      <w:r>
        <w:t xml:space="preserve">Todella suuri Cesc Fabregas jättää jäähyväiset @BBCSportin panelistina Valmistautuminen uuteen kauteen alkaa pian @cesc4official #welldone 📺⚽️👏</w:t>
      </w:r>
    </w:p>
    <w:p>
      <w:r>
        <w:rPr>
          <w:b/>
          <w:u w:val="single"/>
        </w:rPr>
        <w:t xml:space="preserve">712598</w:t>
      </w:r>
    </w:p>
    <w:p>
      <w:r>
        <w:t xml:space="preserve">@sloveniafooty Tuo ei ole totta. Vierasjoukkueen pelaaja oli vastahyökkäyksessä ja kääntyi vasta, kun kotijoukkueen puolustaja harhautti pallon. Hyvä päätös.</w:t>
      </w:r>
    </w:p>
    <w:p>
      <w:r>
        <w:rPr>
          <w:b/>
          <w:u w:val="single"/>
        </w:rPr>
        <w:t xml:space="preserve">712599</w:t>
      </w:r>
    </w:p>
    <w:p>
      <w:r>
        <w:t xml:space="preserve">@D_Jasmina @StudioCity_ Kuin kissa kiehuvan puuron ympärillä. Ollaan mahdollisimman epämääräisiä. Tyypillistä ortodoksisuutta.</w:t>
      </w:r>
    </w:p>
    <w:p>
      <w:r>
        <w:rPr>
          <w:b/>
          <w:u w:val="single"/>
        </w:rPr>
        <w:t xml:space="preserve">712600</w:t>
      </w:r>
    </w:p>
    <w:p>
      <w:r>
        <w:t xml:space="preserve">@zassledovalec70 Laita välittömästi naamiointivärisi päälle ja hae Maschinengewehr ulos kellarista...</w:t>
      </w:r>
    </w:p>
    <w:p>
      <w:r>
        <w:rPr>
          <w:b/>
          <w:u w:val="single"/>
        </w:rPr>
        <w:t xml:space="preserve">712601</w:t>
      </w:r>
    </w:p>
    <w:p>
      <w:r>
        <w:t xml:space="preserve">Pelaan parhaillaan Biathlon Maniaa. Tule mukaan ja yritä voittaa minut! https://t.co/VL8Vbwgdwd</w:t>
      </w:r>
    </w:p>
    <w:p>
      <w:r>
        <w:rPr>
          <w:b/>
          <w:u w:val="single"/>
        </w:rPr>
        <w:t xml:space="preserve">712602</w:t>
      </w:r>
    </w:p>
    <w:p>
      <w:r>
        <w:t xml:space="preserve">Varoufakis toivoo paljon ... Ne, jotka ottavat hänet vakavasti, toivovat vielä enemmän. https://t.co/RfZIMD3814.</w:t>
      </w:r>
    </w:p>
    <w:p>
      <w:r>
        <w:rPr>
          <w:b/>
          <w:u w:val="single"/>
        </w:rPr>
        <w:t xml:space="preserve">712603</w:t>
      </w:r>
    </w:p>
    <w:p>
      <w:r>
        <w:t xml:space="preserve">Vaihtoehtoiset vaskisoittimet. SDS-puolueen poliittista propagandaa mediaksi naamioituneena Trumpin vaihtoehtomedian esimerkkiä mukaillen. https://t.co/1hqlAydelI</w:t>
      </w:r>
    </w:p>
    <w:p>
      <w:r>
        <w:rPr>
          <w:b/>
          <w:u w:val="single"/>
        </w:rPr>
        <w:t xml:space="preserve">712604</w:t>
      </w:r>
    </w:p>
    <w:p>
      <w:r>
        <w:t xml:space="preserve">Uudistettu sisustus ja viinikellari Gradič, Raketa architects</w:t>
        <w:br/>
        <w:t xml:space="preserve">https://t.co/69oOyrYDzM https://t.co/dHZQOras91</w:t>
      </w:r>
    </w:p>
    <w:p>
      <w:r>
        <w:rPr>
          <w:b/>
          <w:u w:val="single"/>
        </w:rPr>
        <w:t xml:space="preserve">712605</w:t>
      </w:r>
    </w:p>
    <w:p>
      <w:r>
        <w:t xml:space="preserve">Sodanjälkeisessä sosialismissa kommunistit tuhosivat ja purkivat Sloveniassa enemmän rautateitä kuin rakensivat. Kaikki edistyksen puolesta.</w:t>
      </w:r>
    </w:p>
    <w:p>
      <w:r>
        <w:rPr>
          <w:b/>
          <w:u w:val="single"/>
        </w:rPr>
        <w:t xml:space="preserve">712606</w:t>
      </w:r>
    </w:p>
    <w:p>
      <w:r>
        <w:t xml:space="preserve">Pyhälle Nikolaukselle: hanki Jani M:lle työpaikka Bokalcen hoitokodista, osta Golobičin kyyhkysiä, jotta hän näkee, millaista on elää maaseudulla.....</w:t>
      </w:r>
    </w:p>
    <w:p>
      <w:r>
        <w:rPr>
          <w:b/>
          <w:u w:val="single"/>
        </w:rPr>
        <w:t xml:space="preserve">712607</w:t>
      </w:r>
    </w:p>
    <w:p>
      <w:r>
        <w:t xml:space="preserve">@had @zaslovenijo2 @JozeJerovsek @FranciKek Jos huomiomme varastetaan tällaisella typeryydellä, joka ei ole näkemisen arvoista...</w:t>
      </w:r>
    </w:p>
    <w:p>
      <w:r>
        <w:rPr>
          <w:b/>
          <w:u w:val="single"/>
        </w:rPr>
        <w:t xml:space="preserve">712608</w:t>
      </w:r>
    </w:p>
    <w:p>
      <w:r>
        <w:t xml:space="preserve">@ViktorPucer tämä huoltoasema oli Bank Koperin entistä toimistorakennusta vastapäätä.</w:t>
      </w:r>
    </w:p>
    <w:p>
      <w:r>
        <w:rPr>
          <w:b/>
          <w:u w:val="single"/>
        </w:rPr>
        <w:t xml:space="preserve">712609</w:t>
      </w:r>
    </w:p>
    <w:p>
      <w:r>
        <w:t xml:space="preserve">.@MajaMakovec: "Kuurojen urheilijoiden tilanne ennen #urheilua oli sääntelemätön ja epätasa-arvoinen." #OIDan #kuurot #kuurot #kuurot #kuurot</w:t>
      </w:r>
    </w:p>
    <w:p>
      <w:r>
        <w:rPr>
          <w:b/>
          <w:u w:val="single"/>
        </w:rPr>
        <w:t xml:space="preserve">712610</w:t>
      </w:r>
    </w:p>
    <w:p>
      <w:r>
        <w:t xml:space="preserve">@vanfranco Huh, kiitos tästä. Tarkoitan, että vain koska maksan oman sähköni, olen "paistettu".</w:t>
      </w:r>
    </w:p>
    <w:p>
      <w:r>
        <w:rPr>
          <w:b/>
          <w:u w:val="single"/>
        </w:rPr>
        <w:t xml:space="preserve">712611</w:t>
      </w:r>
    </w:p>
    <w:p>
      <w:r>
        <w:t xml:space="preserve">@BrankoGrims1 Se on kuin sanoisi, ettei maailmassa ole helppoutta, koska näet omin silmin turistiryhmän voileipien kanssa.</w:t>
      </w:r>
    </w:p>
    <w:p>
      <w:r>
        <w:rPr>
          <w:b/>
          <w:u w:val="single"/>
        </w:rPr>
        <w:t xml:space="preserve">712612</w:t>
      </w:r>
    </w:p>
    <w:p>
      <w:r>
        <w:t xml:space="preserve">Tältä paratiisi näyttää. Lumisen päivän, naudanlihaa, esihflajia, tomaattia ja frankfurteria sisältävän lounaan, makuulla olon ja fuccballin odottamisen jälkeen kirjoitat.</w:t>
      </w:r>
    </w:p>
    <w:p>
      <w:r>
        <w:rPr>
          <w:b/>
          <w:u w:val="single"/>
        </w:rPr>
        <w:t xml:space="preserve">712613</w:t>
      </w:r>
    </w:p>
    <w:p>
      <w:r>
        <w:t xml:space="preserve">@strankaSDS @KDanijel @Nova24TV Tämä kannattaa muistaa</w:t>
        <w:br/>
        <w:t xml:space="preserve">Mitä Majcen sanoi ?</w:t>
      </w:r>
    </w:p>
    <w:p>
      <w:r>
        <w:rPr>
          <w:b/>
          <w:u w:val="single"/>
        </w:rPr>
        <w:t xml:space="preserve">712614</w:t>
      </w:r>
    </w:p>
    <w:p>
      <w:r>
        <w:t xml:space="preserve">@DarkoErmenc @LottaS10 Ja sitten roomalaiset katapultoivat heidät Ruotsiin:)</w:t>
      </w:r>
    </w:p>
    <w:p>
      <w:r>
        <w:rPr>
          <w:b/>
          <w:u w:val="single"/>
        </w:rPr>
        <w:t xml:space="preserve">712615</w:t>
      </w:r>
    </w:p>
    <w:p>
      <w:r>
        <w:t xml:space="preserve">Moderni asuntovaunu 4-5 hengelle Stella Marisissa lähellä Umagia https://t.co/JGr8UkGHWG https://t.co/qP7fbDKN5U https://t.co/qP7fbDKN5U</w:t>
      </w:r>
    </w:p>
    <w:p>
      <w:r>
        <w:rPr>
          <w:b/>
          <w:u w:val="single"/>
        </w:rPr>
        <w:t xml:space="preserve">712616</w:t>
      </w:r>
    </w:p>
    <w:p>
      <w:r>
        <w:t xml:space="preserve">@GabrijelPersin @Viktor51683638 @JakaDolinar2 @Bond00775328617 @ZigaTurk Vuonna 91 ja tänään. Kommunismi teki sen. https://t.co/WSX2xVxpKS</w:t>
      </w:r>
    </w:p>
    <w:p>
      <w:r>
        <w:rPr>
          <w:b/>
          <w:u w:val="single"/>
        </w:rPr>
        <w:t xml:space="preserve">712617</w:t>
      </w:r>
    </w:p>
    <w:p>
      <w:r>
        <w:t xml:space="preserve">Krim uskoo edelleen pääsevänsä puolivälieriin https://t.co/edj9UX4hWG #rokomet</w:t>
      </w:r>
    </w:p>
    <w:p>
      <w:r>
        <w:rPr>
          <w:b/>
          <w:u w:val="single"/>
        </w:rPr>
        <w:t xml:space="preserve">712618</w:t>
      </w:r>
    </w:p>
    <w:p>
      <w:r>
        <w:t xml:space="preserve">@KlemenMesarec @DC43 Riippuu suunnasta. Se on melko yleistä teknisissä tiedekunnissa, koska prfoksit tarvitsevat opiskelijoita ja "päästävät heidät menemään".</w:t>
      </w:r>
    </w:p>
    <w:p>
      <w:r>
        <w:rPr>
          <w:b/>
          <w:u w:val="single"/>
        </w:rPr>
        <w:t xml:space="preserve">712619</w:t>
      </w:r>
    </w:p>
    <w:p>
      <w:r>
        <w:t xml:space="preserve">@l4ndm1ne @leaathenatabako Voisitko selittää, mitä gelish ja opi ovat meille kouluttamattomille miehille. Tiedämme, että se on mukava nähdä. 😁</w:t>
      </w:r>
    </w:p>
    <w:p>
      <w:r>
        <w:rPr>
          <w:b/>
          <w:u w:val="single"/>
        </w:rPr>
        <w:t xml:space="preserve">712620</w:t>
      </w:r>
    </w:p>
    <w:p>
      <w:r>
        <w:t xml:space="preserve">Viikonloppupaketti TV SLO 1:ssä ja Tunnetuilla kasvoilla on oma ääni POP TV:ssä aina lisää etelänkielisiä ja kuubalaisittain puhuvia @Denis Avdicia</w:t>
      </w:r>
    </w:p>
    <w:p>
      <w:r>
        <w:rPr>
          <w:b/>
          <w:u w:val="single"/>
        </w:rPr>
        <w:t xml:space="preserve">712621</w:t>
      </w:r>
    </w:p>
    <w:p>
      <w:r>
        <w:t xml:space="preserve">@rokomavh esti minut vuosia sitten ja kostan hänelle varastamalla hänen ideoitaan</w:t>
      </w:r>
    </w:p>
    <w:p>
      <w:r>
        <w:rPr>
          <w:b/>
          <w:u w:val="single"/>
        </w:rPr>
        <w:t xml:space="preserve">712622</w:t>
      </w:r>
    </w:p>
    <w:p>
      <w:r>
        <w:t xml:space="preserve">@PreglArjan Millä sinä elät, senkin pikku vasikka, jos kaikki ihmiset, jotka tappavat sinut, muuttavat pois. Paskiainen!</w:t>
      </w:r>
    </w:p>
    <w:p>
      <w:r>
        <w:rPr>
          <w:b/>
          <w:u w:val="single"/>
        </w:rPr>
        <w:t xml:space="preserve">712623</w:t>
      </w:r>
    </w:p>
    <w:p>
      <w:r>
        <w:t xml:space="preserve">@Platinis2 @SlovenijaVsrcu Hän ei estänyt sinua. Hän sulki Twitter-profiilinsa tai muutti pois Twitteristä.</w:t>
      </w:r>
    </w:p>
    <w:p>
      <w:r>
        <w:rPr>
          <w:b/>
          <w:u w:val="single"/>
        </w:rPr>
        <w:t xml:space="preserve">712624</w:t>
      </w:r>
    </w:p>
    <w:p>
      <w:r>
        <w:t xml:space="preserve">MEP osaa ampua rivien välistä huonommin kuin useimmat ihmiset konekiväärillä :) https://t.co/daMwnIyOtV https://t.co/daMwnIyOtV</w:t>
      </w:r>
    </w:p>
    <w:p>
      <w:r>
        <w:rPr>
          <w:b/>
          <w:u w:val="single"/>
        </w:rPr>
        <w:t xml:space="preserve">712625</w:t>
      </w:r>
    </w:p>
    <w:p>
      <w:r>
        <w:t xml:space="preserve">Euroviisuista on tullut todellinen outouden LGBT-paraati. Outo on IN, keskinkertainen on OUT.</w:t>
      </w:r>
    </w:p>
    <w:p>
      <w:r>
        <w:rPr>
          <w:b/>
          <w:u w:val="single"/>
        </w:rPr>
        <w:t xml:space="preserve">712626</w:t>
      </w:r>
    </w:p>
    <w:p>
      <w:r>
        <w:t xml:space="preserve">@nadkaku @drVinkoGorenak Tämä on luultavasti Janšan kätyri, joka on ahne vallanhimoinen!</w:t>
      </w:r>
    </w:p>
    <w:p>
      <w:r>
        <w:rPr>
          <w:b/>
          <w:u w:val="single"/>
        </w:rPr>
        <w:t xml:space="preserve">712627</w:t>
      </w:r>
    </w:p>
    <w:p>
      <w:r>
        <w:t xml:space="preserve">BREAKING: 95,5% Krimin väestöstä on rosvokommunisteja, kirjoittaa Erlah uudessa kolumnissaan.</w:t>
      </w:r>
    </w:p>
    <w:p>
      <w:r>
        <w:rPr>
          <w:b/>
          <w:u w:val="single"/>
        </w:rPr>
        <w:t xml:space="preserve">712628</w:t>
      </w:r>
    </w:p>
    <w:p>
      <w:r>
        <w:t xml:space="preserve">Toivottavasti he eivät ainakaan heitä ruokaa pois. Jos näemme sitä lainkaan. #masterchefslo</w:t>
      </w:r>
    </w:p>
    <w:p>
      <w:r>
        <w:rPr>
          <w:b/>
          <w:u w:val="single"/>
        </w:rPr>
        <w:t xml:space="preserve">712629</w:t>
      </w:r>
    </w:p>
    <w:p>
      <w:r>
        <w:t xml:space="preserve">@Istefan1975 Hm, henkilökohtaisten olosuhteiden käsitteen moraalinen merkitys. Se kattaa kaikenlaista paskaa.</w:t>
      </w:r>
    </w:p>
    <w:p>
      <w:r>
        <w:rPr>
          <w:b/>
          <w:u w:val="single"/>
        </w:rPr>
        <w:t xml:space="preserve">712630</w:t>
      </w:r>
    </w:p>
    <w:p>
      <w:r>
        <w:t xml:space="preserve">@vinkovasle1 @MiroCerar @vladaRS Olemme jo oppineet, että totuus on juuri päinvastainen kuin mitä humanitaarimme näyttävät.</w:t>
      </w:r>
    </w:p>
    <w:p>
      <w:r>
        <w:rPr>
          <w:b/>
          <w:u w:val="single"/>
        </w:rPr>
        <w:t xml:space="preserve">712631</w:t>
      </w:r>
    </w:p>
    <w:p>
      <w:r>
        <w:t xml:space="preserve">@lucijausaj Koska se on typerä kuukausi et voi sulkea sitä vielä. Mutta hänet voi lähettää Venezuelaan - toistaiseksi.</w:t>
      </w:r>
    </w:p>
    <w:p>
      <w:r>
        <w:rPr>
          <w:b/>
          <w:u w:val="single"/>
        </w:rPr>
        <w:t xml:space="preserve">712632</w:t>
      </w:r>
    </w:p>
    <w:p>
      <w:r>
        <w:t xml:space="preserve">kommunistit tappavat enemmän siviilejä kuin vihollissotilaita on voitto klerofasisteista🧐🤔 https://t.co/p3JUtps7tP</w:t>
      </w:r>
    </w:p>
    <w:p>
      <w:r>
        <w:rPr>
          <w:b/>
          <w:u w:val="single"/>
        </w:rPr>
        <w:t xml:space="preserve">712633</w:t>
      </w:r>
    </w:p>
    <w:p>
      <w:r>
        <w:t xml:space="preserve">Petra Breceljin uusi kolumni. Kuinka emme enää häpeä mitään. Hienoa luettavaa. https://t.co/PAUNgWHlLx</w:t>
      </w:r>
    </w:p>
    <w:p>
      <w:r>
        <w:rPr>
          <w:b/>
          <w:u w:val="single"/>
        </w:rPr>
        <w:t xml:space="preserve">712634</w:t>
      </w:r>
    </w:p>
    <w:p>
      <w:r>
        <w:t xml:space="preserve">Adriano - kakkosliiga tarjoaa hänelle perheilmapiirin #jalkapallo #jalkapallo #ligaprvakov - http://t.co/AGhSnnLhq9</w:t>
      </w:r>
    </w:p>
    <w:p>
      <w:r>
        <w:rPr>
          <w:b/>
          <w:u w:val="single"/>
        </w:rPr>
        <w:t xml:space="preserve">712635</w:t>
      </w:r>
    </w:p>
    <w:p>
      <w:r>
        <w:t xml:space="preserve">@Miha_Sch @Libertarec @Pertinacal @TinoMamic Mitä vain ammattilaiset osaavat sanoa tästä Slovenian nimisestä roskasakista.</w:t>
      </w:r>
    </w:p>
    <w:p>
      <w:r>
        <w:rPr>
          <w:b/>
          <w:u w:val="single"/>
        </w:rPr>
        <w:t xml:space="preserve">712636</w:t>
      </w:r>
    </w:p>
    <w:p>
      <w:r>
        <w:t xml:space="preserve">Mahnič ja Jerca, kaksi valeopiskelijaa, tuomitsevat yhdessä. FdV:n ja FF:n jätteiden kierrätyskomissio.</w:t>
      </w:r>
    </w:p>
    <w:p>
      <w:r>
        <w:rPr>
          <w:b/>
          <w:u w:val="single"/>
        </w:rPr>
        <w:t xml:space="preserve">712637</w:t>
      </w:r>
    </w:p>
    <w:p>
      <w:r>
        <w:t xml:space="preserve">@peterjancic @OtmarK Olen muuten huomannut muutaman kerran, että @peterjancicilla on ongelmia analyysiensa kanssa.</w:t>
      </w:r>
    </w:p>
    <w:p>
      <w:r>
        <w:rPr>
          <w:b/>
          <w:u w:val="single"/>
        </w:rPr>
        <w:t xml:space="preserve">712638</w:t>
      </w:r>
    </w:p>
    <w:p>
      <w:r>
        <w:t xml:space="preserve">Viime viikolla hän ei päässyt koe-esiintymiseen, ja silloin PA oli kuoron ainoa tenori 10 basson joukossa. Väärä maailma! #kzave #MePZAdoramus</w:t>
      </w:r>
    </w:p>
    <w:p>
      <w:r>
        <w:rPr>
          <w:b/>
          <w:u w:val="single"/>
        </w:rPr>
        <w:t xml:space="preserve">712639</w:t>
      </w:r>
    </w:p>
    <w:p>
      <w:r>
        <w:t xml:space="preserve">@TomazKavcic @VidaKocjan Tämä on vihapuhetta. Että pidät Valkoisen Karpaatian asukkaita tyhminä.</w:t>
      </w:r>
    </w:p>
    <w:p>
      <w:r>
        <w:rPr>
          <w:b/>
          <w:u w:val="single"/>
        </w:rPr>
        <w:t xml:space="preserve">712640</w:t>
      </w:r>
    </w:p>
    <w:p>
      <w:r>
        <w:t xml:space="preserve">@DavorinPavlica Tämä on vain välivaihe. #malacholarokenrola antaa tuloksia, kun he ovat hieman vanhempia.</w:t>
      </w:r>
    </w:p>
    <w:p>
      <w:r>
        <w:rPr>
          <w:b/>
          <w:u w:val="single"/>
        </w:rPr>
        <w:t xml:space="preserve">712641</w:t>
      </w:r>
    </w:p>
    <w:p>
      <w:r>
        <w:t xml:space="preserve">@RadioSLOVENEC yritti , paska kuin ja niiden mölinä , haisee homeelle ... :)</w:t>
      </w:r>
    </w:p>
    <w:p>
      <w:r>
        <w:rPr>
          <w:b/>
          <w:u w:val="single"/>
        </w:rPr>
        <w:t xml:space="preserve">712642</w:t>
      </w:r>
    </w:p>
    <w:p>
      <w:r>
        <w:t xml:space="preserve">Sekoita se kahteen muuhun elintarvikkeeseen, niin saat yhden maailman tehokkaimmista luonnonlääkkeistä. Tiesitkö sinä sen? Se... https://t.co/I7xFeExPgZ</w:t>
      </w:r>
    </w:p>
    <w:p>
      <w:r>
        <w:rPr>
          <w:b/>
          <w:u w:val="single"/>
        </w:rPr>
        <w:t xml:space="preserve">712643</w:t>
      </w:r>
    </w:p>
    <w:p>
      <w:r>
        <w:t xml:space="preserve">@follower70 Olet jumala, tarvitset migreenipillereitä (Zomig, Imigran, Avamigran), joitakin niistä. Tiedän!</w:t>
      </w:r>
    </w:p>
    <w:p>
      <w:r>
        <w:rPr>
          <w:b/>
          <w:u w:val="single"/>
        </w:rPr>
        <w:t xml:space="preserve">712644</w:t>
      </w:r>
    </w:p>
    <w:p>
      <w:r>
        <w:t xml:space="preserve">... S5-valtio ostakoon Mercatorin. Jankovic pääsee taas ohjaajaksi ja naiset itkevät taas. Ja voin taas käydä kaupassa.</w:t>
      </w:r>
    </w:p>
    <w:p>
      <w:r>
        <w:rPr>
          <w:b/>
          <w:u w:val="single"/>
        </w:rPr>
        <w:t xml:space="preserve">712645</w:t>
      </w:r>
    </w:p>
    <w:p>
      <w:r>
        <w:t xml:space="preserve">@SvitBrinovsek @miran_lipovec Kokemus on tätä, kokemus....on historiaa. Älä tee itsestäsi vielä typerämpää.....</w:t>
      </w:r>
    </w:p>
    <w:p>
      <w:r>
        <w:rPr>
          <w:b/>
          <w:u w:val="single"/>
        </w:rPr>
        <w:t xml:space="preserve">712646</w:t>
      </w:r>
    </w:p>
    <w:p>
      <w:r>
        <w:t xml:space="preserve">@YanchMb @LazarjevPolzek @AlanOrlic @drfilomena @PametnaRit Toivottavasti tämä todistaa, että olemme kaikki ääliöitä.</w:t>
      </w:r>
    </w:p>
    <w:p>
      <w:r>
        <w:rPr>
          <w:b/>
          <w:u w:val="single"/>
        </w:rPr>
        <w:t xml:space="preserve">712647</w:t>
      </w:r>
    </w:p>
    <w:p>
      <w:r>
        <w:t xml:space="preserve">Se, että meduusat ovat selvinneet 650 miljoonaa vuotta ilman aivoja, antaa joillekin ihmisille toivoa #butalites</w:t>
      </w:r>
    </w:p>
    <w:p>
      <w:r>
        <w:rPr>
          <w:b/>
          <w:u w:val="single"/>
        </w:rPr>
        <w:t xml:space="preserve">712648</w:t>
      </w:r>
    </w:p>
    <w:p>
      <w:r>
        <w:t xml:space="preserve">@mropret @Work HTC:n VR-lasit ovat mielestäni ainoa mielenkiintoinen asia, joka esiteltiin. Loppu on yhtä mielenkiintoinen kuin uusi Gorenjen uunimalli.</w:t>
      </w:r>
    </w:p>
    <w:p>
      <w:r>
        <w:rPr>
          <w:b/>
          <w:u w:val="single"/>
        </w:rPr>
        <w:t xml:space="preserve">712649</w:t>
      </w:r>
    </w:p>
    <w:p>
      <w:r>
        <w:t xml:space="preserve">@krtmen Kuten Dolfi, joka oli virallisesti "naimisissa" Saksan kanssa. Mutta hänellä ei ollut lapsia, koska hän uskoi, että "suurmiesten" lapset olivat vain ääliöitä.....</w:t>
      </w:r>
    </w:p>
    <w:p>
      <w:r>
        <w:rPr>
          <w:b/>
          <w:u w:val="single"/>
        </w:rPr>
        <w:t xml:space="preserve">712650</w:t>
      </w:r>
    </w:p>
    <w:p>
      <w:r>
        <w:t xml:space="preserve">Naapurilla on uusia vuokralaisia, ja hän yrittää ilmeisesti päästä heistä eroon mahdollisimman pian... tarjoamalla heille tervetuliaisjuoman viskiä. 🤔</w:t>
      </w:r>
    </w:p>
    <w:p>
      <w:r>
        <w:rPr>
          <w:b/>
          <w:u w:val="single"/>
        </w:rPr>
        <w:t xml:space="preserve">712651</w:t>
      </w:r>
    </w:p>
    <w:p>
      <w:r>
        <w:t xml:space="preserve">@MarjanSekej @DocBastard Sarkasmia ja ironiaa ei oteta potilaiden keskuudessa yhtä hyvin vastaan kuin töykeyttä.</w:t>
      </w:r>
    </w:p>
    <w:p>
      <w:r>
        <w:rPr>
          <w:b/>
          <w:u w:val="single"/>
        </w:rPr>
        <w:t xml:space="preserve">712652</w:t>
      </w:r>
    </w:p>
    <w:p>
      <w:r>
        <w:t xml:space="preserve">LIVE LIVE: Vzajemnan huutokaupat: 3,7 euroa lisää lisävakuutukseen https://t.co/nuOQQOdBKa</w:t>
      </w:r>
    </w:p>
    <w:p>
      <w:r>
        <w:rPr>
          <w:b/>
          <w:u w:val="single"/>
        </w:rPr>
        <w:t xml:space="preserve">712653</w:t>
      </w:r>
    </w:p>
    <w:p>
      <w:r>
        <w:t xml:space="preserve">@IgorZavrsnik Tämä tarttuminen on tylsää. On normaalia, että kommunistit eivät tee yhteistyötä SDS:n kanssa, mutta oletko edes ollut Sloveniassa viimeiset 20 vuotta?! :)</w:t>
      </w:r>
    </w:p>
    <w:p>
      <w:r>
        <w:rPr>
          <w:b/>
          <w:u w:val="single"/>
        </w:rPr>
        <w:t xml:space="preserve">712654</w:t>
      </w:r>
    </w:p>
    <w:p>
      <w:r>
        <w:t xml:space="preserve">@PKocbek Autoin myös isääni laskukoneen kanssa ja tein matematiikkaa rhenshibarin kanssa.</w:t>
      </w:r>
    </w:p>
    <w:p>
      <w:r>
        <w:rPr>
          <w:b/>
          <w:u w:val="single"/>
        </w:rPr>
        <w:t xml:space="preserve">712655</w:t>
      </w:r>
    </w:p>
    <w:p>
      <w:r>
        <w:t xml:space="preserve">*S.Makarovic*: "I AM YOUR MOTHER, SLOVENIANS". he taputtavat, mitään ei tapahdu.</w:t>
        <w:br/>
        <w:t xml:space="preserve"> Kun hän palaa, "kakkosluokan" Drago Rezman, saarto 7 päiväksi.!</w:t>
      </w:r>
    </w:p>
    <w:p>
      <w:r>
        <w:rPr>
          <w:b/>
          <w:u w:val="single"/>
        </w:rPr>
        <w:t xml:space="preserve">712656</w:t>
      </w:r>
    </w:p>
    <w:p>
      <w:r>
        <w:t xml:space="preserve">Auringonpaiste on paras #MondayMotivation</w:t>
        <w:br/>
        <w:t xml:space="preserve">No, ei ehkä paras, mutta helvetin hyvä</w:t>
        <w:br/>
        <w:t xml:space="preserve"> Tarkoitan, että se sopii täydellisesti.</w:t>
      </w:r>
    </w:p>
    <w:p>
      <w:r>
        <w:rPr>
          <w:b/>
          <w:u w:val="single"/>
        </w:rPr>
        <w:t xml:space="preserve">712657</w:t>
      </w:r>
    </w:p>
    <w:p>
      <w:r>
        <w:t xml:space="preserve">Budapestin parlamentissa minulla oli tilaisuus tavata kansanedustaja, entinen ministeri ja ennen kaikkea ystävä #SandorFazekas. https://t.co/quVFt64qht</w:t>
      </w:r>
    </w:p>
    <w:p>
      <w:r>
        <w:rPr>
          <w:b/>
          <w:u w:val="single"/>
        </w:rPr>
        <w:t xml:space="preserve">712658</w:t>
      </w:r>
    </w:p>
    <w:p>
      <w:r>
        <w:t xml:space="preserve">Janša on myrkyttänyt Slovenian ilmapiirin pysyvästi kannustamalla alhaisimpiin tunteisiin ja lynkkauskulttuuriin! https://t.co/wzrHB0trsc</w:t>
      </w:r>
    </w:p>
    <w:p>
      <w:r>
        <w:rPr>
          <w:b/>
          <w:u w:val="single"/>
        </w:rPr>
        <w:t xml:space="preserve">712659</w:t>
      </w:r>
    </w:p>
    <w:p>
      <w:r>
        <w:t xml:space="preserve">@bostjan_voje @petra_jansa Jalot NOB-muistomerkkimme ovat sitkeitä ja pitkäikäisiä.</w:t>
        <w:br/>
        <w:t xml:space="preserve"> Minäkin olisin, jos minulla olisi 2 juanin NOB-eläke...</w:t>
        <w:br/>
        <w:br/>
        <w:t xml:space="preserve"> 💰🤑💶</w:t>
      </w:r>
    </w:p>
    <w:p>
      <w:r>
        <w:rPr>
          <w:b/>
          <w:u w:val="single"/>
        </w:rPr>
        <w:t xml:space="preserve">712660</w:t>
      </w:r>
    </w:p>
    <w:p>
      <w:r>
        <w:t xml:space="preserve">Itävaltalaisilla ja saksalaisilla on erilaiset CPP-säännöt, joten KAIKKI mulkut menevät 100:lla ohituskaistalla????</w:t>
        <w:br/>
        <w:t xml:space="preserve"> V S I !!!!</w:t>
      </w:r>
    </w:p>
    <w:p>
      <w:r>
        <w:rPr>
          <w:b/>
          <w:u w:val="single"/>
        </w:rPr>
        <w:t xml:space="preserve">712661</w:t>
      </w:r>
    </w:p>
    <w:p>
      <w:r>
        <w:t xml:space="preserve">@Baldrick_57 @peterjancic @NovaSlovenija @SDS @Smc @StrankaSAB Syksystä tulee kuuma...</w:t>
      </w:r>
    </w:p>
    <w:p>
      <w:r>
        <w:rPr>
          <w:b/>
          <w:u w:val="single"/>
        </w:rPr>
        <w:t xml:space="preserve">712662</w:t>
      </w:r>
    </w:p>
    <w:p>
      <w:r>
        <w:t xml:space="preserve">@mrevlje Sisaret = omahyväiset äidit, he eivät koskaan vastusta. Tämä herra tietää tarkalleen. Mutta korkeassa asemassa olevat sairaanhoitajat ovat korruptoituneita.</w:t>
      </w:r>
    </w:p>
    <w:p>
      <w:r>
        <w:rPr>
          <w:b/>
          <w:u w:val="single"/>
        </w:rPr>
        <w:t xml:space="preserve">712663</w:t>
      </w:r>
    </w:p>
    <w:p>
      <w:r>
        <w:t xml:space="preserve">@El_Messija @strankalevica Kommunistille kaikki, mikä ei ole hänen tapaistaan, on laitonta.</w:t>
      </w:r>
    </w:p>
    <w:p>
      <w:r>
        <w:rPr>
          <w:b/>
          <w:u w:val="single"/>
        </w:rPr>
        <w:t xml:space="preserve">712664</w:t>
      </w:r>
    </w:p>
    <w:p>
      <w:r>
        <w:t xml:space="preserve">@Svarun_K Fasismin SS:n toimintatapa: loukata, valehdella, heikentää, vääristellä, kiusata. Tomšić sen tärkein ideologi.</w:t>
      </w:r>
    </w:p>
    <w:p>
      <w:r>
        <w:rPr>
          <w:b/>
          <w:u w:val="single"/>
        </w:rPr>
        <w:t xml:space="preserve">712665</w:t>
      </w:r>
    </w:p>
    <w:p>
      <w:r>
        <w:t xml:space="preserve">@Margu501 Jokaisella kierroksella, jonka he tuovat, hädänalaiset naiset saavat kajlan, ja he jäävät pähkäilemään uusien heimoneekereiden perään ....</w:t>
      </w:r>
    </w:p>
    <w:p>
      <w:r>
        <w:rPr>
          <w:b/>
          <w:u w:val="single"/>
        </w:rPr>
        <w:t xml:space="preserve">712666</w:t>
      </w:r>
    </w:p>
    <w:p>
      <w:r>
        <w:t xml:space="preserve">Leikkauksen lykkääminen ja luontoäidin meille antaman aidon elämän pidentäminen on kunnianosoitus Jumalalle, ei lääkärille!</w:t>
      </w:r>
    </w:p>
    <w:p>
      <w:r>
        <w:rPr>
          <w:b/>
          <w:u w:val="single"/>
        </w:rPr>
        <w:t xml:space="preserve">712667</w:t>
      </w:r>
    </w:p>
    <w:p>
      <w:r>
        <w:t xml:space="preserve">@SDS74638844 Koko puolueen alaluokalla ei ole 4 aivosolua </w:t>
        <w:t xml:space="preserve">😂</w:t>
        <w:br/>
        <w:br/>
        <w:t xml:space="preserve"> https://t.co/H9IjVUge1F https://t.co/H9IjVUge1F</w:t>
      </w:r>
    </w:p>
    <w:p>
      <w:r>
        <w:rPr>
          <w:b/>
          <w:u w:val="single"/>
        </w:rPr>
        <w:t xml:space="preserve">712668</w:t>
      </w:r>
    </w:p>
    <w:p>
      <w:r>
        <w:t xml:space="preserve">@BineTraven Kun oikeistosta tulee suurin turva hallituksen pitämiseksi virassa.</w:t>
      </w:r>
    </w:p>
    <w:p>
      <w:r>
        <w:rPr>
          <w:b/>
          <w:u w:val="single"/>
        </w:rPr>
        <w:t xml:space="preserve">712669</w:t>
      </w:r>
    </w:p>
    <w:p>
      <w:r>
        <w:t xml:space="preserve">Slovenian vakuutusyhdistys:</w:t>
        <w:br/>
        <w:t xml:space="preserve">Paineisiin ja lobbauksiin viittaaminen on #terveydenhuollon aliarvioimista</w:t>
        <w:br/>
        <w:t xml:space="preserve">https://t.co/fJDnk0IGmI</w:t>
      </w:r>
    </w:p>
    <w:p>
      <w:r>
        <w:rPr>
          <w:b/>
          <w:u w:val="single"/>
        </w:rPr>
        <w:t xml:space="preserve">712670</w:t>
      </w:r>
    </w:p>
    <w:p>
      <w:r>
        <w:t xml:space="preserve">Mikä ongelma siitä tuleekaan, kun Maahan saapuu marsilaisia, joilla ei ole penistä eikä vaginaa!</w:t>
      </w:r>
    </w:p>
    <w:p>
      <w:r>
        <w:rPr>
          <w:b/>
          <w:u w:val="single"/>
        </w:rPr>
        <w:t xml:space="preserve">712671</w:t>
      </w:r>
    </w:p>
    <w:p>
      <w:r>
        <w:t xml:space="preserve">Hänet herätettiin viideltä aamulla ja hän myöntää näkevänsä painajaisia https://t.co/FALrkGEdFT.</w:t>
      </w:r>
    </w:p>
    <w:p>
      <w:r>
        <w:rPr>
          <w:b/>
          <w:u w:val="single"/>
        </w:rPr>
        <w:t xml:space="preserve">712672</w:t>
      </w:r>
    </w:p>
    <w:p>
      <w:r>
        <w:t xml:space="preserve">Ja tämä Mišič haluaisi olla vallassa Koperissa... häpeä!!!! https://t.co/HlJqa0nVkC</w:t>
      </w:r>
    </w:p>
    <w:p>
      <w:r>
        <w:rPr>
          <w:b/>
          <w:u w:val="single"/>
        </w:rPr>
        <w:t xml:space="preserve">712673</w:t>
      </w:r>
    </w:p>
    <w:p>
      <w:r>
        <w:t xml:space="preserve">RKK: Yksi paavinvaaliehdokkaista on poistettu listalta, koska hän myönsi Facebookissa olevansa kommunisti.</w:t>
      </w:r>
    </w:p>
    <w:p>
      <w:r>
        <w:rPr>
          <w:b/>
          <w:u w:val="single"/>
        </w:rPr>
        <w:t xml:space="preserve">712674</w:t>
      </w:r>
    </w:p>
    <w:p>
      <w:r>
        <w:t xml:space="preserve">@BojanPozar @BojanDobovsek Jos populismi olisi syytteeseenpanokelpoista, päätyisitte molemmat Golemiin.</w:t>
      </w:r>
    </w:p>
    <w:p>
      <w:r>
        <w:rPr>
          <w:b/>
          <w:u w:val="single"/>
        </w:rPr>
        <w:t xml:space="preserve">712675</w:t>
      </w:r>
    </w:p>
    <w:p>
      <w:r>
        <w:t xml:space="preserve">Säteilevä Ava häikäisi lumoavissa debytanttitanssiaisissa https://t.co/edIWLb41PT https://t.co/US39WuVxQP https://t.co/US39WuVxQP</w:t>
      </w:r>
    </w:p>
    <w:p>
      <w:r>
        <w:rPr>
          <w:b/>
          <w:u w:val="single"/>
        </w:rPr>
        <w:t xml:space="preserve">712676</w:t>
      </w:r>
    </w:p>
    <w:p>
      <w:r>
        <w:t xml:space="preserve">@tomltoml ja kommunistinen antipropaganda....kuka maailmassa vielä uskoo tähän roskaan?</w:t>
      </w:r>
    </w:p>
    <w:p>
      <w:r>
        <w:rPr>
          <w:b/>
          <w:u w:val="single"/>
        </w:rPr>
        <w:t xml:space="preserve">712677</w:t>
      </w:r>
    </w:p>
    <w:p>
      <w:r>
        <w:t xml:space="preserve">24Resnicalla on yksi oma logiikkansa...mutta en jaksa uskoa, että ihmiset ovat edes keskimäärin älykkäitä ja rehellisiä...mutta he ovat sellaisia lörpöttelijöitä....</w:t>
      </w:r>
    </w:p>
    <w:p>
      <w:r>
        <w:rPr>
          <w:b/>
          <w:u w:val="single"/>
        </w:rPr>
        <w:t xml:space="preserve">712678</w:t>
      </w:r>
    </w:p>
    <w:p>
      <w:r>
        <w:t xml:space="preserve">@rRamoven Mutta tiedät, etten hemmottele:) Fovovia on perseestä:) Kuka tahansa voittaakin, se saa oikeutta.</w:t>
      </w:r>
    </w:p>
    <w:p>
      <w:r>
        <w:rPr>
          <w:b/>
          <w:u w:val="single"/>
        </w:rPr>
        <w:t xml:space="preserve">712679</w:t>
      </w:r>
    </w:p>
    <w:p>
      <w:r>
        <w:t xml:space="preserve">@Skolobrinski Tämä ei ole mitään verrattuna Slavkoon ja Mirkoon.Nämä kaksi jahtasivat luoteja ilmassa kuin kärpäsiä.</w:t>
      </w:r>
    </w:p>
    <w:p>
      <w:r>
        <w:rPr>
          <w:b/>
          <w:u w:val="single"/>
        </w:rPr>
        <w:t xml:space="preserve">712680</w:t>
      </w:r>
    </w:p>
    <w:p>
      <w:r>
        <w:t xml:space="preserve">kun pää on hiekassa ja silti raataa. ja sinun nimesi on jožepdamjan https://t.co/LeNFoIEyqn</w:t>
      </w:r>
    </w:p>
    <w:p>
      <w:r>
        <w:rPr>
          <w:b/>
          <w:u w:val="single"/>
        </w:rPr>
        <w:t xml:space="preserve">712681</w:t>
      </w:r>
    </w:p>
    <w:p>
      <w:r>
        <w:t xml:space="preserve">@crico111 Kozincin julkisivu on pudonnut.</w:t>
        <w:br/>
        <w:t xml:space="preserve"> Hän voi toimia vain puoluekokouksen tai -edustajakokouksen puheenjohtajana.</w:t>
      </w:r>
    </w:p>
    <w:p>
      <w:r>
        <w:rPr>
          <w:b/>
          <w:u w:val="single"/>
        </w:rPr>
        <w:t xml:space="preserve">712682</w:t>
      </w:r>
    </w:p>
    <w:p>
      <w:r>
        <w:t xml:space="preserve">Onko hyvyys todella orpo? Naisen, jonka vapaaehtoiset kunnostivat taloa, oli tarkoitus ajaa hyväntekijät pois - e-Maribor https://t.co/BYYYnG1B63</w:t>
      </w:r>
    </w:p>
    <w:p>
      <w:r>
        <w:rPr>
          <w:b/>
          <w:u w:val="single"/>
        </w:rPr>
        <w:t xml:space="preserve">712683</w:t>
      </w:r>
    </w:p>
    <w:p>
      <w:r>
        <w:t xml:space="preserve">@lukavalas @Firbec Twitter se on. Paikka, jossa ääliöt voivat jorista ja kommentoida. Et ole uusi täällä. 😂</w:t>
      </w:r>
    </w:p>
    <w:p>
      <w:r>
        <w:rPr>
          <w:b/>
          <w:u w:val="single"/>
        </w:rPr>
        <w:t xml:space="preserve">712684</w:t>
      </w:r>
    </w:p>
    <w:p>
      <w:r>
        <w:t xml:space="preserve">Luen kirjaa.</w:t>
        <w:br/>
        <w:t xml:space="preserve"> B: "Leipuri, leipuri, leipuri, leipuri."</w:t>
        <w:br/>
        <w:t xml:space="preserve"> V: "Leipurin leipuri."</w:t>
        <w:br/>
        <w:br/>
        <w:t xml:space="preserve"> Toista harjoitus kaksikymmentäviidennentoista kerran, mutta kasvot suorina.</w:t>
      </w:r>
    </w:p>
    <w:p>
      <w:r>
        <w:rPr>
          <w:b/>
          <w:u w:val="single"/>
        </w:rPr>
        <w:t xml:space="preserve">712685</w:t>
      </w:r>
    </w:p>
    <w:p>
      <w:r>
        <w:t xml:space="preserve">@EPameten @EnVaitapu @Tevilevi @Marijareski @Urskamlin Harmi, että mitali ja kugel osuvat harvoin kohdalleen! #talk</w:t>
      </w:r>
    </w:p>
    <w:p>
      <w:r>
        <w:rPr>
          <w:b/>
          <w:u w:val="single"/>
        </w:rPr>
        <w:t xml:space="preserve">712686</w:t>
      </w:r>
    </w:p>
    <w:p>
      <w:r>
        <w:t xml:space="preserve">Rohkeat ja inspiroivat jättimäiset valaisimet tuovat tiloihin uusia ulottuvuuksia https://t.co/Fk6H24lgUj</w:t>
      </w:r>
    </w:p>
    <w:p>
      <w:r>
        <w:rPr>
          <w:b/>
          <w:u w:val="single"/>
        </w:rPr>
        <w:t xml:space="preserve">712687</w:t>
      </w:r>
    </w:p>
    <w:p>
      <w:r>
        <w:t xml:space="preserve">Miehet eivät pelkää sanaa kuukautiset. Itse asiassa useimmat meistä ovat varsin tyytyväisiä kuullessaan sen säännöllisesti joka kuukausi. 😊 https://t.co/0cNxYHVeLe</w:t>
      </w:r>
    </w:p>
    <w:p>
      <w:r>
        <w:rPr>
          <w:b/>
          <w:u w:val="single"/>
        </w:rPr>
        <w:t xml:space="preserve">712688</w:t>
      </w:r>
    </w:p>
    <w:p>
      <w:r>
        <w:t xml:space="preserve">@drfilomena @petrasovdat He ovat fiksuja. Tein vahingossa mainoksen bukingdotkomille.</w:t>
      </w:r>
    </w:p>
    <w:p>
      <w:r>
        <w:rPr>
          <w:b/>
          <w:u w:val="single"/>
        </w:rPr>
        <w:t xml:space="preserve">712689</w:t>
      </w:r>
    </w:p>
    <w:p>
      <w:r>
        <w:t xml:space="preserve">@strankaSD @ZidanDejan @tfajon @MatjaNemec @DominikaSvarc @NevaGrasic @Mladiforum @ZenskiforumSD @strankaSD etuoikeutetut sosialistit.</w:t>
      </w:r>
    </w:p>
    <w:p>
      <w:r>
        <w:rPr>
          <w:b/>
          <w:u w:val="single"/>
        </w:rPr>
        <w:t xml:space="preserve">712690</w:t>
      </w:r>
    </w:p>
    <w:p>
      <w:r>
        <w:t xml:space="preserve">GEN-I Sun aurinkovoimalan ja lämpöpumpun asennus Kronoterm: https://t.co/WQ9vLRKRTY via @YouTube</w:t>
      </w:r>
    </w:p>
    <w:p>
      <w:r>
        <w:rPr>
          <w:b/>
          <w:u w:val="single"/>
        </w:rPr>
        <w:t xml:space="preserve">712691</w:t>
      </w:r>
    </w:p>
    <w:p>
      <w:r>
        <w:t xml:space="preserve">@Mflipper @Fitzroy1985 @PoloncaSOKOL Mutta yksityisessä koulussa ristin alla he ovat vapaita ja ajattelevat itsenäisesti? Älä huijaa itseäsi.</w:t>
      </w:r>
    </w:p>
    <w:p>
      <w:r>
        <w:rPr>
          <w:b/>
          <w:u w:val="single"/>
        </w:rPr>
        <w:t xml:space="preserve">712692</w:t>
      </w:r>
    </w:p>
    <w:p>
      <w:r>
        <w:t xml:space="preserve">Heidän tarvitsee vain perustaa keskitysleirejä, ja nykypäivän länsimaiset demokraatit ovat saavuttaneet dolfien tason! Bravo! https://t.co/FYBIiHRJzZ</w:t>
      </w:r>
    </w:p>
    <w:p>
      <w:r>
        <w:rPr>
          <w:b/>
          <w:u w:val="single"/>
        </w:rPr>
        <w:t xml:space="preserve">712693</w:t>
      </w:r>
    </w:p>
    <w:p>
      <w:r>
        <w:t xml:space="preserve">Pääministeri Janša julkaisee kirjan nimeltä Apherismit, jossa luetellaan kaikki häntä vastaan suunnatut kommunistiset konstit.</w:t>
      </w:r>
    </w:p>
    <w:p>
      <w:r>
        <w:rPr>
          <w:b/>
          <w:u w:val="single"/>
        </w:rPr>
        <w:t xml:space="preserve">712694</w:t>
      </w:r>
    </w:p>
    <w:p>
      <w:r>
        <w:t xml:space="preserve">Kiitos valokuvien tekijöille, jotka kiinnittävät sanattomasti huomiota väkivallan pakkomielteisiin seurauksiin sen uhrien elämässä.</w:t>
      </w:r>
    </w:p>
    <w:p>
      <w:r>
        <w:rPr>
          <w:b/>
          <w:u w:val="single"/>
        </w:rPr>
        <w:t xml:space="preserve">712695</w:t>
      </w:r>
    </w:p>
    <w:p>
      <w:r>
        <w:t xml:space="preserve">Puolet naisseuroista nostaa ujosti kätensä takarivissä: "Meille kelpaisi penni...". 🙄✌ https://t.co/YionS26nFj</w:t>
      </w:r>
    </w:p>
    <w:p>
      <w:r>
        <w:rPr>
          <w:b/>
          <w:u w:val="single"/>
        </w:rPr>
        <w:t xml:space="preserve">712696</w:t>
      </w:r>
    </w:p>
    <w:p>
      <w:r>
        <w:t xml:space="preserve">@SumAndreja @rtvslo @RTV_Slovenija @radioPrvi Eräänä päivänä kunniavartija pitää avainta hallussaan, minun on vain kuoltava.</w:t>
      </w:r>
    </w:p>
    <w:p>
      <w:r>
        <w:rPr>
          <w:b/>
          <w:u w:val="single"/>
        </w:rPr>
        <w:t xml:space="preserve">712697</w:t>
      </w:r>
    </w:p>
    <w:p>
      <w:r>
        <w:t xml:space="preserve">@Andrazus Mutta tarkoitit Oreo-keksejä, koska Milka-kekseillä ei ole Milkaa (vielä :) ).</w:t>
      </w:r>
    </w:p>
    <w:p>
      <w:r>
        <w:rPr>
          <w:b/>
          <w:u w:val="single"/>
        </w:rPr>
        <w:t xml:space="preserve">712698</w:t>
      </w:r>
    </w:p>
    <w:p>
      <w:r>
        <w:t xml:space="preserve">@PrinasalkaZlata Se, joka järjesti kaiken. Kyseessä on Murglen paikallisyhteisö, tai pikemminkin heidän autonkuljettajansa.</w:t>
      </w:r>
    </w:p>
    <w:p>
      <w:r>
        <w:rPr>
          <w:b/>
          <w:u w:val="single"/>
        </w:rPr>
        <w:t xml:space="preserve">712699</w:t>
      </w:r>
    </w:p>
    <w:p>
      <w:r>
        <w:t xml:space="preserve">@JozeBizjak - mutta hän, kuten Židanovski, on jo estänyt puolet Sloveniasta. Ja tällaiset paskiaiset hallitsisivat tai hallitsevat kansan nimissä????.</w:t>
      </w:r>
    </w:p>
    <w:p>
      <w:r>
        <w:rPr>
          <w:b/>
          <w:u w:val="single"/>
        </w:rPr>
        <w:t xml:space="preserve">712700</w:t>
      </w:r>
    </w:p>
    <w:p>
      <w:r>
        <w:t xml:space="preserve">@annianni246 Täytyy olla todella nero poliisi, ettei tunnista oikeaa asetta ja lähetä sitä analysoitavaksi. Puhdasta vallan väärinkäyttöä.</w:t>
      </w:r>
    </w:p>
    <w:p>
      <w:r>
        <w:rPr>
          <w:b/>
          <w:u w:val="single"/>
        </w:rPr>
        <w:t xml:space="preserve">712701</w:t>
      </w:r>
    </w:p>
    <w:p>
      <w:r>
        <w:t xml:space="preserve">@JazbarMatjaz Vain varoituksen sana... Jotta Gorican huligaanit eivät ostaisi kaikkia Djuzdanovicin pelipaitoja ja polttaisi niitä...</w:t>
      </w:r>
    </w:p>
    <w:p>
      <w:r>
        <w:rPr>
          <w:b/>
          <w:u w:val="single"/>
        </w:rPr>
        <w:t xml:space="preserve">712702</w:t>
      </w:r>
    </w:p>
    <w:p>
      <w:r>
        <w:t xml:space="preserve">Mikseivät nämä tähtien kantajat vain tatuoi sinua kehoonsa? Siis pysyvästi. https://t.co/EYBjHL72iy</w:t>
      </w:r>
    </w:p>
    <w:p>
      <w:r>
        <w:rPr>
          <w:b/>
          <w:u w:val="single"/>
        </w:rPr>
        <w:t xml:space="preserve">712703</w:t>
      </w:r>
    </w:p>
    <w:p>
      <w:r>
        <w:t xml:space="preserve">Ana Bešter Bertoncelj lapsen aivojen kehityksestä https://t.co/zl4WrnXFKN https://t.co/qICjgIEhnN https://t.co/qICjgIEhnN</w:t>
      </w:r>
    </w:p>
    <w:p>
      <w:r>
        <w:rPr>
          <w:b/>
          <w:u w:val="single"/>
        </w:rPr>
        <w:t xml:space="preserve">712704</w:t>
      </w:r>
    </w:p>
    <w:p>
      <w:r>
        <w:t xml:space="preserve">SMEH: Näin autoilijoille tehtiin, kun he eivät pysähtyneet jalankulkijoiden ylityspaikoille https://t.co/RivlcRM2LE</w:t>
      </w:r>
    </w:p>
    <w:p>
      <w:r>
        <w:rPr>
          <w:b/>
          <w:u w:val="single"/>
        </w:rPr>
        <w:t xml:space="preserve">712705</w:t>
      </w:r>
    </w:p>
    <w:p>
      <w:r>
        <w:t xml:space="preserve">Osana hanketta I can do it, you can do it, we can do it more, #arnehodalič vierailee meillä maanantaina 12. kesäkuuta 2017. https://t.co/Lf0DZAMhx6.</w:t>
      </w:r>
    </w:p>
    <w:p>
      <w:r>
        <w:rPr>
          <w:b/>
          <w:u w:val="single"/>
        </w:rPr>
        <w:t xml:space="preserve">712706</w:t>
      </w:r>
    </w:p>
    <w:p>
      <w:r>
        <w:t xml:space="preserve">@ciro_ciril Jotain suljettavaa. Ciro aloittaisi Naked Islandin tai ampumisen seinään. Eikö @ciro_ciril ?</w:t>
      </w:r>
    </w:p>
    <w:p>
      <w:r>
        <w:rPr>
          <w:b/>
          <w:u w:val="single"/>
        </w:rPr>
        <w:t xml:space="preserve">712707</w:t>
      </w:r>
    </w:p>
    <w:p>
      <w:r>
        <w:t xml:space="preserve">Timanttikuorinta ja miten auttaa itseäsi? Tulet rakastamaan sitä. https://t.co/SCa1flcoPo via @YouTube</w:t>
      </w:r>
    </w:p>
    <w:p>
      <w:r>
        <w:rPr>
          <w:b/>
          <w:u w:val="single"/>
        </w:rPr>
        <w:t xml:space="preserve">712708</w:t>
      </w:r>
    </w:p>
    <w:p>
      <w:r>
        <w:t xml:space="preserve">Tällaisia me isoäidit olemme, eikö niin @ErikaPlaninsec , kaikki lapsenlapsillemme...❤️💛💜 https://t.co/h7Xo2gS7jC</w:t>
      </w:r>
    </w:p>
    <w:p>
      <w:r>
        <w:rPr>
          <w:b/>
          <w:u w:val="single"/>
        </w:rPr>
        <w:t xml:space="preserve">712709</w:t>
      </w:r>
    </w:p>
    <w:p>
      <w:r>
        <w:t xml:space="preserve">@milijonar Olen sitä mieltä, että Jankovičin, Erdoganin, ... kaltaisia itsevaltiaita ei voi puolustaa, vaikka he päällystävät tiet kultatiilillä.</w:t>
      </w:r>
    </w:p>
    <w:p>
      <w:r>
        <w:rPr>
          <w:b/>
          <w:u w:val="single"/>
        </w:rPr>
        <w:t xml:space="preserve">712710</w:t>
      </w:r>
    </w:p>
    <w:p>
      <w:r>
        <w:t xml:space="preserve">@DrMatoR Te globaalijuutalaiset salaliittoteoreetikot olette yhtä ärsyttäviä kuin anti-vaxxers, chemtrailers, flat earth society....</w:t>
      </w:r>
    </w:p>
    <w:p>
      <w:r>
        <w:rPr>
          <w:b/>
          <w:u w:val="single"/>
        </w:rPr>
        <w:t xml:space="preserve">712711</w:t>
      </w:r>
    </w:p>
    <w:p>
      <w:r>
        <w:t xml:space="preserve">@AljosaCankar Hän imee kaikki pallot, jotka hän saa. Kun musta aukko. Okei, en saa olla epäreilu Cserovia kohtaan - hänellä oli viime yönä yksi syöttöpiste!</w:t>
      </w:r>
    </w:p>
    <w:p>
      <w:r>
        <w:rPr>
          <w:b/>
          <w:u w:val="single"/>
        </w:rPr>
        <w:t xml:space="preserve">712712</w:t>
      </w:r>
    </w:p>
    <w:p>
      <w:r>
        <w:t xml:space="preserve">@PeterSuhel Tämä bebot ei välitä, se on tärkeää, että hän on parlamentissa ja 4K eur palkka..Loppu ei ole ensimmäisessä suunnitelmassa...</w:t>
      </w:r>
    </w:p>
    <w:p>
      <w:r>
        <w:rPr>
          <w:b/>
          <w:u w:val="single"/>
        </w:rPr>
        <w:t xml:space="preserve">712713</w:t>
      </w:r>
    </w:p>
    <w:p>
      <w:r>
        <w:t xml:space="preserve">@PreglArjan @dialogos_si Tavallaan. Mutta he olivat maksaneet kuljetuksen ja välipalat. He toivat omat oksennuspussinsa, koska he olivat highlandereita. 😜</w:t>
      </w:r>
    </w:p>
    <w:p>
      <w:r>
        <w:rPr>
          <w:b/>
          <w:u w:val="single"/>
        </w:rPr>
        <w:t xml:space="preserve">712714</w:t>
      </w:r>
    </w:p>
    <w:p>
      <w:r>
        <w:t xml:space="preserve">Pojasta, joka ei käynyt lukiota, vaan kouluttautui kotona ja ohjelmoi avaruuslentosimulaattorin https://t.co/ViVUypLuvf</w:t>
      </w:r>
    </w:p>
    <w:p>
      <w:r>
        <w:rPr>
          <w:b/>
          <w:u w:val="single"/>
        </w:rPr>
        <w:t xml:space="preserve">712715</w:t>
      </w:r>
    </w:p>
    <w:p>
      <w:r>
        <w:t xml:space="preserve">@davey007 @huferka Mitä eroa on häkittömien ja kanojen kannalta ystävällisempien kananmunien välillä?</w:t>
      </w:r>
    </w:p>
    <w:p>
      <w:r>
        <w:rPr>
          <w:b/>
          <w:u w:val="single"/>
        </w:rPr>
        <w:t xml:space="preserve">712716</w:t>
      </w:r>
    </w:p>
    <w:p>
      <w:r>
        <w:t xml:space="preserve">@Adornoisdead Kaikki on lunta. Olemme täällä kiduttamassa itseämme hiihtämisen sijaan. Mondeno, kryptovaluuttojen kanssa, unalienated.</w:t>
      </w:r>
    </w:p>
    <w:p>
      <w:r>
        <w:rPr>
          <w:b/>
          <w:u w:val="single"/>
        </w:rPr>
        <w:t xml:space="preserve">712717</w:t>
      </w:r>
    </w:p>
    <w:p>
      <w:r>
        <w:t xml:space="preserve">@MarkoPavlisic En tiedä. Jos kilpaillut vain saadaksesi perseesi kipeäksi, voit tehdä jotain muuta sen eteen :).</w:t>
      </w:r>
    </w:p>
    <w:p>
      <w:r>
        <w:rPr>
          <w:b/>
          <w:u w:val="single"/>
        </w:rPr>
        <w:t xml:space="preserve">712718</w:t>
      </w:r>
    </w:p>
    <w:p>
      <w:r>
        <w:t xml:space="preserve">Jo kolmen päivän ajan #slavegirls on tehnyt aloitteen puhuakseen lasten puolesta. Andohtjan aikana, siinä kaikki.</w:t>
        <w:br/>
        <w:t xml:space="preserve">#zaotrokegre #kengurujcki</w:t>
      </w:r>
    </w:p>
    <w:p>
      <w:r>
        <w:rPr>
          <w:b/>
          <w:u w:val="single"/>
        </w:rPr>
        <w:t xml:space="preserve">712719</w:t>
      </w:r>
    </w:p>
    <w:p>
      <w:r>
        <w:t xml:space="preserve">@KatarinaJenko syleile sitä. kieriskelet siinä, ja sitten levität sitä kasvoillesi.</w:t>
      </w:r>
    </w:p>
    <w:p>
      <w:r>
        <w:rPr>
          <w:b/>
          <w:u w:val="single"/>
        </w:rPr>
        <w:t xml:space="preserve">712720</w:t>
      </w:r>
    </w:p>
    <w:p>
      <w:r>
        <w:t xml:space="preserve">@Libertarec @butalskipolicaj Buhtelcek, avasit eston oikeasti. Palauta se alkuperäiseen tilaansa.</w:t>
      </w:r>
    </w:p>
    <w:p>
      <w:r>
        <w:rPr>
          <w:b/>
          <w:u w:val="single"/>
        </w:rPr>
        <w:t xml:space="preserve">712721</w:t>
      </w:r>
    </w:p>
    <w:p>
      <w:r>
        <w:t xml:space="preserve">@RSustar Paperi on ollut muodissa jo pitkään. Nono sanoo, että ennen kaikki laitettiin paperimukeihin. Mutta paperia tehdään puusta, eikö niin 🤷♀️?</w:t>
      </w:r>
    </w:p>
    <w:p>
      <w:r>
        <w:rPr>
          <w:b/>
          <w:u w:val="single"/>
        </w:rPr>
        <w:t xml:space="preserve">712722</w:t>
      </w:r>
    </w:p>
    <w:p>
      <w:r>
        <w:t xml:space="preserve">Ja nyt he juovat ja nyt he laulavat, koska NKBM Branik on MESTARI! NKBM Branikin lentopalloilijat ovat MAAN MESTARIT! @NKBM_Volley @SloVolley @SloVolley</w:t>
      </w:r>
    </w:p>
    <w:p>
      <w:r>
        <w:rPr>
          <w:b/>
          <w:u w:val="single"/>
        </w:rPr>
        <w:t xml:space="preserve">712723</w:t>
      </w:r>
    </w:p>
    <w:p>
      <w:r>
        <w:t xml:space="preserve">Katastrofaaliset tulokset vaativat rajuja toimenpiteitä https://t.co/1WdGZknsO7</w:t>
      </w:r>
    </w:p>
    <w:p>
      <w:r>
        <w:rPr>
          <w:b/>
          <w:u w:val="single"/>
        </w:rPr>
        <w:t xml:space="preserve">712724</w:t>
      </w:r>
    </w:p>
    <w:p>
      <w:r>
        <w:t xml:space="preserve">@Bengica Kävin Nazorjeva-kadulla, erästä gluteenitonta ravintolaa vastapäätä olevassa minikoruliikkeessä. Kaikki oli samanlaista, ja se on halpaa.</w:t>
      </w:r>
    </w:p>
    <w:p>
      <w:r>
        <w:rPr>
          <w:b/>
          <w:u w:val="single"/>
        </w:rPr>
        <w:t xml:space="preserve">712725</w:t>
      </w:r>
    </w:p>
    <w:p>
      <w:r>
        <w:t xml:space="preserve">@jkmcnk @JazbarMatjaz @Adornoisdead Kalenteria katsellen. Olisin voinut saada tämän kiinni. Tervehtimään appiukkoani.</w:t>
      </w:r>
    </w:p>
    <w:p>
      <w:r>
        <w:rPr>
          <w:b/>
          <w:u w:val="single"/>
        </w:rPr>
        <w:t xml:space="preserve">712726</w:t>
      </w:r>
    </w:p>
    <w:p>
      <w:r>
        <w:t xml:space="preserve">@NovaSlovenija @jozefhorvat @JernejPikalo Petturit! https://t.co/GruTUbJf3h</w:t>
      </w:r>
    </w:p>
    <w:p>
      <w:r>
        <w:rPr>
          <w:b/>
          <w:u w:val="single"/>
        </w:rPr>
        <w:t xml:space="preserve">712727</w:t>
      </w:r>
    </w:p>
    <w:p>
      <w:r>
        <w:t xml:space="preserve">@police_si siinä sanotaan, että rikoskumppanit antavat sinulle mahdollisuuden varastaa ajoneuvoja laillisesti ensimmäisestä rikkomuksesta... kuinka monta tällaista salaista ohjetta sinulla on?</w:t>
      </w:r>
    </w:p>
    <w:p>
      <w:r>
        <w:rPr>
          <w:b/>
          <w:u w:val="single"/>
        </w:rPr>
        <w:t xml:space="preserve">712728</w:t>
      </w:r>
    </w:p>
    <w:p>
      <w:r>
        <w:t xml:space="preserve">TOP!</w:t>
        <w:br/>
        <w:t xml:space="preserve"> Kaksi erinomaista luojaa, ja encorena vielä Bartok ja Ligeti. Unkarilainen minussa on rauhoittunut. https://t.co/Wv6sIBcCKx</w:t>
      </w:r>
    </w:p>
    <w:p>
      <w:r>
        <w:rPr>
          <w:b/>
          <w:u w:val="single"/>
        </w:rPr>
        <w:t xml:space="preserve">712729</w:t>
      </w:r>
    </w:p>
    <w:p>
      <w:r>
        <w:t xml:space="preserve">Äiti leipoo toista erää kakkuja ja miettii, mitä keksejä leipoa seuraavaksi. Juhlava tunnelma, eikö niin?</w:t>
      </w:r>
    </w:p>
    <w:p>
      <w:r>
        <w:rPr>
          <w:b/>
          <w:u w:val="single"/>
        </w:rPr>
        <w:t xml:space="preserve">712730</w:t>
      </w:r>
    </w:p>
    <w:p>
      <w:r>
        <w:t xml:space="preserve">Rotnik maksoi 1,5 miljoonaa euroa FURSille, bravo, niin on äiti, hän oli hyvä lypsylehmä ja hän oli Tes6, mitä ei taistelijoita</w:t>
      </w:r>
    </w:p>
    <w:p>
      <w:r>
        <w:rPr>
          <w:b/>
          <w:u w:val="single"/>
        </w:rPr>
        <w:t xml:space="preserve">712731</w:t>
      </w:r>
    </w:p>
    <w:p>
      <w:r>
        <w:t xml:space="preserve">@PerfidiaDonat Estä itsesi.  Teidän täytyy vihata itseänne 😱</w:t>
      </w:r>
    </w:p>
    <w:p>
      <w:r>
        <w:rPr>
          <w:b/>
          <w:u w:val="single"/>
        </w:rPr>
        <w:t xml:space="preserve">712732</w:t>
      </w:r>
    </w:p>
    <w:p>
      <w:r>
        <w:t xml:space="preserve">Entä Syyrian, Afganistanin, Pohjois-Korean, Jemenin, Irakin, Palestiinan ja kurdien "sisäiset" asiat? ... ?: https://t.co/AwyEfiixUf</w:t>
      </w:r>
    </w:p>
    <w:p>
      <w:r>
        <w:rPr>
          <w:b/>
          <w:u w:val="single"/>
        </w:rPr>
        <w:t xml:space="preserve">712733</w:t>
      </w:r>
    </w:p>
    <w:p>
      <w:r>
        <w:t xml:space="preserve">HAIKU: Taivaan syvyys Krkerazpenin vesiputouksen yläpuolella Svit https://t.co/f1HyXiZlsk</w:t>
      </w:r>
    </w:p>
    <w:p>
      <w:r>
        <w:rPr>
          <w:b/>
          <w:u w:val="single"/>
        </w:rPr>
        <w:t xml:space="preserve">712734</w:t>
      </w:r>
    </w:p>
    <w:p>
      <w:r>
        <w:t xml:space="preserve">@AnamarijaN0vak @JJansaSDS @StrankaLMS @sarecmarjan @ZidanDejan @StrankaLMS voit laittaa toisen munan paskaan, eikä siitä tule kakkua.</w:t>
      </w:r>
    </w:p>
    <w:p>
      <w:r>
        <w:rPr>
          <w:b/>
          <w:u w:val="single"/>
        </w:rPr>
        <w:t xml:space="preserve">712735</w:t>
      </w:r>
    </w:p>
    <w:p>
      <w:r>
        <w:t xml:space="preserve">@martinvalic @freewiseguy @alfonskracek @jelka_godec @CeljeSb @tfajon Ja kebabia sen kanssa.</w:t>
      </w:r>
    </w:p>
    <w:p>
      <w:r>
        <w:rPr>
          <w:b/>
          <w:u w:val="single"/>
        </w:rPr>
        <w:t xml:space="preserve">712736</w:t>
      </w:r>
    </w:p>
    <w:p>
      <w:r>
        <w:t xml:space="preserve">Vasemmisto-oikeisto-jakautuman purkaminen Sloveniassa on ilmeisesti mahdollista vain spontaanina, luonnollisena prosessina, edellyttäen tietenkin, että se ei ole perinnöllistä.</w:t>
      </w:r>
    </w:p>
    <w:p>
      <w:r>
        <w:rPr>
          <w:b/>
          <w:u w:val="single"/>
        </w:rPr>
        <w:t xml:space="preserve">712737</w:t>
      </w:r>
    </w:p>
    <w:p>
      <w:r>
        <w:t xml:space="preserve">Kulttuuriministeriön uuden johtajan valintaprosessi on kulttuurinen.</w:t>
        <w:br/>
        <w:br/>
        <w:t xml:space="preserve"> Kulttuurittomasti, mutta vain syystä.</w:t>
        <w:br/>
        <w:br/>
        <w:t xml:space="preserve"> #politikasi</w:t>
      </w:r>
    </w:p>
    <w:p>
      <w:r>
        <w:rPr>
          <w:b/>
          <w:u w:val="single"/>
        </w:rPr>
        <w:t xml:space="preserve">712738</w:t>
      </w:r>
    </w:p>
    <w:p>
      <w:r>
        <w:t xml:space="preserve">Minimipalkan korottaminen ei ole koskaan ollut hyvä taloudellinen toimenpide.</w:t>
        <w:br/>
        <w:t xml:space="preserve"> Mutta veronalennukset https://t.co/Tvnm4fXgHM</w:t>
      </w:r>
    </w:p>
    <w:p>
      <w:r>
        <w:rPr>
          <w:b/>
          <w:u w:val="single"/>
        </w:rPr>
        <w:t xml:space="preserve">712739</w:t>
      </w:r>
    </w:p>
    <w:p>
      <w:r>
        <w:t xml:space="preserve">@jezerska @Tevilevi TV kuvaa yleensä harvoin saapumisia hautausmaille..ja juoksevalla supermallilla ei saa afnatia.</w:t>
      </w:r>
    </w:p>
    <w:p>
      <w:r>
        <w:rPr>
          <w:b/>
          <w:u w:val="single"/>
        </w:rPr>
        <w:t xml:space="preserve">712740</w:t>
      </w:r>
    </w:p>
    <w:p>
      <w:r>
        <w:t xml:space="preserve">@multikultivator Kuule, rauhoitu, jos et osaa vaikuttaa ja olet ilman lämmintä verta, mene ottamaan martini jossain auringossa ;)</w:t>
      </w:r>
    </w:p>
    <w:p>
      <w:r>
        <w:rPr>
          <w:b/>
          <w:u w:val="single"/>
        </w:rPr>
        <w:t xml:space="preserve">712741</w:t>
      </w:r>
    </w:p>
    <w:p>
      <w:r>
        <w:t xml:space="preserve">@lucijausaj @tomltoml Pahin taistelu käytiin "Meidän pikku klinikkamme" ja järjen välillä. Bhutanilaiset voittivat tällä kertaa, ei terve järki. Kunnia heille!</w:t>
      </w:r>
    </w:p>
    <w:p>
      <w:r>
        <w:rPr>
          <w:b/>
          <w:u w:val="single"/>
        </w:rPr>
        <w:t xml:space="preserve">712742</w:t>
      </w:r>
    </w:p>
    <w:p>
      <w:r>
        <w:t xml:space="preserve">@leaathenatabako Metsästysnarttu, muuten ahkera. Demonstraatio kylmyyden vuoksi. Puoli kahdentoista aikaan hänet laitetaan puoli-ilmaiseksi, kun me kaikki olemme jo lannistuneita.</w:t>
      </w:r>
    </w:p>
    <w:p>
      <w:r>
        <w:rPr>
          <w:b/>
          <w:u w:val="single"/>
        </w:rPr>
        <w:t xml:space="preserve">712743</w:t>
      </w:r>
    </w:p>
    <w:p>
      <w:r>
        <w:t xml:space="preserve">Amerikkalaiset tiedemiehet ovat osittain "elvyttäneet" 32 sian aivot, jotka olivat olleet kuolleina neljä tuntia. https://t.co/YGnFvFQZpJ</w:t>
      </w:r>
    </w:p>
    <w:p>
      <w:r>
        <w:rPr>
          <w:b/>
          <w:u w:val="single"/>
        </w:rPr>
        <w:t xml:space="preserve">712744</w:t>
      </w:r>
    </w:p>
    <w:p>
      <w:r>
        <w:t xml:space="preserve">@tomltoml On todella outoa, että he tappavat viattomia ihmisiä, on jo aika päästä eroon näistä hölmöistä, ehkä järjestys lisääntyy!</w:t>
      </w:r>
    </w:p>
    <w:p>
      <w:r>
        <w:rPr>
          <w:b/>
          <w:u w:val="single"/>
        </w:rPr>
        <w:t xml:space="preserve">712745</w:t>
      </w:r>
    </w:p>
    <w:p>
      <w:r>
        <w:t xml:space="preserve">Hahaha.... katson ulos ikkunasta, joku bevska, vinkuu. Ystävällinen kissamme on kukkoileva, riikinkukolle...</w:t>
      </w:r>
    </w:p>
    <w:p>
      <w:r>
        <w:rPr>
          <w:b/>
          <w:u w:val="single"/>
        </w:rPr>
        <w:t xml:space="preserve">712746</w:t>
      </w:r>
    </w:p>
    <w:p>
      <w:r>
        <w:t xml:space="preserve">@borisstepanov1 @BernardBrscic Milloin hänet päästetään vapaaksi ja tuomitaan vankeudesta????</w:t>
      </w:r>
    </w:p>
    <w:p>
      <w:r>
        <w:rPr>
          <w:b/>
          <w:u w:val="single"/>
        </w:rPr>
        <w:t xml:space="preserve">712747</w:t>
      </w:r>
    </w:p>
    <w:p>
      <w:r>
        <w:t xml:space="preserve">https://t.co/4cVWaNjmih No, kannatan viimeistä vierasta!Mahdollisimman paljon kansallispuistoja, puroja, rotkoja, uima-altaita, vesiputouksia, jokia, järviä ilman rakentamista !??</w:t>
      </w:r>
    </w:p>
    <w:p>
      <w:r>
        <w:rPr>
          <w:b/>
          <w:u w:val="single"/>
        </w:rPr>
        <w:t xml:space="preserve">712748</w:t>
      </w:r>
    </w:p>
    <w:p>
      <w:r>
        <w:t xml:space="preserve">@SSN_pr Teoilla on jopa enemmän merkitystä kuin sanoilla. Kotikaarti puolusti slovenialaisia murhanhimoisia kommunisteja vastaan.</w:t>
      </w:r>
    </w:p>
    <w:p>
      <w:r>
        <w:rPr>
          <w:b/>
          <w:u w:val="single"/>
        </w:rPr>
        <w:t xml:space="preserve">712749</w:t>
      </w:r>
    </w:p>
    <w:p>
      <w:r>
        <w:t xml:space="preserve">@NinaTomazin @vanfranco @AmChamSlovenia Eli teillä on huijareita aivan jäsenistönne joukossa :)</w:t>
      </w:r>
    </w:p>
    <w:p>
      <w:r>
        <w:rPr>
          <w:b/>
          <w:u w:val="single"/>
        </w:rPr>
        <w:t xml:space="preserve">712750</w:t>
      </w:r>
    </w:p>
    <w:p>
      <w:r>
        <w:t xml:space="preserve">Kiität yhtä vitun radiota twitterissä musasta, josta pidät? Paskapuhetta, ellet halua huomiota.</w:t>
      </w:r>
    </w:p>
    <w:p>
      <w:r>
        <w:rPr>
          <w:b/>
          <w:u w:val="single"/>
        </w:rPr>
        <w:t xml:space="preserve">712751</w:t>
      </w:r>
    </w:p>
    <w:p>
      <w:r>
        <w:t xml:space="preserve">Missä määrin annat vanhempiesi hoitaa asioitasi yksin? (renkaiden ostaminen, remonttimiehen hankkiminen, auton ostaminen jne.).</w:t>
      </w:r>
    </w:p>
    <w:p>
      <w:r>
        <w:rPr>
          <w:b/>
          <w:u w:val="single"/>
        </w:rPr>
        <w:t xml:space="preserve">712752</w:t>
      </w:r>
    </w:p>
    <w:p>
      <w:r>
        <w:t xml:space="preserve">@Turinek Janez, mikään tuli ( paitsi helvetin tuli ) ei puhdista roskia heidän päässään.</w:t>
      </w:r>
    </w:p>
    <w:p>
      <w:r>
        <w:rPr>
          <w:b/>
          <w:u w:val="single"/>
        </w:rPr>
        <w:t xml:space="preserve">712753</w:t>
      </w:r>
    </w:p>
    <w:p>
      <w:r>
        <w:t xml:space="preserve">Ulkona sataa tai jotain, ja minä makaan sohvalla lukemassa kirjaa. Hieno sunnuntai :)</w:t>
      </w:r>
    </w:p>
    <w:p>
      <w:r>
        <w:rPr>
          <w:b/>
          <w:u w:val="single"/>
        </w:rPr>
        <w:t xml:space="preserve">712754</w:t>
      </w:r>
    </w:p>
    <w:p>
      <w:r>
        <w:t xml:space="preserve">Kun ei-uskovainen onnistuu pissaamaan moskeijassa rukoillessaan...Selim...hullu https://t.co/UlIFlO7rXl</w:t>
      </w:r>
    </w:p>
    <w:p>
      <w:r>
        <w:rPr>
          <w:b/>
          <w:u w:val="single"/>
        </w:rPr>
        <w:t xml:space="preserve">712755</w:t>
      </w:r>
    </w:p>
    <w:p>
      <w:r>
        <w:t xml:space="preserve">@LazarjevPolzek @nejcd @mat3ja uunin pitäisi ehdottomasti olla omalla sulakkeellaan. minulla on myös sähköasentaja kotona, mutta hän vaatii sitä.</w:t>
      </w:r>
    </w:p>
    <w:p>
      <w:r>
        <w:rPr>
          <w:b/>
          <w:u w:val="single"/>
        </w:rPr>
        <w:t xml:space="preserve">712756</w:t>
      </w:r>
    </w:p>
    <w:p>
      <w:r>
        <w:t xml:space="preserve">@MarjetaKuhar @TV3_SI @gregorkos @BojanPozar Olet paras. Ja kaksi vasemmalla ja oikealla olevaa eivät ole huonoja.</w:t>
      </w:r>
    </w:p>
    <w:p>
      <w:r>
        <w:rPr>
          <w:b/>
          <w:u w:val="single"/>
        </w:rPr>
        <w:t xml:space="preserve">712757</w:t>
      </w:r>
    </w:p>
    <w:p>
      <w:r>
        <w:t xml:space="preserve">@lovrostanta @Z3MQP @KatarinaJenko Anteeksi viime kerralla siellä oli kokonainen ryhmä miehiä uimapuvuissa ja tyttö toi vain puhelimensa.</w:t>
      </w:r>
    </w:p>
    <w:p>
      <w:r>
        <w:rPr>
          <w:b/>
          <w:u w:val="single"/>
        </w:rPr>
        <w:t xml:space="preserve">712758</w:t>
      </w:r>
    </w:p>
    <w:p>
      <w:r>
        <w:t xml:space="preserve">@Nova24TV Mitä olivat moskeijaan kokoontuneet israelilaiset rukoilijat, vai vihaavatko islamistit toisiaan niin paljon?</w:t>
      </w:r>
    </w:p>
    <w:p>
      <w:r>
        <w:rPr>
          <w:b/>
          <w:u w:val="single"/>
        </w:rPr>
        <w:t xml:space="preserve">712759</w:t>
      </w:r>
    </w:p>
    <w:p>
      <w:r>
        <w:t xml:space="preserve">Sillä ei ole muuta vaihtoehtoa kuin palaa loppuun.</w:t>
        <w:br/>
        <w:t xml:space="preserve"> Erjavec on jälleen onnistunut. Hän repii alas kaiken, mitä hän tukee!</w:t>
        <w:br/>
        <w:t xml:space="preserve"> #washing_machine https://t.co/7d18kCQzOU</w:t>
      </w:r>
    </w:p>
    <w:p>
      <w:r>
        <w:rPr>
          <w:b/>
          <w:u w:val="single"/>
        </w:rPr>
        <w:t xml:space="preserve">712760</w:t>
      </w:r>
    </w:p>
    <w:p>
      <w:r>
        <w:t xml:space="preserve">Mitä hyötyä siitä on pelata paremmin, jos sitten cassero Scocca pommi näin.</w:t>
        <w:t xml:space="preserve">#Superclasico</w:t>
        <w:br/>
        <w:br/>
        <w:t xml:space="preserve">https://t.co/aOMgLfQGTi</w:t>
      </w:r>
    </w:p>
    <w:p>
      <w:r>
        <w:rPr>
          <w:b/>
          <w:u w:val="single"/>
        </w:rPr>
        <w:t xml:space="preserve">712761</w:t>
      </w:r>
    </w:p>
    <w:p>
      <w:r>
        <w:t xml:space="preserve">@TviterusaMarusa Klassiset sammakkostereotypiat meistä,. Tärkeintä on, että tarjoilemme niitä kinkun kanssa 😁😎👍</w:t>
      </w:r>
    </w:p>
    <w:p>
      <w:r>
        <w:rPr>
          <w:b/>
          <w:u w:val="single"/>
        </w:rPr>
        <w:t xml:space="preserve">712762</w:t>
      </w:r>
    </w:p>
    <w:p>
      <w:r>
        <w:t xml:space="preserve">@LottaS10 @tomltoml Mutta sinä olet yksi harvoista. SDS on enimmäkseen kommunistinen.</w:t>
      </w:r>
    </w:p>
    <w:p>
      <w:r>
        <w:rPr>
          <w:b/>
          <w:u w:val="single"/>
        </w:rPr>
        <w:t xml:space="preserve">712763</w:t>
      </w:r>
    </w:p>
    <w:p>
      <w:r>
        <w:t xml:space="preserve">Kewl, hissi ei toimi, mene ja hae karvasi th., nukut sen pois sillä välin.</w:t>
      </w:r>
    </w:p>
    <w:p>
      <w:r>
        <w:rPr>
          <w:b/>
          <w:u w:val="single"/>
        </w:rPr>
        <w:t xml:space="preserve">712764</w:t>
      </w:r>
    </w:p>
    <w:p>
      <w:r>
        <w:t xml:space="preserve">Sen tarkoituksena on vain hajottaa tämä tuomarijoukko ja heidän henkilökuntansa!</w:t>
      </w:r>
    </w:p>
    <w:p>
      <w:r>
        <w:rPr>
          <w:b/>
          <w:u w:val="single"/>
        </w:rPr>
        <w:t xml:space="preserve">712765</w:t>
      </w:r>
    </w:p>
    <w:p>
      <w:r>
        <w:t xml:space="preserve">@janponiz @_MegWhite_ Niin paljon sirkusta aina kun unisex-vessat mainitaan, mutta nyt tiedämme, että meillä on niitä kaikkialla koko ajan!</w:t>
        <w:br/>
        <w:t xml:space="preserve"> Via @magrateja</w:t>
      </w:r>
    </w:p>
    <w:p>
      <w:r>
        <w:rPr>
          <w:b/>
          <w:u w:val="single"/>
        </w:rPr>
        <w:t xml:space="preserve">712766</w:t>
      </w:r>
    </w:p>
    <w:p>
      <w:r>
        <w:t xml:space="preserve">@dreychee @Chuppacadabra Takaisin sanotaan, rakas pomo, kun ei ole 13 palkkaa, emme tee töitä ja me lakkoilemme ja vaadimme uutta 14 palkkaa!</w:t>
        <w:br/>
        <w:br/>
        <w:t xml:space="preserve"> Bong</w:t>
      </w:r>
    </w:p>
    <w:p>
      <w:r>
        <w:rPr>
          <w:b/>
          <w:u w:val="single"/>
        </w:rPr>
        <w:t xml:space="preserve">712767</w:t>
      </w:r>
    </w:p>
    <w:p>
      <w:r>
        <w:t xml:space="preserve">Sinä, Kamal, olet sitä mieltä, että toinen käsi on laitettava aidan päälle.</w:t>
        <w:br/>
        <w:br/>
        <w:t xml:space="preserve"> *piilottaa kynän ja maalipurkin parvekkeen päälle.</w:t>
      </w:r>
    </w:p>
    <w:p>
      <w:r>
        <w:rPr>
          <w:b/>
          <w:u w:val="single"/>
        </w:rPr>
        <w:t xml:space="preserve">712768</w:t>
      </w:r>
    </w:p>
    <w:p>
      <w:r>
        <w:t xml:space="preserve">kun he eivät ole vallassa, demokratia merkitsee vasemmistolaisille paljon... kun he pääsevät valtaan... heille tekee kipeää polkea kaikkea mitä voidaan polkea...</w:t>
      </w:r>
    </w:p>
    <w:p>
      <w:r>
        <w:rPr>
          <w:b/>
          <w:u w:val="single"/>
        </w:rPr>
        <w:t xml:space="preserve">712769</w:t>
      </w:r>
    </w:p>
    <w:p>
      <w:r>
        <w:t xml:space="preserve">@rudibr Mulkku katselee häntä, antaa hänen laskea seppeleitä pettureille.Hän ei ole sen arvoinen, että laskisi seppeleitä rehellisille ihmisille.</w:t>
      </w:r>
    </w:p>
    <w:p>
      <w:r>
        <w:rPr>
          <w:b/>
          <w:u w:val="single"/>
        </w:rPr>
        <w:t xml:space="preserve">712770</w:t>
      </w:r>
    </w:p>
    <w:p>
      <w:r>
        <w:t xml:space="preserve">NFA vahvisti tänään Cretun siirron Olimpijasta Mariboriin. #plts #mb #maribor</w:t>
      </w:r>
    </w:p>
    <w:p>
      <w:r>
        <w:rPr>
          <w:b/>
          <w:u w:val="single"/>
        </w:rPr>
        <w:t xml:space="preserve">712771</w:t>
      </w:r>
    </w:p>
    <w:p>
      <w:r>
        <w:t xml:space="preserve">Viisaus pojalta, joka tuli maailmaan perse täynnä.</w:t>
        <w:br/>
        <w:t xml:space="preserve">https://t.co/jeOwYHWqd0</w:t>
      </w:r>
    </w:p>
    <w:p>
      <w:r>
        <w:rPr>
          <w:b/>
          <w:u w:val="single"/>
        </w:rPr>
        <w:t xml:space="preserve">712772</w:t>
      </w:r>
    </w:p>
    <w:p>
      <w:r>
        <w:t xml:space="preserve">@myladay Minusta tuntuu, että joku on antanut meille tietoisuuden vain itsetuhoa varten eikä pestä käsiä kanssamme !</w:t>
      </w:r>
    </w:p>
    <w:p>
      <w:r>
        <w:rPr>
          <w:b/>
          <w:u w:val="single"/>
        </w:rPr>
        <w:t xml:space="preserve">712773</w:t>
      </w:r>
    </w:p>
    <w:p>
      <w:r>
        <w:t xml:space="preserve">@marko_alpner Ei, valot olivat surkeat. Lavalla näkyivät vain taustat ja mainokset, ja bändi oli täysin pimeässä.</w:t>
      </w:r>
    </w:p>
    <w:p>
      <w:r>
        <w:rPr>
          <w:b/>
          <w:u w:val="single"/>
        </w:rPr>
        <w:t xml:space="preserve">712774</w:t>
      </w:r>
    </w:p>
    <w:p>
      <w:r>
        <w:t xml:space="preserve">Keskiviikon ottelu Ljudski vrt.</w:t>
        <w:br/>
        <w:t xml:space="preserve">#ligaprvakov #maribor #spartak</w:t>
        <w:br/>
        <w:t xml:space="preserve">https://t.co/1T4KivdkkX https://t.co/1T4KivdkkX</w:t>
      </w:r>
    </w:p>
    <w:p>
      <w:r>
        <w:rPr>
          <w:b/>
          <w:u w:val="single"/>
        </w:rPr>
        <w:t xml:space="preserve">712775</w:t>
      </w:r>
    </w:p>
    <w:p>
      <w:r>
        <w:t xml:space="preserve">@gustlovina Vai onko niin, että kaikki ihmiset ovat lähteneet tällaisten ja muiden viranomaisten typeriä päätöksiä vastaan 🤔</w:t>
      </w:r>
    </w:p>
    <w:p>
      <w:r>
        <w:rPr>
          <w:b/>
          <w:u w:val="single"/>
        </w:rPr>
        <w:t xml:space="preserve">712776</w:t>
      </w:r>
    </w:p>
    <w:p>
      <w:r>
        <w:t xml:space="preserve">@ZigaTurk Poliittiset komissaarit politisoivat ja vähättelevät aina, kuten Vanč Soc. Kulak, kun Joža paskat kentällä lähellä tähteä.</w:t>
      </w:r>
    </w:p>
    <w:p>
      <w:r>
        <w:rPr>
          <w:b/>
          <w:u w:val="single"/>
        </w:rPr>
        <w:t xml:space="preserve">712777</w:t>
      </w:r>
    </w:p>
    <w:p>
      <w:r>
        <w:t xml:space="preserve">@AllBriefs ...Darko.</w:t>
        <w:br/>
        <w:t xml:space="preserve"> Ei kannata edes vastata sinun ☆nebuloosi☆, ne ovat jo erilaisia. Minulle sinä olet hölmö!</w:t>
      </w:r>
    </w:p>
    <w:p>
      <w:r>
        <w:rPr>
          <w:b/>
          <w:u w:val="single"/>
        </w:rPr>
        <w:t xml:space="preserve">712778</w:t>
      </w:r>
    </w:p>
    <w:p>
      <w:r>
        <w:t xml:space="preserve">@Rok_Novak @Rok_DS Ottaen huomioon, että jotkut ihmiset välittävät vain paskaakaan, JJ:n toiminta on enemmän kuin tarpeeksi.</w:t>
      </w:r>
    </w:p>
    <w:p>
      <w:r>
        <w:rPr>
          <w:b/>
          <w:u w:val="single"/>
        </w:rPr>
        <w:t xml:space="preserve">712779</w:t>
      </w:r>
    </w:p>
    <w:p>
      <w:r>
        <w:t xml:space="preserve">Kordiš hyökkäsi parlamentissa pienten käsityöläisten kimppuun, koska he eivät toimittaneet hänelle aitaa ja kasvihuonetta ajoissa...kyllä, suuret yritykset ovat virheettömiä !?</w:t>
      </w:r>
    </w:p>
    <w:p>
      <w:r>
        <w:rPr>
          <w:b/>
          <w:u w:val="single"/>
        </w:rPr>
        <w:t xml:space="preserve">712780</w:t>
      </w:r>
    </w:p>
    <w:p>
      <w:r>
        <w:t xml:space="preserve">@GPreac Ainakin siellä he ovat naimisissa, mutta EU:ssa, Yhdysvalloissa ja vastaavissa sivilisaatioissa pedofiilit saalistavat lapsia hieman salaa....</w:t>
      </w:r>
    </w:p>
    <w:p>
      <w:r>
        <w:rPr>
          <w:b/>
          <w:u w:val="single"/>
        </w:rPr>
        <w:t xml:space="preserve">712781</w:t>
      </w:r>
    </w:p>
    <w:p>
      <w:r>
        <w:t xml:space="preserve">@yrennia1 Tämä burke pitäisi ajaa Sharplanen lammasloukkuun mahdollisimman pian, hän on hyvä chobanille!</w:t>
      </w:r>
    </w:p>
    <w:p>
      <w:r>
        <w:rPr>
          <w:b/>
          <w:u w:val="single"/>
        </w:rPr>
        <w:t xml:space="preserve">712782</w:t>
      </w:r>
    </w:p>
    <w:p>
      <w:r>
        <w:t xml:space="preserve">Špital Za Prjatlessa lokakuussa järjestetyn slam-illan kohokuvilla kutsumme sinut viettämään huomisillan runollisessa... https://t.co/q3FiapEwWR</w:t>
      </w:r>
    </w:p>
    <w:p>
      <w:r>
        <w:rPr>
          <w:b/>
          <w:u w:val="single"/>
        </w:rPr>
        <w:t xml:space="preserve">712783</w:t>
      </w:r>
    </w:p>
    <w:p>
      <w:r>
        <w:t xml:space="preserve">Perunakakkuja hapankaalin ja savustetun sianlihan kera https://t.co/xGy4pqUTaz https://t.co/vmOKUf5eXT https://t.co/vmOKUf5eXT</w:t>
      </w:r>
    </w:p>
    <w:p>
      <w:r>
        <w:rPr>
          <w:b/>
          <w:u w:val="single"/>
        </w:rPr>
        <w:t xml:space="preserve">712784</w:t>
      </w:r>
    </w:p>
    <w:p>
      <w:r>
        <w:t xml:space="preserve">Naamioituneet ryöstäjät haavoittivat koiraa ja ryöstivät asukkaita Velika Piresicassa</w:t>
        <w:br/>
        <w:t xml:space="preserve">https://t.co/rKK3aGVoJy https://t.co/ZiavLddJ9D</w:t>
      </w:r>
    </w:p>
    <w:p>
      <w:r>
        <w:rPr>
          <w:b/>
          <w:u w:val="single"/>
        </w:rPr>
        <w:t xml:space="preserve">712785</w:t>
      </w:r>
    </w:p>
    <w:p>
      <w:r>
        <w:t xml:space="preserve">Kroatian poliisivene Slovenian merellä erityinen provokaatio https://t.co/Soa7PjSsFi</w:t>
      </w:r>
    </w:p>
    <w:p>
      <w:r>
        <w:rPr>
          <w:b/>
          <w:u w:val="single"/>
        </w:rPr>
        <w:t xml:space="preserve">712786</w:t>
      </w:r>
    </w:p>
    <w:p>
      <w:r>
        <w:t xml:space="preserve">@megafotr Oletko varma, ettei se ole yhä sama kylmä, joka muuttui... nukkumissoluksi? :D</w:t>
      </w:r>
    </w:p>
    <w:p>
      <w:r>
        <w:rPr>
          <w:b/>
          <w:u w:val="single"/>
        </w:rPr>
        <w:t xml:space="preserve">712787</w:t>
      </w:r>
    </w:p>
    <w:p>
      <w:r>
        <w:t xml:space="preserve">#IsborMMeseca: Mömaxin lastenhuoneet - aktivointi vaikuttajien kanssa</w:t>
        <w:br/>
        <w:t xml:space="preserve">@iprom_si</w:t>
        <w:br/>
        <w:t xml:space="preserve">https://t.co/MiTfJXYMK8</w:t>
      </w:r>
    </w:p>
    <w:p>
      <w:r>
        <w:rPr>
          <w:b/>
          <w:u w:val="single"/>
        </w:rPr>
        <w:t xml:space="preserve">712788</w:t>
      </w:r>
    </w:p>
    <w:p>
      <w:r>
        <w:t xml:space="preserve">@kumrova @bojan_krajnc @StrankaLMS Mutta sitten me voimme kiertää veroja kuten Bergant?</w:t>
      </w:r>
    </w:p>
    <w:p>
      <w:r>
        <w:rPr>
          <w:b/>
          <w:u w:val="single"/>
        </w:rPr>
        <w:t xml:space="preserve">712789</w:t>
      </w:r>
    </w:p>
    <w:p>
      <w:r>
        <w:t xml:space="preserve">@MihaMarkic @SVesel Sment Mutta tässä toiminnallisessa lukutaidottomuudessa on kyse runon purkamisesta, eikö olekin. 🙄</w:t>
      </w:r>
    </w:p>
    <w:p>
      <w:r>
        <w:rPr>
          <w:b/>
          <w:u w:val="single"/>
        </w:rPr>
        <w:t xml:space="preserve">712790</w:t>
      </w:r>
    </w:p>
    <w:p>
      <w:r>
        <w:t xml:space="preserve">Nostakaa arvonlisäveroa hieman lisää , älkääkä unohtako polttoainetta #pasdeproblème https://t.co/fOwuXMRsCu</w:t>
      </w:r>
    </w:p>
    <w:p>
      <w:r>
        <w:rPr>
          <w:b/>
          <w:u w:val="single"/>
        </w:rPr>
        <w:t xml:space="preserve">712791</w:t>
      </w:r>
    </w:p>
    <w:p>
      <w:r>
        <w:t xml:space="preserve">@PStendler Älä viitsi, olen todella utelias mistä toivot vanhan kaivostyöläisen lähtevän äitinsä pilluun, paitsi TW :)</w:t>
      </w:r>
    </w:p>
    <w:p>
      <w:r>
        <w:rPr>
          <w:b/>
          <w:u w:val="single"/>
        </w:rPr>
        <w:t xml:space="preserve">712792</w:t>
      </w:r>
    </w:p>
    <w:p>
      <w:r>
        <w:t xml:space="preserve">Uusi Chrome-versio estää ärsyttävät mainokset: https://t.co/2lwRutga0F</w:t>
      </w:r>
    </w:p>
    <w:p>
      <w:r>
        <w:rPr>
          <w:b/>
          <w:u w:val="single"/>
        </w:rPr>
        <w:t xml:space="preserve">712793</w:t>
      </w:r>
    </w:p>
    <w:p>
      <w:r>
        <w:t xml:space="preserve">He tekevät julkisesti pilkkaa DZ-toimikunnistamme, lainvalvontaviranomaisista ja tietenkin väestöstä. Jo nähty! https://t.co/U2cnbqo18M</w:t>
      </w:r>
    </w:p>
    <w:p>
      <w:r>
        <w:rPr>
          <w:b/>
          <w:u w:val="single"/>
        </w:rPr>
        <w:t xml:space="preserve">712794</w:t>
      </w:r>
    </w:p>
    <w:p>
      <w:r>
        <w:t xml:space="preserve">@NenadGlucks @JozeBizjak Tämä on vain serbi, jolle Slo. eurot merkitsevät enemmän kuin valheellinen ylpeys, ja hän on osoittanut olevansa Ljubljanan hevosen palvelija.</w:t>
      </w:r>
    </w:p>
    <w:p>
      <w:r>
        <w:rPr>
          <w:b/>
          <w:u w:val="single"/>
        </w:rPr>
        <w:t xml:space="preserve">712795</w:t>
      </w:r>
    </w:p>
    <w:p>
      <w:r>
        <w:t xml:space="preserve">Kuuntelen kokousta naapurissa. On selvää, miksi tällaiset ihmiset poltettiin roviolla.</w:t>
        <w:br/>
        <w:t xml:space="preserve"> #openwindow #quartermaids</w:t>
      </w:r>
    </w:p>
    <w:p>
      <w:r>
        <w:rPr>
          <w:b/>
          <w:u w:val="single"/>
        </w:rPr>
        <w:t xml:space="preserve">712796</w:t>
      </w:r>
    </w:p>
    <w:p>
      <w:r>
        <w:t xml:space="preserve">@deneb58 Tietenkin slovenialaiset kusettivat häntä. Olemme yhä nykyäänkin henkisesti vammaisia, kysymys on siitä, pystymmekö koskaan nousemaan ylös!</w:t>
      </w:r>
    </w:p>
    <w:p>
      <w:r>
        <w:rPr>
          <w:b/>
          <w:u w:val="single"/>
        </w:rPr>
        <w:t xml:space="preserve">712797</w:t>
      </w:r>
    </w:p>
    <w:p>
      <w:r>
        <w:t xml:space="preserve">Ilotulitteet kerran vuodessa ovat keuhkojesi pahin vihollinen. Mutta TES6 ja muut nuorentavat sinua. #tervehdykset #debilismit #lomat #lomatapahtumat</w:t>
      </w:r>
    </w:p>
    <w:p>
      <w:r>
        <w:rPr>
          <w:b/>
          <w:u w:val="single"/>
        </w:rPr>
        <w:t xml:space="preserve">712798</w:t>
      </w:r>
    </w:p>
    <w:p>
      <w:r>
        <w:t xml:space="preserve">@SlovenijaVsrcu @m_bostjan Veriset vallankumoukselliset palkitaan aina.Toivottavasti murhatut jahtaavat häntä unissaan...</w:t>
      </w:r>
    </w:p>
    <w:p>
      <w:r>
        <w:rPr>
          <w:b/>
          <w:u w:val="single"/>
        </w:rPr>
        <w:t xml:space="preserve">712799</w:t>
      </w:r>
    </w:p>
    <w:p>
      <w:r>
        <w:t xml:space="preserve">@vinkovasle1 @strankaSD Anna hänen mennä nokkosta poimimaan - ensimmäinen, jonka hän poimii, hän leipoo sen...</w:t>
      </w:r>
    </w:p>
    <w:p>
      <w:r>
        <w:rPr>
          <w:b/>
          <w:u w:val="single"/>
        </w:rPr>
        <w:t xml:space="preserve">712800</w:t>
      </w:r>
    </w:p>
    <w:p>
      <w:r>
        <w:t xml:space="preserve">@MarkoFratnik Pilvet ovat vyöryneet, mitä ne oikein tarkoittavat, luultavasti alkaa sataa, koska jotkut ihmiset kirjaimellisesti kerjäävät myrskyä 😜 https://t.co/6IGvvQjgt9</w:t>
      </w:r>
    </w:p>
    <w:p>
      <w:r>
        <w:rPr>
          <w:b/>
          <w:u w:val="single"/>
        </w:rPr>
        <w:t xml:space="preserve">712801</w:t>
      </w:r>
    </w:p>
    <w:p>
      <w:r>
        <w:t xml:space="preserve">@freefox52 😂😂😂😂millaiset otteet murskaavat maapallomme. Seuraavaksi: vasemmistolaiset ovat tunkeutuneet hänen sieluunsa ja tehneet hänestä roiston.</w:t>
      </w:r>
    </w:p>
    <w:p>
      <w:r>
        <w:rPr>
          <w:b/>
          <w:u w:val="single"/>
        </w:rPr>
        <w:t xml:space="preserve">712802</w:t>
      </w:r>
    </w:p>
    <w:p>
      <w:r>
        <w:t xml:space="preserve">@tomltoml Slovenialaiset vasemmistolaiset ovat jo kokoontuneet muodostamaan Katalonian prikaatteja.Kokoontumispaikka on espanjalaisten taistelijoiden koti.</w:t>
      </w:r>
    </w:p>
    <w:p>
      <w:r>
        <w:rPr>
          <w:b/>
          <w:u w:val="single"/>
        </w:rPr>
        <w:t xml:space="preserve">712803</w:t>
      </w:r>
    </w:p>
    <w:p>
      <w:r>
        <w:t xml:space="preserve">Asianajajat saivat meidät viikonloppuun. Tänään hulluus BOLNCA ft.</w:t>
        <w:t xml:space="preserve">MATRODA</w:t>
        <w:br/>
        <w:br/>
        <w:t xml:space="preserve">Merkintöjä varten, kuten... https://t.co/AOPuHKzrAf</w:t>
      </w:r>
    </w:p>
    <w:p>
      <w:r>
        <w:rPr>
          <w:b/>
          <w:u w:val="single"/>
        </w:rPr>
        <w:t xml:space="preserve">712804</w:t>
      </w:r>
    </w:p>
    <w:p>
      <w:r>
        <w:t xml:space="preserve">Tänään minua 19 vuotta nuorempi poika ehdotti tapaamista. Jihuu, jihuu. Kutittelua ehdottaa aina nainen ja aina vanhempi mies. 2 vääryyttä! 😮</w:t>
      </w:r>
    </w:p>
    <w:p>
      <w:r>
        <w:rPr>
          <w:b/>
          <w:u w:val="single"/>
        </w:rPr>
        <w:t xml:space="preserve">712805</w:t>
      </w:r>
    </w:p>
    <w:p>
      <w:r>
        <w:t xml:space="preserve">@StrankaLMS @vladaRS @sarecmarjan @TVOdmevi @24UR Šarec valehtelee jälleen @RTV_Slovenian ja @POP_TV-ohjelman johtajana. Hän ei uskalla muualle!</w:t>
      </w:r>
    </w:p>
    <w:p>
      <w:r>
        <w:rPr>
          <w:b/>
          <w:u w:val="single"/>
        </w:rPr>
        <w:t xml:space="preserve">712806</w:t>
      </w:r>
    </w:p>
    <w:p>
      <w:r>
        <w:t xml:space="preserve">Anna lehmäsi kuolla, Cmerar, ja vie tämä cameltrajbar pois Sloveniasta, koska Jumala ei pidä sinusta. #constitutionalimpeachment</w:t>
      </w:r>
    </w:p>
    <w:p>
      <w:r>
        <w:rPr>
          <w:b/>
          <w:u w:val="single"/>
        </w:rPr>
        <w:t xml:space="preserve">712807</w:t>
      </w:r>
    </w:p>
    <w:p>
      <w:r>
        <w:t xml:space="preserve">@gregorkos @BorutPahor Marjan Šarec katsoo venäläistä televisiota ja Slak jättää hänet monologeihin.</w:t>
      </w:r>
    </w:p>
    <w:p>
      <w:r>
        <w:rPr>
          <w:b/>
          <w:u w:val="single"/>
        </w:rPr>
        <w:t xml:space="preserve">712808</w:t>
      </w:r>
    </w:p>
    <w:p>
      <w:r>
        <w:t xml:space="preserve">@pelko Mihin valaisisit valoa nyt... jos voimaloita ei olisi? Aurinko-, tuulivoima? tai laittaa jotain Dravan päälle. Se on halvempaa.</w:t>
      </w:r>
    </w:p>
    <w:p>
      <w:r>
        <w:rPr>
          <w:b/>
          <w:u w:val="single"/>
        </w:rPr>
        <w:t xml:space="preserve">712809</w:t>
      </w:r>
    </w:p>
    <w:p>
      <w:r>
        <w:t xml:space="preserve">#lapsikaappaajat uhkaavat ja kiristävät edelleen... @FranciDonko @Nova24TV @SlovenskeNovice @LukaSvetina @csd</w:t>
      </w:r>
    </w:p>
    <w:p>
      <w:r>
        <w:rPr>
          <w:b/>
          <w:u w:val="single"/>
        </w:rPr>
        <w:t xml:space="preserve">712810</w:t>
      </w:r>
    </w:p>
    <w:p>
      <w:r>
        <w:t xml:space="preserve">@StrankaSMC "ylläpitää yhteyksiä kansalaisyhteiskuntaan" tukemalla sen edustajien sulkemista (hän vaihtoi perustuslain vastaisesti liiton johtoa).</w:t>
      </w:r>
    </w:p>
    <w:p>
      <w:r>
        <w:rPr>
          <w:b/>
          <w:u w:val="single"/>
        </w:rPr>
        <w:t xml:space="preserve">712811</w:t>
      </w:r>
    </w:p>
    <w:p>
      <w:r>
        <w:t xml:space="preserve">@magrateja @mladafeministka Koska he selittävät sen niin helposti. Yleensä he pitävät sen itsellään tai kaveripiirissään.</w:t>
      </w:r>
    </w:p>
    <w:p>
      <w:r>
        <w:rPr>
          <w:b/>
          <w:u w:val="single"/>
        </w:rPr>
        <w:t xml:space="preserve">712812</w:t>
      </w:r>
    </w:p>
    <w:p>
      <w:r>
        <w:t xml:space="preserve">@sarecmarjan Olet lukenut liikaa kommunistisia satuja Repettosta ja Giuseppe Pierazzista puhuaksesi tuollaista hölynpölyä.</w:t>
      </w:r>
    </w:p>
    <w:p>
      <w:r>
        <w:rPr>
          <w:b/>
          <w:u w:val="single"/>
        </w:rPr>
        <w:t xml:space="preserve">712813</w:t>
      </w:r>
    </w:p>
    <w:p>
      <w:r>
        <w:t xml:space="preserve">Samaan aikaan Bosnian parlamentissa: Yhdistäkää Majmune! 🤣 https://t.co/FPqfteDFAw</w:t>
      </w:r>
    </w:p>
    <w:p>
      <w:r>
        <w:rPr>
          <w:b/>
          <w:u w:val="single"/>
        </w:rPr>
        <w:t xml:space="preserve">712814</w:t>
      </w:r>
    </w:p>
    <w:p>
      <w:r>
        <w:t xml:space="preserve">osan oikean käteni etusormesta salamoreen, painan 85 % ajasta i:tä o:n sijasta.</w:t>
        <w:br/>
        <w:t xml:space="preserve">No, voi hyvänen aika ! #jbg</w:t>
      </w:r>
    </w:p>
    <w:p>
      <w:r>
        <w:rPr>
          <w:b/>
          <w:u w:val="single"/>
        </w:rPr>
        <w:t xml:space="preserve">712815</w:t>
      </w:r>
    </w:p>
    <w:p>
      <w:r>
        <w:t xml:space="preserve">@Skolobrinski @policija_si @JJansaSDS Ennen he ryömivät sängyn yli, nyt he tekevät sen JJ:n suojan kanssa. Reve, heillä on yhä hauskaa.</w:t>
      </w:r>
    </w:p>
    <w:p>
      <w:r>
        <w:rPr>
          <w:b/>
          <w:u w:val="single"/>
        </w:rPr>
        <w:t xml:space="preserve">712816</w:t>
      </w:r>
    </w:p>
    <w:p>
      <w:r>
        <w:t xml:space="preserve">Onko Dragonjan USB-tikku jo löytynyt? Onko sisältö ainakin jossain torrentissa? #2tir #2tdk</w:t>
      </w:r>
    </w:p>
    <w:p>
      <w:r>
        <w:rPr>
          <w:b/>
          <w:u w:val="single"/>
        </w:rPr>
        <w:t xml:space="preserve">712817</w:t>
      </w:r>
    </w:p>
    <w:p>
      <w:r>
        <w:t xml:space="preserve">@KatarinaJenko @jkmcnk @alivea Dankuchen? Heidän kaluihinsa sattuu! He eivät vastaa sähköposteihin tai puheluihin! Joten asianajajien kautta.</w:t>
      </w:r>
    </w:p>
    <w:p>
      <w:r>
        <w:rPr>
          <w:b/>
          <w:u w:val="single"/>
        </w:rPr>
        <w:t xml:space="preserve">712818</w:t>
      </w:r>
    </w:p>
    <w:p>
      <w:r>
        <w:t xml:space="preserve">@illegall_blonde on totta, että meillä ei ole hajallaan olevia brikettejä. Ei yhdestä eikä toisesta 😅 Koira (lue pölynimuri) syö kaiken :D</w:t>
      </w:r>
    </w:p>
    <w:p>
      <w:r>
        <w:rPr>
          <w:b/>
          <w:u w:val="single"/>
        </w:rPr>
        <w:t xml:space="preserve">712819</w:t>
      </w:r>
    </w:p>
    <w:p>
      <w:r>
        <w:t xml:space="preserve">Tiesitkö, että ruotsalaiset uusfasistit kiistivät 1950-luvulla Anne Frankin päiväkirjan aitouden? Fasistinen huuto #FakeNews ei näytä olevan mitään uutta.</w:t>
      </w:r>
    </w:p>
    <w:p>
      <w:r>
        <w:rPr>
          <w:b/>
          <w:u w:val="single"/>
        </w:rPr>
        <w:t xml:space="preserve">712820</w:t>
      </w:r>
    </w:p>
    <w:p>
      <w:r>
        <w:t xml:space="preserve">@RLjubljana Se on totta, ne ovat kovia kuin kivi Sparissa joka päivä, ja ne ovat edelleen hissing kaapista</w:t>
      </w:r>
    </w:p>
    <w:p>
      <w:r>
        <w:rPr>
          <w:b/>
          <w:u w:val="single"/>
        </w:rPr>
        <w:t xml:space="preserve">712821</w:t>
      </w:r>
    </w:p>
    <w:p>
      <w:r>
        <w:t xml:space="preserve">@lukavalas Ensin munaa mennä sisään, sitten onnea paeta ajoissa ;)</w:t>
      </w:r>
    </w:p>
    <w:p>
      <w:r>
        <w:rPr>
          <w:b/>
          <w:u w:val="single"/>
        </w:rPr>
        <w:t xml:space="preserve">712822</w:t>
      </w:r>
    </w:p>
    <w:p>
      <w:r>
        <w:t xml:space="preserve">@RobertKase1 @Libertarec Et ole demokraatti. Haluat ilmeisesti kieltää osan äänestäjistä.</w:t>
      </w:r>
    </w:p>
    <w:p>
      <w:r>
        <w:rPr>
          <w:b/>
          <w:u w:val="single"/>
        </w:rPr>
        <w:t xml:space="preserve">712823</w:t>
      </w:r>
    </w:p>
    <w:p>
      <w:r>
        <w:t xml:space="preserve">Tunnistatko ilkikurisen pojan, jonka tunsimme laulajana muutama vuosi sitten ja joka nyt juontaa tosi-tv-ohjelmaa? https://t.co/lQcc0GsRkE</w:t>
      </w:r>
    </w:p>
    <w:p>
      <w:r>
        <w:rPr>
          <w:b/>
          <w:u w:val="single"/>
        </w:rPr>
        <w:t xml:space="preserve">712824</w:t>
      </w:r>
    </w:p>
    <w:p>
      <w:r>
        <w:t xml:space="preserve">Hyvää huomenta taistelijoille ❤</w:t>
        <w:br/>
        <w:br/>
        <w:t xml:space="preserve">Kaikki, jotka haluavat osallistua, voivat lähettää kuvia osoitteeseen jaka@sksk.si, jakabitencbeatnc@sksk.si,... https://t</w:t>
      </w:r>
    </w:p>
    <w:p>
      <w:r>
        <w:rPr>
          <w:b/>
          <w:u w:val="single"/>
        </w:rPr>
        <w:t xml:space="preserve">712825</w:t>
      </w:r>
    </w:p>
    <w:p>
      <w:r>
        <w:t xml:space="preserve">@sarecmarjan Aivan oikein, rotat lähtevät ensimmäisenä uppoavasta veneestä, joten ne eivät ole edes hyväksi asiakkaan imagolle!</w:t>
      </w:r>
    </w:p>
    <w:p>
      <w:r>
        <w:rPr>
          <w:b/>
          <w:u w:val="single"/>
        </w:rPr>
        <w:t xml:space="preserve">712826</w:t>
      </w:r>
    </w:p>
    <w:p>
      <w:r>
        <w:t xml:space="preserve">@RGapari @BernardBrscic @vinkovasle1 Elleivät he ole älykkäitä aikuisia. https://t.co/jEksCLfysO</w:t>
      </w:r>
    </w:p>
    <w:p>
      <w:r>
        <w:rPr>
          <w:b/>
          <w:u w:val="single"/>
        </w:rPr>
        <w:t xml:space="preserve">712827</w:t>
      </w:r>
    </w:p>
    <w:p>
      <w:r>
        <w:t xml:space="preserve">@sodnik @cnfrmstA Mediatuki vs. mediasulku. Kun he alkoivat menettää monopoliasemaansa aivopesussa, he ryhtyivät aggressiivisiksi.</w:t>
      </w:r>
    </w:p>
    <w:p>
      <w:r>
        <w:rPr>
          <w:b/>
          <w:u w:val="single"/>
        </w:rPr>
        <w:t xml:space="preserve">712828</w:t>
      </w:r>
    </w:p>
    <w:p>
      <w:r>
        <w:t xml:space="preserve">Uudet shamballa-rannekkeet saatavilla, hemmottele itseäsi ja ruoki nälkäiset kissasi! https://t.co/nsRjALXY9P</w:t>
      </w:r>
    </w:p>
    <w:p>
      <w:r>
        <w:rPr>
          <w:b/>
          <w:u w:val="single"/>
        </w:rPr>
        <w:t xml:space="preserve">712829</w:t>
      </w:r>
    </w:p>
    <w:p>
      <w:r>
        <w:t xml:space="preserve">Hölmö, nostit todella verenpainettani, kun soitit torveasi, kun äitini oli keskellä jalkakäytävää laukku kädessään! Toivottavasti kävelet vielä tuossa iässä!</w:t>
      </w:r>
    </w:p>
    <w:p>
      <w:r>
        <w:rPr>
          <w:b/>
          <w:u w:val="single"/>
        </w:rPr>
        <w:t xml:space="preserve">712830</w:t>
      </w:r>
    </w:p>
    <w:p>
      <w:r>
        <w:t xml:space="preserve">Onko teillä yhtään salaista hautapaikkaa kirkolta? kommunistinne ovat tuottaneet 623. Sanalla sanoen: SIX HUNDRED AND TWENTY-TWO https://t.co/QZ7HHj7kxt</w:t>
      </w:r>
    </w:p>
    <w:p>
      <w:r>
        <w:rPr>
          <w:b/>
          <w:u w:val="single"/>
        </w:rPr>
        <w:t xml:space="preserve">712831</w:t>
      </w:r>
    </w:p>
    <w:p>
      <w:r>
        <w:t xml:space="preserve">@starihalj Ah,... ja nämä kaksi yksin ovat tuhonneet jälkimmäisen vihreän. #rainbownaker 😉</w:t>
      </w:r>
    </w:p>
    <w:p>
      <w:r>
        <w:rPr>
          <w:b/>
          <w:u w:val="single"/>
        </w:rPr>
        <w:t xml:space="preserve">712832</w:t>
      </w:r>
    </w:p>
    <w:p>
      <w:r>
        <w:t xml:space="preserve">@KatarinaDbr Koko hullujenhuone. Olen vähän syyllinen, koska olen sairaslomalla, mutta annan silti vähän täräyttää :P</w:t>
      </w:r>
    </w:p>
    <w:p>
      <w:r>
        <w:rPr>
          <w:b/>
          <w:u w:val="single"/>
        </w:rPr>
        <w:t xml:space="preserve">712833</w:t>
      </w:r>
    </w:p>
    <w:p>
      <w:r>
        <w:t xml:space="preserve">Bledin autopesula on avoinna uudenvuodenaattona kello 20.00. En todellakaan ymmärrä tätä 🤨.</w:t>
      </w:r>
    </w:p>
    <w:p>
      <w:r>
        <w:rPr>
          <w:b/>
          <w:u w:val="single"/>
        </w:rPr>
        <w:t xml:space="preserve">712834</w:t>
      </w:r>
    </w:p>
    <w:p>
      <w:r>
        <w:t xml:space="preserve">@RTV_Slovenija "Sam deb tel bumbarji tiesi, kuinka tärkeää meille on, kun olemme ulkomailla, kuulla sloveeniaa"</w:t>
        <w:br/>
        <w:t xml:space="preserve">-Kuljettaja baarin takana</w:t>
      </w:r>
    </w:p>
    <w:p>
      <w:r>
        <w:rPr>
          <w:b/>
          <w:u w:val="single"/>
        </w:rPr>
        <w:t xml:space="preserve">712835</w:t>
      </w:r>
    </w:p>
    <w:p>
      <w:r>
        <w:t xml:space="preserve">Pelaan parhaillaan Biathlon Maniaa. Tule mukaan ja yritä voittaa minut! https://t.co/VL8Vbwgdwd</w:t>
      </w:r>
    </w:p>
    <w:p>
      <w:r>
        <w:rPr>
          <w:b/>
          <w:u w:val="single"/>
        </w:rPr>
        <w:t xml:space="preserve">712836</w:t>
      </w:r>
    </w:p>
    <w:p>
      <w:r>
        <w:t xml:space="preserve">@ZoranKofol @SportTVSlovenia Tämä on vain lämmittelyä. Lisäksi studiossa, kun he puhuvat ottelusta. Haluaisin katsoa futsalia :)</w:t>
      </w:r>
    </w:p>
    <w:p>
      <w:r>
        <w:rPr>
          <w:b/>
          <w:u w:val="single"/>
        </w:rPr>
        <w:t xml:space="preserve">712837</w:t>
      </w:r>
    </w:p>
    <w:p>
      <w:r>
        <w:t xml:space="preserve">@BojanPozar @24ur_com Ja toivottavasti hänellä ei ollut vakuutusta, muuten vakuutusyhtiö korvaa kaikki lisävahingot.</w:t>
      </w:r>
    </w:p>
    <w:p>
      <w:r>
        <w:rPr>
          <w:b/>
          <w:u w:val="single"/>
        </w:rPr>
        <w:t xml:space="preserve">712838</w:t>
      </w:r>
    </w:p>
    <w:p>
      <w:r>
        <w:t xml:space="preserve">Tänä vuonna luonto pitää todella kiinni kalenterista: syyssadetta melankolisena syyskuun ensimmäisenä päivänä.</w:t>
      </w:r>
    </w:p>
    <w:p>
      <w:r>
        <w:rPr>
          <w:b/>
          <w:u w:val="single"/>
        </w:rPr>
        <w:t xml:space="preserve">712839</w:t>
      </w:r>
    </w:p>
    <w:p>
      <w:r>
        <w:t xml:space="preserve">@Vinko_Kernc Eikä ole olemassa sankaria, joka tukkisi autollaan ääliön ja pyytäisi häneltä maalaisjärkeä. Olemme kusessa.</w:t>
      </w:r>
    </w:p>
    <w:p>
      <w:r>
        <w:rPr>
          <w:b/>
          <w:u w:val="single"/>
        </w:rPr>
        <w:t xml:space="preserve">712840</w:t>
      </w:r>
    </w:p>
    <w:p>
      <w:r>
        <w:t xml:space="preserve">@boriscipot1 @Dnevnik_si Katso minua koskevat vihjailut ja valheet, jotka Lomovšek Nova 24 TV Exsploziv 18 3 17 Evil Evil Evil Evil Evil</w:t>
      </w:r>
    </w:p>
    <w:p>
      <w:r>
        <w:rPr>
          <w:b/>
          <w:u w:val="single"/>
        </w:rPr>
        <w:t xml:space="preserve">712841</w:t>
      </w:r>
    </w:p>
    <w:p>
      <w:r>
        <w:t xml:space="preserve">@ciro_ciril 16 toukokuuta he kirosivat ja murhasivat petturivakoojat ja nyt jotkut postmodernistit ovat heräämässä...</w:t>
      </w:r>
    </w:p>
    <w:p>
      <w:r>
        <w:rPr>
          <w:b/>
          <w:u w:val="single"/>
        </w:rPr>
        <w:t xml:space="preserve">712842</w:t>
      </w:r>
    </w:p>
    <w:p>
      <w:r>
        <w:t xml:space="preserve">@iztokX Leikkaat lehtien yli ja ruohonleikkuri leikkaa/poimii ne. Riippuu affiniteeteista.</w:t>
      </w:r>
    </w:p>
    <w:p>
      <w:r>
        <w:rPr>
          <w:b/>
          <w:u w:val="single"/>
        </w:rPr>
        <w:t xml:space="preserve">712843</w:t>
      </w:r>
    </w:p>
    <w:p>
      <w:r>
        <w:t xml:space="preserve">KUVA: Kardiologi Marko Noč: Huono uni on pahempaa kuin rikostutkinta https://t.co/cVbvbpufcx</w:t>
      </w:r>
    </w:p>
    <w:p>
      <w:r>
        <w:rPr>
          <w:b/>
          <w:u w:val="single"/>
        </w:rPr>
        <w:t xml:space="preserve">712844</w:t>
      </w:r>
    </w:p>
    <w:p>
      <w:r>
        <w:t xml:space="preserve">Vuokraatko kiinteistön matkailua varten? Furs kutsuu sinut rekisteröitymään osoitteeseen https://t.co/BwXxtKsJEq</w:t>
      </w:r>
    </w:p>
    <w:p>
      <w:r>
        <w:rPr>
          <w:b/>
          <w:u w:val="single"/>
        </w:rPr>
        <w:t xml:space="preserve">712845</w:t>
      </w:r>
    </w:p>
    <w:p>
      <w:r>
        <w:t xml:space="preserve">Perunataikinasta tehdyt omenan nyytit https://t.co/tLz4F9RysN https://t.co/m3UaGxvShh https://t.co/m3UaGxvShh</w:t>
      </w:r>
    </w:p>
    <w:p>
      <w:r>
        <w:rPr>
          <w:b/>
          <w:u w:val="single"/>
        </w:rPr>
        <w:t xml:space="preserve">712846</w:t>
      </w:r>
    </w:p>
    <w:p>
      <w:r>
        <w:t xml:space="preserve">@DarkoErmenc @BrankoGrims1 Älkää unohtako niitä vähintään 500 000:ta, jotka italialaiset karkottavat. Missä tahansa he löytävätkin avoimet rajat.</w:t>
      </w:r>
    </w:p>
    <w:p>
      <w:r>
        <w:rPr>
          <w:b/>
          <w:u w:val="single"/>
        </w:rPr>
        <w:t xml:space="preserve">712847</w:t>
      </w:r>
    </w:p>
    <w:p>
      <w:r>
        <w:t xml:space="preserve">@BojanPozar @vladaRS @MiroCerar Marincekin on vietävä tapaus Chileen #koulutusjärjestelmän hyperopia</w:t>
      </w:r>
    </w:p>
    <w:p>
      <w:r>
        <w:rPr>
          <w:b/>
          <w:u w:val="single"/>
        </w:rPr>
        <w:t xml:space="preserve">712848</w:t>
      </w:r>
    </w:p>
    <w:p>
      <w:r>
        <w:t xml:space="preserve">Tällaista puhetta ei kuule pubissa, joten jätät television päälle @tv3medias. Onnea niille, jotka uskovat siihen.</w:t>
      </w:r>
    </w:p>
    <w:p>
      <w:r>
        <w:rPr>
          <w:b/>
          <w:u w:val="single"/>
        </w:rPr>
        <w:t xml:space="preserve">712849</w:t>
      </w:r>
    </w:p>
    <w:p>
      <w:r>
        <w:t xml:space="preserve">@MitjaIrsic Janez-parka, hän halusi olla kommunisti ja epäonnistui, hän halusi olla kapitalisti ja epäonnistui.</w:t>
      </w:r>
    </w:p>
    <w:p>
      <w:r>
        <w:rPr>
          <w:b/>
          <w:u w:val="single"/>
        </w:rPr>
        <w:t xml:space="preserve">712850</w:t>
      </w:r>
    </w:p>
    <w:p>
      <w:r>
        <w:t xml:space="preserve">@JakaDolinar2 @PrinasalkaZlata @MitjaIrsic Mutta näin te oikeistolaiset tossut 😂😂😂😂 madonna olet nopeasti omaksunut</w:t>
      </w:r>
    </w:p>
    <w:p>
      <w:r>
        <w:rPr>
          <w:b/>
          <w:u w:val="single"/>
        </w:rPr>
        <w:t xml:space="preserve">712851</w:t>
      </w:r>
    </w:p>
    <w:p>
      <w:r>
        <w:t xml:space="preserve">@AlesCerin bravo, nyt heidän on vain valmistauduttava siihen, että erilaiset tarkastukset kiusaavat heitä.</w:t>
      </w:r>
    </w:p>
    <w:p>
      <w:r>
        <w:rPr>
          <w:b/>
          <w:u w:val="single"/>
        </w:rPr>
        <w:t xml:space="preserve">712852</w:t>
      </w:r>
    </w:p>
    <w:p>
      <w:r>
        <w:t xml:space="preserve">Laittomat maahanmuuttajat aaveina: Minne 1000 laitonta maahanmuuttajaa on kadonnut?! https://t.co/hL9TesybkP</w:t>
      </w:r>
    </w:p>
    <w:p>
      <w:r>
        <w:rPr>
          <w:b/>
          <w:u w:val="single"/>
        </w:rPr>
        <w:t xml:space="preserve">712853</w:t>
      </w:r>
    </w:p>
    <w:p>
      <w:r>
        <w:t xml:space="preserve">@LahovnikMatej @BojanPozar @PlanetTV @SBobovnik @TVOdmevi @facebook Janša on syyllinen! 🤣🤣🤣</w:t>
      </w:r>
    </w:p>
    <w:p>
      <w:r>
        <w:rPr>
          <w:b/>
          <w:u w:val="single"/>
        </w:rPr>
        <w:t xml:space="preserve">712854</w:t>
      </w:r>
    </w:p>
    <w:p>
      <w:r>
        <w:t xml:space="preserve">Vasemmalle, oikealle, mustalle, punaiselle ja ehkä vielä muutamalle, kaikki johtavat umpikujaan!!!</w:t>
        <w:br/>
        <w:br/>
        <w:t xml:space="preserve"> Slovenian vasemmisto, kuten oikeisto,... https://t.co/rhtFQhwjDc...</w:t>
      </w:r>
    </w:p>
    <w:p>
      <w:r>
        <w:rPr>
          <w:b/>
          <w:u w:val="single"/>
        </w:rPr>
        <w:t xml:space="preserve">712855</w:t>
      </w:r>
    </w:p>
    <w:p>
      <w:r>
        <w:t xml:space="preserve">Folk ohjelmoi ja julkaisee, mutta sitten yksikään elävä arkku ei pysty toistamaan tuloksia heille. Blah.</w:t>
      </w:r>
    </w:p>
    <w:p>
      <w:r>
        <w:rPr>
          <w:b/>
          <w:u w:val="single"/>
        </w:rPr>
        <w:t xml:space="preserve">712856</w:t>
      </w:r>
    </w:p>
    <w:p>
      <w:r>
        <w:t xml:space="preserve">Ole tarkkana. Ne, joilla on suu täynnä #fakenews hallitsevat näyttämöä! https://t.co/3qir4X8Uu4</w:t>
      </w:r>
    </w:p>
    <w:p>
      <w:r>
        <w:rPr>
          <w:b/>
          <w:u w:val="single"/>
        </w:rPr>
        <w:t xml:space="preserve">712857</w:t>
      </w:r>
    </w:p>
    <w:p>
      <w:r>
        <w:t xml:space="preserve">Sanotaan, että lihavalla viljelijällä on lihava peruna. Missä on sipuli tässä tarinassa? https://t.co/ARyiabzedd</w:t>
      </w:r>
    </w:p>
    <w:p>
      <w:r>
        <w:rPr>
          <w:b/>
          <w:u w:val="single"/>
        </w:rPr>
        <w:t xml:space="preserve">712858</w:t>
      </w:r>
    </w:p>
    <w:p>
      <w:r>
        <w:t xml:space="preserve">@errudit @MilanZver Jos sinulla ei ole mitään konkreettista sanottavaa, sinun ei tarvitse höpöttää.</w:t>
      </w:r>
    </w:p>
    <w:p>
      <w:r>
        <w:rPr>
          <w:b/>
          <w:u w:val="single"/>
        </w:rPr>
        <w:t xml:space="preserve">712859</w:t>
      </w:r>
    </w:p>
    <w:p>
      <w:r>
        <w:t xml:space="preserve">Jos et voi asettaa rajoja, mitä voit sulattaa? Pieni varkaus? Aggressiivisuus? Pedofilia? Muita seksuaalirikoksia? Murha?</w:t>
        <w:br/>
        <w:t xml:space="preserve"> Mihin vedät rajan?</w:t>
      </w:r>
    </w:p>
    <w:p>
      <w:r>
        <w:rPr>
          <w:b/>
          <w:u w:val="single"/>
        </w:rPr>
        <w:t xml:space="preserve">712860</w:t>
      </w:r>
    </w:p>
    <w:p>
      <w:r>
        <w:t xml:space="preserve">@_MegWhite_ harmi että hän saa uhkauksia, mutta kaveri on samalla tasolla kuin nämä häntä uhkaavat primitiivit https://t.co/JXKzSzUPOG</w:t>
      </w:r>
    </w:p>
    <w:p>
      <w:r>
        <w:rPr>
          <w:b/>
          <w:u w:val="single"/>
        </w:rPr>
        <w:t xml:space="preserve">712861</w:t>
      </w:r>
    </w:p>
    <w:p>
      <w:r>
        <w:t xml:space="preserve">@framedic @NovaSlovenija @MatejTonin Mene sitten toiseen suuntaan, jos et osaa lukea perusdiagrammia.</w:t>
      </w:r>
    </w:p>
    <w:p>
      <w:r>
        <w:rPr>
          <w:b/>
          <w:u w:val="single"/>
        </w:rPr>
        <w:t xml:space="preserve">712862</w:t>
      </w:r>
    </w:p>
    <w:p>
      <w:r>
        <w:t xml:space="preserve">#Macronin eilinen vierailu Bouffes du Nord -teatteriin #Parizissa ei sujunut suunnitelmien mukaan. Jep, poliisi pelasti hänet. https://t.co/plv2lUImCV #France</w:t>
      </w:r>
    </w:p>
    <w:p>
      <w:r>
        <w:rPr>
          <w:b/>
          <w:u w:val="single"/>
        </w:rPr>
        <w:t xml:space="preserve">712863</w:t>
      </w:r>
    </w:p>
    <w:p>
      <w:r>
        <w:t xml:space="preserve">Hän leikkaa kuin paistettu kana ja laskee rahaa, hän ei välitä mistään muusta, kuten muutkin vasemmistolaiset, muutamaa poikkeusta lukuun ottamatta. https://t.co/7vLZJ6dMZM.</w:t>
      </w:r>
    </w:p>
    <w:p>
      <w:r>
        <w:rPr>
          <w:b/>
          <w:u w:val="single"/>
        </w:rPr>
        <w:t xml:space="preserve">712864</w:t>
      </w:r>
    </w:p>
    <w:p>
      <w:r>
        <w:t xml:space="preserve">@matjaz_malgaj Kiitos tästä. Antakaa tyttöjen saada tuollainen mukava mies, niin voitte olla varmoja.</w:t>
      </w:r>
    </w:p>
    <w:p>
      <w:r>
        <w:rPr>
          <w:b/>
          <w:u w:val="single"/>
        </w:rPr>
        <w:t xml:space="preserve">712865</w:t>
      </w:r>
    </w:p>
    <w:p>
      <w:r>
        <w:t xml:space="preserve">@leaathenatabako Minun ukkoni kaatui säännöllisesti. muutaman kerran jälkeen, kun hänen polvensa oli puhjennut, ei muuta:)</w:t>
      </w:r>
    </w:p>
    <w:p>
      <w:r>
        <w:rPr>
          <w:b/>
          <w:u w:val="single"/>
        </w:rPr>
        <w:t xml:space="preserve">712866</w:t>
      </w:r>
    </w:p>
    <w:p>
      <w:r>
        <w:t xml:space="preserve">@jozevolf jozos, aloitit tämän eilen. mikä tarkalleen ottaen ei ole tavanomainen toimintatapa täällä? :D</w:t>
      </w:r>
    </w:p>
    <w:p>
      <w:r>
        <w:rPr>
          <w:b/>
          <w:u w:val="single"/>
        </w:rPr>
        <w:t xml:space="preserve">712867</w:t>
      </w:r>
    </w:p>
    <w:p>
      <w:r>
        <w:t xml:space="preserve">@dusankocevar1 @marijanli Jokainen, joka tuomitsee Šiškan natsivamp burkat, on kusipää. Likvidointi on ainoa mahdollinen ratkaisu. #SayNoToFascism #SayNoToFascism</w:t>
      </w:r>
    </w:p>
    <w:p>
      <w:r>
        <w:rPr>
          <w:b/>
          <w:u w:val="single"/>
        </w:rPr>
        <w:t xml:space="preserve">712868</w:t>
      </w:r>
    </w:p>
    <w:p>
      <w:r>
        <w:t xml:space="preserve">On mukavaa, että yritys leikkaa tuoreita hedelmiä kerran viikossa, mutta on rumaa, että osastonjohtaja täyttää sylinsä banaaneilla ja muutamalla omenalla. Aina.</w:t>
      </w:r>
    </w:p>
    <w:p>
      <w:r>
        <w:rPr>
          <w:b/>
          <w:u w:val="single"/>
        </w:rPr>
        <w:t xml:space="preserve">712869</w:t>
      </w:r>
    </w:p>
    <w:p>
      <w:r>
        <w:t xml:space="preserve">Olet varmaan hölmö, kun puolustelet Pipistreliä. Sen jälkeen, kun sinua on heitelty kivillä koko lukukauden ajan.#mirko-chinese</w:t>
      </w:r>
    </w:p>
    <w:p>
      <w:r>
        <w:rPr>
          <w:b/>
          <w:u w:val="single"/>
        </w:rPr>
        <w:t xml:space="preserve">712870</w:t>
      </w:r>
    </w:p>
    <w:p>
      <w:r>
        <w:t xml:space="preserve">@Libertarec, oletko nyt Américas-asiantuntija? mene ja asu siellä...</w:t>
      </w:r>
    </w:p>
    <w:p>
      <w:r>
        <w:rPr>
          <w:b/>
          <w:u w:val="single"/>
        </w:rPr>
        <w:t xml:space="preserve">712871</w:t>
      </w:r>
    </w:p>
    <w:p>
      <w:r>
        <w:t xml:space="preserve">@butalskipolicaj @metkav1 Tyhmyys. Voit olla syyllinen vain tekoihin. Ja tässä asiassa tuomioistuin usein auttaa.</w:t>
      </w:r>
    </w:p>
    <w:p>
      <w:r>
        <w:rPr>
          <w:b/>
          <w:u w:val="single"/>
        </w:rPr>
        <w:t xml:space="preserve">712872</w:t>
      </w:r>
    </w:p>
    <w:p>
      <w:r>
        <w:t xml:space="preserve">@drfilomena Olen kiihdyttävä kuin herrasmies, jota kiusasit. Mikä on huono juttu! :) #gotofje</w:t>
      </w:r>
    </w:p>
    <w:p>
      <w:r>
        <w:rPr>
          <w:b/>
          <w:u w:val="single"/>
        </w:rPr>
        <w:t xml:space="preserve">712873</w:t>
      </w:r>
    </w:p>
    <w:p>
      <w:r>
        <w:t xml:space="preserve">@lucijausaj Kun lähdet yhteisestä talosta, et hyvästele heittämällä kiven savupiippuun ja odottamalla kiitosta....</w:t>
      </w:r>
    </w:p>
    <w:p>
      <w:r>
        <w:rPr>
          <w:b/>
          <w:u w:val="single"/>
        </w:rPr>
        <w:t xml:space="preserve">712874</w:t>
      </w:r>
    </w:p>
    <w:p>
      <w:r>
        <w:t xml:space="preserve">@grcar12 Rohkeat pelaajainvestoinnit, Romanovin viisumi, ei johtajia kentällä, Sarrin jääräpäisyys, ei urheilujohtajaa,....</w:t>
      </w:r>
    </w:p>
    <w:p>
      <w:r>
        <w:rPr>
          <w:b/>
          <w:u w:val="single"/>
        </w:rPr>
        <w:t xml:space="preserve">712875</w:t>
      </w:r>
    </w:p>
    <w:p>
      <w:r>
        <w:t xml:space="preserve">Etsin kuljettajaa, jolla on pakettiauto/asuntoauto ja jolla on lyhyt matka Stuttgartiin/Karlsruheen. Minulla olisi 1 kuormalava, jonka voisin tuoda alas :)</w:t>
      </w:r>
    </w:p>
    <w:p>
      <w:r>
        <w:rPr>
          <w:b/>
          <w:u w:val="single"/>
        </w:rPr>
        <w:t xml:space="preserve">712876</w:t>
      </w:r>
    </w:p>
    <w:p>
      <w:r>
        <w:t xml:space="preserve">Mariborin pormestari voi itse ylpeillä Echoes-ohjelmassa, että he ovat "kultamunan" saajia.</w:t>
      </w:r>
    </w:p>
    <w:p>
      <w:r>
        <w:rPr>
          <w:b/>
          <w:u w:val="single"/>
        </w:rPr>
        <w:t xml:space="preserve">712877</w:t>
      </w:r>
    </w:p>
    <w:p>
      <w:r>
        <w:t xml:space="preserve">Kaveri ajoi väärään suuntaan ja pysäköi jalankulkijoiden risteykseen 👎 https://t.co/DdQ8TLoR8r</w:t>
      </w:r>
    </w:p>
    <w:p>
      <w:r>
        <w:rPr>
          <w:b/>
          <w:u w:val="single"/>
        </w:rPr>
        <w:t xml:space="preserve">712878</w:t>
      </w:r>
    </w:p>
    <w:p>
      <w:r>
        <w:t xml:space="preserve">@PericaJerkovic Todellako? Yksi tavallinen lokki. Jos kuvassa olisi pingviini, voisi luulla, että kyseessä on spektaakkeli.</w:t>
      </w:r>
    </w:p>
    <w:p>
      <w:r>
        <w:rPr>
          <w:b/>
          <w:u w:val="single"/>
        </w:rPr>
        <w:t xml:space="preserve">712879</w:t>
      </w:r>
    </w:p>
    <w:p>
      <w:r>
        <w:t xml:space="preserve">Bryssel haluaa rangaista Turkkia öljyn- ja kaasunporauksesta Kyproksenmerellä https://t.co/dk1k7xh5ij https://t.co/qMOP42zJgr https://t.co/qMOP42zJgr</w:t>
      </w:r>
    </w:p>
    <w:p>
      <w:r>
        <w:rPr>
          <w:b/>
          <w:u w:val="single"/>
        </w:rPr>
        <w:t xml:space="preserve">712880</w:t>
      </w:r>
    </w:p>
    <w:p>
      <w:r>
        <w:t xml:space="preserve">@pikicavelika yay hän puristi liian nopeasti, nyt he puhuvat tuloksia #radiobattleSI</w:t>
      </w:r>
    </w:p>
    <w:p>
      <w:r>
        <w:rPr>
          <w:b/>
          <w:u w:val="single"/>
        </w:rPr>
        <w:t xml:space="preserve">712881</w:t>
      </w:r>
    </w:p>
    <w:p>
      <w:r>
        <w:t xml:space="preserve">Kuinka kauan siedämme afgaanien, pakistanilaisten ja algerialaisten hyökkäystä? Poliisi ei selvästikään pysty siihen.</w:t>
        <w:br/>
        <w:br/>
        <w:t xml:space="preserve">#MilitaryNaMejo</w:t>
        <w:br/>
        <w:br/>
        <w:t xml:space="preserve">https://t.co/SKrSKTbcbB https://t.co/SKrSKTbcbB</w:t>
      </w:r>
    </w:p>
    <w:p>
      <w:r>
        <w:rPr>
          <w:b/>
          <w:u w:val="single"/>
        </w:rPr>
        <w:t xml:space="preserve">712882</w:t>
      </w:r>
    </w:p>
    <w:p>
      <w:r>
        <w:t xml:space="preserve">@Kra1969 Kommunistit tapasivat sanoa, että päät pyörisivät. Ja ilmeisesti he sanovat tänäänkin samaa.</w:t>
      </w:r>
    </w:p>
    <w:p>
      <w:r>
        <w:rPr>
          <w:b/>
          <w:u w:val="single"/>
        </w:rPr>
        <w:t xml:space="preserve">712883</w:t>
      </w:r>
    </w:p>
    <w:p>
      <w:r>
        <w:t xml:space="preserve">Niin kauan kuin oikeisto rakentaa Norma Korošecin kaltaisia hahmoja mediassa jonkinlaisena nuorena toivona, älkää sanoko minulle, että menetätte nuoria ihmisiä koko ajan.</w:t>
      </w:r>
    </w:p>
    <w:p>
      <w:r>
        <w:rPr>
          <w:b/>
          <w:u w:val="single"/>
        </w:rPr>
        <w:t xml:space="preserve">712884</w:t>
      </w:r>
    </w:p>
    <w:p>
      <w:r>
        <w:t xml:space="preserve">Tällä viikolla ND:ssä: Brici ei hilloa, vaan tekee töitä - Vierailimme Goriška brdassa, jossa harjoitetaan boutique-turismia</w:t>
      </w:r>
    </w:p>
    <w:p>
      <w:r>
        <w:rPr>
          <w:b/>
          <w:u w:val="single"/>
        </w:rPr>
        <w:t xml:space="preserve">712885</w:t>
      </w:r>
    </w:p>
    <w:p>
      <w:r>
        <w:t xml:space="preserve">Ilotulitteita ja sähikäisiä kaikkialla ympärilläni. Hyödynsin ilmapiirin ja katsoin Black Hawk Downin.</w:t>
      </w:r>
    </w:p>
    <w:p>
      <w:r>
        <w:rPr>
          <w:b/>
          <w:u w:val="single"/>
        </w:rPr>
        <w:t xml:space="preserve">712886</w:t>
      </w:r>
    </w:p>
    <w:p>
      <w:r>
        <w:t xml:space="preserve">Slovenialainen McCarthy-tapainen. Yhtä paha kuin hänkin, mutta tyhmempi. https://t.co/Xm93cIPiP9</w:t>
      </w:r>
    </w:p>
    <w:p>
      <w:r>
        <w:rPr>
          <w:b/>
          <w:u w:val="single"/>
        </w:rPr>
        <w:t xml:space="preserve">712887</w:t>
      </w:r>
    </w:p>
    <w:p>
      <w:r>
        <w:t xml:space="preserve">Voit nostaa kynsiesi laadun uudelle tasolle, jos olet valmis näkemään vaivaa.</w:t>
        <w:br/>
        <w:t xml:space="preserve"> #manikyyri... https://t.co/uMoxkmMjbg</w:t>
      </w:r>
    </w:p>
    <w:p>
      <w:r>
        <w:rPr>
          <w:b/>
          <w:u w:val="single"/>
        </w:rPr>
        <w:t xml:space="preserve">712888</w:t>
      </w:r>
    </w:p>
    <w:p>
      <w:r>
        <w:t xml:space="preserve">Maahanmuuttajia jo Mariborissa! Kaksi heistä tuli Ormožista Mariboriin bussilla! https://t.co/vyxFLL8G5v via @Nova24TV</w:t>
      </w:r>
    </w:p>
    <w:p>
      <w:r>
        <w:rPr>
          <w:b/>
          <w:u w:val="single"/>
        </w:rPr>
        <w:t xml:space="preserve">712889</w:t>
      </w:r>
    </w:p>
    <w:p>
      <w:r>
        <w:t xml:space="preserve">@Centrifusion Skootterin kuljettajien tulisi myös noudattaa liikennesääntöjä. Niinpä sanoin.</w:t>
      </w:r>
    </w:p>
    <w:p>
      <w:r>
        <w:rPr>
          <w:b/>
          <w:u w:val="single"/>
        </w:rPr>
        <w:t xml:space="preserve">712890</w:t>
      </w:r>
    </w:p>
    <w:p>
      <w:r>
        <w:t xml:space="preserve">Fajonille ja muille kowtowerille tällaiset varoitukset eivät merkitse MITÄÄN ! https://t.co/EUacd6JYDb</w:t>
      </w:r>
    </w:p>
    <w:p>
      <w:r>
        <w:rPr>
          <w:b/>
          <w:u w:val="single"/>
        </w:rPr>
        <w:t xml:space="preserve">712891</w:t>
      </w:r>
    </w:p>
    <w:p>
      <w:r>
        <w:t xml:space="preserve">Lyhyt pohdinta Šiskovin pidätyksen, Metlikan mielenosoituksen ja muiden ajankohtaisten tarinoiden ympärille syntyneestä mediakohusta.</w:t>
        <w:br/>
        <w:t xml:space="preserve">https://t.co/t3oy3Ul1IK</w:t>
      </w:r>
    </w:p>
    <w:p>
      <w:r>
        <w:rPr>
          <w:b/>
          <w:u w:val="single"/>
        </w:rPr>
        <w:t xml:space="preserve">712892</w:t>
      </w:r>
    </w:p>
    <w:p>
      <w:r>
        <w:t xml:space="preserve">@KatarinaJenko Cat6 on tarkoitettu 1000 mbitin latauksiin. Yksikään inet-palveluntarjoaja ei tarjoa niitä tällä hetkellä. Ja luultavasti tällainen kaapeli on paljon kalliimpi.</w:t>
      </w:r>
    </w:p>
    <w:p>
      <w:r>
        <w:rPr>
          <w:b/>
          <w:u w:val="single"/>
        </w:rPr>
        <w:t xml:space="preserve">712893</w:t>
      </w:r>
    </w:p>
    <w:p>
      <w:r>
        <w:t xml:space="preserve">@OranjeSwaeltjie @balant16 Korkeammat dieselin hinnat tai vapaa-ehtoisesti Mrakechia vastaan, vain harhautuneet uskovat edelliseen !</w:t>
      </w:r>
    </w:p>
    <w:p>
      <w:r>
        <w:rPr>
          <w:b/>
          <w:u w:val="single"/>
        </w:rPr>
        <w:t xml:space="preserve">712894</w:t>
      </w:r>
    </w:p>
    <w:p>
      <w:r>
        <w:t xml:space="preserve">Vastustamme jyrkästi maatalousmaan tuhoamista ja vaadimme, että kansalaisjärjestöille myönnetään välittömästi asianosaisen asema #nktrs-menettelyssä.</w:t>
      </w:r>
    </w:p>
    <w:p>
      <w:r>
        <w:rPr>
          <w:b/>
          <w:u w:val="single"/>
        </w:rPr>
        <w:t xml:space="preserve">712895</w:t>
      </w:r>
    </w:p>
    <w:p>
      <w:r>
        <w:t xml:space="preserve">@AfneGunca16 @drfilomena Pölynimurit ja elektroniikka eivät sovi yhteen. Testaa ne hyvin, ennen kuin käytät niitä mihinkään vakavaan tarkoitukseen.</w:t>
      </w:r>
    </w:p>
    <w:p>
      <w:r>
        <w:rPr>
          <w:b/>
          <w:u w:val="single"/>
        </w:rPr>
        <w:t xml:space="preserve">712896</w:t>
      </w:r>
    </w:p>
    <w:p>
      <w:r>
        <w:t xml:space="preserve">Katson raportteja. Miksi menette nykyään haudoille ja valitatte siitä, että ei ole puistomaksua?! Mene viikossa, joulukuussa, maaliskuussa. #folklore</w:t>
      </w:r>
    </w:p>
    <w:p>
      <w:r>
        <w:rPr>
          <w:b/>
          <w:u w:val="single"/>
        </w:rPr>
        <w:t xml:space="preserve">712897</w:t>
      </w:r>
    </w:p>
    <w:p>
      <w:r>
        <w:t xml:space="preserve">Amerikkalaisilla on oranssi mies, jolla on sormi isolla punaisella napilla, ja englantilaisilla on neljä naamioitunutta merimiestä ydinsukellusveneessä (jossa on ydinaseita).</w:t>
      </w:r>
    </w:p>
    <w:p>
      <w:r>
        <w:rPr>
          <w:b/>
          <w:u w:val="single"/>
        </w:rPr>
        <w:t xml:space="preserve">712898</w:t>
      </w:r>
    </w:p>
    <w:p>
      <w:r>
        <w:t xml:space="preserve">@Pikowaru Ei, mutta sinulla on upouusi keittiö ja tiski.</w:t>
      </w:r>
    </w:p>
    <w:p>
      <w:r>
        <w:rPr>
          <w:b/>
          <w:u w:val="single"/>
        </w:rPr>
        <w:t xml:space="preserve">712899</w:t>
      </w:r>
    </w:p>
    <w:p>
      <w:r>
        <w:t xml:space="preserve">@ZigaTurk @FOrenik Vanhat toimittajat tukevat tätä ja estävät kilpailua Twitterissä kaikin tavoin.</w:t>
      </w:r>
    </w:p>
    <w:p>
      <w:r>
        <w:rPr>
          <w:b/>
          <w:u w:val="single"/>
        </w:rPr>
        <w:t xml:space="preserve">712900</w:t>
      </w:r>
    </w:p>
    <w:p>
      <w:r>
        <w:t xml:space="preserve">@hrastelj @vladaRS Serbit kutsuvat sitä "mršenje muda kad nema kuda" . Vielä pahempaa kuin kuollut yuga... Mokata...</w:t>
      </w:r>
    </w:p>
    <w:p>
      <w:r>
        <w:rPr>
          <w:b/>
          <w:u w:val="single"/>
        </w:rPr>
        <w:t xml:space="preserve">712901</w:t>
      </w:r>
    </w:p>
    <w:p>
      <w:r>
        <w:t xml:space="preserve">Kaikkia pormestareita ja kunnanvaltuutettuja pitäisi panna vittuun, he ovat kuninkaita Betajnovalla, Pyhän Florianin laaksossa #gotofje #gotofsi #gotofsi #gotofsi #fertikje #Sloveniaa</w:t>
      </w:r>
    </w:p>
    <w:p>
      <w:r>
        <w:rPr>
          <w:b/>
          <w:u w:val="single"/>
        </w:rPr>
        <w:t xml:space="preserve">712902</w:t>
      </w:r>
    </w:p>
    <w:p>
      <w:r>
        <w:t xml:space="preserve">@mrevlje Kannatan pikemminkin mielenterveyden ja aivojen säilyttämistä.</w:t>
      </w:r>
    </w:p>
    <w:p>
      <w:r>
        <w:rPr>
          <w:b/>
          <w:u w:val="single"/>
        </w:rPr>
        <w:t xml:space="preserve">712903</w:t>
      </w:r>
    </w:p>
    <w:p>
      <w:r>
        <w:t xml:space="preserve">@had Tallien noki on kuitenkin ilmaista. On totta, että ne ovat usein sianlihaa, ja jos et pissaa ajoissa, saat vettä, mutta silti - ILMAISEKSI!</w:t>
      </w:r>
    </w:p>
    <w:p>
      <w:r>
        <w:rPr>
          <w:b/>
          <w:u w:val="single"/>
        </w:rPr>
        <w:t xml:space="preserve">712904</w:t>
      </w:r>
    </w:p>
    <w:p>
      <w:r>
        <w:t xml:space="preserve">@jure_mali Jeesus kärsii ristillä, ja paholainen on alhaalla kiroillen ja nauraen, se on valkokroatiaa.</w:t>
      </w:r>
    </w:p>
    <w:p>
      <w:r>
        <w:rPr>
          <w:b/>
          <w:u w:val="single"/>
        </w:rPr>
        <w:t xml:space="preserve">712905</w:t>
      </w:r>
    </w:p>
    <w:p>
      <w:r>
        <w:t xml:space="preserve">@marko_mali Tietenkään se ei ole sen arvoista, paha on haudattu, vain pellet vaeltavat edelleen kaduilla.</w:t>
      </w:r>
    </w:p>
    <w:p>
      <w:r>
        <w:rPr>
          <w:b/>
          <w:u w:val="single"/>
        </w:rPr>
        <w:t xml:space="preserve">712906</w:t>
      </w:r>
    </w:p>
    <w:p>
      <w:r>
        <w:t xml:space="preserve">En ole edes juonut kahvia loppuun, ja olen jo nähnyt kaksi paria tissejä ja yhden paljaan perseen.</w:t>
        <w:br/>
        <w:t xml:space="preserve"> Twitter, senkin pikku kakara.</w:t>
      </w:r>
    </w:p>
    <w:p>
      <w:r>
        <w:rPr>
          <w:b/>
          <w:u w:val="single"/>
        </w:rPr>
        <w:t xml:space="preserve">712907</w:t>
      </w:r>
    </w:p>
    <w:p>
      <w:r>
        <w:t xml:space="preserve">@OompaLuumpa @MladenPrajdic voit myös tarkastella gearbestia, jos heillä on EU-varasto.</w:t>
      </w:r>
    </w:p>
    <w:p>
      <w:r>
        <w:rPr>
          <w:b/>
          <w:u w:val="single"/>
        </w:rPr>
        <w:t xml:space="preserve">712908</w:t>
      </w:r>
    </w:p>
    <w:p>
      <w:r>
        <w:t xml:space="preserve">Kataloniassa on jo kuuma. Muutama on jo loukkaantunut. Suositellaan: https://t.co/Hqsh84Dr6M</w:t>
      </w:r>
    </w:p>
    <w:p>
      <w:r>
        <w:rPr>
          <w:b/>
          <w:u w:val="single"/>
        </w:rPr>
        <w:t xml:space="preserve">712909</w:t>
      </w:r>
    </w:p>
    <w:p>
      <w:r>
        <w:t xml:space="preserve">Lapset eivät ole omaisuuttamme.</w:t>
        <w:t xml:space="preserve">Lapset ovat meidän vastuullamme.</w:t>
        <w:br/>
        <w:br/>
        <w:t xml:space="preserve">https://t.co/EaYXV3fItn https://t.co/5AAKdNn4Gw</w:t>
      </w:r>
    </w:p>
    <w:p>
      <w:r>
        <w:rPr>
          <w:b/>
          <w:u w:val="single"/>
        </w:rPr>
        <w:t xml:space="preserve">712910</w:t>
      </w:r>
    </w:p>
    <w:p>
      <w:r>
        <w:t xml:space="preserve">@SlovenijaVsrcu @AntonTomazic Kauheaa, että tämä voi edelleen tapahtua, missä ovat lainvalvontaviranomaiset?!</w:t>
      </w:r>
    </w:p>
    <w:p>
      <w:r>
        <w:rPr>
          <w:b/>
          <w:u w:val="single"/>
        </w:rPr>
        <w:t xml:space="preserve">712911</w:t>
      </w:r>
    </w:p>
    <w:p>
      <w:r>
        <w:t xml:space="preserve">@BojanPozar @StrankaSMC @MiroCerar Pahor on tsaari, koska hän saa heidät, kun hän aiheuttaa syvän W-kriisin.</w:t>
      </w:r>
    </w:p>
    <w:p>
      <w:r>
        <w:rPr>
          <w:b/>
          <w:u w:val="single"/>
        </w:rPr>
        <w:t xml:space="preserve">712912</w:t>
      </w:r>
    </w:p>
    <w:p>
      <w:r>
        <w:t xml:space="preserve">@RagnarBelial @pengovsky Oletko sinä treenannut??? Omb, olet kone!</w:t>
        <w:br/>
        <w:t xml:space="preserve"> Olen tähän mennessä onnistunut syömään aamiaisen ja keittämään kahvia.</w:t>
      </w:r>
    </w:p>
    <w:p>
      <w:r>
        <w:rPr>
          <w:b/>
          <w:u w:val="single"/>
        </w:rPr>
        <w:t xml:space="preserve">712913</w:t>
      </w:r>
    </w:p>
    <w:p>
      <w:r>
        <w:t xml:space="preserve">Karl Erjavec kieltäytyy paljastamasta ystävälleen ja esikuntapäällikölleen Vlasta Vivodille maksamiaan palkkoja ja korvauksia https://t.co/jBE82MNYL9</w:t>
      </w:r>
    </w:p>
    <w:p>
      <w:r>
        <w:rPr>
          <w:b/>
          <w:u w:val="single"/>
        </w:rPr>
        <w:t xml:space="preserve">712914</w:t>
      </w:r>
    </w:p>
    <w:p>
      <w:r>
        <w:t xml:space="preserve">@lukavalas Kuinka monta äidin aivosolua menetetään synnytyksessä? Joskus minusta tuntuu, että melko suuri osa...</w:t>
      </w:r>
    </w:p>
    <w:p>
      <w:r>
        <w:rPr>
          <w:b/>
          <w:u w:val="single"/>
        </w:rPr>
        <w:t xml:space="preserve">712915</w:t>
      </w:r>
    </w:p>
    <w:p>
      <w:r>
        <w:t xml:space="preserve">Sain keltakuumerokotteen viikko sitten, eilen sain kuumeen, niveliäni särkee... voinko odottaa autismia nyt? #sarcasmoff</w:t>
      </w:r>
    </w:p>
    <w:p>
      <w:r>
        <w:rPr>
          <w:b/>
          <w:u w:val="single"/>
        </w:rPr>
        <w:t xml:space="preserve">712916</w:t>
      </w:r>
    </w:p>
    <w:p>
      <w:r>
        <w:t xml:space="preserve">Sanotaan, että kuuluisuuteen menee vain viisi minuuttia ja tuhoutumiseen yhtä monta. https://t.co/OZrq7UHuK9.</w:t>
      </w:r>
    </w:p>
    <w:p>
      <w:r>
        <w:rPr>
          <w:b/>
          <w:u w:val="single"/>
        </w:rPr>
        <w:t xml:space="preserve">712917</w:t>
      </w:r>
    </w:p>
    <w:p>
      <w:r>
        <w:t xml:space="preserve">@FerdinandPusnik muuten sskj:ssä on toinen selitys siitä, mitä terrorismi on https://t.co/0q42hrlNEV</w:t>
      </w:r>
    </w:p>
    <w:p>
      <w:r>
        <w:rPr>
          <w:b/>
          <w:u w:val="single"/>
        </w:rPr>
        <w:t xml:space="preserve">712918</w:t>
      </w:r>
    </w:p>
    <w:p>
      <w:r>
        <w:t xml:space="preserve">Tiedättekö ketään, joka voisi suositella ok sähköasentajaa Ljubljanassa/ympäröivällä alueella? Minun on pian kytkettävä keittiökoneet. Kiitos RT:stä!</w:t>
      </w:r>
    </w:p>
    <w:p>
      <w:r>
        <w:rPr>
          <w:b/>
          <w:u w:val="single"/>
        </w:rPr>
        <w:t xml:space="preserve">712919</w:t>
      </w:r>
    </w:p>
    <w:p>
      <w:r>
        <w:t xml:space="preserve">Bunkkeri taas. Salamavalo Pushkarin kanssa oli venäläistä rulettia viidellä heitolla. Nyt se on totaalista antifutista, mikä ei ole meidän juttumme.</w:t>
      </w:r>
    </w:p>
    <w:p>
      <w:r>
        <w:rPr>
          <w:b/>
          <w:u w:val="single"/>
        </w:rPr>
        <w:t xml:space="preserve">712920</w:t>
      </w:r>
    </w:p>
    <w:p>
      <w:r>
        <w:t xml:space="preserve">Sisäministeriö vastustaa nimenomaisesti vardojen eli kyläkaartin perustamista https://t.co/2k2PxMYjxP.</w:t>
      </w:r>
    </w:p>
    <w:p>
      <w:r>
        <w:rPr>
          <w:b/>
          <w:u w:val="single"/>
        </w:rPr>
        <w:t xml:space="preserve">712921</w:t>
      </w:r>
    </w:p>
    <w:p>
      <w:r>
        <w:t xml:space="preserve">@cesenj Mutta haluaisin mielelläni työntää nämä betonipanetonit kirjoittajien perseeseen....</w:t>
      </w:r>
    </w:p>
    <w:p>
      <w:r>
        <w:rPr>
          <w:b/>
          <w:u w:val="single"/>
        </w:rPr>
        <w:t xml:space="preserve">712922</w:t>
      </w:r>
    </w:p>
    <w:p>
      <w:r>
        <w:t xml:space="preserve">@ATBeatris Katsokaa vain kirjastoihimme - NOB-kirjailijoiden hyllyt heikkenevät ja siellä työskentelevä henkilökunta heikkenee !</w:t>
      </w:r>
    </w:p>
    <w:p>
      <w:r>
        <w:rPr>
          <w:b/>
          <w:u w:val="single"/>
        </w:rPr>
        <w:t xml:space="preserve">712923</w:t>
      </w:r>
    </w:p>
    <w:p>
      <w:r>
        <w:t xml:space="preserve">@Nova24TV Maassamme heidät ajetaan pois maasta, lääkärit lähtevät mielivaltaisesti, vaikka hallituksen edustajat tarvitsevat kaiken mahdollisen avun.</w:t>
      </w:r>
    </w:p>
    <w:p>
      <w:r>
        <w:rPr>
          <w:b/>
          <w:u w:val="single"/>
        </w:rPr>
        <w:t xml:space="preserve">712924</w:t>
      </w:r>
    </w:p>
    <w:p>
      <w:r>
        <w:t xml:space="preserve">@drfilomena On myös yllättävää, miten edistysmieliset tai aktivistit ovat yleensä fasisteja, vasemmistofasisteja.</w:t>
      </w:r>
    </w:p>
    <w:p>
      <w:r>
        <w:rPr>
          <w:b/>
          <w:u w:val="single"/>
        </w:rPr>
        <w:t xml:space="preserve">712925</w:t>
      </w:r>
    </w:p>
    <w:p>
      <w:r>
        <w:t xml:space="preserve">Tämä on järjestelmän hajoaminen! 314 laitonta maahanmuuttajaa ja 20 salakuljettajaa pidätetty 48 tunnissa! https://t.co/jpJX76MBKt via @Nova24TV</w:t>
      </w:r>
    </w:p>
    <w:p>
      <w:r>
        <w:rPr>
          <w:b/>
          <w:u w:val="single"/>
        </w:rPr>
        <w:t xml:space="preserve">712926</w:t>
      </w:r>
    </w:p>
    <w:p>
      <w:r>
        <w:t xml:space="preserve">@TomTrampus @xmp125a @peterstrovs Historiallisten muistomerkkien tahallinen tuhoaminen on minusta vastenmielistä, olipa sotilaskohde sitten ylhäällä tai alhaalla.</w:t>
      </w:r>
    </w:p>
    <w:p>
      <w:r>
        <w:rPr>
          <w:b/>
          <w:u w:val="single"/>
        </w:rPr>
        <w:t xml:space="preserve">712927</w:t>
      </w:r>
    </w:p>
    <w:p>
      <w:r>
        <w:t xml:space="preserve">@ffstrgarst Kun edellinen hallitus oli vallassa, pelkäsitte troikkaa, ja siksi kaadoitte hallituksen. Nyt kun kaikki on vihdoin vittuuntunut, troikka on laki. Bravo todellakin.</w:t>
      </w:r>
    </w:p>
    <w:p>
      <w:r>
        <w:rPr>
          <w:b/>
          <w:u w:val="single"/>
        </w:rPr>
        <w:t xml:space="preserve">712928</w:t>
      </w:r>
    </w:p>
    <w:p>
      <w:r>
        <w:t xml:space="preserve">En pidä poreilevista tableteista (yskänlääkkeet, Lekadol + C jne.), joten heitän ne aina Coca-Colaan. Ainakin näin saan ne sisään. #prototype</w:t>
      </w:r>
    </w:p>
    <w:p>
      <w:r>
        <w:rPr>
          <w:b/>
          <w:u w:val="single"/>
        </w:rPr>
        <w:t xml:space="preserve">712929</w:t>
      </w:r>
    </w:p>
    <w:p>
      <w:r>
        <w:t xml:space="preserve">Lapsi: "Rakas isä-pakkanen, lähetä minulle pikkuveli uudeksi vuodeksi!</w:t>
        <w:br/>
        <w:t xml:space="preserve"> Joulupukki: "Lähetä minulle äitisi!"</w:t>
      </w:r>
    </w:p>
    <w:p>
      <w:r>
        <w:rPr>
          <w:b/>
          <w:u w:val="single"/>
        </w:rPr>
        <w:t xml:space="preserve">712930</w:t>
      </w:r>
    </w:p>
    <w:p>
      <w:r>
        <w:t xml:space="preserve">@romandolenc kirjoitti tästä kymmenen vuotta sitten, ja silloinkin. Hän on mielenkiintoinen pikku mies, mutta asialista itsessään on aika outo...</w:t>
      </w:r>
    </w:p>
    <w:p>
      <w:r>
        <w:rPr>
          <w:b/>
          <w:u w:val="single"/>
        </w:rPr>
        <w:t xml:space="preserve">712931</w:t>
      </w:r>
    </w:p>
    <w:p>
      <w:r>
        <w:t xml:space="preserve">Järkyttävää: "Kaksi tuntia tietokonepelejä vaikuttaa aivoihin samalla tavalla kuin rivi kokaiinia" https://t.co/5eLTRnkbMe https://t.co/5eLTRnkbMe</w:t>
      </w:r>
    </w:p>
    <w:p>
      <w:r>
        <w:rPr>
          <w:b/>
          <w:u w:val="single"/>
        </w:rPr>
        <w:t xml:space="preserve">712932</w:t>
      </w:r>
    </w:p>
    <w:p>
      <w:r>
        <w:t xml:space="preserve">Muukalaislegioona ei ole enää sitä, mitä se oli, jos kuka tahansa lihava mulkku voi nussia sen entisiä jäseniä perseeseen.</w:t>
      </w:r>
    </w:p>
    <w:p>
      <w:r>
        <w:rPr>
          <w:b/>
          <w:u w:val="single"/>
        </w:rPr>
        <w:t xml:space="preserve">712933</w:t>
      </w:r>
    </w:p>
    <w:p>
      <w:r>
        <w:t xml:space="preserve">#LENOVO Erazer X315 #tietokone, #LENOVO, Pöytäkoneet #MEGABITE - #tietokoneet ja #tietokonelaitteet. https://t.co/nZt0bmEYtl.</w:t>
      </w:r>
    </w:p>
    <w:p>
      <w:r>
        <w:rPr>
          <w:b/>
          <w:u w:val="single"/>
        </w:rPr>
        <w:t xml:space="preserve">712934</w:t>
      </w:r>
    </w:p>
    <w:p>
      <w:r>
        <w:t xml:space="preserve">Oletko noussut kuolleista? Olet pitkä vanha "punainen" g..... ilman laumaa karkotettu Gorenjskasta... Dragomeriin.. ccckk..šccc https://t.co/j9SvEvebB8</w:t>
      </w:r>
    </w:p>
    <w:p>
      <w:r>
        <w:rPr>
          <w:b/>
          <w:u w:val="single"/>
        </w:rPr>
        <w:t xml:space="preserve">712935</w:t>
      </w:r>
    </w:p>
    <w:p>
      <w:r>
        <w:t xml:space="preserve">Ensin mulkku, nyt hullu antennin kanssa... Ei haittaa, Slovenia - huippukohde.</w:t>
      </w:r>
    </w:p>
    <w:p>
      <w:r>
        <w:rPr>
          <w:b/>
          <w:u w:val="single"/>
        </w:rPr>
        <w:t xml:space="preserve">712936</w:t>
      </w:r>
    </w:p>
    <w:p>
      <w:r>
        <w:t xml:space="preserve">Pelaan parhaillaan Biathlon Maniaa. Tule mukaan ja yritä voittaa minut! https://t.co/PKw55SdG6v</w:t>
      </w:r>
    </w:p>
    <w:p>
      <w:r>
        <w:rPr>
          <w:b/>
          <w:u w:val="single"/>
        </w:rPr>
        <w:t xml:space="preserve">712937</w:t>
      </w:r>
    </w:p>
    <w:p>
      <w:r>
        <w:t xml:space="preserve">@jelka_godec Jos reaktioaika on 7 vuotta, voimme vain sanoa: ei kiitos tällaisille koirapommeille....</w:t>
      </w:r>
    </w:p>
    <w:p>
      <w:r>
        <w:rPr>
          <w:b/>
          <w:u w:val="single"/>
        </w:rPr>
        <w:t xml:space="preserve">712938</w:t>
      </w:r>
    </w:p>
    <w:p>
      <w:r>
        <w:t xml:space="preserve">@AleksHribovsek Jos kaikki Slovenian punaiset Camarillat lähtivät heidän mukaansa, ei ole mitään haittaa!</w:t>
      </w:r>
    </w:p>
    <w:p>
      <w:r>
        <w:rPr>
          <w:b/>
          <w:u w:val="single"/>
        </w:rPr>
        <w:t xml:space="preserve">712939</w:t>
      </w:r>
    </w:p>
    <w:p>
      <w:r>
        <w:t xml:space="preserve">KUVAT: 24 laittomasti maassa oleskelevaa henkilöä pysäytettiin rajalla varastetussa asuntoautossa - https://t.co/ABl8wmS59x</w:t>
      </w:r>
    </w:p>
    <w:p>
      <w:r>
        <w:rPr>
          <w:b/>
          <w:u w:val="single"/>
        </w:rPr>
        <w:t xml:space="preserve">712940</w:t>
      </w:r>
    </w:p>
    <w:p>
      <w:r>
        <w:t xml:space="preserve">@omerzelandrej @strankaSDS @strankaSLS @KanglerFranc Älä kommentoi tuollaista imbesilliä, se ruokkii häntä vielä enemmän. Älä välitä hänestä.</w:t>
      </w:r>
    </w:p>
    <w:p>
      <w:r>
        <w:rPr>
          <w:b/>
          <w:u w:val="single"/>
        </w:rPr>
        <w:t xml:space="preserve">712941</w:t>
      </w:r>
    </w:p>
    <w:p>
      <w:r>
        <w:t xml:space="preserve">Tavčarin kartano Visokossa avaa ovensa - Planet http://t.co/CAOZrhD http://t.co/mWPqob0 http://t.co/mWPqob0</w:t>
      </w:r>
    </w:p>
    <w:p>
      <w:r>
        <w:rPr>
          <w:b/>
          <w:u w:val="single"/>
        </w:rPr>
        <w:t xml:space="preserve">712942</w:t>
      </w:r>
    </w:p>
    <w:p>
      <w:r>
        <w:t xml:space="preserve">Kuinka ihmeellisessä maassa me elämmekään. Kaikista suurin rikollinen ja roisto vietti puoli tuntia popovkassa julistamassa syyttömyyttään. Se saa minut oksentamaan!</w:t>
      </w:r>
    </w:p>
    <w:p>
      <w:r>
        <w:rPr>
          <w:b/>
          <w:u w:val="single"/>
        </w:rPr>
        <w:t xml:space="preserve">712943</w:t>
      </w:r>
    </w:p>
    <w:p>
      <w:r>
        <w:t xml:space="preserve">[Video] Keltaisten liivien liike leviää Ranskasta kahteen muuhun "monikulttuuriseen" maahan Euroopassa https://t.co/JBaB6KFah8 via @Nova24TV</w:t>
      </w:r>
    </w:p>
    <w:p>
      <w:r>
        <w:rPr>
          <w:b/>
          <w:u w:val="single"/>
        </w:rPr>
        <w:t xml:space="preserve">712944</w:t>
      </w:r>
    </w:p>
    <w:p>
      <w:r>
        <w:t xml:space="preserve">Sečovljen suola-altaat #zo #goelectric #migremona sähkö #renault #zoe #kangu #soios https://t.co/KHq6urqvRg</w:t>
      </w:r>
    </w:p>
    <w:p>
      <w:r>
        <w:rPr>
          <w:b/>
          <w:u w:val="single"/>
        </w:rPr>
        <w:t xml:space="preserve">712945</w:t>
      </w:r>
    </w:p>
    <w:p>
      <w:r>
        <w:t xml:space="preserve">Kristityt voivat voittaa sisäiset vihollisemme paastoamalla Hänen kanssaan. https://t.co/flt368LYJp.</w:t>
      </w:r>
    </w:p>
    <w:p>
      <w:r>
        <w:rPr>
          <w:b/>
          <w:u w:val="single"/>
        </w:rPr>
        <w:t xml:space="preserve">712946</w:t>
      </w:r>
    </w:p>
    <w:p>
      <w:r>
        <w:t xml:space="preserve">Tavoiteverenpaine 80 mmHg, jos polytrauma, MAP 80 mmHg, jos päävamma. #solaurgence</w:t>
      </w:r>
    </w:p>
    <w:p>
      <w:r>
        <w:rPr>
          <w:b/>
          <w:u w:val="single"/>
        </w:rPr>
        <w:t xml:space="preserve">712947</w:t>
      </w:r>
    </w:p>
    <w:p>
      <w:r>
        <w:t xml:space="preserve">@hrastelj @nadkaku Toivottavasti se onnistuu niin, että tulemme sitten. Se olisi hyvä, siitä tulee sellainen shunder, että kaikki shodarit puhalletaan pois.😁</w:t>
      </w:r>
    </w:p>
    <w:p>
      <w:r>
        <w:rPr>
          <w:b/>
          <w:u w:val="single"/>
        </w:rPr>
        <w:t xml:space="preserve">712948</w:t>
      </w:r>
    </w:p>
    <w:p>
      <w:r>
        <w:t xml:space="preserve">Lucija Šikovec Ušajin uusi kolumni: Terrorismilla sosialistiset kasvot vai sosialismilla terroristien kasvot? https://t.co/JDqiRQtYOL via @Nova24TV</w:t>
      </w:r>
    </w:p>
    <w:p>
      <w:r>
        <w:rPr>
          <w:b/>
          <w:u w:val="single"/>
        </w:rPr>
        <w:t xml:space="preserve">712949</w:t>
      </w:r>
    </w:p>
    <w:p>
      <w:r>
        <w:t xml:space="preserve">mitä tämä kulttuurieuro nyt on???? katsot taas hampaiden välistä @vladaRS</w:t>
        <w:br/>
        <w:t xml:space="preserve">peukut pystyyn!!!!</w:t>
      </w:r>
    </w:p>
    <w:p>
      <w:r>
        <w:rPr>
          <w:b/>
          <w:u w:val="single"/>
        </w:rPr>
        <w:t xml:space="preserve">712950</w:t>
      </w:r>
    </w:p>
    <w:p>
      <w:r>
        <w:t xml:space="preserve">ICYMI: #Metamorfoosi 072: Surl-apinat, kemiallinen sodankäynti ja kyky laskea https://t.co/qgjqyy13Xt</w:t>
      </w:r>
    </w:p>
    <w:p>
      <w:r>
        <w:rPr>
          <w:b/>
          <w:u w:val="single"/>
        </w:rPr>
        <w:t xml:space="preserve">712951</w:t>
      </w:r>
    </w:p>
    <w:p>
      <w:r>
        <w:t xml:space="preserve">Kristillissosiaalinen unioni kannattaa maahanmuuttajien karkottamista, joka ei ole sosiaalista ja kristillistä. https://t.co/N9X5cQNFGk.</w:t>
      </w:r>
    </w:p>
    <w:p>
      <w:r>
        <w:rPr>
          <w:b/>
          <w:u w:val="single"/>
        </w:rPr>
        <w:t xml:space="preserve">712952</w:t>
      </w:r>
    </w:p>
    <w:p>
      <w:r>
        <w:t xml:space="preserve">Pörssin lasku ei ole vielä talouskriisin airut - Časnik https://t.co/ah2PcOl0KM</w:t>
      </w:r>
    </w:p>
    <w:p>
      <w:r>
        <w:rPr>
          <w:b/>
          <w:u w:val="single"/>
        </w:rPr>
        <w:t xml:space="preserve">712953</w:t>
      </w:r>
    </w:p>
    <w:p>
      <w:r>
        <w:t xml:space="preserve">@kokochannel12 Suosittelen lämpimästi, että tarkistutat kotisi johdot, koska ilmeisesti Udba on alkanut sensuroida sisältöjäsi.</w:t>
      </w:r>
    </w:p>
    <w:p>
      <w:r>
        <w:rPr>
          <w:b/>
          <w:u w:val="single"/>
        </w:rPr>
        <w:t xml:space="preserve">712954</w:t>
      </w:r>
    </w:p>
    <w:p>
      <w:r>
        <w:t xml:space="preserve">Ohjelma Sonja, ohjelma! Ette pääse pois vakiintuneista paradigmoista, jotka tuovat teille pienempiä prosenttilukuja vaaleista toiseen... https://t.co/WJERDEvtco...</w:t>
      </w:r>
    </w:p>
    <w:p>
      <w:r>
        <w:rPr>
          <w:b/>
          <w:u w:val="single"/>
        </w:rPr>
        <w:t xml:space="preserve">712955</w:t>
      </w:r>
    </w:p>
    <w:p>
      <w:r>
        <w:t xml:space="preserve">@PortalPolitikis Aasialainen Balkanin kommunistinen paska. Tällainen roskaväki hallitsee Sloveniaa. Kiittäkää RCC:tä ja SDS:ää: he tekevät mahdotonta.</w:t>
      </w:r>
    </w:p>
    <w:p>
      <w:r>
        <w:rPr>
          <w:b/>
          <w:u w:val="single"/>
        </w:rPr>
        <w:t xml:space="preserve">712956</w:t>
      </w:r>
    </w:p>
    <w:p>
      <w:r>
        <w:t xml:space="preserve">@breki74 @Avant2Go_com Joo, minua huijasi nimenomaan toimimaton bensiinilaturi. Minulla on vielä 120 kilometrin toimintasäde, se on jossain matkan varrella.</w:t>
      </w:r>
    </w:p>
    <w:p>
      <w:r>
        <w:rPr>
          <w:b/>
          <w:u w:val="single"/>
        </w:rPr>
        <w:t xml:space="preserve">712957</w:t>
      </w:r>
    </w:p>
    <w:p>
      <w:r>
        <w:t xml:space="preserve">@Pizama Jumalan olisi pitänyt hikoilla :)</w:t>
        <w:br/>
        <w:t xml:space="preserve"> Toivon, että saatte tehtävän onnistuneesti päätökseen ja lepää sitten laakereillanne.</w:t>
      </w:r>
    </w:p>
    <w:p>
      <w:r>
        <w:rPr>
          <w:b/>
          <w:u w:val="single"/>
        </w:rPr>
        <w:t xml:space="preserve">712958</w:t>
      </w:r>
    </w:p>
    <w:p>
      <w:r>
        <w:t xml:space="preserve">@janezsnoj @vinkovasle1 Nämä kaksi ottavat mittaa toisistaan nähdäkseen, kuka pystyy sanomaan eniten typeryyksiä lyhyessä ajassa. #turbo_language</w:t>
      </w:r>
    </w:p>
    <w:p>
      <w:r>
        <w:rPr>
          <w:b/>
          <w:u w:val="single"/>
        </w:rPr>
        <w:t xml:space="preserve">712959</w:t>
      </w:r>
    </w:p>
    <w:p>
      <w:r>
        <w:t xml:space="preserve">Kukkula tai jyrkänne, joka näyttää vaikuttavalta joka kerta, kun ajan sen ohi https://t.co/hne5kbDzxy</w:t>
      </w:r>
    </w:p>
    <w:p>
      <w:r>
        <w:rPr>
          <w:b/>
          <w:u w:val="single"/>
        </w:rPr>
        <w:t xml:space="preserve">712960</w:t>
      </w:r>
    </w:p>
    <w:p>
      <w:r>
        <w:t xml:space="preserve">@Kersterin12 Vähemmän puolueellisia juhlia ja puheita voisi auttaa aikasilmukkaa</w:t>
      </w:r>
    </w:p>
    <w:p>
      <w:r>
        <w:rPr>
          <w:b/>
          <w:u w:val="single"/>
        </w:rPr>
        <w:t xml:space="preserve">712961</w:t>
      </w:r>
    </w:p>
    <w:p>
      <w:r>
        <w:t xml:space="preserve">"Sinulla on tänään vaaleanpunainen paita." Niinkö? "Se on vähän niin ja näin." Pidätkö minusta? "Mitä? En ole homo!" Olet homo, mutta et homoseksuaali.</w:t>
      </w:r>
    </w:p>
    <w:p>
      <w:r>
        <w:rPr>
          <w:b/>
          <w:u w:val="single"/>
        </w:rPr>
        <w:t xml:space="preserve">712962</w:t>
      </w:r>
    </w:p>
    <w:p>
      <w:r>
        <w:t xml:space="preserve">@p_tadeja tiedät, etten tee sitä. mutta koska tapetilla on kyseenalaista lihaa, se tuli tarpeeseen :) Mutta olen todella menossa korkealle akselille.</w:t>
      </w:r>
    </w:p>
    <w:p>
      <w:r>
        <w:rPr>
          <w:b/>
          <w:u w:val="single"/>
        </w:rPr>
        <w:t xml:space="preserve">712963</w:t>
      </w:r>
    </w:p>
    <w:p>
      <w:r>
        <w:t xml:space="preserve">@suzana_suzy17 Balkanilla sanotaan, että slovenialaiset ovat copatars. Eli ei koskaan.</w:t>
      </w:r>
    </w:p>
    <w:p>
      <w:r>
        <w:rPr>
          <w:b/>
          <w:u w:val="single"/>
        </w:rPr>
        <w:t xml:space="preserve">712964</w:t>
      </w:r>
    </w:p>
    <w:p>
      <w:r>
        <w:t xml:space="preserve">Kävely kouluun hyödyttää lapsia: he ovat onnellisempia, keskittyneempiä, itsevarmempia ja itsenäisempiä. Järjestetty kävely on turvallista. #Walkbus @_ipop</w:t>
      </w:r>
    </w:p>
    <w:p>
      <w:r>
        <w:rPr>
          <w:b/>
          <w:u w:val="single"/>
        </w:rPr>
        <w:t xml:space="preserve">712965</w:t>
      </w:r>
    </w:p>
    <w:p>
      <w:r>
        <w:t xml:space="preserve">@FranciKek lue hitaasti ja toista 73 vuotta, jotta uskot sen, ja jos et vieläkään usko sitä, lue se uudelleen</w:t>
      </w:r>
    </w:p>
    <w:p>
      <w:r>
        <w:rPr>
          <w:b/>
          <w:u w:val="single"/>
        </w:rPr>
        <w:t xml:space="preserve">712966</w:t>
      </w:r>
    </w:p>
    <w:p>
      <w:r>
        <w:t xml:space="preserve">@Matej_Klaric Ja mitä vikaa siinä on? Ja sinä ravistelet kolikkoa, koska olet yksi maailman rikkaimmista ihmisistä.</w:t>
      </w:r>
    </w:p>
    <w:p>
      <w:r>
        <w:rPr>
          <w:b/>
          <w:u w:val="single"/>
        </w:rPr>
        <w:t xml:space="preserve">712967</w:t>
      </w:r>
    </w:p>
    <w:p>
      <w:r>
        <w:t xml:space="preserve">TIGR:n olisi pitänyt repiä Red Phalanx pois, vaikka he halusivatkin ottaa sen käyttöön. https://t.co/9F1tvr0FxX</w:t>
      </w:r>
    </w:p>
    <w:p>
      <w:r>
        <w:rPr>
          <w:b/>
          <w:u w:val="single"/>
        </w:rPr>
        <w:t xml:space="preserve">712968</w:t>
      </w:r>
    </w:p>
    <w:p>
      <w:r>
        <w:t xml:space="preserve">@_GIIG_ @AlexNotfake Komissio = lahjus = tasku täynnä punaisen kaukalon rahaa. Heille (punatakit) ei ole merkitystä sillä, onko työ tarpeellista vai ei.</w:t>
      </w:r>
    </w:p>
    <w:p>
      <w:r>
        <w:rPr>
          <w:b/>
          <w:u w:val="single"/>
        </w:rPr>
        <w:t xml:space="preserve">712969</w:t>
      </w:r>
    </w:p>
    <w:p>
      <w:r>
        <w:t xml:space="preserve">@MlRezek @JozeMozina Katso kuvia Koperin mielenosoituksesta ..... ja näet, kuinka monta potilasta on yhä paikalla!!!!.</w:t>
      </w:r>
    </w:p>
    <w:p>
      <w:r>
        <w:rPr>
          <w:b/>
          <w:u w:val="single"/>
        </w:rPr>
        <w:t xml:space="preserve">712970</w:t>
      </w:r>
    </w:p>
    <w:p>
      <w:r>
        <w:t xml:space="preserve">Kuka on tämä älykäs Rakuscek? SDS on hänen mukaansa poissulkeva... Haloo? Onko hän nukkunut viime vuodet? NSi ja SMC eivät sisällä SDS:ää #butl</w:t>
      </w:r>
    </w:p>
    <w:p>
      <w:r>
        <w:rPr>
          <w:b/>
          <w:u w:val="single"/>
        </w:rPr>
        <w:t xml:space="preserve">712971</w:t>
      </w:r>
    </w:p>
    <w:p>
      <w:r>
        <w:t xml:space="preserve">@BojanPozar @Pertinacal @ZoranDELA Erinomainen vinkki, mutta se ei avaa sokeutuneiden Ljubljanalaisten silmiä!</w:t>
      </w:r>
    </w:p>
    <w:p>
      <w:r>
        <w:rPr>
          <w:b/>
          <w:u w:val="single"/>
        </w:rPr>
        <w:t xml:space="preserve">712972</w:t>
      </w:r>
    </w:p>
    <w:p>
      <w:r>
        <w:t xml:space="preserve">@BozidarBiscan @JJansaSDS Minut olisi palkittu ja minusta olisi tullut Titon Velenjen valettu kansalainen hahah</w:t>
      </w:r>
    </w:p>
    <w:p>
      <w:r>
        <w:rPr>
          <w:b/>
          <w:u w:val="single"/>
        </w:rPr>
        <w:t xml:space="preserve">712973</w:t>
      </w:r>
    </w:p>
    <w:p>
      <w:r>
        <w:t xml:space="preserve">Viihdyt huoneessasi ennen viimeistä lomayötäsi. #chiangmain yömarkkinat vaativat levänneen ihmisen. https://t.co/cHSpailkcC</w:t>
      </w:r>
    </w:p>
    <w:p>
      <w:r>
        <w:rPr>
          <w:b/>
          <w:u w:val="single"/>
        </w:rPr>
        <w:t xml:space="preserve">712974</w:t>
      </w:r>
    </w:p>
    <w:p>
      <w:r>
        <w:t xml:space="preserve">Sen näkee nykyäänkin: ihmiset hyppäävät tien yli, autot ajavat väärällä puolella, poliisit törmäävät toisiinsa... https://t.co/Ns8IMUl9EI...</w:t>
      </w:r>
    </w:p>
    <w:p>
      <w:r>
        <w:rPr>
          <w:b/>
          <w:u w:val="single"/>
        </w:rPr>
        <w:t xml:space="preserve">712975</w:t>
      </w:r>
    </w:p>
    <w:p>
      <w:r>
        <w:t xml:space="preserve">@hrastelj @nadkaku @sarecmarjan @JJansaSDS Rabilla on kuulemisleiri. Ehkä siinä välissä on vettä.</w:t>
      </w:r>
    </w:p>
    <w:p>
      <w:r>
        <w:rPr>
          <w:b/>
          <w:u w:val="single"/>
        </w:rPr>
        <w:t xml:space="preserve">712976</w:t>
      </w:r>
    </w:p>
    <w:p>
      <w:r>
        <w:t xml:space="preserve">@sarecmarjan @tviterBOSS Perheessäni oli kolme partisaania. Ei toukokuun taistelijoita! He menivät metsään "parantamaan työläisten oloja". Sinä olet NOB!</w:t>
      </w:r>
    </w:p>
    <w:p>
      <w:r>
        <w:rPr>
          <w:b/>
          <w:u w:val="single"/>
        </w:rPr>
        <w:t xml:space="preserve">712977</w:t>
      </w:r>
    </w:p>
    <w:p>
      <w:r>
        <w:t xml:space="preserve">Vasemmistolaiset vain vetäisivät rahaa taskustaan. Ällöttävää, yäk. https://t.co/DZokmvvm6g. https://t.co/DZokmvvm6g</w:t>
      </w:r>
    </w:p>
    <w:p>
      <w:r>
        <w:rPr>
          <w:b/>
          <w:u w:val="single"/>
        </w:rPr>
        <w:t xml:space="preserve">712978</w:t>
      </w:r>
    </w:p>
    <w:p>
      <w:r>
        <w:t xml:space="preserve">Kävellessään metsässä ilmakiväärin luoti juuttui hänen jalkaansa 😮⬇️ https://t.co/AUKQKCLkGs</w:t>
      </w:r>
    </w:p>
    <w:p>
      <w:r>
        <w:rPr>
          <w:b/>
          <w:u w:val="single"/>
        </w:rPr>
        <w:t xml:space="preserve">712979</w:t>
      </w:r>
    </w:p>
    <w:p>
      <w:r>
        <w:t xml:space="preserve">Lyhyesti sanottuna Metelkova ja Rog ymmärtävät, että Jankovicit olivat hyödyllisiä hölmöjä. https://t.co/UuCbzcstHU</w:t>
      </w:r>
    </w:p>
    <w:p>
      <w:r>
        <w:rPr>
          <w:b/>
          <w:u w:val="single"/>
        </w:rPr>
        <w:t xml:space="preserve">712980</w:t>
      </w:r>
    </w:p>
    <w:p>
      <w:r>
        <w:t xml:space="preserve">@dusankocevar1 Mitä minä tiedän? Hän on pelkkä teslo...luulen että hän kostaa sen, minkä takia hänet potkittiin ulos kommunistien liitosta.</w:t>
      </w:r>
    </w:p>
    <w:p>
      <w:r>
        <w:rPr>
          <w:b/>
          <w:u w:val="single"/>
        </w:rPr>
        <w:t xml:space="preserve">712981</w:t>
      </w:r>
    </w:p>
    <w:p>
      <w:r>
        <w:t xml:space="preserve">Donetsk. ihmisten reaktio pommituksiin, ammuksiin ja Ukrainan armeijan vapauttamiseen.</w:t>
        <w:br/>
        <w:t xml:space="preserve">https://t.co/lVbnEIwMxp</w:t>
      </w:r>
    </w:p>
    <w:p>
      <w:r>
        <w:rPr>
          <w:b/>
          <w:u w:val="single"/>
        </w:rPr>
        <w:t xml:space="preserve">712982</w:t>
      </w:r>
    </w:p>
    <w:p>
      <w:r>
        <w:t xml:space="preserve">@KatarinaJenko @Centrifuzija kertoo sinulle lisää, mutta se on ehdottomasti Rožnikin juhla.</w:t>
      </w:r>
    </w:p>
    <w:p>
      <w:r>
        <w:rPr>
          <w:b/>
          <w:u w:val="single"/>
        </w:rPr>
        <w:t xml:space="preserve">712983</w:t>
      </w:r>
    </w:p>
    <w:p>
      <w:r>
        <w:t xml:space="preserve">@SlovenijaVsrcu A, annettiinko sinulle mitään kipuihin?</w:t>
        <w:br/>
        <w:t xml:space="preserve"> Olet hyvä menemään furoon tuolla tavalla...</w:t>
      </w:r>
    </w:p>
    <w:p>
      <w:r>
        <w:rPr>
          <w:b/>
          <w:u w:val="single"/>
        </w:rPr>
        <w:t xml:space="preserve">712984</w:t>
      </w:r>
    </w:p>
    <w:p>
      <w:r>
        <w:t xml:space="preserve">Liput Perpetuum Jazzile -konserttiin Črnomeljissa on myyty loppuun. Konsertti on loppuunmyyty!</w:t>
      </w:r>
    </w:p>
    <w:p>
      <w:r>
        <w:rPr>
          <w:b/>
          <w:u w:val="single"/>
        </w:rPr>
        <w:t xml:space="preserve">712985</w:t>
      </w:r>
    </w:p>
    <w:p>
      <w:r>
        <w:t xml:space="preserve">@borisvoncina tili ei ole tilapäisesti käytettävissä, koska se rikkoo Twitterin mediakäytäntöä. Lue lisää.</w:t>
      </w:r>
    </w:p>
    <w:p>
      <w:r>
        <w:rPr>
          <w:b/>
          <w:u w:val="single"/>
        </w:rPr>
        <w:t xml:space="preserve">712986</w:t>
      </w:r>
    </w:p>
    <w:p>
      <w:r>
        <w:t xml:space="preserve">Pysäköintipaikat, jälleen yksi vasemmiston salaliitto. #pressNova https://t.co/oo8ClRbqP8</w:t>
      </w:r>
    </w:p>
    <w:p>
      <w:r>
        <w:rPr>
          <w:b/>
          <w:u w:val="single"/>
        </w:rPr>
        <w:t xml:space="preserve">712987</w:t>
      </w:r>
    </w:p>
    <w:p>
      <w:r>
        <w:t xml:space="preserve">@karolina83 Voi en ole sinä parta! Nämä eivät ole hyviä aikoja etsiä kiinteistöä 🙄 naapurimme on myymässä, hän on vain ylihinnoitellut sen</w:t>
      </w:r>
    </w:p>
    <w:p>
      <w:r>
        <w:rPr>
          <w:b/>
          <w:u w:val="single"/>
        </w:rPr>
        <w:t xml:space="preserve">712988</w:t>
      </w:r>
    </w:p>
    <w:p>
      <w:r>
        <w:t xml:space="preserve">@Dnevnik_si Ymmärrätkö, että niin sanotuille "vasemmistolaisille" tällaiset tekstit voivat olla jo äärimmäisen muukalaisvihamielisiä ja sovinistisia? #Surplusmorale</w:t>
      </w:r>
    </w:p>
    <w:p>
      <w:r>
        <w:rPr>
          <w:b/>
          <w:u w:val="single"/>
        </w:rPr>
        <w:t xml:space="preserve">712989</w:t>
      </w:r>
    </w:p>
    <w:p>
      <w:r>
        <w:t xml:space="preserve">@JanezStupar On myös manipuloivaa kikkailua syyttää yksityistämisen puolesta niitä, jotka kannattavat sitä, eikä sitä toteuttaneiden vasemmistohallitusten puolesta.</w:t>
      </w:r>
    </w:p>
    <w:p>
      <w:r>
        <w:rPr>
          <w:b/>
          <w:u w:val="single"/>
        </w:rPr>
        <w:t xml:space="preserve">712990</w:t>
      </w:r>
    </w:p>
    <w:p>
      <w:r>
        <w:t xml:space="preserve">Onko hyväksyttävää, että uutistoimisto, jolla on tällainen vaikutusvalta, edistää lapsen muuttamista pedofiilifantasioiden kohteeksi? uljas uusi maailma... https://t.co/SJru4NXX9C...</w:t>
      </w:r>
    </w:p>
    <w:p>
      <w:r>
        <w:rPr>
          <w:b/>
          <w:u w:val="single"/>
        </w:rPr>
        <w:t xml:space="preserve">712991</w:t>
      </w:r>
    </w:p>
    <w:p>
      <w:r>
        <w:t xml:space="preserve">@ZigaTurk @NusaZajc @bmz9453 Ja että Kučan ravistelee hormonihäiritsijöitä veteen.</w:t>
      </w:r>
    </w:p>
    <w:p>
      <w:r>
        <w:rPr>
          <w:b/>
          <w:u w:val="single"/>
        </w:rPr>
        <w:t xml:space="preserve">712992</w:t>
      </w:r>
    </w:p>
    <w:p>
      <w:r>
        <w:t xml:space="preserve">@RosvitaP @ZigaTurk äänestysprosentti on todella katastrofaalinen. Meidän kaikkien pitäisi olla huolissamme tästä. #apatia</w:t>
      </w:r>
    </w:p>
    <w:p>
      <w:r>
        <w:rPr>
          <w:b/>
          <w:u w:val="single"/>
        </w:rPr>
        <w:t xml:space="preserve">712993</w:t>
      </w:r>
    </w:p>
    <w:p>
      <w:r>
        <w:t xml:space="preserve">VAR on edelleen osa jalkapalloa. Sen käyttöä on vain hiottava ja nostettava amerikkalaisten ammattilaisliigojen tasolle. #football https://t.co/TLCC0C1mQU</w:t>
      </w:r>
    </w:p>
    <w:p>
      <w:r>
        <w:rPr>
          <w:b/>
          <w:u w:val="single"/>
        </w:rPr>
        <w:t xml:space="preserve">712994</w:t>
      </w:r>
    </w:p>
    <w:p>
      <w:r>
        <w:t xml:space="preserve">@tamaravonta naiset voivat heiluttaa lippuja takana...eikö se riitä?!!! 😄</w:t>
      </w:r>
    </w:p>
    <w:p>
      <w:r>
        <w:rPr>
          <w:b/>
          <w:u w:val="single"/>
        </w:rPr>
        <w:t xml:space="preserve">712995</w:t>
      </w:r>
    </w:p>
    <w:p>
      <w:r>
        <w:t xml:space="preserve">Ei se mitään, aion pyöräillä ympäri vielä vapaata Sloveniaa, huomenna saatan allekirjoittaa Ofigorin.</w:t>
      </w:r>
    </w:p>
    <w:p>
      <w:r>
        <w:rPr>
          <w:b/>
          <w:u w:val="single"/>
        </w:rPr>
        <w:t xml:space="preserve">712996</w:t>
      </w:r>
    </w:p>
    <w:p>
      <w:r>
        <w:t xml:space="preserve">@YanchMb Tämä on vielä hieman pielessä. He osaavat olla kauniimpia, kun he menevät naimisiin. Mutta melu saa heidät pelästymään.</w:t>
      </w:r>
    </w:p>
    <w:p>
      <w:r>
        <w:rPr>
          <w:b/>
          <w:u w:val="single"/>
        </w:rPr>
        <w:t xml:space="preserve">712997</w:t>
      </w:r>
    </w:p>
    <w:p>
      <w:r>
        <w:t xml:space="preserve">@SlovenijaVsrcu Ensin heiltä puuttuu lämpöä ja turvallisuutta kotona ja helposti lähestyttävät vanhemmat.</w:t>
      </w:r>
    </w:p>
    <w:p>
      <w:r>
        <w:rPr>
          <w:b/>
          <w:u w:val="single"/>
        </w:rPr>
        <w:t xml:space="preserve">712998</w:t>
      </w:r>
    </w:p>
    <w:p>
      <w:r>
        <w:t xml:space="preserve">jos kommunistit ovat vallassa, eläkkeemme menevät cameltrajbareille ja me elämme #brskanje_po_smeteh https://t.co/GiiECoc6nB</w:t>
      </w:r>
    </w:p>
    <w:p>
      <w:r>
        <w:rPr>
          <w:b/>
          <w:u w:val="single"/>
        </w:rPr>
        <w:t xml:space="preserve">712999</w:t>
      </w:r>
    </w:p>
    <w:p>
      <w:r>
        <w:t xml:space="preserve">@1nekorektna Hän on juuri integroitunut integroimattomista, jotta hän saisi vauvoja palamaan, ja nyt hän levittää tätä tietoa ympäri maailmaa.</w:t>
      </w:r>
    </w:p>
    <w:p>
      <w:r>
        <w:rPr>
          <w:b/>
          <w:u w:val="single"/>
        </w:rPr>
        <w:t xml:space="preserve">713000</w:t>
      </w:r>
    </w:p>
    <w:p>
      <w:r>
        <w:t xml:space="preserve">POPTV jatkaa negatiivista propagandaansa, tällä kertaa JJ:tä koskevalla todennetulla jutulla, jossa toistetaan, että hänellä on lopullinen tuomio.</w:t>
      </w:r>
    </w:p>
    <w:p>
      <w:r>
        <w:rPr>
          <w:b/>
          <w:u w:val="single"/>
        </w:rPr>
        <w:t xml:space="preserve">713001</w:t>
      </w:r>
    </w:p>
    <w:p>
      <w:r>
        <w:t xml:space="preserve">Entä jos tarjoaisimme omenakakkua sunnuntailounaan jälkeen?</w:t>
        <w:br/>
        <w:br/>
        <w:t xml:space="preserve">#gustpikasi https://t.co/WxvU9OZNYO</w:t>
      </w:r>
    </w:p>
    <w:p>
      <w:r>
        <w:rPr>
          <w:b/>
          <w:u w:val="single"/>
        </w:rPr>
        <w:t xml:space="preserve">713002</w:t>
      </w:r>
    </w:p>
    <w:p>
      <w:r>
        <w:t xml:space="preserve">@Andr3jaL Kuka tahansa ehdotti sitä on</w:t>
        <w:br/>
        <w:t xml:space="preserve">tai tyhmä</w:t>
        <w:br/>
        <w:t xml:space="preserve">ei ole lapsia</w:t>
        <w:br/>
        <w:t xml:space="preserve">on poliitikko</w:t>
        <w:br/>
        <w:t xml:space="preserve">vittu puhuu ilmassa</w:t>
      </w:r>
    </w:p>
    <w:p>
      <w:r>
        <w:rPr>
          <w:b/>
          <w:u w:val="single"/>
        </w:rPr>
        <w:t xml:space="preserve">713003</w:t>
      </w:r>
    </w:p>
    <w:p>
      <w:r>
        <w:t xml:space="preserve">Tämä resepti parantaa nopeasti immuunivastustustasi ja tuhoaa kaikki ympärillä piilevät virukset ja bakteerit. Kokeile sitä :) https://t.co/movB20BQTt</w:t>
      </w:r>
    </w:p>
    <w:p>
      <w:r>
        <w:rPr>
          <w:b/>
          <w:u w:val="single"/>
        </w:rPr>
        <w:t xml:space="preserve">713004</w:t>
      </w:r>
    </w:p>
    <w:p>
      <w:r>
        <w:t xml:space="preserve">@Martejn Mielestäni hän on Sarkon suuri virhe. Siinä mielessä, että hän on kasvanut yli oman päänsä. Mitä tahansa hän tekeekin, hänen on pidettävä hänet...</w:t>
      </w:r>
    </w:p>
    <w:p>
      <w:r>
        <w:rPr>
          <w:b/>
          <w:u w:val="single"/>
        </w:rPr>
        <w:t xml:space="preserve">713005</w:t>
      </w:r>
    </w:p>
    <w:p>
      <w:r>
        <w:t xml:space="preserve">Robi, rullalautailija ja ikuinen opiskelija. 32-vuotiaana hän asuu yhä äitinsä kanssa, ja hänen lempiruokansa sunnuntaisin on tenstan-perunat. https://t.co/htMBo9nTUS</w:t>
      </w:r>
    </w:p>
    <w:p>
      <w:r>
        <w:rPr>
          <w:b/>
          <w:u w:val="single"/>
        </w:rPr>
        <w:t xml:space="preserve">713006</w:t>
      </w:r>
    </w:p>
    <w:p>
      <w:r>
        <w:t xml:space="preserve">haaaa, puhalletaanpa ruohoon, niin nähdään mitä (kuinka paljon) tämän paskan takana oikeasti on! https://t.co/8NZxmD4wRP</w:t>
      </w:r>
    </w:p>
    <w:p>
      <w:r>
        <w:rPr>
          <w:b/>
          <w:u w:val="single"/>
        </w:rPr>
        <w:t xml:space="preserve">713007</w:t>
      </w:r>
    </w:p>
    <w:p>
      <w:r>
        <w:t xml:space="preserve">Tehosekoittimella valmistettu pannukakkutaikina. Siisti istunto. Aion tehdä sen normaalisti. #adejno</w:t>
      </w:r>
    </w:p>
    <w:p>
      <w:r>
        <w:rPr>
          <w:b/>
          <w:u w:val="single"/>
        </w:rPr>
        <w:t xml:space="preserve">713008</w:t>
      </w:r>
    </w:p>
    <w:p>
      <w:r>
        <w:t xml:space="preserve">@alesernecl @Oga23 Toki, mutta se luultavasti heittää hänet masennukseen, koska kirkossa eivät käy vain valkoiset rasistit 😎.</w:t>
      </w:r>
    </w:p>
    <w:p>
      <w:r>
        <w:rPr>
          <w:b/>
          <w:u w:val="single"/>
        </w:rPr>
        <w:t xml:space="preserve">713009</w:t>
      </w:r>
    </w:p>
    <w:p>
      <w:r>
        <w:t xml:space="preserve">Huomenna tanssimme Wave Ridersin kanssa, ja lauantaina tarjoilemme uuden Swaguljčica-tapahtuman tuoreilla hip hop -kappaleilla! ⚡️ ⚡️ https://t.co/485XxRP22U</w:t>
      </w:r>
    </w:p>
    <w:p>
      <w:r>
        <w:rPr>
          <w:b/>
          <w:u w:val="single"/>
        </w:rPr>
        <w:t xml:space="preserve">713010</w:t>
      </w:r>
    </w:p>
    <w:p>
      <w:r>
        <w:t xml:space="preserve">@rokschuster @rtvslo Tässä sitä ollaan</w:t>
        <w:br/>
        <w:t xml:space="preserve">- Espresso</w:t>
        <w:br/>
        <w:t xml:space="preserve">(tarjoilija oppipojalle): Yksi expresso valmis!</w:t>
      </w:r>
    </w:p>
    <w:p>
      <w:r>
        <w:rPr>
          <w:b/>
          <w:u w:val="single"/>
        </w:rPr>
        <w:t xml:space="preserve">713011</w:t>
      </w:r>
    </w:p>
    <w:p>
      <w:r>
        <w:t xml:space="preserve">@sloleftard @BojanPozar @MiroCerar @StrankaSMC @Pertinacal Syvä kunnianosoitus ja kiitos #VVFactor.</w:t>
      </w:r>
    </w:p>
    <w:p>
      <w:r>
        <w:rPr>
          <w:b/>
          <w:u w:val="single"/>
        </w:rPr>
        <w:t xml:space="preserve">713012</w:t>
      </w:r>
    </w:p>
    <w:p>
      <w:r>
        <w:t xml:space="preserve">Adoptoi tassu: Ystävällinen, energinen villakoira odottaa sinua https://t.co/mux5oVR0hw https://t.co/mux5oVR0hw</w:t>
      </w:r>
    </w:p>
    <w:p>
      <w:r>
        <w:rPr>
          <w:b/>
          <w:u w:val="single"/>
        </w:rPr>
        <w:t xml:space="preserve">713013</w:t>
      </w:r>
    </w:p>
    <w:p>
      <w:r>
        <w:t xml:space="preserve">On outoa, ettei häntä valittu pormestariksi, sillä NSi:n kristillissosialistit tukivat häntä. https://t.co/tEehRGG4nU.</w:t>
      </w:r>
    </w:p>
    <w:p>
      <w:r>
        <w:rPr>
          <w:b/>
          <w:u w:val="single"/>
        </w:rPr>
        <w:t xml:space="preserve">713014</w:t>
      </w:r>
    </w:p>
    <w:p>
      <w:r>
        <w:t xml:space="preserve">#Anti-Militarisointi</w:t>
        <w:br/>
        <w:t xml:space="preserve">#Pakolaiset #Gorizia</w:t>
        <w:br/>
        <w:t xml:space="preserve">Pormestari turvapaikanhakijoista Bombi-tunnelissa: "Kaupungissa ei ole tilaa heille" https://t.co/CA2vFTzgTA</w:t>
      </w:r>
    </w:p>
    <w:p>
      <w:r>
        <w:rPr>
          <w:b/>
          <w:u w:val="single"/>
        </w:rPr>
        <w:t xml:space="preserve">713015</w:t>
      </w:r>
    </w:p>
    <w:p>
      <w:r>
        <w:t xml:space="preserve">Nova Tv Hr:n kuvamateriaalia Vardan paraatista ja johtajan, entisen vangin Śiška haastattelu. Oikeusvaltiossa...</w:t>
      </w:r>
    </w:p>
    <w:p>
      <w:r>
        <w:rPr>
          <w:b/>
          <w:u w:val="single"/>
        </w:rPr>
        <w:t xml:space="preserve">713016</w:t>
      </w:r>
    </w:p>
    <w:p>
      <w:r>
        <w:t xml:space="preserve">Mutta onko todella tarpeen huutaa ja porata huilua klo 7!!! joillekin se on keskellä yötä viikonloppuisin.</w:t>
      </w:r>
    </w:p>
    <w:p>
      <w:r>
        <w:rPr>
          <w:b/>
          <w:u w:val="single"/>
        </w:rPr>
        <w:t xml:space="preserve">713017</w:t>
      </w:r>
    </w:p>
    <w:p>
      <w:r>
        <w:t xml:space="preserve">SD, Levica, RTVSLO, POP TV, SAB, domacini,...ovat aitaa vastaan. Kyllä, poistakaa se kerrankin, koska SDS ei ole hallituksessa! https://t.co/SBDTCvQQXF</w:t>
      </w:r>
    </w:p>
    <w:p>
      <w:r>
        <w:rPr>
          <w:b/>
          <w:u w:val="single"/>
        </w:rPr>
        <w:t xml:space="preserve">713018</w:t>
      </w:r>
    </w:p>
    <w:p>
      <w:r>
        <w:t xml:space="preserve">Kapitalismi ei ole koskaan ollut ideologia, se on vain talousmalli. Se on kansakuntien, talouksien ja koko maailman romahdus. https://t.co/YRCdQpadez.</w:t>
      </w:r>
    </w:p>
    <w:p>
      <w:r>
        <w:rPr>
          <w:b/>
          <w:u w:val="single"/>
        </w:rPr>
        <w:t xml:space="preserve">713019</w:t>
      </w:r>
    </w:p>
    <w:p>
      <w:r>
        <w:t xml:space="preserve">@dialogos_si @Tevilevi Paratiisi oikeistolaisille!!! Vihaa ja tappaa ja kerjää armahduksia. Pedofiili, terroristi, ääliö = uskonnollinen oikeistolainen.</w:t>
      </w:r>
    </w:p>
    <w:p>
      <w:r>
        <w:rPr>
          <w:b/>
          <w:u w:val="single"/>
        </w:rPr>
        <w:t xml:space="preserve">713020</w:t>
      </w:r>
    </w:p>
    <w:p>
      <w:r>
        <w:t xml:space="preserve">räjähtää telkkarin eteen ja katsoa, mitä Franco....</w:t>
        <w:br/>
        <w:t xml:space="preserve">puoliksi hyvä elokuva...ja kulhollinen kurpitsoja mukaan...</w:t>
        <w:br/>
        <w:t xml:space="preserve">Aivan... https://t</w:t>
      </w:r>
    </w:p>
    <w:p>
      <w:r>
        <w:rPr>
          <w:b/>
          <w:u w:val="single"/>
        </w:rPr>
        <w:t xml:space="preserve">713021</w:t>
      </w:r>
    </w:p>
    <w:p>
      <w:r>
        <w:t xml:space="preserve">Nämä idiootit nostavat oikean kätensä ilmaan. No, kerrankin se ei todellakaan ole siistiä https://t.co/SDGF83SLid</w:t>
      </w:r>
    </w:p>
    <w:p>
      <w:r>
        <w:rPr>
          <w:b/>
          <w:u w:val="single"/>
        </w:rPr>
        <w:t xml:space="preserve">713022</w:t>
      </w:r>
    </w:p>
    <w:p>
      <w:r>
        <w:t xml:space="preserve">@ErikaPlaninsec @crico111 .... toivottavasti myös pettää "kumipuskurin" ja saa ja hoitaa lapsia sen sijaan....</w:t>
      </w:r>
    </w:p>
    <w:p>
      <w:r>
        <w:rPr>
          <w:b/>
          <w:u w:val="single"/>
        </w:rPr>
        <w:t xml:space="preserve">713023</w:t>
      </w:r>
    </w:p>
    <w:p>
      <w:r>
        <w:t xml:space="preserve">Yhtenäisyys onni sovittelu kaunis jalo kukkia, joissa aurinko kävelee anna niiden kaikkien kurottautua toisiaan niin, että valta pistää teitä teiltä pelkäävät vihollisianne</w:t>
      </w:r>
    </w:p>
    <w:p>
      <w:r>
        <w:rPr>
          <w:b/>
          <w:u w:val="single"/>
        </w:rPr>
        <w:t xml:space="preserve">713024</w:t>
      </w:r>
    </w:p>
    <w:p>
      <w:r>
        <w:t xml:space="preserve">@butalskipolicaj @MTVladimirov @Matej_Klaric No kyllä, arvostan sinnikkyyttänne, ette osaa luovuttaa, levitätte vain hieman liikaa sokeria.</w:t>
      </w:r>
    </w:p>
    <w:p>
      <w:r>
        <w:rPr>
          <w:b/>
          <w:u w:val="single"/>
        </w:rPr>
        <w:t xml:space="preserve">713025</w:t>
      </w:r>
    </w:p>
    <w:p>
      <w:r>
        <w:t xml:space="preserve">@TomazRanc @vecer Kirjoitimme suuraakkosin, koska valtio on omistaja. Olisimme voineet myydä tämän kuin minkä tahansa muun jo kauan sitten.</w:t>
      </w:r>
    </w:p>
    <w:p>
      <w:r>
        <w:rPr>
          <w:b/>
          <w:u w:val="single"/>
        </w:rPr>
        <w:t xml:space="preserve">713026</w:t>
      </w:r>
    </w:p>
    <w:p>
      <w:r>
        <w:t xml:space="preserve">Tänään klo 19.00 toisena oleva joukkue Šd Škofljica Pekarna Pečjak on vieraissa. Olet lämpimästi tervetullut käsipalloherkutteluun Lentävään halliin!</w:t>
      </w:r>
    </w:p>
    <w:p>
      <w:r>
        <w:rPr>
          <w:b/>
          <w:u w:val="single"/>
        </w:rPr>
        <w:t xml:space="preserve">713027</w:t>
      </w:r>
    </w:p>
    <w:p>
      <w:r>
        <w:t xml:space="preserve">Bosnialaiset ovat saaneet tarpeekseen: He lähtevät laittomien maahanmuuttajien perään armeijan avulla! https://t.co/uIsnvntoTr via @Nova24TV</w:t>
      </w:r>
    </w:p>
    <w:p>
      <w:r>
        <w:rPr>
          <w:b/>
          <w:u w:val="single"/>
        </w:rPr>
        <w:t xml:space="preserve">713028</w:t>
      </w:r>
    </w:p>
    <w:p>
      <w:r>
        <w:t xml:space="preserve">@ErikaPlaninsec No, jos Clint Eastwoodilla oli apinansa, niin myös Kučanilla on.</w:t>
      </w:r>
    </w:p>
    <w:p>
      <w:r>
        <w:rPr>
          <w:b/>
          <w:u w:val="single"/>
        </w:rPr>
        <w:t xml:space="preserve">713029</w:t>
      </w:r>
    </w:p>
    <w:p>
      <w:r>
        <w:t xml:space="preserve">@ZanMahnic @MatjaNemec @Antonio_Tajani Luuletko olevasi hauska? Katso nyt peiliin... sinä paisunut, anteeksi, paisunut ihme 🐡.</w:t>
      </w:r>
    </w:p>
    <w:p>
      <w:r>
        <w:rPr>
          <w:b/>
          <w:u w:val="single"/>
        </w:rPr>
        <w:t xml:space="preserve">713030</w:t>
      </w:r>
    </w:p>
    <w:p>
      <w:r>
        <w:t xml:space="preserve">@Paranoimia10 @DjJuvan @had Mutta savukkeet ovat vegaanisia? Eivät ole! He polttavat joka tapauksessa 😂😂😂</w:t>
      </w:r>
    </w:p>
    <w:p>
      <w:r>
        <w:rPr>
          <w:b/>
          <w:u w:val="single"/>
        </w:rPr>
        <w:t xml:space="preserve">713031</w:t>
      </w:r>
    </w:p>
    <w:p>
      <w:r>
        <w:t xml:space="preserve">@JozeBiscak Annat melkoisia alennuksia, senkin paskiainen! Eivätkä nämä kananmunat myydä?</w:t>
      </w:r>
    </w:p>
    <w:p>
      <w:r>
        <w:rPr>
          <w:b/>
          <w:u w:val="single"/>
        </w:rPr>
        <w:t xml:space="preserve">713032</w:t>
      </w:r>
    </w:p>
    <w:p>
      <w:r>
        <w:t xml:space="preserve">@FranciKek Chemtrails vievät veronsa työtätekeviltä ihmisiltä ja kansalaisilta...</w:t>
      </w:r>
    </w:p>
    <w:p>
      <w:r>
        <w:rPr>
          <w:b/>
          <w:u w:val="single"/>
        </w:rPr>
        <w:t xml:space="preserve">713033</w:t>
      </w:r>
    </w:p>
    <w:p>
      <w:r>
        <w:t xml:space="preserve">Tänään ajoin ilmeisesti kotiin Ptujista Kidričevoon Bugattilla #taxi rakas popizdit 🤬🤬🤬🤬</w:t>
      </w:r>
    </w:p>
    <w:p>
      <w:r>
        <w:rPr>
          <w:b/>
          <w:u w:val="single"/>
        </w:rPr>
        <w:t xml:space="preserve">713034</w:t>
      </w:r>
    </w:p>
    <w:p>
      <w:r>
        <w:t xml:space="preserve">Reporter-lehti myös Trafika24:ssä kaikille käyttöjärjestelmille ja laitteille https://t.co/Pr216eO33G https://t.co/XDhDQ4zIWh</w:t>
      </w:r>
    </w:p>
    <w:p>
      <w:r>
        <w:rPr>
          <w:b/>
          <w:u w:val="single"/>
        </w:rPr>
        <w:t xml:space="preserve">713035</w:t>
      </w:r>
    </w:p>
    <w:p>
      <w:r>
        <w:t xml:space="preserve">@2pir_a Tässä artikkelissa on vain yksi hyvä kohta.</w:t>
        <w:br/>
        <w:br/>
        <w:t xml:space="preserve"> Se muistuttaa meitä jälleen kerran siitä, että Drobnič on ikuisilla metsästysmailla. #parabailarlabamba 🥳🥳🥳🥳🥳</w:t>
      </w:r>
    </w:p>
    <w:p>
      <w:r>
        <w:rPr>
          <w:b/>
          <w:u w:val="single"/>
        </w:rPr>
        <w:t xml:space="preserve">713036</w:t>
      </w:r>
    </w:p>
    <w:p>
      <w:r>
        <w:t xml:space="preserve">@Rok_Novak Kyllä, kun he joutuvat maksamaan sen itse tai heidän pyöränsä varastetaan. Silloin yksityisomaisuuden käsite ei ole heille niin vieras 🙂 .</w:t>
      </w:r>
    </w:p>
    <w:p>
      <w:r>
        <w:rPr>
          <w:b/>
          <w:u w:val="single"/>
        </w:rPr>
        <w:t xml:space="preserve">713037</w:t>
      </w:r>
    </w:p>
    <w:p>
      <w:r>
        <w:t xml:space="preserve">Tänä iltana kello 20.00 olemme osoitte</w:t>
        <w:br/>
        <w:t xml:space="preserve">#SlovenskiPozdrav. Uusi hittikappaleemme Birds tulee ääneen. Älä missaa sitä. https://t.co/ErQYkykF8d</w:t>
      </w:r>
    </w:p>
    <w:p>
      <w:r>
        <w:rPr>
          <w:b/>
          <w:u w:val="single"/>
        </w:rPr>
        <w:t xml:space="preserve">713038</w:t>
      </w:r>
    </w:p>
    <w:p>
      <w:r>
        <w:t xml:space="preserve">@FPlevnik @AntoniovCaccia @_rozen @MladaSlovenija @jelka_godec Te intersektionaaliset uuspaganistit olette vielä suurempi komedia kuin FDV:ssä.</w:t>
      </w:r>
    </w:p>
    <w:p>
      <w:r>
        <w:rPr>
          <w:b/>
          <w:u w:val="single"/>
        </w:rPr>
        <w:t xml:space="preserve">713039</w:t>
      </w:r>
    </w:p>
    <w:p>
      <w:r>
        <w:t xml:space="preserve">@Tevilevi se on jo morbidia, mutta on miehiä, jotka vain panevat ex-kumppaniaan, se on kaikenlaisia suhteita...anteeksi...</w:t>
      </w:r>
    </w:p>
    <w:p>
      <w:r>
        <w:rPr>
          <w:b/>
          <w:u w:val="single"/>
        </w:rPr>
        <w:t xml:space="preserve">713040</w:t>
      </w:r>
    </w:p>
    <w:p>
      <w:r>
        <w:t xml:space="preserve">@JureMakovec Revoz on valtion "osarahoittama". Ja se ärsyttää Kroatian työntekijöitä. Vähimmäispalkkaa varten. Minusta se ei ole normaalia.</w:t>
      </w:r>
    </w:p>
    <w:p>
      <w:r>
        <w:rPr>
          <w:b/>
          <w:u w:val="single"/>
        </w:rPr>
        <w:t xml:space="preserve">713041</w:t>
      </w:r>
    </w:p>
    <w:p>
      <w:r>
        <w:t xml:space="preserve">@MazzoVanKlein @Pust_Me Ennen kaikkea hän on itsekeskeinen, liian suuri alttaripoika henkilökulttia varten. Alttaripoika, jolla on Lego-palikoiden sijasta tehtävä.</w:t>
      </w:r>
    </w:p>
    <w:p>
      <w:r>
        <w:rPr>
          <w:b/>
          <w:u w:val="single"/>
        </w:rPr>
        <w:t xml:space="preserve">713042</w:t>
      </w:r>
    </w:p>
    <w:p>
      <w:r>
        <w:t xml:space="preserve">Bumfon, Audin jne. heittäminen ilman ksenonia/jäätä on kuin söisi hampurilaisen salaatilla leivän sijasta.</w:t>
      </w:r>
    </w:p>
    <w:p>
      <w:r>
        <w:rPr>
          <w:b/>
          <w:u w:val="single"/>
        </w:rPr>
        <w:t xml:space="preserve">713043</w:t>
      </w:r>
    </w:p>
    <w:p>
      <w:r>
        <w:t xml:space="preserve">Kehuja sataa @TourOfSlovenia parhaille ennen viimeistä etappia https://t.co/nTuPaeQRv9</w:t>
      </w:r>
    </w:p>
    <w:p>
      <w:r>
        <w:rPr>
          <w:b/>
          <w:u w:val="single"/>
        </w:rPr>
        <w:t xml:space="preserve">713044</w:t>
      </w:r>
    </w:p>
    <w:p>
      <w:r>
        <w:t xml:space="preserve">@DiMatkovic tulvat, ylivuodot, astuu pankin yli, osuu pankkiin, ylittää pankin, roiskuu pankin yli, mutta, mutta pankin yli...</w:t>
      </w:r>
    </w:p>
    <w:p>
      <w:r>
        <w:rPr>
          <w:b/>
          <w:u w:val="single"/>
        </w:rPr>
        <w:t xml:space="preserve">713045</w:t>
      </w:r>
    </w:p>
    <w:p>
      <w:r>
        <w:t xml:space="preserve">Älä laita leivinjauhetta kakkuun. Ja sitten he kääntävät kermaviiliä leivinjauheeksi. Joten he lukevat sitä väärinpäin. 😒 #translations #24Kitchen</w:t>
      </w:r>
    </w:p>
    <w:p>
      <w:r>
        <w:rPr>
          <w:b/>
          <w:u w:val="single"/>
        </w:rPr>
        <w:t xml:space="preserve">713046</w:t>
      </w:r>
    </w:p>
    <w:p>
      <w:r>
        <w:t xml:space="preserve">@MarkoFratnik Kuinka helppoa onkaan talloa paikallisia. Mutta jos kyseessä on väkivaltainen muslimi, he kulkevat 100 metrin kaarella tai jäävät jopa poliisin kiinni.</w:t>
      </w:r>
    </w:p>
    <w:p>
      <w:r>
        <w:rPr>
          <w:b/>
          <w:u w:val="single"/>
        </w:rPr>
        <w:t xml:space="preserve">713047</w:t>
      </w:r>
    </w:p>
    <w:p>
      <w:r>
        <w:t xml:space="preserve">@JozeBiscak @JJansaSDS @EPP @JosephDaul Janšan esiintymisiä on katsottu YouTubessa keskimäärin noin 32 kertaa.</w:t>
      </w:r>
    </w:p>
    <w:p>
      <w:r>
        <w:rPr>
          <w:b/>
          <w:u w:val="single"/>
        </w:rPr>
        <w:t xml:space="preserve">713048</w:t>
      </w:r>
    </w:p>
    <w:p>
      <w:r>
        <w:t xml:space="preserve">@vinkovasle1 Mutta oikeasti tämä joukko ajaa traktorilla ja käyttää pyörää ensimmäisestä. Missä se istuu, siellä se ratsastaa, riippumatta siitä, mitkä ovat tavoitepalkat.</w:t>
      </w:r>
    </w:p>
    <w:p>
      <w:r>
        <w:rPr>
          <w:b/>
          <w:u w:val="single"/>
        </w:rPr>
        <w:t xml:space="preserve">713049</w:t>
      </w:r>
    </w:p>
    <w:p>
      <w:r>
        <w:t xml:space="preserve">Sivullinen vahinko on vain kuolleita vauvoja. Mutta ketä kiinnostaa, kun kyse on kansallisesta terveydenhuollosta. https://t.co/urhPgO3AgO.</w:t>
      </w:r>
    </w:p>
    <w:p>
      <w:r>
        <w:rPr>
          <w:b/>
          <w:u w:val="single"/>
        </w:rPr>
        <w:t xml:space="preserve">713050</w:t>
      </w:r>
    </w:p>
    <w:p>
      <w:r>
        <w:t xml:space="preserve">Olisi sääli riistää alkuperämaalta tällainen "lahjakkuus". Annetaan tälle "nuorelle miehelle" menomatka Wakandaan! https://t.co/vVGNxdZjAs ...</w:t>
      </w:r>
    </w:p>
    <w:p>
      <w:r>
        <w:rPr>
          <w:b/>
          <w:u w:val="single"/>
        </w:rPr>
        <w:t xml:space="preserve">713051</w:t>
      </w:r>
    </w:p>
    <w:p>
      <w:r>
        <w:t xml:space="preserve">@tyschew @SikkPuppi @drfilomena @PrometejDD @007_delic Minä. Olet todella itsekäs kusipää.</w:t>
      </w:r>
    </w:p>
    <w:p>
      <w:r>
        <w:rPr>
          <w:b/>
          <w:u w:val="single"/>
        </w:rPr>
        <w:t xml:space="preserve">713052</w:t>
      </w:r>
    </w:p>
    <w:p>
      <w:r>
        <w:t xml:space="preserve">@GalKusar @zdravoslovenija Vasemmistosta ei ole apua, heille se, mitä Stalin kirjoitti Leninismin kysymykset -teoksessa vuodesta 1922 lähtien, on edelleen pyhää.</w:t>
      </w:r>
    </w:p>
    <w:p>
      <w:r>
        <w:rPr>
          <w:b/>
          <w:u w:val="single"/>
        </w:rPr>
        <w:t xml:space="preserve">713053</w:t>
      </w:r>
    </w:p>
    <w:p>
      <w:r>
        <w:t xml:space="preserve">Enää ei ole hauskaa viettää niin paljon aikaa murehtimalla sitä, minkä epäpätevän kusipään valitsemme hampaattomaan virkaan, mutta sillä välin: https://t.co/bYh2z2JKDR.</w:t>
      </w:r>
    </w:p>
    <w:p>
      <w:r>
        <w:rPr>
          <w:b/>
          <w:u w:val="single"/>
        </w:rPr>
        <w:t xml:space="preserve">713054</w:t>
      </w:r>
    </w:p>
    <w:p>
      <w:r>
        <w:t xml:space="preserve">@kundrava Tämä ei ole haju ollenkaan, pahempaa on esim. ajamaton vessanpönttö, hiukset lavuaarissa kolmen parranajon ajalta, ...</w:t>
      </w:r>
    </w:p>
    <w:p>
      <w:r>
        <w:rPr>
          <w:b/>
          <w:u w:val="single"/>
        </w:rPr>
        <w:t xml:space="preserve">713055</w:t>
      </w:r>
    </w:p>
    <w:p>
      <w:r>
        <w:t xml:space="preserve">@MladenPrajdic @missnymphee He eivät tarvitse taittuvia, he tulevat takaisin täynnä lahjoja \o/</w:t>
      </w:r>
    </w:p>
    <w:p>
      <w:r>
        <w:rPr>
          <w:b/>
          <w:u w:val="single"/>
        </w:rPr>
        <w:t xml:space="preserve">713056</w:t>
      </w:r>
    </w:p>
    <w:p>
      <w:r>
        <w:t xml:space="preserve">Jos ostat iPhonen Floridan ulkopuolelta, sinun kannattaa hankkia virtapankki tai lämpöpatja. Tai sanotaan, että se toimii vain 15 asteen yläpuolella.</w:t>
      </w:r>
    </w:p>
    <w:p>
      <w:r>
        <w:rPr>
          <w:b/>
          <w:u w:val="single"/>
        </w:rPr>
        <w:t xml:space="preserve">713057</w:t>
      </w:r>
    </w:p>
    <w:p>
      <w:r>
        <w:t xml:space="preserve">@notaneffigy Mitä tekemistä LB:n neuvonantajilla on NLB:n kanssa. Myönnettäköön, että he olivat ääliöitä, ja nyt me maksamme siitä.</w:t>
      </w:r>
    </w:p>
    <w:p>
      <w:r>
        <w:rPr>
          <w:b/>
          <w:u w:val="single"/>
        </w:rPr>
        <w:t xml:space="preserve">713058</w:t>
      </w:r>
    </w:p>
    <w:p>
      <w:r>
        <w:t xml:space="preserve">Slovenian judoliitto: Mihael Žgank ei ole vielä "turkkilainen" https://t.co/7LD3qmc9xJ #Judo #Zgank</w:t>
      </w:r>
    </w:p>
    <w:p>
      <w:r>
        <w:rPr>
          <w:b/>
          <w:u w:val="single"/>
        </w:rPr>
        <w:t xml:space="preserve">713059</w:t>
      </w:r>
    </w:p>
    <w:p>
      <w:r>
        <w:t xml:space="preserve">Beko RFNE312E33W-pakastinkaapissa on 8 pakastuslaatikkoa, automaattinen sulatus ja... https://t.co/JVv5yF4P5C</w:t>
      </w:r>
    </w:p>
    <w:p>
      <w:r>
        <w:rPr>
          <w:b/>
          <w:u w:val="single"/>
        </w:rPr>
        <w:t xml:space="preserve">713060</w:t>
      </w:r>
    </w:p>
    <w:p>
      <w:r>
        <w:t xml:space="preserve">@petrasovdat @JozeBiscak @GregaCiglar Jee, jee. Ihmisistä on todellakin tehtävä tuollaisia hölmöjä, jotta taudin leviäminen voidaan estää.</w:t>
      </w:r>
    </w:p>
    <w:p>
      <w:r>
        <w:rPr>
          <w:b/>
          <w:u w:val="single"/>
        </w:rPr>
        <w:t xml:space="preserve">713061</w:t>
      </w:r>
    </w:p>
    <w:p>
      <w:r>
        <w:t xml:space="preserve">@Ivan67356318 @ursicdomen vanha äitisi on niin väärässä, että hän uskoo yhä jumalaan tai siihen, että jumala tuo järkeä. siitä ei tule mitään, anteeksi.</w:t>
      </w:r>
    </w:p>
    <w:p>
      <w:r>
        <w:rPr>
          <w:b/>
          <w:u w:val="single"/>
        </w:rPr>
        <w:t xml:space="preserve">713062</w:t>
      </w:r>
    </w:p>
    <w:p>
      <w:r>
        <w:t xml:space="preserve">kun häpeät etunimeäsi, sukunimeäsi ja jopa kuvaasi. ja se on terapiaasi https://t.co/N9h31uoXaS</w:t>
      </w:r>
    </w:p>
    <w:p>
      <w:r>
        <w:rPr>
          <w:b/>
          <w:u w:val="single"/>
        </w:rPr>
        <w:t xml:space="preserve">713063</w:t>
      </w:r>
    </w:p>
    <w:p>
      <w:r>
        <w:t xml:space="preserve">@DanielKalan Pizza calzone, jossa on paistettua kinkkua, mozzarellaa, oliiveja, chiliä ja sipulia.</w:t>
      </w:r>
    </w:p>
    <w:p>
      <w:r>
        <w:rPr>
          <w:b/>
          <w:u w:val="single"/>
        </w:rPr>
        <w:t xml:space="preserve">713064</w:t>
      </w:r>
    </w:p>
    <w:p>
      <w:r>
        <w:t xml:space="preserve">@strankaSDS @JJansaSDS Zal on edelleen monia, jotka oikeuttavat tappamiset. Sanotaan vaikka Turnsek, joka elää veronmaksajien kustannuksella!</w:t>
      </w:r>
    </w:p>
    <w:p>
      <w:r>
        <w:rPr>
          <w:b/>
          <w:u w:val="single"/>
        </w:rPr>
        <w:t xml:space="preserve">713065</w:t>
      </w:r>
    </w:p>
    <w:p>
      <w:r>
        <w:t xml:space="preserve">Kinkkua ja juustoa? Ei enää, nyt tulevat palkokasvit, kulhokasvit ja lihankorvikkeet. https://t.co/kAdceJBMoh.</w:t>
      </w:r>
    </w:p>
    <w:p>
      <w:r>
        <w:rPr>
          <w:b/>
          <w:u w:val="single"/>
        </w:rPr>
        <w:t xml:space="preserve">713066</w:t>
      </w:r>
    </w:p>
    <w:p>
      <w:r>
        <w:t xml:space="preserve">@murekar Hieman lisätty neljä ennen sentrifugointia ja kosteuden paino "rypistää" ne, kun ne ovat riippuvaisia.</w:t>
      </w:r>
    </w:p>
    <w:p>
      <w:r>
        <w:rPr>
          <w:b/>
          <w:u w:val="single"/>
        </w:rPr>
        <w:t xml:space="preserve">713067</w:t>
      </w:r>
    </w:p>
    <w:p>
      <w:r>
        <w:t xml:space="preserve">Nyt minua hävettää todella paljon se, missä asun 😳</w:t>
        <w:br/>
        <w:t xml:space="preserve">Puhumme älykkäämmin virkistyksen jälkeen, kolmen, neljän oluen jälkeen, kuin noissa #vaalit2018</w:t>
      </w:r>
    </w:p>
    <w:p>
      <w:r>
        <w:rPr>
          <w:b/>
          <w:u w:val="single"/>
        </w:rPr>
        <w:t xml:space="preserve">713068</w:t>
      </w:r>
    </w:p>
    <w:p>
      <w:r>
        <w:t xml:space="preserve">@Tevilevi A on jo käynyt läpi kaikki sakramentit, mikä olisi hyvä asia, koska hän on käynyt joissakin messuissa ja aatelisten vierailuissa tulipunaisissa kaavuissa.</w:t>
      </w:r>
    </w:p>
    <w:p>
      <w:r>
        <w:rPr>
          <w:b/>
          <w:u w:val="single"/>
        </w:rPr>
        <w:t xml:space="preserve">713069</w:t>
      </w:r>
    </w:p>
    <w:p>
      <w:r>
        <w:t xml:space="preserve">@MarkoFratnik Pohorcina olet luultavasti nähnyt metsäneläimen haistelemassa omaa tai jonkun toisen karjaa. Luuletko, että heitä hävettää?!</w:t>
      </w:r>
    </w:p>
    <w:p>
      <w:r>
        <w:rPr>
          <w:b/>
          <w:u w:val="single"/>
        </w:rPr>
        <w:t xml:space="preserve">713070</w:t>
      </w:r>
    </w:p>
    <w:p>
      <w:r>
        <w:t xml:space="preserve">@MiroGec65 Uudet ja uudet kasvot tinkijät käyttävät jatkuvasti väärin Isänsä taloa.</w:t>
      </w:r>
    </w:p>
    <w:p>
      <w:r>
        <w:rPr>
          <w:b/>
          <w:u w:val="single"/>
        </w:rPr>
        <w:t xml:space="preserve">713071</w:t>
      </w:r>
    </w:p>
    <w:p>
      <w:r>
        <w:t xml:space="preserve">Slovenialaiset ovat 100 vuodessa edenneet Bhutalista Zombiin. Mikä on täydellinen muutoksen seuraava vaihe?</w:t>
      </w:r>
    </w:p>
    <w:p>
      <w:r>
        <w:rPr>
          <w:b/>
          <w:u w:val="single"/>
        </w:rPr>
        <w:t xml:space="preserve">713072</w:t>
      </w:r>
    </w:p>
    <w:p>
      <w:r>
        <w:t xml:space="preserve">Tuntemamme mies katoaa - Zarja Magazine https://t.co/zfn38vD5P6</w:t>
      </w:r>
    </w:p>
    <w:p>
      <w:r>
        <w:rPr>
          <w:b/>
          <w:u w:val="single"/>
        </w:rPr>
        <w:t xml:space="preserve">713073</w:t>
      </w:r>
    </w:p>
    <w:p>
      <w:r>
        <w:t xml:space="preserve">@BmMehle @janezsnoj @rtvslo Mitä roskaa!!!!</w:t>
        <w:br/>
        <w:t xml:space="preserve"> Et maksa mitään @Nova24TV:stä. Me kaikki maksamme RTV:stä, pakollisesti!</w:t>
        <w:br/>
        <w:t xml:space="preserve"> Miten tätä voi verrata?</w:t>
      </w:r>
    </w:p>
    <w:p>
      <w:r>
        <w:rPr>
          <w:b/>
          <w:u w:val="single"/>
        </w:rPr>
        <w:t xml:space="preserve">713074</w:t>
      </w:r>
    </w:p>
    <w:p>
      <w:r>
        <w:t xml:space="preserve">@SVesel @SpletnaMladina Säälittävää kauttaaltaan! Parempi istua ja odottaa brittiläistä loppuanne kuten kaikki kommarit nykyään kehittyneissä maissa!</w:t>
      </w:r>
    </w:p>
    <w:p>
      <w:r>
        <w:rPr>
          <w:b/>
          <w:u w:val="single"/>
        </w:rPr>
        <w:t xml:space="preserve">713075</w:t>
      </w:r>
    </w:p>
    <w:p>
      <w:r>
        <w:t xml:space="preserve">@zarahrusta Kun joku astuu hänen päälleen. Sukulaiset olivat partisaaneja, kaikki selviä.</w:t>
      </w:r>
    </w:p>
    <w:p>
      <w:r>
        <w:rPr>
          <w:b/>
          <w:u w:val="single"/>
        </w:rPr>
        <w:t xml:space="preserve">713076</w:t>
      </w:r>
    </w:p>
    <w:p>
      <w:r>
        <w:t xml:space="preserve">@RevijaReporter MB-huligaanit kuvassa, muuten. Tiedän, että tiedät... mutta silti. 🙂</w:t>
      </w:r>
    </w:p>
    <w:p>
      <w:r>
        <w:rPr>
          <w:b/>
          <w:u w:val="single"/>
        </w:rPr>
        <w:t xml:space="preserve">713077</w:t>
      </w:r>
    </w:p>
    <w:p>
      <w:r>
        <w:t xml:space="preserve">@MiroCerar @MZZRS Mutta olet osa hallitusta, joka toimii äärivasemmiston alaisuudessa. Eurooppa tuomitsee fasistit ja kommunistit.</w:t>
      </w:r>
    </w:p>
    <w:p>
      <w:r>
        <w:rPr>
          <w:b/>
          <w:u w:val="single"/>
        </w:rPr>
        <w:t xml:space="preserve">713078</w:t>
      </w:r>
    </w:p>
    <w:p>
      <w:r>
        <w:t xml:space="preserve">Matkustan mielelläni Yhdysvaltoihin, koska haluan palata Eurooppaan vielä enemmän. Korvaamatonta! #Europe</w:t>
      </w:r>
    </w:p>
    <w:p>
      <w:r>
        <w:rPr>
          <w:b/>
          <w:u w:val="single"/>
        </w:rPr>
        <w:t xml:space="preserve">713079</w:t>
      </w:r>
    </w:p>
    <w:p>
      <w:r>
        <w:t xml:space="preserve">Pelkästään tänään olemme tehneet 19 kastraatioleikkausta pennuille ja kissanpennuille. Onnellinen ja ylpeä :)</w:t>
      </w:r>
    </w:p>
    <w:p>
      <w:r>
        <w:rPr>
          <w:b/>
          <w:u w:val="single"/>
        </w:rPr>
        <w:t xml:space="preserve">713080</w:t>
      </w:r>
    </w:p>
    <w:p>
      <w:r>
        <w:t xml:space="preserve">#aukio Huoneisto (30,2m2), Kunaverjeva 6, Ljubljana. Tarjoushinta = 39.900€. https://t.co/9wJN5ppo7A https://t.co/ies55AkIJU https://t.co/ies55AkIJU</w:t>
      </w:r>
    </w:p>
    <w:p>
      <w:r>
        <w:rPr>
          <w:b/>
          <w:u w:val="single"/>
        </w:rPr>
        <w:t xml:space="preserve">713081</w:t>
      </w:r>
    </w:p>
    <w:p>
      <w:r>
        <w:t xml:space="preserve">@UZaletelj @Val202 Pimpin pennut ja kissat.Isot koirat vaativat liikaa energiaa.En ole enää niin fyysisesti aktiivinen.</w:t>
      </w:r>
    </w:p>
    <w:p>
      <w:r>
        <w:rPr>
          <w:b/>
          <w:u w:val="single"/>
        </w:rPr>
        <w:t xml:space="preserve">713082</w:t>
      </w:r>
    </w:p>
    <w:p>
      <w:r>
        <w:t xml:space="preserve">@Fitzroy1985 @RomanJakic klassinen spin. Toivottavasti hyvin palkattu. Koska vain idiootti tekisi sen ilmaiseksi.</w:t>
      </w:r>
    </w:p>
    <w:p>
      <w:r>
        <w:rPr>
          <w:b/>
          <w:u w:val="single"/>
        </w:rPr>
        <w:t xml:space="preserve">713083</w:t>
      </w:r>
    </w:p>
    <w:p>
      <w:r>
        <w:t xml:space="preserve">Toimittaja Khashoggin ruumis tuhotaan hapolla https://t.co/Ri3GDVnCQg https://t.co/j1s7MrQHcC https://t.co/j1s7MrQHcC</w:t>
      </w:r>
    </w:p>
    <w:p>
      <w:r>
        <w:rPr>
          <w:b/>
          <w:u w:val="single"/>
        </w:rPr>
        <w:t xml:space="preserve">713084</w:t>
      </w:r>
    </w:p>
    <w:p>
      <w:r>
        <w:t xml:space="preserve">Animal Angels lähetti meille koko joukon makeisia, jotka sisällytämme tarjoukseemme. Toivottavasti saamme ne... https://t.co/EANjjqgIvC...</w:t>
      </w:r>
    </w:p>
    <w:p>
      <w:r>
        <w:rPr>
          <w:b/>
          <w:u w:val="single"/>
        </w:rPr>
        <w:t xml:space="preserve">713085</w:t>
      </w:r>
    </w:p>
    <w:p>
      <w:r>
        <w:t xml:space="preserve">@Nogavicka_Pika Olen kauhuissani - lomat ovat tulossa, ja ne sulautuvat ryhmiin - meidän tadpoles + isot sonnit = sairas odottamassa</w:t>
      </w:r>
    </w:p>
    <w:p>
      <w:r>
        <w:rPr>
          <w:b/>
          <w:u w:val="single"/>
        </w:rPr>
        <w:t xml:space="preserve">713086</w:t>
      </w:r>
    </w:p>
    <w:p>
      <w:r>
        <w:t xml:space="preserve">PV: Slovenian edut on turvattu EU:n ja perustuslaillisten vastausten välisessä kompromississa.</w:t>
      </w:r>
    </w:p>
    <w:p>
      <w:r>
        <w:rPr>
          <w:b/>
          <w:u w:val="single"/>
        </w:rPr>
        <w:t xml:space="preserve">713087</w:t>
      </w:r>
    </w:p>
    <w:p>
      <w:r>
        <w:t xml:space="preserve">Pelaan parhaillaan Biathlon Maniaa. Tule mukaan ja yritä voittaa minut! https://t.co/VL8Vbwgdwd</w:t>
      </w:r>
    </w:p>
    <w:p>
      <w:r>
        <w:rPr>
          <w:b/>
          <w:u w:val="single"/>
        </w:rPr>
        <w:t xml:space="preserve">713088</w:t>
      </w:r>
    </w:p>
    <w:p>
      <w:r>
        <w:t xml:space="preserve">@hrastelj Pero, ota optiikkasi esiin, etkö huomannut "penzeliä" ja kruunua keskimmäisessä?!! ;)</w:t>
      </w:r>
    </w:p>
    <w:p>
      <w:r>
        <w:rPr>
          <w:b/>
          <w:u w:val="single"/>
        </w:rPr>
        <w:t xml:space="preserve">713089</w:t>
      </w:r>
    </w:p>
    <w:p>
      <w:r>
        <w:t xml:space="preserve">Kurjuutta kaikilla aloilla... kommunistien ja kommunismin paratiisi. https://t.co/oTA0ZHnPwa.</w:t>
      </w:r>
    </w:p>
    <w:p>
      <w:r>
        <w:rPr>
          <w:b/>
          <w:u w:val="single"/>
        </w:rPr>
        <w:t xml:space="preserve">713090</w:t>
      </w:r>
    </w:p>
    <w:p>
      <w:r>
        <w:t xml:space="preserve">@vorancvogel @luka7doncic @Delo Vora, chapac on slovenialainen, joka neuloo olevansa chapac. Dončić on chapac. 🙄 Jee, te slovenialaiset.</w:t>
      </w:r>
    </w:p>
    <w:p>
      <w:r>
        <w:rPr>
          <w:b/>
          <w:u w:val="single"/>
        </w:rPr>
        <w:t xml:space="preserve">713091</w:t>
      </w:r>
    </w:p>
    <w:p>
      <w:r>
        <w:t xml:space="preserve">@RobertSifrer Nämä tädit ovat 20 vuotta myöhässä hakemuksestaan, he haluavat jälleen ansaita rahaa. Tällaisia korruptoituneita baburoja on paljon.</w:t>
      </w:r>
    </w:p>
    <w:p>
      <w:r>
        <w:rPr>
          <w:b/>
          <w:u w:val="single"/>
        </w:rPr>
        <w:t xml:space="preserve">713092</w:t>
      </w:r>
    </w:p>
    <w:p>
      <w:r>
        <w:t xml:space="preserve">Sen jälkeen kun peruimme FAKE NEWS @vecer ihmiset eivät enää paskanna baarissamme! Koska tuon laatuista vessapaperia ei ole!</w:t>
      </w:r>
    </w:p>
    <w:p>
      <w:r>
        <w:rPr>
          <w:b/>
          <w:u w:val="single"/>
        </w:rPr>
        <w:t xml:space="preserve">713093</w:t>
      </w:r>
    </w:p>
    <w:p>
      <w:r>
        <w:t xml:space="preserve">@FR66 @bmz9453 Mutta sinä kannatat suurpääomamiehiä ja taloudellisia väärinkäytöksiä??!!!!Mielenkiintoista ja avointa!!!??????</w:t>
      </w:r>
    </w:p>
    <w:p>
      <w:r>
        <w:rPr>
          <w:b/>
          <w:u w:val="single"/>
        </w:rPr>
        <w:t xml:space="preserve">713094</w:t>
      </w:r>
    </w:p>
    <w:p>
      <w:r>
        <w:t xml:space="preserve">Uuden vuoden 2017 malliston erittäin pehmeät, mukavat ja joustavat ROM-sohvat ovat jo... https://t.co/UZrxT9ZlyH...</w:t>
      </w:r>
    </w:p>
    <w:p>
      <w:r>
        <w:rPr>
          <w:b/>
          <w:u w:val="single"/>
        </w:rPr>
        <w:t xml:space="preserve">713095</w:t>
      </w:r>
    </w:p>
    <w:p>
      <w:r>
        <w:t xml:space="preserve">Kakut... tietysti, se on Chef. Tässä anastetussa maailmassa on vain kokkareita ja kommunisteja. https://t.co/dUERh90MaX.</w:t>
      </w:r>
    </w:p>
    <w:p>
      <w:r>
        <w:rPr>
          <w:b/>
          <w:u w:val="single"/>
        </w:rPr>
        <w:t xml:space="preserve">713096</w:t>
      </w:r>
    </w:p>
    <w:p>
      <w:r>
        <w:t xml:space="preserve">@Tomaz79 @KlemenMesarec @_MegWhite_ Jos jäit bussiin, seisoimme yhdessä :). Jos jouduit poistumaan - anteeksi. Se oli ihan vitunmoinen sotku.</w:t>
      </w:r>
    </w:p>
    <w:p>
      <w:r>
        <w:rPr>
          <w:b/>
          <w:u w:val="single"/>
        </w:rPr>
        <w:t xml:space="preserve">713097</w:t>
      </w:r>
    </w:p>
    <w:p>
      <w:r>
        <w:t xml:space="preserve">@PeterStegnar @strankaSD Voit maksaa omasta yli standardin aivopesusta...</w:t>
      </w:r>
    </w:p>
    <w:p>
      <w:r>
        <w:rPr>
          <w:b/>
          <w:u w:val="single"/>
        </w:rPr>
        <w:t xml:space="preserve">713098</w:t>
      </w:r>
    </w:p>
    <w:p>
      <w:r>
        <w:t xml:space="preserve">Burkinit ovat tulevaisuuden uimapuku - sinun ei tarvitse vahata, et välitä selluliitista ja muista esteettisistä puutteista. #sampovem</w:t>
      </w:r>
    </w:p>
    <w:p>
      <w:r>
        <w:rPr>
          <w:b/>
          <w:u w:val="single"/>
        </w:rPr>
        <w:t xml:space="preserve">713099</w:t>
      </w:r>
    </w:p>
    <w:p>
      <w:r>
        <w:t xml:space="preserve">@zanimiva Minä sanon sinulle - oliiviöljyssä olevat sardiinit ovat parhaita, mutta varo, kaikki eivät ole hyviä</w:t>
        <w:br/>
        <w:t xml:space="preserve">Aivan kuten kaikkia tyttöjä ei ole tehty avioliittoon😜😜😜😜</w:t>
      </w:r>
    </w:p>
    <w:p>
      <w:r>
        <w:rPr>
          <w:b/>
          <w:u w:val="single"/>
        </w:rPr>
        <w:t xml:space="preserve">713100</w:t>
      </w:r>
    </w:p>
    <w:p>
      <w:r>
        <w:t xml:space="preserve">Olemmeko edes tietoisia siitä, miten idioottimaisia asioita maataloudessa tehdään, puhumattakaan glyfosaatista ja muuntogeenisistä elintarvikkeista! https://t.co/bygJtWwoHO ...</w:t>
      </w:r>
    </w:p>
    <w:p>
      <w:r>
        <w:rPr>
          <w:b/>
          <w:u w:val="single"/>
        </w:rPr>
        <w:t xml:space="preserve">713101</w:t>
      </w:r>
    </w:p>
    <w:p>
      <w:r>
        <w:t xml:space="preserve">@lobnikar Et pääse pakoon russofiilin leimaa! Otin kuvan samassa paikassa pari viikkoa sitten...ja lop! https://t.co/5SQ028ugER</w:t>
      </w:r>
    </w:p>
    <w:p>
      <w:r>
        <w:rPr>
          <w:b/>
          <w:u w:val="single"/>
        </w:rPr>
        <w:t xml:space="preserve">713102</w:t>
      </w:r>
    </w:p>
    <w:p>
      <w:r>
        <w:t xml:space="preserve">Ne hiovat mäntää hieman (kuten automaattivaihteissa), jotta kone saadaan käyntiin. https://t.co/22TwT8kaaO</w:t>
      </w:r>
    </w:p>
    <w:p>
      <w:r>
        <w:rPr>
          <w:b/>
          <w:u w:val="single"/>
        </w:rPr>
        <w:t xml:space="preserve">713103</w:t>
      </w:r>
    </w:p>
    <w:p>
      <w:r>
        <w:t xml:space="preserve">hävisimme maailman epäsopivimmalle joukkueelle.</w:t>
        <w:br/>
        <w:br/>
        <w:t xml:space="preserve">olisimme mieluummin olleet kolmansia.</w:t>
        <w:br/>
        <w:br/>
        <w:t xml:space="preserve">kuka nyt kantaa näitä "slovenian serbejä" ympäri Koperia... ?</w:t>
        <w:br/>
        <w:br/>
        <w:t xml:space="preserve"> #reflection</w:t>
      </w:r>
    </w:p>
    <w:p>
      <w:r>
        <w:rPr>
          <w:b/>
          <w:u w:val="single"/>
        </w:rPr>
        <w:t xml:space="preserve">713104</w:t>
      </w:r>
    </w:p>
    <w:p>
      <w:r>
        <w:t xml:space="preserve">@bobsparrow70 Sanoisin, että tämä on tyypillistä. Vastaperustettu siirtokunta. Rakensit taloja maaseudulla, ja nyt valitat maanviljelijöistä.</w:t>
      </w:r>
    </w:p>
    <w:p>
      <w:r>
        <w:rPr>
          <w:b/>
          <w:u w:val="single"/>
        </w:rPr>
        <w:t xml:space="preserve">713105</w:t>
      </w:r>
    </w:p>
    <w:p>
      <w:r>
        <w:t xml:space="preserve">Jerkič: ZSSS:llä on 36 avustajaa, Pergamilla 7. Työvoiman optimointiin ei ole varaa #zsss #pergam</w:t>
      </w:r>
    </w:p>
    <w:p>
      <w:r>
        <w:rPr>
          <w:b/>
          <w:u w:val="single"/>
        </w:rPr>
        <w:t xml:space="preserve">713106</w:t>
      </w:r>
    </w:p>
    <w:p>
      <w:r>
        <w:t xml:space="preserve">@russhie Oliko sinullakin vitunmoinen päivä?</w:t>
        <w:br/>
        <w:t xml:space="preserve"> Te olette pappeja. https://t.co/gWlfLhQDUy</w:t>
      </w:r>
    </w:p>
    <w:p>
      <w:r>
        <w:rPr>
          <w:b/>
          <w:u w:val="single"/>
        </w:rPr>
        <w:t xml:space="preserve">713107</w:t>
      </w:r>
    </w:p>
    <w:p>
      <w:r>
        <w:t xml:space="preserve">Fuzbal. Slovenian Cup: Sij Acroni Jesenice - Koper 0:12. Paluuottelussa Jesenice vaihtaa huippuvaihteelle.</w:t>
      </w:r>
    </w:p>
    <w:p>
      <w:r>
        <w:rPr>
          <w:b/>
          <w:u w:val="single"/>
        </w:rPr>
        <w:t xml:space="preserve">713108</w:t>
      </w:r>
    </w:p>
    <w:p>
      <w:r>
        <w:t xml:space="preserve">@spagetyuse Tatiana, seuraa mitä he tekivät Nigeriassa! Häipykää Sloveniasta!</w:t>
      </w:r>
    </w:p>
    <w:p>
      <w:r>
        <w:rPr>
          <w:b/>
          <w:u w:val="single"/>
        </w:rPr>
        <w:t xml:space="preserve">713109</w:t>
      </w:r>
    </w:p>
    <w:p>
      <w:r>
        <w:t xml:space="preserve">@robilesnik @surfon @TatjanaPirc @barjanski Mutta koska sen on tehnyt pepckin poika?</w:t>
      </w:r>
    </w:p>
    <w:p>
      <w:r>
        <w:rPr>
          <w:b/>
          <w:u w:val="single"/>
        </w:rPr>
        <w:t xml:space="preserve">713110</w:t>
      </w:r>
    </w:p>
    <w:p>
      <w:r>
        <w:t xml:space="preserve">@bnina_ Tämä on todella roskaa. Teimme paljon rapsutuksia, eikä mikään mennyt pilalle. Päinvastoin ... 💞</w:t>
      </w:r>
    </w:p>
    <w:p>
      <w:r>
        <w:rPr>
          <w:b/>
          <w:u w:val="single"/>
        </w:rPr>
        <w:t xml:space="preserve">713111</w:t>
      </w:r>
    </w:p>
    <w:p>
      <w:r>
        <w:t xml:space="preserve">@Bojanzadel @lucijausaj Ja mitä eroa on islamilaisella ja "slovenialaisella" raiskauksella ? ... Kyllä, työ.</w:t>
      </w:r>
    </w:p>
    <w:p>
      <w:r>
        <w:rPr>
          <w:b/>
          <w:u w:val="single"/>
        </w:rPr>
        <w:t xml:space="preserve">713112</w:t>
      </w:r>
    </w:p>
    <w:p>
      <w:r>
        <w:t xml:space="preserve">Liiketila Trzinissä, 136 m2, huutokauppahinta 138.000 € http://t.co/WUja7i4jIQ #huutokauppa #kiinteistöt #Trzin http://t.co/W5MBtF7Z0c</w:t>
      </w:r>
    </w:p>
    <w:p>
      <w:r>
        <w:rPr>
          <w:b/>
          <w:u w:val="single"/>
        </w:rPr>
        <w:t xml:space="preserve">713113</w:t>
      </w:r>
    </w:p>
    <w:p>
      <w:r>
        <w:t xml:space="preserve">@Tadej243 @simon_kuzma Harvoin hillot kestävät yli 2-3vuotta</w:t>
        <w:br/>
        <w:t xml:space="preserve">Heitämme vanhat pois vainajille,joilla ne ovat olleet yli 8 vuotta</w:t>
      </w:r>
    </w:p>
    <w:p>
      <w:r>
        <w:rPr>
          <w:b/>
          <w:u w:val="single"/>
        </w:rPr>
        <w:t xml:space="preserve">713114</w:t>
      </w:r>
    </w:p>
    <w:p>
      <w:r>
        <w:t xml:space="preserve">@DKopse @MartinTincek @peterleandrej @logist112 Olitko sinäkin tuolla tiskillä?</w:t>
      </w:r>
    </w:p>
    <w:p>
      <w:r>
        <w:rPr>
          <w:b/>
          <w:u w:val="single"/>
        </w:rPr>
        <w:t xml:space="preserve">713115</w:t>
      </w:r>
    </w:p>
    <w:p>
      <w:r>
        <w:t xml:space="preserve">Ilman Korhlia ja Ivekiä esimerkiksi Slovenian polysalaami, anteeksi, poliittinen tila olisi tylsä ja tylsä, mutta se on jo nyt tylsä ja tylsä !</w:t>
      </w:r>
    </w:p>
    <w:p>
      <w:r>
        <w:rPr>
          <w:b/>
          <w:u w:val="single"/>
        </w:rPr>
        <w:t xml:space="preserve">713116</w:t>
      </w:r>
    </w:p>
    <w:p>
      <w:r>
        <w:t xml:space="preserve">@adamlje @BRajgelj @SpletnaMladina @weiss_mo Mutta pussien polttaminen uunissa ei ole terveellistä sinulle eikä ympäristölle.</w:t>
      </w:r>
    </w:p>
    <w:p>
      <w:r>
        <w:rPr>
          <w:b/>
          <w:u w:val="single"/>
        </w:rPr>
        <w:t xml:space="preserve">713117</w:t>
      </w:r>
    </w:p>
    <w:p>
      <w:r>
        <w:t xml:space="preserve">@Miha_Sch Olen kiinnostunut näkemään, miten tuomioistuin reagoi kehitysvammaisten julkaisemiseen. Tästä kaikki alkaa.</w:t>
      </w:r>
    </w:p>
    <w:p>
      <w:r>
        <w:rPr>
          <w:b/>
          <w:u w:val="single"/>
        </w:rPr>
        <w:t xml:space="preserve">713118</w:t>
      </w:r>
    </w:p>
    <w:p>
      <w:r>
        <w:t xml:space="preserve">"He eivät voi valehdella milloin haluavat!" Julkaisemme lauantaina! https://t.co/VCbDe7CI7D</w:t>
      </w:r>
    </w:p>
    <w:p>
      <w:r>
        <w:rPr>
          <w:b/>
          <w:u w:val="single"/>
        </w:rPr>
        <w:t xml:space="preserve">713119</w:t>
      </w:r>
    </w:p>
    <w:p>
      <w:r>
        <w:t xml:space="preserve">@Klino88 Mutta ketjun kaventaminen pidentää tässä tapauksessa vapaavaihde. Lisäksi Rotorin umotvor on hydraulinen. Unohda sähkö, on olemassa öljy.</w:t>
      </w:r>
    </w:p>
    <w:p>
      <w:r>
        <w:rPr>
          <w:b/>
          <w:u w:val="single"/>
        </w:rPr>
        <w:t xml:space="preserve">713120</w:t>
      </w:r>
    </w:p>
    <w:p>
      <w:r>
        <w:t xml:space="preserve">Huhujen mukaan putschapumisha tekee meteliä teollisuusalueella. Menimme katsomaan, oliko hän siellä.... https://t.co/iuQtW1nH8G</w:t>
      </w:r>
    </w:p>
    <w:p>
      <w:r>
        <w:rPr>
          <w:b/>
          <w:u w:val="single"/>
        </w:rPr>
        <w:t xml:space="preserve">713121</w:t>
      </w:r>
    </w:p>
    <w:p>
      <w:r>
        <w:t xml:space="preserve">@nejkom Samasta syystä, koska jotkut ihmiset saavat orgasmin biisistä, mutta eivät osaa pyörittää sitä itse. He tekevät samoin kuolleille. He kaikki ovat vain nörttifaneja.</w:t>
      </w:r>
    </w:p>
    <w:p>
      <w:r>
        <w:rPr>
          <w:b/>
          <w:u w:val="single"/>
        </w:rPr>
        <w:t xml:space="preserve">713122</w:t>
      </w:r>
    </w:p>
    <w:p>
      <w:r>
        <w:t xml:space="preserve">@excalibur_d @zaslovenijo2 @DobraMrha @GregorVirant1 "Anna heidän ainakin yrittää" Fachidiotit ovat vaarallisimpia https://t.co/XW4ckcux6k</w:t>
      </w:r>
    </w:p>
    <w:p>
      <w:r>
        <w:rPr>
          <w:b/>
          <w:u w:val="single"/>
        </w:rPr>
        <w:t xml:space="preserve">713123</w:t>
      </w:r>
    </w:p>
    <w:p>
      <w:r>
        <w:t xml:space="preserve">Arvaatko, kuka on tyttö koiranpennun kanssa? Nykyään hän on tv-juontaja, jota näemme pian jälleen... https://t.co/A2sBXBoHpU...</w:t>
      </w:r>
    </w:p>
    <w:p>
      <w:r>
        <w:rPr>
          <w:b/>
          <w:u w:val="single"/>
        </w:rPr>
        <w:t xml:space="preserve">713124</w:t>
      </w:r>
    </w:p>
    <w:p>
      <w:r>
        <w:t xml:space="preserve">@cashkee @leaathenatabako Ja saanko vielä ruumiinavauksessa selville, kummalta puolelta kylkiluita leikattiin?</w:t>
      </w:r>
    </w:p>
    <w:p>
      <w:r>
        <w:rPr>
          <w:b/>
          <w:u w:val="single"/>
        </w:rPr>
        <w:t xml:space="preserve">713125</w:t>
      </w:r>
    </w:p>
    <w:p>
      <w:r>
        <w:t xml:space="preserve">Mutta Serpetnskovin ämmän kakkaaminen kuvattiin buffetissa? Luultavasti juhlissa tapahtuvan esityksen aikana.</w:t>
      </w:r>
    </w:p>
    <w:p>
      <w:r>
        <w:rPr>
          <w:b/>
          <w:u w:val="single"/>
        </w:rPr>
        <w:t xml:space="preserve">713126</w:t>
      </w:r>
    </w:p>
    <w:p>
      <w:r>
        <w:t xml:space="preserve">@RomanVodeb Toivottavasti saat täyden annoksen. Jotta ehkä ymmärtäisitte, että poliisit ovat liikenteessä turvallisuuden vuoksi, eivät kuuntelemassa psykopaattien lausuntoja.</w:t>
      </w:r>
    </w:p>
    <w:p>
      <w:r>
        <w:rPr>
          <w:b/>
          <w:u w:val="single"/>
        </w:rPr>
        <w:t xml:space="preserve">713127</w:t>
      </w:r>
    </w:p>
    <w:p>
      <w:r>
        <w:t xml:space="preserve">@AntonPeinkiher Hölmöt käyvät 24kurissa. Mikä CR:n maku, mutta ne ovat teetä, vain jäätelöä, ihmiskalaa. CR ei ole vielä uinut sen ohi.</w:t>
      </w:r>
    </w:p>
    <w:p>
      <w:r>
        <w:rPr>
          <w:b/>
          <w:u w:val="single"/>
        </w:rPr>
        <w:t xml:space="preserve">713128</w:t>
      </w:r>
    </w:p>
    <w:p>
      <w:r>
        <w:t xml:space="preserve">@miharejc En tiedä, olisinko. Koska johtajat ja eri välikäsien jäsenet olisivat varastaneet kolme neljännestä aikaisemmin. Näin tapahtui todennäköisesti Sotshin tapauksessa.</w:t>
      </w:r>
    </w:p>
    <w:p>
      <w:r>
        <w:rPr>
          <w:b/>
          <w:u w:val="single"/>
        </w:rPr>
        <w:t xml:space="preserve">713129</w:t>
      </w:r>
    </w:p>
    <w:p>
      <w:r>
        <w:t xml:space="preserve">@anzet on todella surullista, että operaattoreilla ei ole pikseliä, mutta olin yllättynyt, että heillä on se kommdata-kaupassa btc: ssä...</w:t>
      </w:r>
    </w:p>
    <w:p>
      <w:r>
        <w:rPr>
          <w:b/>
          <w:u w:val="single"/>
        </w:rPr>
        <w:t xml:space="preserve">713130</w:t>
      </w:r>
    </w:p>
    <w:p>
      <w:r>
        <w:t xml:space="preserve">@Petrasa1 Ugh , yäk, ällöttävää, jos tuo on nykyajan mies haluan kolmannen sukupuolen välittömästi🤣😂</w:t>
      </w:r>
    </w:p>
    <w:p>
      <w:r>
        <w:rPr>
          <w:b/>
          <w:u w:val="single"/>
        </w:rPr>
        <w:t xml:space="preserve">713131</w:t>
      </w:r>
    </w:p>
    <w:p>
      <w:r>
        <w:t xml:space="preserve">@JakaDolinar2 @petra_jansa Kyllä, järjestelmä on epäonnistunut. Salliva kasvatus on palaamassa kuin bumerangi.</w:t>
      </w:r>
    </w:p>
    <w:p>
      <w:r>
        <w:rPr>
          <w:b/>
          <w:u w:val="single"/>
        </w:rPr>
        <w:t xml:space="preserve">713132</w:t>
      </w:r>
    </w:p>
    <w:p>
      <w:r>
        <w:t xml:space="preserve">ARSO: niiden ilman epäpuhtauksien osalta, joita ei ole mitattu Vrhnikan alueella, emme voi taata, että niitä ei ole esiintynyt eikä niitä ole hengitetty.</w:t>
      </w:r>
    </w:p>
    <w:p>
      <w:r>
        <w:rPr>
          <w:b/>
          <w:u w:val="single"/>
        </w:rPr>
        <w:t xml:space="preserve">713133</w:t>
      </w:r>
    </w:p>
    <w:p>
      <w:r>
        <w:t xml:space="preserve">@MarjetaKuhar me taistelemme, jos meitä on tarpeeksi, MCC kuivuu kokoon, katsotaan mitä rintamalla tapahtuu, ei menestystä ilman taistelua #mojtijm</w:t>
      </w:r>
    </w:p>
    <w:p>
      <w:r>
        <w:rPr>
          <w:b/>
          <w:u w:val="single"/>
        </w:rPr>
        <w:t xml:space="preserve">713134</w:t>
      </w:r>
    </w:p>
    <w:p>
      <w:r>
        <w:t xml:space="preserve">Jos Milczynski kirjoittaisi Hovimestarit nykyään, nämä olisivat päärooleissa. https://t.co/ueUdEp69xl</w:t>
      </w:r>
    </w:p>
    <w:p>
      <w:r>
        <w:rPr>
          <w:b/>
          <w:u w:val="single"/>
        </w:rPr>
        <w:t xml:space="preserve">713135</w:t>
      </w:r>
    </w:p>
    <w:p>
      <w:r>
        <w:t xml:space="preserve">Minä, tänään, työpöytäni...</w:t>
        <w:br/>
        <w:t xml:space="preserve"> Koska jotkut ihmiset käyttävät aikaa ollakseen idiootteja ilman vankkaa pohjaa! https://t.co/YYD38gQjSr</w:t>
      </w:r>
    </w:p>
    <w:p>
      <w:r>
        <w:rPr>
          <w:b/>
          <w:u w:val="single"/>
        </w:rPr>
        <w:t xml:space="preserve">713136</w:t>
      </w:r>
    </w:p>
    <w:p>
      <w:r>
        <w:t xml:space="preserve">Tänään on päivä, jolloin voin nauttia luumuhillostani, piirakasta ja nyytistä rauhassa.</w:t>
      </w:r>
    </w:p>
    <w:p>
      <w:r>
        <w:rPr>
          <w:b/>
          <w:u w:val="single"/>
        </w:rPr>
        <w:t xml:space="preserve">713137</w:t>
      </w:r>
    </w:p>
    <w:p>
      <w:r>
        <w:t xml:space="preserve">Ellei viime hetken käännettä tapahdu, @nkolimpija on tänäänkin "palomies päivystäjänä" penkillä. #plts https://t.co/KAN6ROBrsy</w:t>
      </w:r>
    </w:p>
    <w:p>
      <w:r>
        <w:rPr>
          <w:b/>
          <w:u w:val="single"/>
        </w:rPr>
        <w:t xml:space="preserve">713138</w:t>
      </w:r>
    </w:p>
    <w:p>
      <w:r>
        <w:t xml:space="preserve">Barisic pois RT @nkolimpija: 23' - Kotijoukkue vastahyökkää ja siirtyy uudelleen johtoon. Leko tekee maalin.</w:t>
      </w:r>
    </w:p>
    <w:p>
      <w:r>
        <w:rPr>
          <w:b/>
          <w:u w:val="single"/>
        </w:rPr>
        <w:t xml:space="preserve">713139</w:t>
      </w:r>
    </w:p>
    <w:p>
      <w:r>
        <w:t xml:space="preserve">Ortocruzerit ovat kaikki uniikkeja, Žiga #murkslin tekemiä, ensimmäinen muotti leikattiin hänen kotiovestaan #ORTOlongboard http://t.co/CDKi08Ov6p</w:t>
      </w:r>
    </w:p>
    <w:p>
      <w:r>
        <w:rPr>
          <w:b/>
          <w:u w:val="single"/>
        </w:rPr>
        <w:t xml:space="preserve">713140</w:t>
      </w:r>
    </w:p>
    <w:p>
      <w:r>
        <w:t xml:space="preserve">@Pertinacal Keitä ovat nämä hallitsevat tiedotusvälineet, joista puhut?</w:t>
        <w:br/>
        <w:t xml:space="preserve"> Jos teillä on niin paljon katsojia kuin jatkuvasti väitätte, syljette itseänne vastaan!</w:t>
      </w:r>
    </w:p>
    <w:p>
      <w:r>
        <w:rPr>
          <w:b/>
          <w:u w:val="single"/>
        </w:rPr>
        <w:t xml:space="preserve">713141</w:t>
      </w:r>
    </w:p>
    <w:p>
      <w:r>
        <w:t xml:space="preserve">@JureMakovec @toplovodar @Val202 Olen karikiram... Kuorma-auto 90, sinä "ei kovin hitaasti" 100 vasemmalla kaistalla? 🤔😁 Siinä sinulle toinen twingo... 😛</w:t>
      </w:r>
    </w:p>
    <w:p>
      <w:r>
        <w:rPr>
          <w:b/>
          <w:u w:val="single"/>
        </w:rPr>
        <w:t xml:space="preserve">713142</w:t>
      </w:r>
    </w:p>
    <w:p>
      <w:r>
        <w:t xml:space="preserve">KUVAT: Dusty-yhtye houkuttelee paljon kävijöitä - https://t.co/H7JwaUC0rV https://t.co/0LA8fPqu2v https://t.co/0LA8fPqu2v</w:t>
      </w:r>
    </w:p>
    <w:p>
      <w:r>
        <w:rPr>
          <w:b/>
          <w:u w:val="single"/>
        </w:rPr>
        <w:t xml:space="preserve">713143</w:t>
      </w:r>
    </w:p>
    <w:p>
      <w:r>
        <w:t xml:space="preserve">@KatarinaJenko @opica Kieltäydyn kiitoksista kiitollisena ja ehdotan, että he menevät ja antavat sen jollekin enemmän tarvitsevalle. Äläkä unohda itseäsi.</w:t>
      </w:r>
    </w:p>
    <w:p>
      <w:r>
        <w:rPr>
          <w:b/>
          <w:u w:val="single"/>
        </w:rPr>
        <w:t xml:space="preserve">713144</w:t>
      </w:r>
    </w:p>
    <w:p>
      <w:r>
        <w:t xml:space="preserve">@meteoriterain Kyllä. Erityistilaisuuksissa. Tai parempia munia. Magari-kulta.</w:t>
      </w:r>
    </w:p>
    <w:p>
      <w:r>
        <w:rPr>
          <w:b/>
          <w:u w:val="single"/>
        </w:rPr>
        <w:t xml:space="preserve">713145</w:t>
      </w:r>
    </w:p>
    <w:p>
      <w:r>
        <w:t xml:space="preserve">@IrenaSirena Kyllä. Makaan makuulla ja säästän energiaa bacilleja varten. 😂 Päätin olla sairastumatta.😉</w:t>
      </w:r>
    </w:p>
    <w:p>
      <w:r>
        <w:rPr>
          <w:b/>
          <w:u w:val="single"/>
        </w:rPr>
        <w:t xml:space="preserve">713146</w:t>
      </w:r>
    </w:p>
    <w:p>
      <w:r>
        <w:t xml:space="preserve">@vladaRS @Mpravododje Oikeus Smart itse. Heitä suojellaan kuin karhunpentuja, he satuttavat meitä tavallisia ihmisiä!</w:t>
      </w:r>
    </w:p>
    <w:p>
      <w:r>
        <w:rPr>
          <w:b/>
          <w:u w:val="single"/>
        </w:rPr>
        <w:t xml:space="preserve">713147</w:t>
      </w:r>
    </w:p>
    <w:p>
      <w:r>
        <w:t xml:space="preserve">@majsanom Kun kirjoitat kovan linjan kommunismista, se vaikuttaa siltä, että on olemassa jotain mukavaa pehmeän linjan kommunismia. Kommunismi on kommunismia. 20. vuosisadan pahuus.</w:t>
      </w:r>
    </w:p>
    <w:p>
      <w:r>
        <w:rPr>
          <w:b/>
          <w:u w:val="single"/>
        </w:rPr>
        <w:t xml:space="preserve">713148</w:t>
      </w:r>
    </w:p>
    <w:p>
      <w:r>
        <w:t xml:space="preserve">Hyvää huomenta ystävät, taistelijat, kannattajat ja vanhat pierut (hik).</w:t>
        <w:br/>
        <w:br/>
        <w:t xml:space="preserve">Yksi nippu kuvia, koska olette jääneet yksin viikonlopuksi,.... https://t.co/u2j3FFePqK</w:t>
      </w:r>
    </w:p>
    <w:p>
      <w:r>
        <w:rPr>
          <w:b/>
          <w:u w:val="single"/>
        </w:rPr>
        <w:t xml:space="preserve">713149</w:t>
      </w:r>
    </w:p>
    <w:p>
      <w:r>
        <w:t xml:space="preserve">@AntonPeinkiher @JureHrvatic @MehleBojan @BmMehle @aleshojs @mojcav1 sinun pitäisi olla vähän korvien takana, senkin pikku kyrvänlutkuttaja</w:t>
      </w:r>
    </w:p>
    <w:p>
      <w:r>
        <w:rPr>
          <w:b/>
          <w:u w:val="single"/>
        </w:rPr>
        <w:t xml:space="preserve">713150</w:t>
      </w:r>
    </w:p>
    <w:p>
      <w:r>
        <w:t xml:space="preserve">Kosovon laiton tappaa Crmogorin poliisin Igalossa laukauksella päähän</w:t>
        <w:br/>
        <w:br/>
        <w:t xml:space="preserve">Igalo</w:t>
        <w:t xml:space="preserve"> Rajapoliisi menehtyy https://t.co/8J6qE5ZThv</w:t>
      </w:r>
    </w:p>
    <w:p>
      <w:r>
        <w:rPr>
          <w:b/>
          <w:u w:val="single"/>
        </w:rPr>
        <w:t xml:space="preserve">713151</w:t>
      </w:r>
    </w:p>
    <w:p>
      <w:r>
        <w:t xml:space="preserve">Klemenčič torjuu kaikki syytökset vastauksena kuulusteluun</w:t>
        <w:br/>
        <w:t xml:space="preserve">https://t.co/yrX5PrziVQ https://t.co/CKjyJsxWfS https://t.co/CKjyJsxWfS</w:t>
      </w:r>
    </w:p>
    <w:p>
      <w:r>
        <w:rPr>
          <w:b/>
          <w:u w:val="single"/>
        </w:rPr>
        <w:t xml:space="preserve">713152</w:t>
      </w:r>
    </w:p>
    <w:p>
      <w:r>
        <w:t xml:space="preserve">Lihansyöjä kuolaa grillatessaan lihaa... miten muuten kasvissyöjä kuolaa leikatessaan ruohoa puutarhassaan. 😂😁</w:t>
      </w:r>
    </w:p>
    <w:p>
      <w:r>
        <w:rPr>
          <w:b/>
          <w:u w:val="single"/>
        </w:rPr>
        <w:t xml:space="preserve">713153</w:t>
      </w:r>
    </w:p>
    <w:p>
      <w:r>
        <w:t xml:space="preserve">€ Vaikka tiedotusvälineet ovat tavanneet nostaa esiin hänen messiaanisen mustan työnsä, aikovatko ehdokkaat puolustaa pyrotekniikan kieltämistä?</w:t>
      </w:r>
    </w:p>
    <w:p>
      <w:r>
        <w:rPr>
          <w:b/>
          <w:u w:val="single"/>
        </w:rPr>
        <w:t xml:space="preserve">713154</w:t>
      </w:r>
    </w:p>
    <w:p>
      <w:r>
        <w:t xml:space="preserve">@MisaVugrinec Minusta kaikki hissit ovat pelottavia. Ja olen kyllästynyt hississä matkustamiseen.</w:t>
      </w:r>
    </w:p>
    <w:p>
      <w:r>
        <w:rPr>
          <w:b/>
          <w:u w:val="single"/>
        </w:rPr>
        <w:t xml:space="preserve">713155</w:t>
      </w:r>
    </w:p>
    <w:p>
      <w:r>
        <w:t xml:space="preserve">@Stavenskovrhski Jos et tulosta heidän twiittejään, monet meistä eivät näe niitä, koska olemme estettyjä.</w:t>
      </w:r>
    </w:p>
    <w:p>
      <w:r>
        <w:rPr>
          <w:b/>
          <w:u w:val="single"/>
        </w:rPr>
        <w:t xml:space="preserve">713156</w:t>
      </w:r>
    </w:p>
    <w:p>
      <w:r>
        <w:t xml:space="preserve">Paras lääke islamilaiseen terrorismiin on Euroopan defajonisointi. https://t.co/SNQ9DY8KjF.</w:t>
      </w:r>
    </w:p>
    <w:p>
      <w:r>
        <w:rPr>
          <w:b/>
          <w:u w:val="single"/>
        </w:rPr>
        <w:t xml:space="preserve">713157</w:t>
      </w:r>
    </w:p>
    <w:p>
      <w:r>
        <w:t xml:space="preserve">Bojan, poistakaa vain kommunistit ja heidän varasteleva kätyrinsä.</w:t>
        <w:br/>
        <w:t xml:space="preserve"> Ja uudistaa Slo ja erityisesti terveydenhuoltoalaa. Välittömästi. https://t.co/owbgj3z4xM</w:t>
      </w:r>
    </w:p>
    <w:p>
      <w:r>
        <w:rPr>
          <w:b/>
          <w:u w:val="single"/>
        </w:rPr>
        <w:t xml:space="preserve">713158</w:t>
      </w:r>
    </w:p>
    <w:p>
      <w:r>
        <w:t xml:space="preserve">Pidän enemmän sedistä, jotka valittavat lauluissaan naisista, joista eivät pitäneet.</w:t>
      </w:r>
    </w:p>
    <w:p>
      <w:r>
        <w:rPr>
          <w:b/>
          <w:u w:val="single"/>
        </w:rPr>
        <w:t xml:space="preserve">713159</w:t>
      </w:r>
    </w:p>
    <w:p>
      <w:r>
        <w:t xml:space="preserve">@ZigaJereb He eivät luoneet mitään itse. Koska ne ovat muiden luomia. Ne, joita tällaiset kommunistiset palvelijat ja piiat tallovat...</w:t>
      </w:r>
    </w:p>
    <w:p>
      <w:r>
        <w:rPr>
          <w:b/>
          <w:u w:val="single"/>
        </w:rPr>
        <w:t xml:space="preserve">713160</w:t>
      </w:r>
    </w:p>
    <w:p>
      <w:r>
        <w:t xml:space="preserve">-Olet todellinen kaunotar</w:t>
        <w:br/>
        <w:t xml:space="preserve">-Haista vittu, haluan vain päästä pukille</w:t>
        <w:br/>
        <w:t xml:space="preserve">-Olet myös fiksu 🙂😀</w:t>
      </w:r>
    </w:p>
    <w:p>
      <w:r>
        <w:rPr>
          <w:b/>
          <w:u w:val="single"/>
        </w:rPr>
        <w:t xml:space="preserve">713161</w:t>
      </w:r>
    </w:p>
    <w:p>
      <w:r>
        <w:t xml:space="preserve">En tiedä, mitä Chrome tekee, mutta SO. SO. SO.</w:t>
        <w:t xml:space="preserve">LOADS-sivuja, joten olen sekoittanut IE:n.</w:t>
        <w:br/>
        <w:br/>
        <w:t xml:space="preserve">Tulen pian hulluksi.</w:t>
      </w:r>
    </w:p>
    <w:p>
      <w:r>
        <w:rPr>
          <w:b/>
          <w:u w:val="single"/>
        </w:rPr>
        <w:t xml:space="preserve">713162</w:t>
      </w:r>
    </w:p>
    <w:p>
      <w:r>
        <w:t xml:space="preserve">@rokjarc @armeni_janez @ecrgroup Entiset radikaalit, joita he vallankumouksen ihannoinnillaan todella ovat.</w:t>
      </w:r>
    </w:p>
    <w:p>
      <w:r>
        <w:rPr>
          <w:b/>
          <w:u w:val="single"/>
        </w:rPr>
        <w:t xml:space="preserve">713163</w:t>
      </w:r>
    </w:p>
    <w:p>
      <w:r>
        <w:t xml:space="preserve">Tämä Parov Stelar, joka nyt pyörii @Val202 on hullu! Koska en halua häiritä naapureita, laitan kuulokkeet päähäni.</w:t>
      </w:r>
    </w:p>
    <w:p>
      <w:r>
        <w:rPr>
          <w:b/>
          <w:u w:val="single"/>
        </w:rPr>
        <w:t xml:space="preserve">713164</w:t>
      </w:r>
    </w:p>
    <w:p>
      <w:r>
        <w:t xml:space="preserve">@drfilomena Kiitos , me rakastamme kotimaata ja kieltä meiltä 🇸🇮! Fsak aika se voidaan ryöstää meiltä kommarit ja muut ....</w:t>
      </w:r>
    </w:p>
    <w:p>
      <w:r>
        <w:rPr>
          <w:b/>
          <w:u w:val="single"/>
        </w:rPr>
        <w:t xml:space="preserve">713165</w:t>
      </w:r>
    </w:p>
    <w:p>
      <w:r>
        <w:t xml:space="preserve">@anzeznidarsic @Change Pu pa mej mej no mutta lupaan olla käyttämättä sloveenin kieltä iUredzajissani.</w:t>
      </w:r>
    </w:p>
    <w:p>
      <w:r>
        <w:rPr>
          <w:b/>
          <w:u w:val="single"/>
        </w:rPr>
        <w:t xml:space="preserve">713166</w:t>
      </w:r>
    </w:p>
    <w:p>
      <w:r>
        <w:t xml:space="preserve">Matkailu kukoistaa, ja Brnikin turvatarkastusten jono alkaa nyt kahvilasta. Ei mitään tekemistä lentokentällä 20 minuuttia ennen lentoa 😢</w:t>
      </w:r>
    </w:p>
    <w:p>
      <w:r>
        <w:rPr>
          <w:b/>
          <w:u w:val="single"/>
        </w:rPr>
        <w:t xml:space="preserve">713167</w:t>
      </w:r>
    </w:p>
    <w:p>
      <w:r>
        <w:t xml:space="preserve">Fucker</w:t>
        <w:br/>
        <w:br/>
        <w:t xml:space="preserve">Tarkistamme kaikki viemärit joka päivä käsin</w:t>
        <w:t xml:space="preserve"> En halua olla #Kova, mutta tämä.  Ja jos #mattejbriketov https://t.co/cxBL19U28L</w:t>
      </w:r>
    </w:p>
    <w:p>
      <w:r>
        <w:rPr>
          <w:b/>
          <w:u w:val="single"/>
        </w:rPr>
        <w:t xml:space="preserve">713168</w:t>
      </w:r>
    </w:p>
    <w:p>
      <w:r>
        <w:t xml:space="preserve">@SamoGlavan Jotta veneretkestä tulisi adrenaliinipitoinen, voisimme tehdä veneisiin reiän. 😎😉😂</w:t>
      </w:r>
    </w:p>
    <w:p>
      <w:r>
        <w:rPr>
          <w:b/>
          <w:u w:val="single"/>
        </w:rPr>
        <w:t xml:space="preserve">713169</w:t>
      </w:r>
    </w:p>
    <w:p>
      <w:r>
        <w:t xml:space="preserve">Euforia La Platassa: Veron pelaa taas jalkapalloa! #jalkapallo #jalkapallo #jalkapallo #jalkapallo #ligaprvakov - http://t.co/SVwtIP4Wqk</w:t>
      </w:r>
    </w:p>
    <w:p>
      <w:r>
        <w:rPr>
          <w:b/>
          <w:u w:val="single"/>
        </w:rPr>
        <w:t xml:space="preserve">713170</w:t>
      </w:r>
    </w:p>
    <w:p>
      <w:r>
        <w:t xml:space="preserve">Tämä on oppikirjaesimerkki hallinnon propagandasta (joka kutsuu itseään journalismiksi)</w:t>
        <w:br/>
        <w:t xml:space="preserve">https://t.co/UtqItFIO0C</w:t>
      </w:r>
    </w:p>
    <w:p>
      <w:r>
        <w:rPr>
          <w:b/>
          <w:u w:val="single"/>
        </w:rPr>
        <w:t xml:space="preserve">713171</w:t>
      </w:r>
    </w:p>
    <w:p>
      <w:r>
        <w:t xml:space="preserve">Ne ovat kaikki samoja sikoja. Minä ensin, mutta he eivät välitä paskaakaan nuorista slovenialaisista. https://t.co/2u1Tq589a3</w:t>
      </w:r>
    </w:p>
    <w:p>
      <w:r>
        <w:rPr>
          <w:b/>
          <w:u w:val="single"/>
        </w:rPr>
        <w:t xml:space="preserve">713172</w:t>
      </w:r>
    </w:p>
    <w:p>
      <w:r>
        <w:t xml:space="preserve">Pietarin venäläinen isäntä, joka sai saapuessaan vastaanoton sotilaallisin kunnianosoituksin, esitti näkemyksensä eteenpäin #zvon2</w:t>
      </w:r>
    </w:p>
    <w:p>
      <w:r>
        <w:rPr>
          <w:b/>
          <w:u w:val="single"/>
        </w:rPr>
        <w:t xml:space="preserve">713173</w:t>
      </w:r>
    </w:p>
    <w:p>
      <w:r>
        <w:t xml:space="preserve">Onnittelut ja toivon, että he löytävät tarpeeksi haasteita työskennellä ja kehittyä Sloveniassa.</w:t>
        <w:br/>
        <w:t xml:space="preserve"> #BegMozganov https://t.co/lBglyvrZlE</w:t>
      </w:r>
    </w:p>
    <w:p>
      <w:r>
        <w:rPr>
          <w:b/>
          <w:u w:val="single"/>
        </w:rPr>
        <w:t xml:space="preserve">713174</w:t>
      </w:r>
    </w:p>
    <w:p>
      <w:r>
        <w:t xml:space="preserve">@YanchMb @Rok_Novak @cnfrmstA Mistä puristaa kaikki tämä älykkyys pieneen Sloveniaan.</w:t>
      </w:r>
    </w:p>
    <w:p>
      <w:r>
        <w:rPr>
          <w:b/>
          <w:u w:val="single"/>
        </w:rPr>
        <w:t xml:space="preserve">713175</w:t>
      </w:r>
    </w:p>
    <w:p>
      <w:r>
        <w:t xml:space="preserve">@FranciKek Ahh, koska Zanci ei ole tärkeä poliittisella areenalla ;) baby butcher ja sang-politiikka :)</w:t>
      </w:r>
    </w:p>
    <w:p>
      <w:r>
        <w:rPr>
          <w:b/>
          <w:u w:val="single"/>
        </w:rPr>
        <w:t xml:space="preserve">713176</w:t>
      </w:r>
    </w:p>
    <w:p>
      <w:r>
        <w:t xml:space="preserve">@LajnarEU @mcanzutti @vinkovasle1 @NovicaMihajlo @petrasovdat Tunnemme kouluttajat ja kouluttajat. Kaikki balkanilaiset eivät myöskään ole kokkareita.</w:t>
      </w:r>
    </w:p>
    <w:p>
      <w:r>
        <w:rPr>
          <w:b/>
          <w:u w:val="single"/>
        </w:rPr>
        <w:t xml:space="preserve">713177</w:t>
      </w:r>
    </w:p>
    <w:p>
      <w:r>
        <w:t xml:space="preserve">@protislovje Missä ovat tehtaamme? Hrastnik Glassworks hakee työntekijöitä Bosniasta. Sama koskee Revozia. Ja työttömät nuoremme kuntosaleilla ja kahviloissa.</w:t>
      </w:r>
    </w:p>
    <w:p>
      <w:r>
        <w:rPr>
          <w:b/>
          <w:u w:val="single"/>
        </w:rPr>
        <w:t xml:space="preserve">713178</w:t>
      </w:r>
    </w:p>
    <w:p>
      <w:r>
        <w:t xml:space="preserve">Naisten euforia Sloveniassa.Nuoret huutavat, vanhukset itkevät. Entä sunnuntaina, kun vaalit pidetään? He ovat kotona. Olen kauhuissani !</w:t>
      </w:r>
    </w:p>
    <w:p>
      <w:r>
        <w:rPr>
          <w:b/>
          <w:u w:val="single"/>
        </w:rPr>
        <w:t xml:space="preserve">713179</w:t>
      </w:r>
    </w:p>
    <w:p>
      <w:r>
        <w:t xml:space="preserve">@ZigaTurk Työnjohtaja hyppäsi vain hakemaan uudet renkaat... koska kun he varastavat vanteet, he heittävät auton maahan, eivätkä pehmusta sitä huolellisesti. #imho</w:t>
      </w:r>
    </w:p>
    <w:p>
      <w:r>
        <w:rPr>
          <w:b/>
          <w:u w:val="single"/>
        </w:rPr>
        <w:t xml:space="preserve">713180</w:t>
      </w:r>
    </w:p>
    <w:p>
      <w:r>
        <w:t xml:space="preserve">Oikeusvaltio vai näennäisoikeusvaltio?</w:t>
        <w:br/>
        <w:br/>
        <w:t xml:space="preserve"> Opiskelijan raiskaus: Maahanmuuttajan lopullinen tuomio ei saa päästä toimittajien tietoon! https://t.co/yyFk23z3EB https://t.co/yyFk23z3EB</w:t>
      </w:r>
    </w:p>
    <w:p>
      <w:r>
        <w:rPr>
          <w:b/>
          <w:u w:val="single"/>
        </w:rPr>
        <w:t xml:space="preserve">713181</w:t>
      </w:r>
    </w:p>
    <w:p>
      <w:r>
        <w:t xml:space="preserve">Studio klo 17:00: Brexit lykätty, aiheena välimiesmenettely. Vielä kerran. Brexit (jälleen) maanantaina. Ei mitään tästä viimeisen kerran. #neverendingstory</w:t>
      </w:r>
    </w:p>
    <w:p>
      <w:r>
        <w:rPr>
          <w:b/>
          <w:u w:val="single"/>
        </w:rPr>
        <w:t xml:space="preserve">713182</w:t>
      </w:r>
    </w:p>
    <w:p>
      <w:r>
        <w:t xml:space="preserve">Olen yksi iso karpalo itselleni. Aion alkaa nuolla käsiäni ja jalkojani silloin tällöin #IzpodTusha</w:t>
      </w:r>
    </w:p>
    <w:p>
      <w:r>
        <w:rPr>
          <w:b/>
          <w:u w:val="single"/>
        </w:rPr>
        <w:t xml:space="preserve">713183</w:t>
      </w:r>
    </w:p>
    <w:p>
      <w:r>
        <w:t xml:space="preserve">@Bojan58 @NovaSlovenija @MatejTonin Kielioppivirheitä ei voi antaa anteeksi näin tietoisille slovenialaisille. Useimmat "kefuurit" tekisivät vähemmän virheitä.</w:t>
      </w:r>
    </w:p>
    <w:p>
      <w:r>
        <w:rPr>
          <w:b/>
          <w:u w:val="single"/>
        </w:rPr>
        <w:t xml:space="preserve">713184</w:t>
      </w:r>
    </w:p>
    <w:p>
      <w:r>
        <w:t xml:space="preserve">Sinut kutsutaan Kromberkiin linnan edessä sijaitsevaan puutarhaan 9. elokuuta klo 21.00!</w:t>
        <w:br/>
        <w:t xml:space="preserve"> Vasko Atanasovski akustinen trio + Etnoploč trio! https://t.co/ONfLXakPT8</w:t>
      </w:r>
    </w:p>
    <w:p>
      <w:r>
        <w:rPr>
          <w:b/>
          <w:u w:val="single"/>
        </w:rPr>
        <w:t xml:space="preserve">713185</w:t>
      </w:r>
    </w:p>
    <w:p>
      <w:r>
        <w:t xml:space="preserve">@stanka_d Toplak ei toiminut holtittomasti. Totta kai häntä vahingoitettiin. Mutta ei vain häntä.</w:t>
      </w:r>
    </w:p>
    <w:p>
      <w:r>
        <w:rPr>
          <w:b/>
          <w:u w:val="single"/>
        </w:rPr>
        <w:t xml:space="preserve">713186</w:t>
      </w:r>
    </w:p>
    <w:p>
      <w:r>
        <w:t xml:space="preserve">AINOASTAAN IHMINEN TAPAA, TAPAA, RAISKAA</w:t>
        <w:br/>
        <w:t xml:space="preserve">ELÄIMET EIVÄT TEHNYT TÄITÄ</w:t>
        <w:br/>
        <w:t xml:space="preserve">ELÄIN TAPAA TOISEN ELÄIMEN AINOASTAAN RUOAN TAKAISIN</w:t>
        <w:br/>
        <w:t xml:space="preserve">selviytymisen vuoksi</w:t>
      </w:r>
    </w:p>
    <w:p>
      <w:r>
        <w:rPr>
          <w:b/>
          <w:u w:val="single"/>
        </w:rPr>
        <w:t xml:space="preserve">713187</w:t>
      </w:r>
    </w:p>
    <w:p>
      <w:r>
        <w:t xml:space="preserve">@MatijaLah @MihaMarkic @piratskastranka Sanon, että he säästävät jo meitä varten. Tuomme heiltä 1/3 tarvitsemastamme sähköstä öisin.</w:t>
      </w:r>
    </w:p>
    <w:p>
      <w:r>
        <w:rPr>
          <w:b/>
          <w:u w:val="single"/>
        </w:rPr>
        <w:t xml:space="preserve">713188</w:t>
      </w:r>
    </w:p>
    <w:p>
      <w:r>
        <w:t xml:space="preserve">Slovenialaisten sitkeys: "Selviytyminen, vastarinnan organisointi ja päivittäisten saartojen läpikäyminen" https://t.co/yUT8xuXXNg https://t.co/yUT8xuXXNg</w:t>
      </w:r>
    </w:p>
    <w:p>
      <w:r>
        <w:rPr>
          <w:b/>
          <w:u w:val="single"/>
        </w:rPr>
        <w:t xml:space="preserve">713189</w:t>
      </w:r>
    </w:p>
    <w:p>
      <w:r>
        <w:t xml:space="preserve">Lanza halusi tappaa enemmän ihmisiä kuin Breivik? Haluatko lisää spekulaatiota psykopaateista? Lue kaikki sivultamme! #piano</w:t>
      </w:r>
    </w:p>
    <w:p>
      <w:r>
        <w:rPr>
          <w:b/>
          <w:u w:val="single"/>
        </w:rPr>
        <w:t xml:space="preserve">713190</w:t>
      </w:r>
    </w:p>
    <w:p>
      <w:r>
        <w:t xml:space="preserve">KRONIIKKA: Kaksi miestä jäi kiinni autojen hakkeroinnista taajuushäirintää häiritsevillä laitteilla. Häiritsijät haastetaan oikeuteen, lähteet kertovat.</w:t>
      </w:r>
    </w:p>
    <w:p>
      <w:r>
        <w:rPr>
          <w:b/>
          <w:u w:val="single"/>
        </w:rPr>
        <w:t xml:space="preserve">713191</w:t>
      </w:r>
    </w:p>
    <w:p>
      <w:r>
        <w:t xml:space="preserve">Kun isänmaallisin puolue ajaa polkupyörällä, joku uhrautuu aina suuren johtajan puolesta. https://t.co/sMQNmu3BZ3</w:t>
      </w:r>
    </w:p>
    <w:p>
      <w:r>
        <w:rPr>
          <w:b/>
          <w:u w:val="single"/>
        </w:rPr>
        <w:t xml:space="preserve">713192</w:t>
      </w:r>
    </w:p>
    <w:p>
      <w:r>
        <w:t xml:space="preserve">Šarac, joka on väärennetty AGRFT-opiskelija, voi vain pukea ensi-illan, eikä hän ole kovin pätevä siihen.</w:t>
      </w:r>
    </w:p>
    <w:p>
      <w:r>
        <w:rPr>
          <w:b/>
          <w:u w:val="single"/>
        </w:rPr>
        <w:t xml:space="preserve">713193</w:t>
      </w:r>
    </w:p>
    <w:p>
      <w:r>
        <w:t xml:space="preserve">@governmentRS tukee opiskelijamafiaa, minä en! Kannatan accomp. #USCTU, joka tekee lopun @student_orgin korruptiosta. https://t.co/sR5fsocXZA</w:t>
      </w:r>
    </w:p>
    <w:p>
      <w:r>
        <w:rPr>
          <w:b/>
          <w:u w:val="single"/>
        </w:rPr>
        <w:t xml:space="preserve">713194</w:t>
      </w:r>
    </w:p>
    <w:p>
      <w:r>
        <w:t xml:space="preserve">Jakobčani ja Kultainen lapsikuoro laulavat Šentjurin kirkossa - https://t.co/QCFz6II342 https://t.co/Ji2qVPHa2G</w:t>
      </w:r>
    </w:p>
    <w:p>
      <w:r>
        <w:rPr>
          <w:b/>
          <w:u w:val="single"/>
        </w:rPr>
        <w:t xml:space="preserve">713195</w:t>
      </w:r>
    </w:p>
    <w:p>
      <w:r>
        <w:t xml:space="preserve">Euroopan punainen kartta yllättää kaikki: helleaalto tulossa ensi viikolla! - https://t.co/4fmWOODhPg https://t.co/dQdVDELkMF</w:t>
      </w:r>
    </w:p>
    <w:p>
      <w:r>
        <w:rPr>
          <w:b/>
          <w:u w:val="single"/>
        </w:rPr>
        <w:t xml:space="preserve">713196</w:t>
      </w:r>
    </w:p>
    <w:p>
      <w:r>
        <w:t xml:space="preserve">@cikibucka @BojanPozar @MiroCerar @ZidanDejan @sarecmarjan SDS ei ole syyllinen mihinkään vaan ainoastaan SDS:n pomo mutta hän on asekauppias !  Frangež Šurc jne.</w:t>
      </w:r>
    </w:p>
    <w:p>
      <w:r>
        <w:rPr>
          <w:b/>
          <w:u w:val="single"/>
        </w:rPr>
        <w:t xml:space="preserve">713197</w:t>
      </w:r>
    </w:p>
    <w:p>
      <w:r>
        <w:t xml:space="preserve">[KUVA] Mustavalkoinen todiste siitä, että laiton Ahmad Shamieh ei integroitunut Slovenian yhteiskuntaan | Nova24TV https://t.co/eZXyCaTPpH</w:t>
      </w:r>
    </w:p>
    <w:p>
      <w:r>
        <w:rPr>
          <w:b/>
          <w:u w:val="single"/>
        </w:rPr>
        <w:t xml:space="preserve">713198</w:t>
      </w:r>
    </w:p>
    <w:p>
      <w:r>
        <w:t xml:space="preserve">@toplovodar @Val202 Koulun tehtävänä on opettaa lampaat käyttäytymään oikein uskontunnustuksen mukaisesti ja kunnioittamaan paimenia ehdoitta.</w:t>
      </w:r>
    </w:p>
    <w:p>
      <w:r>
        <w:rPr>
          <w:b/>
          <w:u w:val="single"/>
        </w:rPr>
        <w:t xml:space="preserve">713199</w:t>
      </w:r>
    </w:p>
    <w:p>
      <w:r>
        <w:t xml:space="preserve">Katsokaa ihmeellistä! Ratkaistu! Eukalyptuspuuta bombazin sijaan! miten he eivät ole keksineet sitä aiemmin! https://t.co/5uvWNkWgUp</w:t>
      </w:r>
    </w:p>
    <w:p>
      <w:r>
        <w:rPr>
          <w:b/>
          <w:u w:val="single"/>
        </w:rPr>
        <w:t xml:space="preserve">713200</w:t>
      </w:r>
    </w:p>
    <w:p>
      <w:r>
        <w:t xml:space="preserve">@dragnslyr_ds @IvankaKoprivc @strankalevica @LukaMesec Ei, Miha Kordiš, parlamentissa, VAPAAEHTOISESSA PUOLUEESSA ei ole suurempaa radikaalia hulluutta.</w:t>
      </w:r>
    </w:p>
    <w:p>
      <w:r>
        <w:rPr>
          <w:b/>
          <w:u w:val="single"/>
        </w:rPr>
        <w:t xml:space="preserve">713201</w:t>
      </w:r>
    </w:p>
    <w:p>
      <w:r>
        <w:t xml:space="preserve">@Alex4Aleksandra MB on monella tapaa LJ:n oppositio, mutta tämä pormestarista on jo nähty. Sumu tykkää mennä troijalaisten ylle.</w:t>
      </w:r>
    </w:p>
    <w:p>
      <w:r>
        <w:rPr>
          <w:b/>
          <w:u w:val="single"/>
        </w:rPr>
        <w:t xml:space="preserve">713202</w:t>
      </w:r>
    </w:p>
    <w:p>
      <w:r>
        <w:t xml:space="preserve">@Borut_Pecnik @MarkoPavlisic @Libertarec Ei se ole fakta ! Mutta kysymys on siitä, pystyykö hän poistamaan MKC:n kateuden, pahuuden ja tyhmyyden.</w:t>
      </w:r>
    </w:p>
    <w:p>
      <w:r>
        <w:rPr>
          <w:b/>
          <w:u w:val="single"/>
        </w:rPr>
        <w:t xml:space="preserve">713203</w:t>
      </w:r>
    </w:p>
    <w:p>
      <w:r>
        <w:t xml:space="preserve">Ulkomaiset tiedotusvälineet tulvivat tarinoita vallan väärinkäytöksistä, kun taas slovenialaiset tiedotusvälineet sulkevat edelleen silmänsä. https://t.co/YccS2mdJWB</w:t>
      </w:r>
    </w:p>
    <w:p>
      <w:r>
        <w:rPr>
          <w:b/>
          <w:u w:val="single"/>
        </w:rPr>
        <w:t xml:space="preserve">713204</w:t>
      </w:r>
    </w:p>
    <w:p>
      <w:r>
        <w:t xml:space="preserve">Euroopan jätteen vähentämisviikon yhteydessä - Jäte myrkyttää yhä enemmän planeettaamme</w:t>
        <w:br/>
        <w:t xml:space="preserve">https://t.co/8XeQhSNTVq</w:t>
      </w:r>
    </w:p>
    <w:p>
      <w:r>
        <w:rPr>
          <w:b/>
          <w:u w:val="single"/>
        </w:rPr>
        <w:t xml:space="preserve">713205</w:t>
      </w:r>
    </w:p>
    <w:p>
      <w:r>
        <w:t xml:space="preserve">@matjasec tutkivat, mihin he laittoivat kortin. Puolet heistä nostaa 15 euroa ja menee kahvilaan istumaan aurinkoon hetkeksi.</w:t>
      </w:r>
    </w:p>
    <w:p>
      <w:r>
        <w:rPr>
          <w:b/>
          <w:u w:val="single"/>
        </w:rPr>
        <w:t xml:space="preserve">713206</w:t>
      </w:r>
    </w:p>
    <w:p>
      <w:r>
        <w:t xml:space="preserve">Kroatian poliisi kuljettaa kaikki pakolaiset pakettiautoissa virallisen rajanylityspaikan kautta Tovornikissa sijaitsevaan kokoontumispaikkaan.  @Zurnal_24 http://t.co/HuCoK55SaL</w:t>
      </w:r>
    </w:p>
    <w:p>
      <w:r>
        <w:rPr>
          <w:b/>
          <w:u w:val="single"/>
        </w:rPr>
        <w:t xml:space="preserve">713207</w:t>
      </w:r>
    </w:p>
    <w:p>
      <w:r>
        <w:t xml:space="preserve">@martinvalic @ZigaTurk Niin kauan kuin Prešeren-palkitut ovat Slovenian identiteetin tuhoajia, näille perversseille myönnetään liikaa rahoitusta.</w:t>
      </w:r>
    </w:p>
    <w:p>
      <w:r>
        <w:rPr>
          <w:b/>
          <w:u w:val="single"/>
        </w:rPr>
        <w:t xml:space="preserve">713208</w:t>
      </w:r>
    </w:p>
    <w:p>
      <w:r>
        <w:t xml:space="preserve">@martinvalic Sinusta ei tule koskaan vaikuttajaa ;). Ja se on kysymys siitä, onko sinulla edes instagram.</w:t>
      </w:r>
    </w:p>
    <w:p>
      <w:r>
        <w:rPr>
          <w:b/>
          <w:u w:val="single"/>
        </w:rPr>
        <w:t xml:space="preserve">713209</w:t>
      </w:r>
    </w:p>
    <w:p>
      <w:r>
        <w:t xml:space="preserve">@zanimiva @sspacapan Sosiaali-, asunto-, pysäköintialueet, tuet omiin tarkoituksiin...raja bussilla, junalla, polkupyörällä tai jalka ..sosialismi????</w:t>
      </w:r>
    </w:p>
    <w:p>
      <w:r>
        <w:rPr>
          <w:b/>
          <w:u w:val="single"/>
        </w:rPr>
        <w:t xml:space="preserve">713210</w:t>
      </w:r>
    </w:p>
    <w:p>
      <w:r>
        <w:t xml:space="preserve">Sanoisin, että Domovina-lehti ja Rok Čakš ovat homo Škrabecista...</w:t>
        <w:br/>
        <w:t xml:space="preserve">LGBT-homo komi struja Škrabec Pogorelec Pogorevec....</w:t>
      </w:r>
    </w:p>
    <w:p>
      <w:r>
        <w:rPr>
          <w:b/>
          <w:u w:val="single"/>
        </w:rPr>
        <w:t xml:space="preserve">713211</w:t>
      </w:r>
    </w:p>
    <w:p>
      <w:r>
        <w:t xml:space="preserve">"Missä keksit ovat?" vaimoni kysyi etsiessään keksejä. Slovenian kielemme huononee kuukausi kuukaudelta. #keksejä</w:t>
      </w:r>
    </w:p>
    <w:p>
      <w:r>
        <w:rPr>
          <w:b/>
          <w:u w:val="single"/>
        </w:rPr>
        <w:t xml:space="preserve">713212</w:t>
      </w:r>
    </w:p>
    <w:p>
      <w:r>
        <w:t xml:space="preserve">@zelenilka Suurin vitsi on se, että jopa tupakoitsijat myöntävät, että heistä tulee ryppyisiä oltuaan tällaisissa kasvihuoneissa.</w:t>
      </w:r>
    </w:p>
    <w:p>
      <w:r>
        <w:rPr>
          <w:b/>
          <w:u w:val="single"/>
        </w:rPr>
        <w:t xml:space="preserve">713213</w:t>
      </w:r>
    </w:p>
    <w:p>
      <w:r>
        <w:t xml:space="preserve">En taida olla ainoa, joka pitää pop-tv:n uutta kokkiohjelmaa epätoivoisena, vai mitä?!??? #krneki</w:t>
      </w:r>
    </w:p>
    <w:p>
      <w:r>
        <w:rPr>
          <w:b/>
          <w:u w:val="single"/>
        </w:rPr>
        <w:t xml:space="preserve">713214</w:t>
      </w:r>
    </w:p>
    <w:p>
      <w:r>
        <w:t xml:space="preserve">@JohnKrneki @BanicGregor @MarkoPavlisic @Libertarec He tekivät sen Adrian kautta, nyt he olisivat fiksuja.</w:t>
      </w:r>
    </w:p>
    <w:p>
      <w:r>
        <w:rPr>
          <w:b/>
          <w:u w:val="single"/>
        </w:rPr>
        <w:t xml:space="preserve">713215</w:t>
      </w:r>
    </w:p>
    <w:p>
      <w:r>
        <w:t xml:space="preserve">@MarkoMiko1 @Libertarec Mene takaisin Venezuelaan, luuletko, että kaikki, jotka eivät ulvo Janšalle, ovat kommunisteja?</w:t>
      </w:r>
    </w:p>
    <w:p>
      <w:r>
        <w:rPr>
          <w:b/>
          <w:u w:val="single"/>
        </w:rPr>
        <w:t xml:space="preserve">713216</w:t>
      </w:r>
    </w:p>
    <w:p>
      <w:r>
        <w:t xml:space="preserve">@illegall_blonde Minulla on sellainen käsitys, että tämä on kenraaliharjoitus sitä varten, kun hän menee hakemaan savukkeita.</w:t>
      </w:r>
    </w:p>
    <w:p>
      <w:r>
        <w:rPr>
          <w:b/>
          <w:u w:val="single"/>
        </w:rPr>
        <w:t xml:space="preserve">713217</w:t>
      </w:r>
    </w:p>
    <w:p>
      <w:r>
        <w:t xml:space="preserve">@marinmedak Odota, 3,000,000x3=9,000,000/365=24,658 Niin paljon kahvia pitäisi keittää ja myydä päivässä. Sen pitäisi näyttää aika hämmentävältä.</w:t>
      </w:r>
    </w:p>
    <w:p>
      <w:r>
        <w:rPr>
          <w:b/>
          <w:u w:val="single"/>
        </w:rPr>
        <w:t xml:space="preserve">713218</w:t>
      </w:r>
    </w:p>
    <w:p>
      <w:r>
        <w:t xml:space="preserve">@twiitiztok @tomltoml Sianlihan ja alkoholin puute,se siitä!!!Muilla ei ole mitään ongelmaa pään psykologian kanssa!!!!</w:t>
      </w:r>
    </w:p>
    <w:p>
      <w:r>
        <w:rPr>
          <w:b/>
          <w:u w:val="single"/>
        </w:rPr>
        <w:t xml:space="preserve">713219</w:t>
      </w:r>
    </w:p>
    <w:p>
      <w:r>
        <w:t xml:space="preserve">En erityisesti luota tähän hallinnon haaraan. Huora on huora, sanoipa tuomioistuin mitä tahansa. https://t.co/mA8N31CekU.</w:t>
      </w:r>
    </w:p>
    <w:p>
      <w:r>
        <w:rPr>
          <w:b/>
          <w:u w:val="single"/>
        </w:rPr>
        <w:t xml:space="preserve">713220</w:t>
      </w:r>
    </w:p>
    <w:p>
      <w:r>
        <w:t xml:space="preserve">Molekyylibiologi ja nuorten tutkijoiden tuleva mentori kansallisessa biologian laitoksessa. #MigrantsGetRich https://t.co/7tIOVf4tLA</w:t>
      </w:r>
    </w:p>
    <w:p>
      <w:r>
        <w:rPr>
          <w:b/>
          <w:u w:val="single"/>
        </w:rPr>
        <w:t xml:space="preserve">713221</w:t>
      </w:r>
    </w:p>
    <w:p>
      <w:r>
        <w:t xml:space="preserve">@vespasji Tämä URL-osoite vaatii puolueettomuutta, eikö niin? Koska lakimiehet eivät koskaan manipuloi tosiasioita omaksi edukseen!</w:t>
      </w:r>
    </w:p>
    <w:p>
      <w:r>
        <w:rPr>
          <w:b/>
          <w:u w:val="single"/>
        </w:rPr>
        <w:t xml:space="preserve">713222</w:t>
      </w:r>
    </w:p>
    <w:p>
      <w:r>
        <w:t xml:space="preserve">@RomanVodeb @Gen_ID_SLO No, joskus on mentävä hieman liian pitkälle miesten takia. Tosiasia on, että heitä on olemassa ja he nussivat ilman parittajaa.</w:t>
      </w:r>
    </w:p>
    <w:p>
      <w:r>
        <w:rPr>
          <w:b/>
          <w:u w:val="single"/>
        </w:rPr>
        <w:t xml:space="preserve">713223</w:t>
      </w:r>
    </w:p>
    <w:p>
      <w:r>
        <w:t xml:space="preserve">@SPECNAZ666 @BojanPozar Ilmeisesti iranilaiset eivät pelkää jenkkejä, sillä he ovat ampuneet 125 ohjusta jenkkien tukikohtiin.</w:t>
      </w:r>
    </w:p>
    <w:p>
      <w:r>
        <w:rPr>
          <w:b/>
          <w:u w:val="single"/>
        </w:rPr>
        <w:t xml:space="preserve">713224</w:t>
      </w:r>
    </w:p>
    <w:p>
      <w:r>
        <w:t xml:space="preserve">Kaikkiin tilanteisiin ei tarvitse reagoida.</w:t>
        <w:br/>
        <w:t xml:space="preserve"> Joskus ihmisten on vain annettava tehdä typeriä juttuja.</w:t>
      </w:r>
    </w:p>
    <w:p>
      <w:r>
        <w:rPr>
          <w:b/>
          <w:u w:val="single"/>
        </w:rPr>
        <w:t xml:space="preserve">713225</w:t>
      </w:r>
    </w:p>
    <w:p>
      <w:r>
        <w:t xml:space="preserve">@PridnaP @Svobodomiselni Tämä nunna on todella sairas, hän ei ollut sairauslomalla ilmaiseksi.</w:t>
      </w:r>
    </w:p>
    <w:p>
      <w:r>
        <w:rPr>
          <w:b/>
          <w:u w:val="single"/>
        </w:rPr>
        <w:t xml:space="preserve">713226</w:t>
      </w:r>
    </w:p>
    <w:p>
      <w:r>
        <w:t xml:space="preserve">@butalskipolicaj @Kritik12362437 @Libertarec He ovat luultavasti oikeutetusti vaikuttuneita, koska jotkut heistä olivat paikalla ja tietävät totuuden.</w:t>
      </w:r>
    </w:p>
    <w:p>
      <w:r>
        <w:rPr>
          <w:b/>
          <w:u w:val="single"/>
        </w:rPr>
        <w:t xml:space="preserve">713227</w:t>
      </w:r>
    </w:p>
    <w:p>
      <w:r>
        <w:t xml:space="preserve">@impedelight Vasemmisto ehdottaa kansallistamista ottaakseen ahkerilta ja työttömiltä, jotka elävät hyvin ja tuhlaavat toisten rahoilla 🙈.</w:t>
      </w:r>
    </w:p>
    <w:p>
      <w:r>
        <w:rPr>
          <w:b/>
          <w:u w:val="single"/>
        </w:rPr>
        <w:t xml:space="preserve">713228</w:t>
      </w:r>
    </w:p>
    <w:p>
      <w:r>
        <w:t xml:space="preserve">Ihmisen säälimätön kulutus ja luonnon tahaton tuhoaminen laukaisevat ensimmäisen joukkokuoleman https://t.co/MuymGZtmM2 via @Nova24TV</w:t>
      </w:r>
    </w:p>
    <w:p>
      <w:r>
        <w:rPr>
          <w:b/>
          <w:u w:val="single"/>
        </w:rPr>
        <w:t xml:space="preserve">713229</w:t>
      </w:r>
    </w:p>
    <w:p>
      <w:r>
        <w:t xml:space="preserve">@arnoyy4u @meteoriterain @p_palsonia Ai niin, ruokasoodasta, jota lihakauppiaat lisäävät lihaan saadakseen sen juomaan enemmän vettä.</w:t>
      </w:r>
    </w:p>
    <w:p>
      <w:r>
        <w:rPr>
          <w:b/>
          <w:u w:val="single"/>
        </w:rPr>
        <w:t xml:space="preserve">713230</w:t>
      </w:r>
    </w:p>
    <w:p>
      <w:r>
        <w:t xml:space="preserve">@RedlionEster Meillä ei ollut aikaa brb Irlannissa, se oli impulssi ternet sitten!</w:t>
        <w:br/>
        <w:t xml:space="preserve"> Paitsi koulussa 2 tuntia viikossa.</w:t>
      </w:r>
    </w:p>
    <w:p>
      <w:r>
        <w:rPr>
          <w:b/>
          <w:u w:val="single"/>
        </w:rPr>
        <w:t xml:space="preserve">713231</w:t>
      </w:r>
    </w:p>
    <w:p>
      <w:r>
        <w:t xml:space="preserve">En tiedä tarkalleen, mitä päässäni liikkui, mutta ostin ruskeat kengät. https://t.co/AF5C7qvalq</w:t>
      </w:r>
    </w:p>
    <w:p>
      <w:r>
        <w:rPr>
          <w:b/>
          <w:u w:val="single"/>
        </w:rPr>
        <w:t xml:space="preserve">713232</w:t>
      </w:r>
    </w:p>
    <w:p>
      <w:r>
        <w:t xml:space="preserve">Joulukuun 20. päivänä mujahia jahdataan asuntojen läpi. Viideltä aamulla! Entä sinun aamusi?</w:t>
      </w:r>
    </w:p>
    <w:p>
      <w:r>
        <w:rPr>
          <w:b/>
          <w:u w:val="single"/>
        </w:rPr>
        <w:t xml:space="preserve">713233</w:t>
      </w:r>
    </w:p>
    <w:p>
      <w:r>
        <w:t xml:space="preserve">Šibenikin karhut nukkuivat pois perinteisen slovenialaisen aamiaisen ja söivät ei-perinteisen slovenialaisen illallisen. https://t.co/1wdZa4icsb</w:t>
      </w:r>
    </w:p>
    <w:p>
      <w:r>
        <w:rPr>
          <w:b/>
          <w:u w:val="single"/>
        </w:rPr>
        <w:t xml:space="preserve">713234</w:t>
      </w:r>
    </w:p>
    <w:p>
      <w:r>
        <w:t xml:space="preserve">Tutki käsilaukkusi ja heitä ne pois. #TeamCarmex https://t.co/F2zQB3sVYN</w:t>
      </w:r>
    </w:p>
    <w:p>
      <w:r>
        <w:rPr>
          <w:b/>
          <w:u w:val="single"/>
        </w:rPr>
        <w:t xml:space="preserve">713235</w:t>
      </w:r>
    </w:p>
    <w:p>
      <w:r>
        <w:t xml:space="preserve">@MarkoSket Kannattaa katsoa Nova 24Tv: Bernard Brščič kulttuurimarxismista Sloveniassa ja maailmalla!</w:t>
      </w:r>
    </w:p>
    <w:p>
      <w:r>
        <w:rPr>
          <w:b/>
          <w:u w:val="single"/>
        </w:rPr>
        <w:t xml:space="preserve">713236</w:t>
      </w:r>
    </w:p>
    <w:p>
      <w:r>
        <w:t xml:space="preserve">Tämä lounas ilahduttaa varmasti kaikkia perheenjäseniä ja mahdollisia vierailijoita!</w:t>
        <w:br/>
        <w:t xml:space="preserve">#gustpikasi https://t.co/P4qJTwNoGe</w:t>
      </w:r>
    </w:p>
    <w:p>
      <w:r>
        <w:rPr>
          <w:b/>
          <w:u w:val="single"/>
        </w:rPr>
        <w:t xml:space="preserve">713237</w:t>
      </w:r>
    </w:p>
    <w:p>
      <w:r>
        <w:t xml:space="preserve">@Centrifuzija Puhumattakaan jännittävistä Teddytex-nauhoista ja 2,05 metrin ajoneuvopesusta =,D Upea!</w:t>
      </w:r>
    </w:p>
    <w:p>
      <w:r>
        <w:rPr>
          <w:b/>
          <w:u w:val="single"/>
        </w:rPr>
        <w:t xml:space="preserve">713238</w:t>
      </w:r>
    </w:p>
    <w:p>
      <w:r>
        <w:t xml:space="preserve">Nykyään TW on täynnä superarvostettujen höpötyksiä, jotka ovat muistaneet, että hekin ovat ihmisiä. Huono ajoitus. Olet valmis! #poliitikot #gotofje</w:t>
      </w:r>
    </w:p>
    <w:p>
      <w:r>
        <w:rPr>
          <w:b/>
          <w:u w:val="single"/>
        </w:rPr>
        <w:t xml:space="preserve">713239</w:t>
      </w:r>
    </w:p>
    <w:p>
      <w:r>
        <w:t xml:space="preserve">Štrukelj valmistelee jo vaaleja edeltävää gulassisyndikalisaatiota nostamalla koulujen palkkoja.</w:t>
      </w:r>
    </w:p>
    <w:p>
      <w:r>
        <w:rPr>
          <w:b/>
          <w:u w:val="single"/>
        </w:rPr>
        <w:t xml:space="preserve">713240</w:t>
      </w:r>
    </w:p>
    <w:p>
      <w:r>
        <w:t xml:space="preserve">@Bojana61654450 @FranciKek @PerkoBenjamin @JozeJerovsek voi olla vammautunut ja saada pysyvän aivovaurion.</w:t>
      </w:r>
    </w:p>
    <w:p>
      <w:r>
        <w:rPr>
          <w:b/>
          <w:u w:val="single"/>
        </w:rPr>
        <w:t xml:space="preserve">713241</w:t>
      </w:r>
    </w:p>
    <w:p>
      <w:r>
        <w:t xml:space="preserve">Pezdir: Emme olisi villeimmissäkään unissamme osanneet kuvitella NLB:n tutkimuksessa paljastunutta rikollisuutta https://t.co/s4BBpBPQUN</w:t>
      </w:r>
    </w:p>
    <w:p>
      <w:r>
        <w:rPr>
          <w:b/>
          <w:u w:val="single"/>
        </w:rPr>
        <w:t xml:space="preserve">713242</w:t>
      </w:r>
    </w:p>
    <w:p>
      <w:r>
        <w:t xml:space="preserve">@JazbarMatjaz Kerro Janšalle, että näit maahanmuuttajan, pysäköi ja mene taistelemaan häntä vastaan. Ei ole huono asia, ettei hän pelasta sinua.</w:t>
      </w:r>
    </w:p>
    <w:p>
      <w:r>
        <w:rPr>
          <w:b/>
          <w:u w:val="single"/>
        </w:rPr>
        <w:t xml:space="preserve">713243</w:t>
      </w:r>
    </w:p>
    <w:p>
      <w:r>
        <w:t xml:space="preserve">@MitjaIrsic Kommunistit ovat pakottaneet meidät kaduillemme jaostojen ja joukkojen avulla, ja Murglen suurimmilla kommunisteilla on kadut Pod lipami, Pod hrasti.....</w:t>
      </w:r>
    </w:p>
    <w:p>
      <w:r>
        <w:rPr>
          <w:b/>
          <w:u w:val="single"/>
        </w:rPr>
        <w:t xml:space="preserve">713244</w:t>
      </w:r>
    </w:p>
    <w:p>
      <w:r>
        <w:t xml:space="preserve">DOM</w:t>
        <w:br/>
        <w:t xml:space="preserve">I CONTENUTI DEL NUMERO DI NATALE DEL DOM https://t.co/qPZwFaVDJB</w:t>
        <w:t xml:space="preserve">-LEHDEN TÄMÄNVUOTISEN JOULUNUMERON SISÄLTÖ</w:t>
      </w:r>
    </w:p>
    <w:p>
      <w:r>
        <w:rPr>
          <w:b/>
          <w:u w:val="single"/>
        </w:rPr>
        <w:t xml:space="preserve">713245</w:t>
      </w:r>
    </w:p>
    <w:p>
      <w:r>
        <w:t xml:space="preserve">@RibicTine @JJansaSDS Mutta Allahin kansa kaataa sitä macheteilla, he kaatavat kristittyjä, eikä sitä saa sanoa.</w:t>
      </w:r>
    </w:p>
    <w:p>
      <w:r>
        <w:rPr>
          <w:b/>
          <w:u w:val="single"/>
        </w:rPr>
        <w:t xml:space="preserve">713246</w:t>
      </w:r>
    </w:p>
    <w:p>
      <w:r>
        <w:t xml:space="preserve">Eilen oli Tadeja Luznarin syntymäpäivä. Toivotamme hänelle kaikkea hyvää ja menestystä. https://t.co/kxJxbXCWiI.</w:t>
      </w:r>
    </w:p>
    <w:p>
      <w:r>
        <w:rPr>
          <w:b/>
          <w:u w:val="single"/>
        </w:rPr>
        <w:t xml:space="preserve">713247</w:t>
      </w:r>
    </w:p>
    <w:p>
      <w:r>
        <w:t xml:space="preserve">Huomasin, että Bozo käy SDS:n tilaisuuksissa de folton jälkeen. Vilkuta pomolle. https://t.co/4TYam5cri7</w:t>
      </w:r>
    </w:p>
    <w:p>
      <w:r>
        <w:rPr>
          <w:b/>
          <w:u w:val="single"/>
        </w:rPr>
        <w:t xml:space="preserve">713248</w:t>
      </w:r>
    </w:p>
    <w:p>
      <w:r>
        <w:t xml:space="preserve">EP Käsipallo. ZG Slovenia. Hieno voitto Monte Negrolle! Bravooo! Ei mitään net gat. Varazdiniin! https://t.co/Ct5rczVfqn</w:t>
      </w:r>
    </w:p>
    <w:p>
      <w:r>
        <w:rPr>
          <w:b/>
          <w:u w:val="single"/>
        </w:rPr>
        <w:t xml:space="preserve">713249</w:t>
      </w:r>
    </w:p>
    <w:p>
      <w:r>
        <w:t xml:space="preserve">Pelaan parhaillaan Biathlon Maniaa. Tule mukaan ja yritä voittaa minut! http://t.co/pVZjxa6olR</w:t>
      </w:r>
    </w:p>
    <w:p>
      <w:r>
        <w:rPr>
          <w:b/>
          <w:u w:val="single"/>
        </w:rPr>
        <w:t xml:space="preserve">713250</w:t>
      </w:r>
    </w:p>
    <w:p>
      <w:r>
        <w:t xml:space="preserve">Harjoitus on hälventänyt pilviä. Anna pihan täyttyä nyt! Aloitamme 10 minuutin kuluttua. https://t.co/0A8BXWlxzt</w:t>
      </w:r>
    </w:p>
    <w:p>
      <w:r>
        <w:rPr>
          <w:b/>
          <w:u w:val="single"/>
        </w:rPr>
        <w:t xml:space="preserve">713251</w:t>
      </w:r>
    </w:p>
    <w:p>
      <w:r>
        <w:t xml:space="preserve">@butalskipolicaj @kjaklic Nälkäiselle leipää, janoiselle vettä ja palaneelle maalaisjärkeä... aamen.</w:t>
      </w:r>
    </w:p>
    <w:p>
      <w:r>
        <w:rPr>
          <w:b/>
          <w:u w:val="single"/>
        </w:rPr>
        <w:t xml:space="preserve">713252</w:t>
      </w:r>
    </w:p>
    <w:p>
      <w:r>
        <w:t xml:space="preserve">Tallenne RS:n neuvoston kolmannesta ylimääräisestä istunnosta on nähtävissä RTVS:n ohjelmassa 3 klo 18.00. https://t.co/pj83m4Rfhz.</w:t>
      </w:r>
    </w:p>
    <w:p>
      <w:r>
        <w:rPr>
          <w:b/>
          <w:u w:val="single"/>
        </w:rPr>
        <w:t xml:space="preserve">713253</w:t>
      </w:r>
    </w:p>
    <w:p>
      <w:r>
        <w:t xml:space="preserve">Liikennetietokeskus kehottaa kuljettajia käyttämään Trojanen liittymää. https://t.co/ecyxn1CQwF.</w:t>
      </w:r>
    </w:p>
    <w:p>
      <w:r>
        <w:rPr>
          <w:b/>
          <w:u w:val="single"/>
        </w:rPr>
        <w:t xml:space="preserve">713254</w:t>
      </w:r>
    </w:p>
    <w:p>
      <w:r>
        <w:t xml:space="preserve">@russhie Ajooj... siellä saa usein tuulta purjeisiinsa... hienoa tytöille, ja toivottavasti pelastit kastepisarat...</w:t>
      </w:r>
    </w:p>
    <w:p>
      <w:r>
        <w:rPr>
          <w:b/>
          <w:u w:val="single"/>
        </w:rPr>
        <w:t xml:space="preserve">713255</w:t>
      </w:r>
    </w:p>
    <w:p>
      <w:r>
        <w:t xml:space="preserve">@mikstone1 @had Toveri, yritätkö vielä ymmärtää maailmaa? He ovat enemmistönä 🐑🐑🐑🐑, siksi demokratia nussii meidän äitejä joka käänteessä :-)</w:t>
      </w:r>
    </w:p>
    <w:p>
      <w:r>
        <w:rPr>
          <w:b/>
          <w:u w:val="single"/>
        </w:rPr>
        <w:t xml:space="preserve">713256</w:t>
      </w:r>
    </w:p>
    <w:p>
      <w:r>
        <w:t xml:space="preserve">Vetoomus lisävakuutuksen poistamiseksi yli 2000 allekirjoitusta.</w:t>
        <w:br/>
        <w:t xml:space="preserve">https://t.co/muUtR326vG https://t.co/muUtR326vG</w:t>
      </w:r>
    </w:p>
    <w:p>
      <w:r>
        <w:rPr>
          <w:b/>
          <w:u w:val="single"/>
        </w:rPr>
        <w:t xml:space="preserve">713257</w:t>
      </w:r>
    </w:p>
    <w:p>
      <w:r>
        <w:t xml:space="preserve">Amatöörit. Yksi meistä hiihti eilen. Ja sinä vasta tänään. https://t.co/3jQXJEf1vt</w:t>
      </w:r>
    </w:p>
    <w:p>
      <w:r>
        <w:rPr>
          <w:b/>
          <w:u w:val="single"/>
        </w:rPr>
        <w:t xml:space="preserve">713258</w:t>
      </w:r>
    </w:p>
    <w:p>
      <w:r>
        <w:t xml:space="preserve">"tilava ja moderni kaksikerroksinen yksiö tiukassa keskustassa vain 700€ ilman kuluja" https://t.co/JJeNc8jGDr</w:t>
      </w:r>
    </w:p>
    <w:p>
      <w:r>
        <w:rPr>
          <w:b/>
          <w:u w:val="single"/>
        </w:rPr>
        <w:t xml:space="preserve">713259</w:t>
      </w:r>
    </w:p>
    <w:p>
      <w:r>
        <w:t xml:space="preserve">Onko Mariborin vakuutusyhtiö pelastunut ja pärjääkö se hyvin sen jälkeen, kun se on saanut takaisin 2000 euroa köyhältä vanhalta naiselta takavarikoimalla hänen asuntonsa?</w:t>
      </w:r>
    </w:p>
    <w:p>
      <w:r>
        <w:rPr>
          <w:b/>
          <w:u w:val="single"/>
        </w:rPr>
        <w:t xml:space="preserve">713260</w:t>
      </w:r>
    </w:p>
    <w:p>
      <w:r>
        <w:t xml:space="preserve">@pjur11 @surfon Epäilen sitä, koska joudun estämään kuuman aktivistin siellä sun täällä</w:t>
      </w:r>
    </w:p>
    <w:p>
      <w:r>
        <w:rPr>
          <w:b/>
          <w:u w:val="single"/>
        </w:rPr>
        <w:t xml:space="preserve">713261</w:t>
      </w:r>
    </w:p>
    <w:p>
      <w:r>
        <w:t xml:space="preserve">@BigBangSlo kylän myyjät ovat niin täynnä tarmoa, että sinun on pyydettävä heitä myymään sinulle uusi omena kannettava tietokoneen</w:t>
      </w:r>
    </w:p>
    <w:p>
      <w:r>
        <w:rPr>
          <w:b/>
          <w:u w:val="single"/>
        </w:rPr>
        <w:t xml:space="preserve">713262</w:t>
      </w:r>
    </w:p>
    <w:p>
      <w:r>
        <w:t xml:space="preserve">Euroopan parlamentin jäsenet hyväksyvät korvauksensa ja kilometrikorvauksensa https://t.co/kPUrjJxjPV.</w:t>
      </w:r>
    </w:p>
    <w:p>
      <w:r>
        <w:rPr>
          <w:b/>
          <w:u w:val="single"/>
        </w:rPr>
        <w:t xml:space="preserve">713263</w:t>
      </w:r>
    </w:p>
    <w:p>
      <w:r>
        <w:t xml:space="preserve">@hrastelj Sen sijaan, että tekisi rauhassa töitä, on ajateltava, etteivät</w:t>
        <w:br/>
        <w:t xml:space="preserve">punaiset korppikotkat kuoriutuisi</w:t>
      </w:r>
    </w:p>
    <w:p>
      <w:r>
        <w:rPr>
          <w:b/>
          <w:u w:val="single"/>
        </w:rPr>
        <w:t xml:space="preserve">713264</w:t>
      </w:r>
    </w:p>
    <w:p>
      <w:r>
        <w:t xml:space="preserve">@JozeBiscak @TjasaZavrh Miten ei?  Nove24:n mukaan heitä ryöstetään ja raiskataan päivittäin. Tämä tulee tilastoihin.</w:t>
      </w:r>
    </w:p>
    <w:p>
      <w:r>
        <w:rPr>
          <w:b/>
          <w:u w:val="single"/>
        </w:rPr>
        <w:t xml:space="preserve">713265</w:t>
      </w:r>
    </w:p>
    <w:p>
      <w:r>
        <w:t xml:space="preserve">Kroaatit purevat meitä koko ajan, vain SDS:n ollessa hallituksessa se olisi ollut koko ajan😛😛😛😋😋😋 https://t.co/C4WCI4lqbq</w:t>
      </w:r>
    </w:p>
    <w:p>
      <w:r>
        <w:rPr>
          <w:b/>
          <w:u w:val="single"/>
        </w:rPr>
        <w:t xml:space="preserve">713266</w:t>
      </w:r>
    </w:p>
    <w:p>
      <w:r>
        <w:t xml:space="preserve">Kiistanalainen puolalainen liha, salmonella ja urheiluhevosten teurastus https://t.co/sptkAWJ5Xt</w:t>
      </w:r>
    </w:p>
    <w:p>
      <w:r>
        <w:rPr>
          <w:b/>
          <w:u w:val="single"/>
        </w:rPr>
        <w:t xml:space="preserve">713267</w:t>
      </w:r>
    </w:p>
    <w:p>
      <w:r>
        <w:t xml:space="preserve">Mutta pitääkö meidän maksaa idiotismista? Štromajerin on lähdettävä tänään, ja jos hän jää, hänen ja ministerin on pakattava huomenna. https://t.co/cvyZ6cYX3D</w:t>
      </w:r>
    </w:p>
    <w:p>
      <w:r>
        <w:rPr>
          <w:b/>
          <w:u w:val="single"/>
        </w:rPr>
        <w:t xml:space="preserve">713268</w:t>
      </w:r>
    </w:p>
    <w:p>
      <w:r>
        <w:t xml:space="preserve">@Moj_ca Kuinka paljon aivojesi täytyy olla kuolleet uskoaksesi tämän uskonnon paskanjauhannan!?!!!!</w:t>
      </w:r>
    </w:p>
    <w:p>
      <w:r>
        <w:rPr>
          <w:b/>
          <w:u w:val="single"/>
        </w:rPr>
        <w:t xml:space="preserve">713269</w:t>
      </w:r>
    </w:p>
    <w:p>
      <w:r>
        <w:t xml:space="preserve">Huijaus on jo alkanut - pian kaikki vannovat, että he vastustivat Euroopan islamisointia. https://t.co/Dow92bGK5c</w:t>
      </w:r>
    </w:p>
    <w:p>
      <w:r>
        <w:rPr>
          <w:b/>
          <w:u w:val="single"/>
        </w:rPr>
        <w:t xml:space="preserve">713270</w:t>
      </w:r>
    </w:p>
    <w:p>
      <w:r>
        <w:t xml:space="preserve">@i_iove_nature Nämä kaksi ovat tehneet tällä hetkellä enemmän kuin kaikki 9000 Ljubljanan punaista smurffia yhteensä.</w:t>
      </w:r>
    </w:p>
    <w:p>
      <w:r>
        <w:rPr>
          <w:b/>
          <w:u w:val="single"/>
        </w:rPr>
        <w:t xml:space="preserve">713271</w:t>
      </w:r>
    </w:p>
    <w:p>
      <w:r>
        <w:t xml:space="preserve">@KilgoreSH5 @NormaMKorosec @ales_primc @BernardBrscic Kommunisti, ja sitten on chefur. Maailmanloppu.</w:t>
      </w:r>
    </w:p>
    <w:p>
      <w:r>
        <w:rPr>
          <w:b/>
          <w:u w:val="single"/>
        </w:rPr>
        <w:t xml:space="preserve">713272</w:t>
      </w:r>
    </w:p>
    <w:p>
      <w:r>
        <w:t xml:space="preserve">@ZanMahnic ylpeänä esillä Usta rotta Bujanacin FB-profiilin 1. sivulla...:-)) #gliha_vkup_striha https://t.co/zYR80SnLni</w:t>
      </w:r>
    </w:p>
    <w:p>
      <w:r>
        <w:rPr>
          <w:b/>
          <w:u w:val="single"/>
        </w:rPr>
        <w:t xml:space="preserve">713273</w:t>
      </w:r>
    </w:p>
    <w:p>
      <w:r>
        <w:t xml:space="preserve">He heräävät ennen aamunkoittoa valmistamaan aamiaista kardinaaleille, piispoille ja papeille ja menevät nukkumaan vasta sen jälkeen... https://t.co/IbQkypfpow...</w:t>
      </w:r>
    </w:p>
    <w:p>
      <w:r>
        <w:rPr>
          <w:b/>
          <w:u w:val="single"/>
        </w:rPr>
        <w:t xml:space="preserve">713274</w:t>
      </w:r>
    </w:p>
    <w:p>
      <w:r>
        <w:t xml:space="preserve">Đizs Krajst, Mariborista on tullut todellinen ghetto. Rikollisuus, murhat, ryöstöt jne...</w:t>
      </w:r>
    </w:p>
    <w:p>
      <w:r>
        <w:rPr>
          <w:b/>
          <w:u w:val="single"/>
        </w:rPr>
        <w:t xml:space="preserve">713275</w:t>
      </w:r>
    </w:p>
    <w:p>
      <w:r>
        <w:t xml:space="preserve">#jalkapallo Luen Bojan Prašnikarin lausuntoa. Myyntiin sumua! Ja hän haluaisi olla @nzs_si varapuheenjohtaja. Hän menetti kompassinsa 10 vuotta sitten.</w:t>
      </w:r>
    </w:p>
    <w:p>
      <w:r>
        <w:rPr>
          <w:b/>
          <w:u w:val="single"/>
        </w:rPr>
        <w:t xml:space="preserve">713276</w:t>
      </w:r>
    </w:p>
    <w:p>
      <w:r>
        <w:t xml:space="preserve">Shakinpelaaja, jolla on murhaavia taipumuksia, on Slovenian shakkiliiton aktiivinen jäsen. https://t.co/bcYZdStgGm https://t.co/MZ7CUbJkzP</w:t>
      </w:r>
    </w:p>
    <w:p>
      <w:r>
        <w:rPr>
          <w:b/>
          <w:u w:val="single"/>
        </w:rPr>
        <w:t xml:space="preserve">713277</w:t>
      </w:r>
    </w:p>
    <w:p>
      <w:r>
        <w:t xml:space="preserve">Parempi kuluttajansuoja ja alhaisemmat hallintokustannukset 🇪🇺 🇺🇸 🇪🇺 🇺🇸. https://t.co/8we10Ht7wP.</w:t>
      </w:r>
    </w:p>
    <w:p>
      <w:r>
        <w:rPr>
          <w:b/>
          <w:u w:val="single"/>
        </w:rPr>
        <w:t xml:space="preserve">713278</w:t>
      </w:r>
    </w:p>
    <w:p>
      <w:r>
        <w:t xml:space="preserve">@lucijausaj Vrhničans ovat "hyvin ylpeitä" siitä, että meillä on jälleen Euroopan parlamentin jäsen, joka työskentelee puolestamme eikä vain katso omaa persettään.</w:t>
      </w:r>
    </w:p>
    <w:p>
      <w:r>
        <w:rPr>
          <w:b/>
          <w:u w:val="single"/>
        </w:rPr>
        <w:t xml:space="preserve">713279</w:t>
      </w:r>
    </w:p>
    <w:p>
      <w:r>
        <w:t xml:space="preserve">Herkullinen salaatti, jossa on eroa. Pinaattipinaatin, pinjansiementen ja parmesaanin resepti. https://t.co/sdkQDzUcfe</w:t>
      </w:r>
    </w:p>
    <w:p>
      <w:r>
        <w:rPr>
          <w:b/>
          <w:u w:val="single"/>
        </w:rPr>
        <w:t xml:space="preserve">713280</w:t>
      </w:r>
    </w:p>
    <w:p>
      <w:r>
        <w:t xml:space="preserve">Fujifilm esittelee uuden X-E3:n, kaksi objektiivia ja ilmoittaa ohjelmistopäivityksestä, joka tuo 4K:n X-Pro2:een. https://t.co/Dzlo3mZAxs</w:t>
      </w:r>
    </w:p>
    <w:p>
      <w:r>
        <w:rPr>
          <w:b/>
          <w:u w:val="single"/>
        </w:rPr>
        <w:t xml:space="preserve">713281</w:t>
      </w:r>
    </w:p>
    <w:p>
      <w:r>
        <w:t xml:space="preserve">@cikibucka A-kanavalla : he listaavat monta BMV-skandaalia, väärennetty magister.......mutta niin nuori......</w:t>
      </w:r>
    </w:p>
    <w:p>
      <w:r>
        <w:rPr>
          <w:b/>
          <w:u w:val="single"/>
        </w:rPr>
        <w:t xml:space="preserve">713282</w:t>
      </w:r>
    </w:p>
    <w:p>
      <w:r>
        <w:t xml:space="preserve">@RadioSLOVENEC @AlexNotfake Kurbari on aina ollut kannattavin liiketoiminta. NSi hallitsee sen.</w:t>
      </w:r>
    </w:p>
    <w:p>
      <w:r>
        <w:rPr>
          <w:b/>
          <w:u w:val="single"/>
        </w:rPr>
        <w:t xml:space="preserve">713283</w:t>
      </w:r>
    </w:p>
    <w:p>
      <w:r>
        <w:t xml:space="preserve">Muslimit näyttävät siltä kuin he eivät olisi koskaan peseytyneet elämässään</w:t>
        <w:br/>
        <w:t xml:space="preserve">he ovat niin rumia</w:t>
      </w:r>
    </w:p>
    <w:p>
      <w:r>
        <w:rPr>
          <w:b/>
          <w:u w:val="single"/>
        </w:rPr>
        <w:t xml:space="preserve">713284</w:t>
      </w:r>
    </w:p>
    <w:p>
      <w:r>
        <w:t xml:space="preserve">@crnkovic Harmi, etten voi lukea kaikkea hölynpölyä. Koska haistan jo #feminismin ja #bethamoshin.</w:t>
      </w:r>
    </w:p>
    <w:p>
      <w:r>
        <w:rPr>
          <w:b/>
          <w:u w:val="single"/>
        </w:rPr>
        <w:t xml:space="preserve">713285</w:t>
      </w:r>
    </w:p>
    <w:p>
      <w:r>
        <w:t xml:space="preserve">@Urskitka @vladarsi Minulla on toimisto, josta on näkymät Tasavallan aukiolle!</w:t>
        <w:br/>
        <w:t xml:space="preserve"> Ensin!</w:t>
        <w:br/>
        <w:t xml:space="preserve"> Piste piste piste piste piste stop!</w:t>
      </w:r>
    </w:p>
    <w:p>
      <w:r>
        <w:rPr>
          <w:b/>
          <w:u w:val="single"/>
        </w:rPr>
        <w:t xml:space="preserve">713286</w:t>
      </w:r>
    </w:p>
    <w:p>
      <w:r>
        <w:t xml:space="preserve">Mah, puolalainen naudanliha, haluaisin nähdä oikeiston salaliittoteorian, kun joku eurooppalainen tarkastuslaitos kääntyisi unkarilaista sianlihaa vastaan.... 😂😂😂</w:t>
      </w:r>
    </w:p>
    <w:p>
      <w:r>
        <w:rPr>
          <w:b/>
          <w:u w:val="single"/>
        </w:rPr>
        <w:t xml:space="preserve">713287</w:t>
      </w:r>
    </w:p>
    <w:p>
      <w:r>
        <w:t xml:space="preserve">Mutta oikeasti, todellinen lantakasa 😡. Nämä vasemmistolaiset ovat todella venyneet, näettehän kuinka moni heistä on lapseton! https://t.co/SUuRhMh79m ...</w:t>
      </w:r>
    </w:p>
    <w:p>
      <w:r>
        <w:rPr>
          <w:b/>
          <w:u w:val="single"/>
        </w:rPr>
        <w:t xml:space="preserve">713288</w:t>
      </w:r>
    </w:p>
    <w:p>
      <w:r>
        <w:t xml:space="preserve">@MarjeticaM @VeraG_KR @prisrcna1 @strankaSLS @Marjan_Podobnik @Franc_Bogovic Miksi olet harhaanjohtava, että puhutaan kaiken ampumisesta?</w:t>
      </w:r>
    </w:p>
    <w:p>
      <w:r>
        <w:rPr>
          <w:b/>
          <w:u w:val="single"/>
        </w:rPr>
        <w:t xml:space="preserve">713289</w:t>
      </w:r>
    </w:p>
    <w:p>
      <w:r>
        <w:t xml:space="preserve">@ziga_cernigoj @KKCedOL @Trkaj Kao ensin. Olen kaikkea muuta kuin nimetön. Cernigon herätyssoitto. Pussy Trkajček, älä vittuile ....</w:t>
      </w:r>
    </w:p>
    <w:p>
      <w:r>
        <w:rPr>
          <w:b/>
          <w:u w:val="single"/>
        </w:rPr>
        <w:t xml:space="preserve">713290</w:t>
      </w:r>
    </w:p>
    <w:p>
      <w:r>
        <w:t xml:space="preserve">Mikä on "orbanisointi"? Te vihamieliset, syrjäyttävät fasistit keksitte aina uuden sanan, jota en ymmärrä. https://t.co/gF3bVpOf6q</w:t>
      </w:r>
    </w:p>
    <w:p>
      <w:r>
        <w:rPr>
          <w:b/>
          <w:u w:val="single"/>
        </w:rPr>
        <w:t xml:space="preserve">713291</w:t>
      </w:r>
    </w:p>
    <w:p>
      <w:r>
        <w:t xml:space="preserve">parasta mitä minulla on, on paahtoleipä, joka näyttää siltä, että se on heitetty lattialle... #radiobattleSI</w:t>
      </w:r>
    </w:p>
    <w:p>
      <w:r>
        <w:rPr>
          <w:b/>
          <w:u w:val="single"/>
        </w:rPr>
        <w:t xml:space="preserve">713292</w:t>
      </w:r>
    </w:p>
    <w:p>
      <w:r>
        <w:t xml:space="preserve">@pengovsky @MarkoZupan2 @andrejkaroli #mentalpicture:</w:t>
        <w:br/>
        <w:t xml:space="preserve">Žan perlamentissa yllään "Rolling Stones are not welcome" T-paita</w:t>
      </w:r>
    </w:p>
    <w:p>
      <w:r>
        <w:rPr>
          <w:b/>
          <w:u w:val="single"/>
        </w:rPr>
        <w:t xml:space="preserve">713293</w:t>
      </w:r>
    </w:p>
    <w:p>
      <w:r>
        <w:t xml:space="preserve">Me kaikki rakastamme hyvää ruokaa 😋🍗. Kun olet Kranjin lähellä, sinun PAKKO käydä jossakin blogin ravintoloista 😉 👉 https://t.co/EXGPPATFyL.</w:t>
      </w:r>
    </w:p>
    <w:p>
      <w:r>
        <w:rPr>
          <w:b/>
          <w:u w:val="single"/>
        </w:rPr>
        <w:t xml:space="preserve">713294</w:t>
      </w:r>
    </w:p>
    <w:p>
      <w:r>
        <w:t xml:space="preserve">Belokranjskan maaperän alla on vielä runsaasti ruskohiiltä https://t.co/cf4sbzHxzj https://t.co/01gheOoJZd https://t.co/01gheOoJZd</w:t>
      </w:r>
    </w:p>
    <w:p>
      <w:r>
        <w:rPr>
          <w:b/>
          <w:u w:val="single"/>
        </w:rPr>
        <w:t xml:space="preserve">713295</w:t>
      </w:r>
    </w:p>
    <w:p>
      <w:r>
        <w:t xml:space="preserve">Jos he eivät ole voittaneet islantilaisia yli 30 pisteellä, he voittavat ranskalaiset. Ennätys on korjattava :-). #mojtim</w:t>
      </w:r>
    </w:p>
    <w:p>
      <w:r>
        <w:rPr>
          <w:b/>
          <w:u w:val="single"/>
        </w:rPr>
        <w:t xml:space="preserve">713296</w:t>
      </w:r>
    </w:p>
    <w:p>
      <w:r>
        <w:t xml:space="preserve">Isä, etkö ollut paikalla, kun Berliinin muuri murtui? Onneksi hän ei pyydä vanhoja roomalaisia.</w:t>
      </w:r>
    </w:p>
    <w:p>
      <w:r>
        <w:rPr>
          <w:b/>
          <w:u w:val="single"/>
        </w:rPr>
        <w:t xml:space="preserve">713297</w:t>
      </w:r>
    </w:p>
    <w:p>
      <w:r>
        <w:t xml:space="preserve">@DusanMarkelj @had Hän ei voi piilottaa partaansa, kyllä, kaveri, kun olit hallituksessa olit Borat priatu, nyt hurrataan yhdessä</w:t>
      </w:r>
    </w:p>
    <w:p>
      <w:r>
        <w:rPr>
          <w:b/>
          <w:u w:val="single"/>
        </w:rPr>
        <w:t xml:space="preserve">713298</w:t>
      </w:r>
    </w:p>
    <w:p>
      <w:r>
        <w:t xml:space="preserve">@STA_news Hienoa, makedonialaiset ovat täysin propali....kommunistit ovat antaneet heille kuoliniskun....Makedonia ei ole enää...</w:t>
      </w:r>
    </w:p>
    <w:p>
      <w:r>
        <w:rPr>
          <w:b/>
          <w:u w:val="single"/>
        </w:rPr>
        <w:t xml:space="preserve">713299</w:t>
      </w:r>
    </w:p>
    <w:p>
      <w:r>
        <w:t xml:space="preserve">@surfon Ole sitten rauhassa, ystäväni, sillä merkityt vessat, joissa on runsaasti pisuaareja, ovat edelleen olemassa.</w:t>
      </w:r>
    </w:p>
    <w:p>
      <w:r>
        <w:rPr>
          <w:b/>
          <w:u w:val="single"/>
        </w:rPr>
        <w:t xml:space="preserve">713300</w:t>
      </w:r>
    </w:p>
    <w:p>
      <w:r>
        <w:t xml:space="preserve">@antigravitypill @ANJABAHZIBERT @policija_si @SreckoUrsic Laitatte tällaisia idiootteja kortteliin. Heidät on aivopesty, ettekä te voi tehdä mitään.</w:t>
      </w:r>
    </w:p>
    <w:p>
      <w:r>
        <w:rPr>
          <w:b/>
          <w:u w:val="single"/>
        </w:rPr>
        <w:t xml:space="preserve">713301</w:t>
      </w:r>
    </w:p>
    <w:p>
      <w:r>
        <w:t xml:space="preserve">@creator Minä olen se, joka sanoo, että se on hyvä. Sitten hieron sitä ja annan niiden mennä. 😳</w:t>
      </w:r>
    </w:p>
    <w:p>
      <w:r>
        <w:rPr>
          <w:b/>
          <w:u w:val="single"/>
        </w:rPr>
        <w:t xml:space="preserve">713302</w:t>
      </w:r>
    </w:p>
    <w:p>
      <w:r>
        <w:t xml:space="preserve">@Maxatnes @vinkovasle1 @MiroCerar @strankaSDS @LjudmilaNovak @JJansaSDS NLS mutta ei selkärankaa!</w:t>
      </w:r>
    </w:p>
    <w:p>
      <w:r>
        <w:rPr>
          <w:b/>
          <w:u w:val="single"/>
        </w:rPr>
        <w:t xml:space="preserve">713303</w:t>
      </w:r>
    </w:p>
    <w:p>
      <w:r>
        <w:t xml:space="preserve">Klaanimainen nollasummapeli ja poliitikkojen vastuuttomuus, jotka kaikki ovat peräisin byrokraattiluokasta. https://t.co/VbdLaDYvFN</w:t>
      </w:r>
    </w:p>
    <w:p>
      <w:r>
        <w:rPr>
          <w:b/>
          <w:u w:val="single"/>
        </w:rPr>
        <w:t xml:space="preserve">713304</w:t>
      </w:r>
    </w:p>
    <w:p>
      <w:r>
        <w:t xml:space="preserve">Majoraami, salvia, kehäkukka... Osilnican ala-asteen lapset ovat järjestäneet sen kauniisti. https://t.co/E8RTmUb8zz</w:t>
      </w:r>
    </w:p>
    <w:p>
      <w:r>
        <w:rPr>
          <w:b/>
          <w:u w:val="single"/>
        </w:rPr>
        <w:t xml:space="preserve">713305</w:t>
      </w:r>
    </w:p>
    <w:p>
      <w:r>
        <w:t xml:space="preserve">@PrinasalkaZlata @iCinober @TvslV vielä pahempaa tänään. mutta kuvia ei tule, koska en edes mene ulos ennen kuin tämä hulluus menee ohi.</w:t>
      </w:r>
    </w:p>
    <w:p>
      <w:r>
        <w:rPr>
          <w:b/>
          <w:u w:val="single"/>
        </w:rPr>
        <w:t xml:space="preserve">713306</w:t>
      </w:r>
    </w:p>
    <w:p>
      <w:r>
        <w:t xml:space="preserve">Kaikuluotaimesta lähtien sukellusveneet on vuorattu muutamalla kymmenellä senttimetrillä erikoiskumia.</w:t>
        <w:br/>
        <w:t xml:space="preserve"> Tämä sosialistinen hitech on ruosteen peitossa. https://t.co/oKYcpsf2nn</w:t>
      </w:r>
    </w:p>
    <w:p>
      <w:r>
        <w:rPr>
          <w:b/>
          <w:u w:val="single"/>
        </w:rPr>
        <w:t xml:space="preserve">713307</w:t>
      </w:r>
    </w:p>
    <w:p>
      <w:r>
        <w:t xml:space="preserve">@LeskovecNot @DKosterca @lucijausaj Kaipaan todella hänen nuoliaan runollisessa muodossa! Fdv ja rtv on purettava.</w:t>
      </w:r>
    </w:p>
    <w:p>
      <w:r>
        <w:rPr>
          <w:b/>
          <w:u w:val="single"/>
        </w:rPr>
        <w:t xml:space="preserve">713308</w:t>
      </w:r>
    </w:p>
    <w:p>
      <w:r>
        <w:t xml:space="preserve">Ptujissa kaadetaan markkinapuuta... seitsemän kaunista katalppaa... En voi uskoa sitä... 10 minuutissa ne ovat kaikki... https://t.co/qBaO1ltJYc</w:t>
      </w:r>
    </w:p>
    <w:p>
      <w:r>
        <w:rPr>
          <w:b/>
          <w:u w:val="single"/>
        </w:rPr>
        <w:t xml:space="preserve">713309</w:t>
      </w:r>
    </w:p>
    <w:p>
      <w:r>
        <w:t xml:space="preserve">Jos he tekevät liikaa lunta, meiltä loppuu spritzer :D "Jos tämä pieni tähtiputki putoaa Draavaan..." https://t.co/AEd7e4uCw0 https://t.co/AEd7e4uCw0</w:t>
      </w:r>
    </w:p>
    <w:p>
      <w:r>
        <w:rPr>
          <w:b/>
          <w:u w:val="single"/>
        </w:rPr>
        <w:t xml:space="preserve">713310</w:t>
      </w:r>
    </w:p>
    <w:p>
      <w:r>
        <w:t xml:space="preserve">Pianoa 🎹 ja kahvia☕ rakkaudella tehtyä ❤ ...mutta kaipaatko vielä jotain muuta? :) #Modrijani_SLO</w:t>
      </w:r>
    </w:p>
    <w:p>
      <w:r>
        <w:rPr>
          <w:b/>
          <w:u w:val="single"/>
        </w:rPr>
        <w:t xml:space="preserve">713311</w:t>
      </w:r>
    </w:p>
    <w:p>
      <w:r>
        <w:t xml:space="preserve">Eilen unohtui: musta nahkalompakko ja violetti plösötakki - tule katsomaan tänään!</w:t>
      </w:r>
    </w:p>
    <w:p>
      <w:r>
        <w:rPr>
          <w:b/>
          <w:u w:val="single"/>
        </w:rPr>
        <w:t xml:space="preserve">713312</w:t>
      </w:r>
    </w:p>
    <w:p>
      <w:r>
        <w:t xml:space="preserve">Niinpä Slo:ssa jotkut sedät rakentavat uusia kasvoja - @sarecmarjan @TarcaRTVSLO:ssa ainoa parlamentaaristen puolueiden joukossa. Kurjuus @RTV_Slovenia</w:t>
      </w:r>
    </w:p>
    <w:p>
      <w:r>
        <w:rPr>
          <w:b/>
          <w:u w:val="single"/>
        </w:rPr>
        <w:t xml:space="preserve">713313</w:t>
      </w:r>
    </w:p>
    <w:p>
      <w:r>
        <w:t xml:space="preserve">@andrejkaroli @rudibucar @Val202 The Fountainhead? Kuinka monta millilitraa tässä on? Odotan sitä innolla. #uusienalkoholien maistaminen #degustationofnewalcohols</w:t>
      </w:r>
    </w:p>
    <w:p>
      <w:r>
        <w:rPr>
          <w:b/>
          <w:u w:val="single"/>
        </w:rPr>
        <w:t xml:space="preserve">713314</w:t>
      </w:r>
    </w:p>
    <w:p>
      <w:r>
        <w:t xml:space="preserve">@seba1337 @surfon @MitjaIrsic se on vain spin , he halusivat lyödä itse ja et ole niin tyhmä, ettet epäilisi sitä , jossain .</w:t>
      </w:r>
    </w:p>
    <w:p>
      <w:r>
        <w:rPr>
          <w:b/>
          <w:u w:val="single"/>
        </w:rPr>
        <w:t xml:space="preserve">713315</w:t>
      </w:r>
    </w:p>
    <w:p>
      <w:r>
        <w:t xml:space="preserve">Formantit on mitattu, kuulokkeet toimivat edelleen, mutta kuuloni tarvitsee muutaman päivän lepoa.</w:t>
      </w:r>
    </w:p>
    <w:p>
      <w:r>
        <w:rPr>
          <w:b/>
          <w:u w:val="single"/>
        </w:rPr>
        <w:t xml:space="preserve">713316</w:t>
      </w:r>
    </w:p>
    <w:p>
      <w:r>
        <w:t xml:space="preserve">@jolandabuh @Mlinar72 Minä ja useimmat kansalaiset emme välitä siitä, mitä sinä ajattelet.Idiootti.</w:t>
      </w:r>
    </w:p>
    <w:p>
      <w:r>
        <w:rPr>
          <w:b/>
          <w:u w:val="single"/>
        </w:rPr>
        <w:t xml:space="preserve">713317</w:t>
      </w:r>
    </w:p>
    <w:p>
      <w:r>
        <w:t xml:space="preserve">@peterjancic En sanoisi. Hän puhuu paremmin sloveeniaa kuin Murgel ja Matič. Ja hän voittaa mitaleja molemmille maille.</w:t>
      </w:r>
    </w:p>
    <w:p>
      <w:r>
        <w:rPr>
          <w:b/>
          <w:u w:val="single"/>
        </w:rPr>
        <w:t xml:space="preserve">713318</w:t>
      </w:r>
    </w:p>
    <w:p>
      <w:r>
        <w:t xml:space="preserve">@MarjanDvor @BesenKotPes @vladaRS @sarecmarjan Alaselkäkipu tai kylmä. Vaatii kylmyyttä erota ministerin virasta.</w:t>
      </w:r>
    </w:p>
    <w:p>
      <w:r>
        <w:rPr>
          <w:b/>
          <w:u w:val="single"/>
        </w:rPr>
        <w:t xml:space="preserve">713319</w:t>
      </w:r>
    </w:p>
    <w:p>
      <w:r>
        <w:t xml:space="preserve">@tasosedova @anzet @blke_ Jos pidät pienikokoisemmista puhelimista, suosittelen S10e:tä, P30:tä tai Xiaomi Mi9SE:tä.</w:t>
      </w:r>
    </w:p>
    <w:p>
      <w:r>
        <w:rPr>
          <w:b/>
          <w:u w:val="single"/>
        </w:rPr>
        <w:t xml:space="preserve">713320</w:t>
      </w:r>
    </w:p>
    <w:p>
      <w:r>
        <w:t xml:space="preserve">@Maja_Kocjan @BineTraven vain mitä voisi olla standardin yläpuolella tällaisessa laiminlyöty rakennus???!</w:t>
      </w:r>
    </w:p>
    <w:p>
      <w:r>
        <w:rPr>
          <w:b/>
          <w:u w:val="single"/>
        </w:rPr>
        <w:t xml:space="preserve">713321</w:t>
      </w:r>
    </w:p>
    <w:p>
      <w:r>
        <w:t xml:space="preserve">Albanialaiset rakensivat ensimmäisen toimivan sähköakselisen auton Balkanilla vuonna 1953. Sen kantama oli lyhyt. Kunhan pidennys oli pitkä !</w:t>
        <w:br/>
        <w:t xml:space="preserve"> #vitsi</w:t>
      </w:r>
    </w:p>
    <w:p>
      <w:r>
        <w:rPr>
          <w:b/>
          <w:u w:val="single"/>
        </w:rPr>
        <w:t xml:space="preserve">713322</w:t>
      </w:r>
    </w:p>
    <w:p>
      <w:r>
        <w:t xml:space="preserve">@targhoe Ja he eivät myönnä virheitään ... Minäkin voin pahoin tällaisten ihmisten takia.</w:t>
      </w:r>
    </w:p>
    <w:p>
      <w:r>
        <w:rPr>
          <w:b/>
          <w:u w:val="single"/>
        </w:rPr>
        <w:t xml:space="preserve">713323</w:t>
      </w:r>
    </w:p>
    <w:p>
      <w:r>
        <w:t xml:space="preserve">@maya8maya8 @AnzeLog Kaikki muut ovat vain mukana. Kysymys symboleista on paljastanut ne. Kumunjare he ovat!</w:t>
      </w:r>
    </w:p>
    <w:p>
      <w:r>
        <w:rPr>
          <w:b/>
          <w:u w:val="single"/>
        </w:rPr>
        <w:t xml:space="preserve">713324</w:t>
      </w:r>
    </w:p>
    <w:p>
      <w:r>
        <w:t xml:space="preserve">ZNP vaatii RTVS:n oikeusasiamiehen erottamista https://t.co/KYmn4HBipm</w:t>
      </w:r>
    </w:p>
    <w:p>
      <w:r>
        <w:rPr>
          <w:b/>
          <w:u w:val="single"/>
        </w:rPr>
        <w:t xml:space="preserve">713325</w:t>
      </w:r>
    </w:p>
    <w:p>
      <w:r>
        <w:t xml:space="preserve">@tretjeoko Minkä tahansa hallituksen terveysministeri voidaan kohtuullisesti interpelloida milloin tahansa. Tämä on terveydenhuoltomme tila...</w:t>
      </w:r>
    </w:p>
    <w:p>
      <w:r>
        <w:rPr>
          <w:b/>
          <w:u w:val="single"/>
        </w:rPr>
        <w:t xml:space="preserve">713326</w:t>
      </w:r>
    </w:p>
    <w:p>
      <w:r>
        <w:t xml:space="preserve">@GPreac @MarTin98766959 70-luvun lopulla Plakassa Akropoliksen alla oli bordelleja ja diilereitä. Italian mafia ja palaneet merimiehet. Omonia ei ole kaukana.</w:t>
      </w:r>
    </w:p>
    <w:p>
      <w:r>
        <w:rPr>
          <w:b/>
          <w:u w:val="single"/>
        </w:rPr>
        <w:t xml:space="preserve">713327</w:t>
      </w:r>
    </w:p>
    <w:p>
      <w:r>
        <w:t xml:space="preserve">@Onkraj_ Ja kuten Tito osasi niin ytimekkäästi paketoida todellisen ideologiansa palvelijoilleen ja palvelijattarilleen (siis meille kaikille): "Pitäkää huolta!"</w:t>
      </w:r>
    </w:p>
    <w:p>
      <w:r>
        <w:rPr>
          <w:b/>
          <w:u w:val="single"/>
        </w:rPr>
        <w:t xml:space="preserve">713328</w:t>
      </w:r>
    </w:p>
    <w:p>
      <w:r>
        <w:t xml:space="preserve">Pelaan parhaillaan Biathlon Maniaa. Tule mukaan ja yritä voittaa minut! https://t.co/l1cDxvb5PN</w:t>
      </w:r>
    </w:p>
    <w:p>
      <w:r>
        <w:rPr>
          <w:b/>
          <w:u w:val="single"/>
        </w:rPr>
        <w:t xml:space="preserve">713329</w:t>
      </w:r>
    </w:p>
    <w:p>
      <w:r>
        <w:t xml:space="preserve">@KatarinaMlakar Joo, ei ole ongelma paskoa perseelläsi, isoisämme sanoisivat...</w:t>
        <w:br/>
        <w:t xml:space="preserve"> Kun, ja jos, he tulevat järkiinsä, on liian myöhäistä...</w:t>
      </w:r>
    </w:p>
    <w:p>
      <w:r>
        <w:rPr>
          <w:b/>
          <w:u w:val="single"/>
        </w:rPr>
        <w:t xml:space="preserve">713330</w:t>
      </w:r>
    </w:p>
    <w:p>
      <w:r>
        <w:t xml:space="preserve">@Urskitka Seuraat outoja.</w:t>
        <w:br/>
        <w:t xml:space="preserve"> Näin tämän aiheen ensimmäistä kertaa vasta twiitissäsi.</w:t>
        <w:br/>
        <w:t xml:space="preserve"> Menen katsomaan, mitä tapahtui.</w:t>
      </w:r>
    </w:p>
    <w:p>
      <w:r>
        <w:rPr>
          <w:b/>
          <w:u w:val="single"/>
        </w:rPr>
        <w:t xml:space="preserve">713331</w:t>
      </w:r>
    </w:p>
    <w:p>
      <w:r>
        <w:t xml:space="preserve">Lähes 60 prosenttia slovenialaisista käy töissä sairaudesta huolimatta #bolano @MladiPlus @MarkoFunkl @z_s_s_s @MinZdravje 🏥 https://t.co/PoYyVlPfP0</w:t>
      </w:r>
    </w:p>
    <w:p>
      <w:r>
        <w:rPr>
          <w:b/>
          <w:u w:val="single"/>
        </w:rPr>
        <w:t xml:space="preserve">713332</w:t>
      </w:r>
    </w:p>
    <w:p>
      <w:r>
        <w:t xml:space="preserve">Kahden raa'an ryöstäjän kohteeksi joutuneen perheen uhreja kuullaan Celjen käräjäoikeudessa.</w:t>
        <w:br/>
        <w:t xml:space="preserve">https://t.co/lL3MDTOWEm</w:t>
      </w:r>
    </w:p>
    <w:p>
      <w:r>
        <w:rPr>
          <w:b/>
          <w:u w:val="single"/>
        </w:rPr>
        <w:t xml:space="preserve">713333</w:t>
      </w:r>
    </w:p>
    <w:p>
      <w:r>
        <w:t xml:space="preserve">@motobrane Eikä sinua muisteta lämmöllä. Haudoistanne tulee yksinäisiä. Kynttilöiden ja kukkien sijaan koirat jättävät sinne ulosteensa.🐶</w:t>
      </w:r>
    </w:p>
    <w:p>
      <w:r>
        <w:rPr>
          <w:b/>
          <w:u w:val="single"/>
        </w:rPr>
        <w:t xml:space="preserve">713334</w:t>
      </w:r>
    </w:p>
    <w:p>
      <w:r>
        <w:t xml:space="preserve">4 Yrittäjyys UPi on takanamme. Onnittelut kaikille voittajille ja onnittelut koko järjestelytiimille! Nähdään... http://t.co/YImFVA3saz</w:t>
      </w:r>
    </w:p>
    <w:p>
      <w:r>
        <w:rPr>
          <w:b/>
          <w:u w:val="single"/>
        </w:rPr>
        <w:t xml:space="preserve">713335</w:t>
      </w:r>
    </w:p>
    <w:p>
      <w:r>
        <w:t xml:space="preserve">@bacovnik Teet, vapaasti ja harkitusti, ja joskus käskystä! Kun he eivät halua kenenkään tuntevan heitä! #propariansinspecialists</w:t>
      </w:r>
    </w:p>
    <w:p>
      <w:r>
        <w:rPr>
          <w:b/>
          <w:u w:val="single"/>
        </w:rPr>
        <w:t xml:space="preserve">713336</w:t>
      </w:r>
    </w:p>
    <w:p>
      <w:r>
        <w:t xml:space="preserve">5 tunnin laivamatkan jälkeen enemmän kuin ansaittu lounas. 😁😉😋 #kaiserschmarrn #apfelstrudel #Katschberg #WildererAlm #Austria https://t.co/Hn1kyUVDoO https://t.co/Hn1kyUVDoO</w:t>
      </w:r>
    </w:p>
    <w:p>
      <w:r>
        <w:rPr>
          <w:b/>
          <w:u w:val="single"/>
        </w:rPr>
        <w:t xml:space="preserve">713337</w:t>
      </w:r>
    </w:p>
    <w:p>
      <w:r>
        <w:t xml:space="preserve">@SOVA_0007 @isoltesEP @DominikaSvarc @JurePoglajen Stari oli vyöllinen kani...</w:t>
      </w:r>
    </w:p>
    <w:p>
      <w:r>
        <w:rPr>
          <w:b/>
          <w:u w:val="single"/>
        </w:rPr>
        <w:t xml:space="preserve">713338</w:t>
      </w:r>
    </w:p>
    <w:p>
      <w:r>
        <w:t xml:space="preserve">Jos käsilaukkuketju jättää MUSTAT jäljet vaatteisiisi, tee näin 👇🏼 https://t.co/zrh0QAtdOt https://t.co/dNIKVF8L2r</w:t>
      </w:r>
    </w:p>
    <w:p>
      <w:r>
        <w:rPr>
          <w:b/>
          <w:u w:val="single"/>
        </w:rPr>
        <w:t xml:space="preserve">713339</w:t>
      </w:r>
    </w:p>
    <w:p>
      <w:r>
        <w:t xml:space="preserve">"Verhoutuneet pilvet peittivät huiput ja samettiset sumut peittivät laakson" tai Gorenjskassa: "Dons se pa prou za en kurc kej vid, ejga."</w:t>
      </w:r>
    </w:p>
    <w:p>
      <w:r>
        <w:rPr>
          <w:b/>
          <w:u w:val="single"/>
        </w:rPr>
        <w:t xml:space="preserve">713340</w:t>
      </w:r>
    </w:p>
    <w:p>
      <w:r>
        <w:t xml:space="preserve">@TinoMamic Mutta juuri Korošec sai meidät Jugoslaviaan - kommunistit olivat sitä vastaan.</w:t>
      </w:r>
    </w:p>
    <w:p>
      <w:r>
        <w:rPr>
          <w:b/>
          <w:u w:val="single"/>
        </w:rPr>
        <w:t xml:space="preserve">713341</w:t>
      </w:r>
    </w:p>
    <w:p>
      <w:r>
        <w:t xml:space="preserve">Tiedotusvälineen, joka ilmoittaa, että vanha merisaukko on jättänyt hyvästit eläville, pitäisi viheltää ravuille.</w:t>
      </w:r>
    </w:p>
    <w:p>
      <w:r>
        <w:rPr>
          <w:b/>
          <w:u w:val="single"/>
        </w:rPr>
        <w:t xml:space="preserve">713342</w:t>
      </w:r>
    </w:p>
    <w:p>
      <w:r>
        <w:t xml:space="preserve">Saatavana on uusia tassunmuotoisia korvakoruja kristalleilla. 1. hopea, 2. musta, 3. musta-punainen. 7€ pari https://t.co/bomcvvGLgZ.</w:t>
      </w:r>
    </w:p>
    <w:p>
      <w:r>
        <w:rPr>
          <w:b/>
          <w:u w:val="single"/>
        </w:rPr>
        <w:t xml:space="preserve">713343</w:t>
      </w:r>
    </w:p>
    <w:p>
      <w:r>
        <w:t xml:space="preserve">Kommentti: Mikä on asuntojen hintojen pomminväristen kasvulukujen taustalla? https://t.co/aqmiJAiV1H https://t.co/knn2diipvW</w:t>
      </w:r>
    </w:p>
    <w:p>
      <w:r>
        <w:rPr>
          <w:b/>
          <w:u w:val="single"/>
        </w:rPr>
        <w:t xml:space="preserve">713344</w:t>
      </w:r>
    </w:p>
    <w:p>
      <w:r>
        <w:t xml:space="preserve">@GPreac @jozikreuh Nämä ovat edelleen "laillisia" sopimuksia, joiden kanssa hallitus osaa toimia. Loppu on rikollista.</w:t>
      </w:r>
    </w:p>
    <w:p>
      <w:r>
        <w:rPr>
          <w:b/>
          <w:u w:val="single"/>
        </w:rPr>
        <w:t xml:space="preserve">713345</w:t>
      </w:r>
    </w:p>
    <w:p>
      <w:r>
        <w:t xml:space="preserve">Nykyään äärioikeistolla ei ole enää kiusaajia ja pommimiehiä, mutta sillä on kansanedustajien asuntoja.</w:t>
      </w:r>
    </w:p>
    <w:p>
      <w:r>
        <w:rPr>
          <w:b/>
          <w:u w:val="single"/>
        </w:rPr>
        <w:t xml:space="preserve">713346</w:t>
      </w:r>
    </w:p>
    <w:p>
      <w:r>
        <w:t xml:space="preserve">@RichieKis Joo 😆 On paljon sosiaalisia iltoja, kun hän on tapetilla ja hänestä vitsaillaan 😝</w:t>
      </w:r>
    </w:p>
    <w:p>
      <w:r>
        <w:rPr>
          <w:b/>
          <w:u w:val="single"/>
        </w:rPr>
        <w:t xml:space="preserve">713347</w:t>
      </w:r>
    </w:p>
    <w:p>
      <w:r>
        <w:t xml:space="preserve">@VaneGosnik Bedasto. Uskovatko ihmiset häntä? Ne naiset, joilla on 200 euron eläke? Oletettavasti naiset äänestävät häntä.</w:t>
      </w:r>
    </w:p>
    <w:p>
      <w:r>
        <w:rPr>
          <w:b/>
          <w:u w:val="single"/>
        </w:rPr>
        <w:t xml:space="preserve">713348</w:t>
      </w:r>
    </w:p>
    <w:p>
      <w:r>
        <w:t xml:space="preserve">@Fitzroy1985 @adDrapi Kun primitiivisyys ylittää älyn eikä tajua sitä.</w:t>
      </w:r>
    </w:p>
    <w:p>
      <w:r>
        <w:rPr>
          <w:b/>
          <w:u w:val="single"/>
        </w:rPr>
        <w:t xml:space="preserve">713349</w:t>
      </w:r>
    </w:p>
    <w:p>
      <w:r>
        <w:t xml:space="preserve">Kuinka epäpätevä olet 0:sta @Posta_Slovenia? Teidän todella pitäisi hävetä.</w:t>
        <w:br/>
        <w:br/>
        <w:t xml:space="preserve"> "Emme pystyneet toimittamaan pakettia poissaolosi vuoksi." #bullshit</w:t>
      </w:r>
    </w:p>
    <w:p>
      <w:r>
        <w:rPr>
          <w:b/>
          <w:u w:val="single"/>
        </w:rPr>
        <w:t xml:space="preserve">713350</w:t>
      </w:r>
    </w:p>
    <w:p>
      <w:r>
        <w:t xml:space="preserve">@_MegWhite_ Koska pian vaihdevuodet ovat täällä ja nämä kuukautiskrampit ovat ohi.</w:t>
      </w:r>
    </w:p>
    <w:p>
      <w:r>
        <w:rPr>
          <w:b/>
          <w:u w:val="single"/>
        </w:rPr>
        <w:t xml:space="preserve">713351</w:t>
      </w:r>
    </w:p>
    <w:p>
      <w:r>
        <w:t xml:space="preserve">Liikenneonnettomuus: kaksi loukkaantui, yksi vietiin sairaalaan https://t.co/XJyU9ZaKDd</w:t>
      </w:r>
    </w:p>
    <w:p>
      <w:r>
        <w:rPr>
          <w:b/>
          <w:u w:val="single"/>
        </w:rPr>
        <w:t xml:space="preserve">713352</w:t>
      </w:r>
    </w:p>
    <w:p>
      <w:r>
        <w:t xml:space="preserve">@IPirkovic Vain paperilla. Todellisuudessa lomaa edeltävä loma ja Serbian mafian lompakko</w:t>
      </w:r>
    </w:p>
    <w:p>
      <w:r>
        <w:rPr>
          <w:b/>
          <w:u w:val="single"/>
        </w:rPr>
        <w:t xml:space="preserve">713353</w:t>
      </w:r>
    </w:p>
    <w:p>
      <w:r>
        <w:t xml:space="preserve">@lucijausaj Kun kommunardipuolueet ympäri Eurooppaa hyppivät riemusta ja paukuttivat samppanjaa, erityisesti Italian! 🤮</w:t>
      </w:r>
    </w:p>
    <w:p>
      <w:r>
        <w:rPr>
          <w:b/>
          <w:u w:val="single"/>
        </w:rPr>
        <w:t xml:space="preserve">713354</w:t>
      </w:r>
    </w:p>
    <w:p>
      <w:r>
        <w:t xml:space="preserve">@BorSeusek Ne näyttävät hyvältä.!!!! Isoäitini laittoi keittoonsa aina vain kotitekoisia nuudeleita.</w:t>
      </w:r>
    </w:p>
    <w:p>
      <w:r>
        <w:rPr>
          <w:b/>
          <w:u w:val="single"/>
        </w:rPr>
        <w:t xml:space="preserve">713355</w:t>
      </w:r>
    </w:p>
    <w:p>
      <w:r>
        <w:t xml:space="preserve">Verouudistusta koskeva huipputeksti...</w:t>
        <w:br/>
        <w:t xml:space="preserve"> Miten Bertoncelj ja Šarec valmistivat kurpitsan https://t.co/cakUFTh1LD</w:t>
      </w:r>
    </w:p>
    <w:p>
      <w:r>
        <w:rPr>
          <w:b/>
          <w:u w:val="single"/>
        </w:rPr>
        <w:t xml:space="preserve">713356</w:t>
      </w:r>
    </w:p>
    <w:p>
      <w:r>
        <w:t xml:space="preserve">@ivanobsojeni @MareAndi Laske uhrien (erityisesti joukkomurhien) lukumäärä, niin näet, kuka on kansakunnan petturi.</w:t>
      </w:r>
    </w:p>
    <w:p>
      <w:r>
        <w:rPr>
          <w:b/>
          <w:u w:val="single"/>
        </w:rPr>
        <w:t xml:space="preserve">713357</w:t>
      </w:r>
    </w:p>
    <w:p>
      <w:r>
        <w:t xml:space="preserve">@BrankoGrims1 ...ja tästä raiskauksesta vastuussa olevat pitäisi lukita eristyssellissä (ilman vibraattoria) 10 vuodeksi.</w:t>
      </w:r>
    </w:p>
    <w:p>
      <w:r>
        <w:rPr>
          <w:b/>
          <w:u w:val="single"/>
        </w:rPr>
        <w:t xml:space="preserve">713358</w:t>
      </w:r>
    </w:p>
    <w:p>
      <w:r>
        <w:t xml:space="preserve">Petos käyttämällä väärin valittujen hankintasopimusten tekijöiden tietoja https://t.co/aVjMk6lEXZ #mladiucitelj #ucitelj</w:t>
      </w:r>
    </w:p>
    <w:p>
      <w:r>
        <w:rPr>
          <w:b/>
          <w:u w:val="single"/>
        </w:rPr>
        <w:t xml:space="preserve">713359</w:t>
      </w:r>
    </w:p>
    <w:p>
      <w:r>
        <w:t xml:space="preserve">ANTAKAA TÄMÄN HYÖDYTTÖMÄN HALLITUKSEN JA HYÖDYTTÖMÄN SHARCIN SEN JOHDOSSA KAATUA KERRANKIN !!!! Riittää jo!!! Herra TULITA MINUN PAIKKAANI!!! https://t.co/I3gAxOQ5Ku</w:t>
      </w:r>
    </w:p>
    <w:p>
      <w:r>
        <w:rPr>
          <w:b/>
          <w:u w:val="single"/>
        </w:rPr>
        <w:t xml:space="preserve">713360</w:t>
      </w:r>
    </w:p>
    <w:p>
      <w:r>
        <w:t xml:space="preserve">@JozeBiscak No, nyt sinä ja ultrasopraano AB voitte tehdä "bandera ja kaste".</w:t>
      </w:r>
    </w:p>
    <w:p>
      <w:r>
        <w:rPr>
          <w:b/>
          <w:u w:val="single"/>
        </w:rPr>
        <w:t xml:space="preserve">713361</w:t>
      </w:r>
    </w:p>
    <w:p>
      <w:r>
        <w:t xml:space="preserve">@_aney Huhtikuun pilapäivänä aion kiertää koko Savcon ja ulvoa, että myyn ganjaa. Katsotaanpa.</w:t>
      </w:r>
    </w:p>
    <w:p>
      <w:r>
        <w:rPr>
          <w:b/>
          <w:u w:val="single"/>
        </w:rPr>
        <w:t xml:space="preserve">713362</w:t>
      </w:r>
    </w:p>
    <w:p>
      <w:r>
        <w:t xml:space="preserve">Mitä koomikoilla on yhtä viestintäkoulutusta varten. He kaikki paukuttelevat sidosryhmistä.Miten fensi.#violetabulc</w:t>
      </w:r>
    </w:p>
    <w:p>
      <w:r>
        <w:rPr>
          <w:b/>
          <w:u w:val="single"/>
        </w:rPr>
        <w:t xml:space="preserve">713363</w:t>
      </w:r>
    </w:p>
    <w:p>
      <w:r>
        <w:t xml:space="preserve">@NovaSlovenija Mutta eikö tämä ääliö ole tehnyt tarpeeksi vahinkoa ZUJF:n kanssa!? Nimeäkää itsenne uudelleen katolilaisiksi epäsosiaalisiksi uusliberaaleiksi! Koska olette harhaanjohtava tällä "NOVA:lla"!</w:t>
      </w:r>
    </w:p>
    <w:p>
      <w:r>
        <w:rPr>
          <w:b/>
          <w:u w:val="single"/>
        </w:rPr>
        <w:t xml:space="preserve">713364</w:t>
      </w:r>
    </w:p>
    <w:p>
      <w:r>
        <w:t xml:space="preserve">Muovia pitäisi vähentää, ei kierrättää https://t.co/UwzPfsZaad https://t.co/LqJpoyJt1e https://t.co/LqJpoyJt1e</w:t>
      </w:r>
    </w:p>
    <w:p>
      <w:r>
        <w:rPr>
          <w:b/>
          <w:u w:val="single"/>
        </w:rPr>
        <w:t xml:space="preserve">713365</w:t>
      </w:r>
    </w:p>
    <w:p>
      <w:r>
        <w:t xml:space="preserve">Välimiesmenettely: Plenkovic loukkasi Sloveniaa, mutta miksi hänen piti todella mennä Merkelin luo? https://t.co/zov6V0WZM0 via @SiolNEWS</w:t>
      </w:r>
    </w:p>
    <w:p>
      <w:r>
        <w:rPr>
          <w:b/>
          <w:u w:val="single"/>
        </w:rPr>
        <w:t xml:space="preserve">713366</w:t>
      </w:r>
    </w:p>
    <w:p>
      <w:r>
        <w:t xml:space="preserve">@processing On totta, että nämä sähköautot polttavat jotkut ihmiset loppuun. Tämän uutisen jälkeen kaikki ovat jo paniikissa sähköautojen hinnoista 😀</w:t>
      </w:r>
    </w:p>
    <w:p>
      <w:r>
        <w:rPr>
          <w:b/>
          <w:u w:val="single"/>
        </w:rPr>
        <w:t xml:space="preserve">713367</w:t>
      </w:r>
    </w:p>
    <w:p>
      <w:r>
        <w:t xml:space="preserve">Kreikka vaatii Saksalta sotakorvauksia. Iran on seuraava kohde - he lähettävät virallisen viestin Thermopylain taistelun korvauksista.</w:t>
      </w:r>
    </w:p>
    <w:p>
      <w:r>
        <w:rPr>
          <w:b/>
          <w:u w:val="single"/>
        </w:rPr>
        <w:t xml:space="preserve">713368</w:t>
      </w:r>
    </w:p>
    <w:p>
      <w:r>
        <w:t xml:space="preserve">@twiitiztok Ei se mitään: se on poliittisen kusemisen valu. Niitä ei voi lähettää liikaa, jottei kukaan epäilisi heidän yrittävän hämätä...</w:t>
      </w:r>
    </w:p>
    <w:p>
      <w:r>
        <w:rPr>
          <w:b/>
          <w:u w:val="single"/>
        </w:rPr>
        <w:t xml:space="preserve">713369</w:t>
      </w:r>
    </w:p>
    <w:p>
      <w:r>
        <w:t xml:space="preserve">@YanchMb Tämä on niin harmaa, että hänen on oltava ensimmäinen "tähti" kaikkialla, ja silloinkin hän oli takakontissa.</w:t>
      </w:r>
    </w:p>
    <w:p>
      <w:r>
        <w:rPr>
          <w:b/>
          <w:u w:val="single"/>
        </w:rPr>
        <w:t xml:space="preserve">713370</w:t>
      </w:r>
    </w:p>
    <w:p>
      <w:r>
        <w:t xml:space="preserve">@petrasovdat Ennen kuin kukko laulaa kolme kertaa, aion käskeä mullahit pois kuistiltani.</w:t>
      </w:r>
    </w:p>
    <w:p>
      <w:r>
        <w:rPr>
          <w:b/>
          <w:u w:val="single"/>
        </w:rPr>
        <w:t xml:space="preserve">713371</w:t>
      </w:r>
    </w:p>
    <w:p>
      <w:r>
        <w:t xml:space="preserve">Pelaan parhaillaan Biathlon Maniaa. Tule mukaan ja yritä voittaa minut! https://t.co/l1cDxvb5PN</w:t>
      </w:r>
    </w:p>
    <w:p>
      <w:r>
        <w:rPr>
          <w:b/>
          <w:u w:val="single"/>
        </w:rPr>
        <w:t xml:space="preserve">713372</w:t>
      </w:r>
    </w:p>
    <w:p>
      <w:r>
        <w:t xml:space="preserve">5 sekunnin rangaistus huutamisesta!! Ai niin, unohdin, se ei ole #f1slo tai FIA. https://t.co/QSb09jlW2D.</w:t>
      </w:r>
    </w:p>
    <w:p>
      <w:r>
        <w:rPr>
          <w:b/>
          <w:u w:val="single"/>
        </w:rPr>
        <w:t xml:space="preserve">713373</w:t>
      </w:r>
    </w:p>
    <w:p>
      <w:r>
        <w:t xml:space="preserve">@xxx24241454 Zhelja vangitaan ja ammutaan, Primc raiskataan... mitä oikeistolaisten talebanien päässä liikkuu 🙄.</w:t>
      </w:r>
    </w:p>
    <w:p>
      <w:r>
        <w:rPr>
          <w:b/>
          <w:u w:val="single"/>
        </w:rPr>
        <w:t xml:space="preserve">713374</w:t>
      </w:r>
    </w:p>
    <w:p>
      <w:r>
        <w:t xml:space="preserve">@PrometejDD Mielipidemittaajat kutsuvat tätä ilmiötä ujo-tekijäksi ja ovat havainneet sitä jo pitkään.</w:t>
      </w:r>
    </w:p>
    <w:p>
      <w:r>
        <w:rPr>
          <w:b/>
          <w:u w:val="single"/>
        </w:rPr>
        <w:t xml:space="preserve">713375</w:t>
      </w:r>
    </w:p>
    <w:p>
      <w:r>
        <w:t xml:space="preserve">@MazzoVanKlein Ah, täällä on normaalia enemmän. Marinoitu soijakastikkeessa, jossa on hunajaa ja hieman korianterinsiemeniä ja pippuria.</w:t>
      </w:r>
    </w:p>
    <w:p>
      <w:r>
        <w:rPr>
          <w:b/>
          <w:u w:val="single"/>
        </w:rPr>
        <w:t xml:space="preserve">713376</w:t>
      </w:r>
    </w:p>
    <w:p>
      <w:r>
        <w:t xml:space="preserve">@barjanski Huomaan, että he ulvovat edelleen. Jos työnkuvassasi sanotaan, että sinun on pidettävä kapulaa, sinun on pidettävä sitä kaikesta huolimatta.</w:t>
      </w:r>
    </w:p>
    <w:p>
      <w:r>
        <w:rPr>
          <w:b/>
          <w:u w:val="single"/>
        </w:rPr>
        <w:t xml:space="preserve">713377</w:t>
      </w:r>
    </w:p>
    <w:p>
      <w:r>
        <w:t xml:space="preserve">@opica Mitä tulee siihen, mitä lautasellesi tulee, on olemassa pari välipalaa. Ja vaikka perseesi halkeaisi. 😜</w:t>
      </w:r>
    </w:p>
    <w:p>
      <w:r>
        <w:rPr>
          <w:b/>
          <w:u w:val="single"/>
        </w:rPr>
        <w:t xml:space="preserve">713378</w:t>
      </w:r>
    </w:p>
    <w:p>
      <w:r>
        <w:t xml:space="preserve">@JJansaSDS tämä John, tämä. Potkitaan tämä punaisen puolueen jengi lopullisesti. @strankaSD @StrankaLMS @StrankaLMS .</w:t>
      </w:r>
    </w:p>
    <w:p>
      <w:r>
        <w:rPr>
          <w:b/>
          <w:u w:val="single"/>
        </w:rPr>
        <w:t xml:space="preserve">713379</w:t>
      </w:r>
    </w:p>
    <w:p>
      <w:r>
        <w:t xml:space="preserve">@JoAnnaOfArT Huonosti koulutetut poliitikot suosivat rakennusalan lobbaajia ja pormestarin hölmöläistä</w:t>
      </w:r>
    </w:p>
    <w:p>
      <w:r>
        <w:rPr>
          <w:b/>
          <w:u w:val="single"/>
        </w:rPr>
        <w:t xml:space="preserve">713380</w:t>
      </w:r>
    </w:p>
    <w:p>
      <w:r>
        <w:t xml:space="preserve">Jos maestral puhaltaa, hyttysiä ei ole, jos yugo puhaltaa, niitä on miljoona. Se on puhaltanut etelään jo kolme päivää. Popizditis!</w:t>
      </w:r>
    </w:p>
    <w:p>
      <w:r>
        <w:rPr>
          <w:b/>
          <w:u w:val="single"/>
        </w:rPr>
        <w:t xml:space="preserve">713381</w:t>
      </w:r>
    </w:p>
    <w:p>
      <w:r>
        <w:t xml:space="preserve">Slovenian toplar. Käsintehty jalusta. Jos joku saa selville, että tämä on hänen työnsä, kertokaa minulle. Se on oikeastaan aika todellista.</w:t>
      </w:r>
    </w:p>
    <w:p>
      <w:r>
        <w:rPr>
          <w:b/>
          <w:u w:val="single"/>
        </w:rPr>
        <w:t xml:space="preserve">713382</w:t>
      </w:r>
    </w:p>
    <w:p>
      <w:r>
        <w:t xml:space="preserve">@Mojca84655391 @meteoriterain @mat3ja Sadevesi on pehmeää. Mutta hapan, hyvä kuorintaan.</w:t>
      </w:r>
    </w:p>
    <w:p>
      <w:r>
        <w:rPr>
          <w:b/>
          <w:u w:val="single"/>
        </w:rPr>
        <w:t xml:space="preserve">713383</w:t>
      </w:r>
    </w:p>
    <w:p>
      <w:r>
        <w:t xml:space="preserve">Kommentoi tasapeliä Spartakin kanssa Ljudski vrt:ssä.</w:t>
        <w:br/>
        <w:t xml:space="preserve"> #maribor #championsleague.</w:t>
        <w:br/>
        <w:t xml:space="preserve"> Kirjoittanut @MarKovacevic86.</w:t>
      </w:r>
    </w:p>
    <w:p>
      <w:r>
        <w:rPr>
          <w:b/>
          <w:u w:val="single"/>
        </w:rPr>
        <w:t xml:space="preserve">713384</w:t>
      </w:r>
    </w:p>
    <w:p>
      <w:r>
        <w:t xml:space="preserve">Meidän maassamme SDS:n väki on kiertänyt talojemme ympärillä koko iltapäivän, jakanut Slovenian lippuja ja vältellyt taloamme kuin paholainen ristiä.</w:t>
      </w:r>
    </w:p>
    <w:p>
      <w:r>
        <w:rPr>
          <w:b/>
          <w:u w:val="single"/>
        </w:rPr>
        <w:t xml:space="preserve">713385</w:t>
      </w:r>
    </w:p>
    <w:p>
      <w:r>
        <w:t xml:space="preserve">Hullun kauniita pilviä taivaalla taas &amp; satunnaisten tuntemattomien hymyjä liikennevaloissa.... toistaiseksi riittää ihan hyvin mukavaksi päiväksi :) #simplethings</w:t>
      </w:r>
    </w:p>
    <w:p>
      <w:r>
        <w:rPr>
          <w:b/>
          <w:u w:val="single"/>
        </w:rPr>
        <w:t xml:space="preserve">713386</w:t>
      </w:r>
    </w:p>
    <w:p>
      <w:r>
        <w:t xml:space="preserve">@LJnjam @ninagaspari @SiolTRENDI Uusi iskulause, joka haastaa perinteisen... "Karnevaali, vähemmän rasvainen suu."</w:t>
      </w:r>
    </w:p>
    <w:p>
      <w:r>
        <w:rPr>
          <w:b/>
          <w:u w:val="single"/>
        </w:rPr>
        <w:t xml:space="preserve">713387</w:t>
      </w:r>
    </w:p>
    <w:p>
      <w:r>
        <w:t xml:space="preserve">@drgobi @Pikowaru Noin -3, aurinkoista ja lämmintä. Ainoastaan yöllä, kun menimme revontulimetsästykseen, kaaduimme, koska se puhalsi pissalle.</w:t>
      </w:r>
    </w:p>
    <w:p>
      <w:r>
        <w:rPr>
          <w:b/>
          <w:u w:val="single"/>
        </w:rPr>
        <w:t xml:space="preserve">713388</w:t>
      </w:r>
    </w:p>
    <w:p>
      <w:r>
        <w:t xml:space="preserve">Huomenna on uusi päivä ja toivon koko sydämestäni, että se on ilman Ahmedia, koska en jaksa enää edes oksentaa !</w:t>
      </w:r>
    </w:p>
    <w:p>
      <w:r>
        <w:rPr>
          <w:b/>
          <w:u w:val="single"/>
        </w:rPr>
        <w:t xml:space="preserve">713389</w:t>
      </w:r>
    </w:p>
    <w:p>
      <w:r>
        <w:t xml:space="preserve">Voluharski potopisi: Krkotnik, Celovška spica, Jelenčka, 25.7.2015 http://t.co/1OZ5RuKM3H</w:t>
      </w:r>
    </w:p>
    <w:p>
      <w:r>
        <w:rPr>
          <w:b/>
          <w:u w:val="single"/>
        </w:rPr>
        <w:t xml:space="preserve">713390</w:t>
      </w:r>
    </w:p>
    <w:p>
      <w:r>
        <w:t xml:space="preserve">@AnkaLesar @ZoranZGaljevice Paternalismilla on useita piirteitä, kuten alentuva ja suojeleva. :)</w:t>
      </w:r>
    </w:p>
    <w:p>
      <w:r>
        <w:rPr>
          <w:b/>
          <w:u w:val="single"/>
        </w:rPr>
        <w:t xml:space="preserve">713391</w:t>
      </w:r>
    </w:p>
    <w:p>
      <w:r>
        <w:t xml:space="preserve">Huutaa jotain siansaksaa. Ilman meidän rahojamme nämä "taiteilijat" olisivat päätyneet sokeritehtaaseen myrkyn kanssa. https://t.co/savVczhzP6.</w:t>
      </w:r>
    </w:p>
    <w:p>
      <w:r>
        <w:rPr>
          <w:b/>
          <w:u w:val="single"/>
        </w:rPr>
        <w:t xml:space="preserve">713392</w:t>
      </w:r>
    </w:p>
    <w:p>
      <w:r>
        <w:t xml:space="preserve">@MatjazJazbar Mikä sinä olet, erämaan uimari? Et löydä Sencuria, jos kirjoitan sen GPS:ään!</w:t>
      </w:r>
    </w:p>
    <w:p>
      <w:r>
        <w:rPr>
          <w:b/>
          <w:u w:val="single"/>
        </w:rPr>
        <w:t xml:space="preserve">713393</w:t>
      </w:r>
    </w:p>
    <w:p>
      <w:r>
        <w:t xml:space="preserve">@uporabnastran @TelekomSlo Olen pahoillani, ettei kukaan kysynyt minulta, haluanko edelleen vastaanottaa paperilaskuja.</w:t>
      </w:r>
    </w:p>
    <w:p>
      <w:r>
        <w:rPr>
          <w:b/>
          <w:u w:val="single"/>
        </w:rPr>
        <w:t xml:space="preserve">713394</w:t>
      </w:r>
    </w:p>
    <w:p>
      <w:r>
        <w:t xml:space="preserve">@BanicGregor @gastarbeitr @surfon Sen sijaan, että sammuttaisit glitch-koneen, sinä, kuten hölmö tietysti, nopeutat!</w:t>
        <w:br/>
        <w:t xml:space="preserve"> #nemremtiptipagat</w:t>
      </w:r>
    </w:p>
    <w:p>
      <w:r>
        <w:rPr>
          <w:b/>
          <w:u w:val="single"/>
        </w:rPr>
        <w:t xml:space="preserve">713395</w:t>
      </w:r>
    </w:p>
    <w:p>
      <w:r>
        <w:t xml:space="preserve">@tasosedova @GobaFunk Olen Venetsiassa. Gps on valitettavasti täysin hyödytön täällä Cayes-saarilla.</w:t>
      </w:r>
    </w:p>
    <w:p>
      <w:r>
        <w:rPr>
          <w:b/>
          <w:u w:val="single"/>
        </w:rPr>
        <w:t xml:space="preserve">713396</w:t>
      </w:r>
    </w:p>
    <w:p>
      <w:r>
        <w:t xml:space="preserve">@MatejTonin @ZigaTurk Päästä yli ideologiasta päässänne. Vain kvasi-ideologeilla on ongelmia ideologian kanssa.</w:t>
      </w:r>
    </w:p>
    <w:p>
      <w:r>
        <w:rPr>
          <w:b/>
          <w:u w:val="single"/>
        </w:rPr>
        <w:t xml:space="preserve">713397</w:t>
      </w:r>
    </w:p>
    <w:p>
      <w:r>
        <w:t xml:space="preserve">Laki, jolla lopetetaan hölynpöly. Kaikkien aikojen innovatiivisin vaaliohjelman kohta. Arvaa, kenellä se on ohjelmassa.</w:t>
      </w:r>
    </w:p>
    <w:p>
      <w:r>
        <w:rPr>
          <w:b/>
          <w:u w:val="single"/>
        </w:rPr>
        <w:t xml:space="preserve">713398</w:t>
      </w:r>
    </w:p>
    <w:p>
      <w:r>
        <w:t xml:space="preserve">@tradicijaslo Pystyy tekemään mitä tahansa vielä korruptoituneemman mutta pelkurimaisen avulla.</w:t>
      </w:r>
    </w:p>
    <w:p>
      <w:r>
        <w:rPr>
          <w:b/>
          <w:u w:val="single"/>
        </w:rPr>
        <w:t xml:space="preserve">713399</w:t>
      </w:r>
    </w:p>
    <w:p>
      <w:r>
        <w:t xml:space="preserve">Mielenkiintoista, että poliisi ei pitänyt kiinni aseestaan. Mutta kun he käsittelivät Vardaa, he jopa vetivät aseen pois virrasta. https://t.co/6a54yJf4AT</w:t>
      </w:r>
    </w:p>
    <w:p>
      <w:r>
        <w:rPr>
          <w:b/>
          <w:u w:val="single"/>
        </w:rPr>
        <w:t xml:space="preserve">713400</w:t>
      </w:r>
    </w:p>
    <w:p>
      <w:r>
        <w:t xml:space="preserve">@had @toplovodar @IsmeTsHorjuLa Sinä sentään sanoit jotain toisin kuin useimmat 😂 #chemtrails #greta #prevc #prevc #prevc #what?</w:t>
      </w:r>
    </w:p>
    <w:p>
      <w:r>
        <w:rPr>
          <w:b/>
          <w:u w:val="single"/>
        </w:rPr>
        <w:t xml:space="preserve">713401</w:t>
      </w:r>
    </w:p>
    <w:p>
      <w:r>
        <w:t xml:space="preserve">@meteoriterain @petrasovdat En puhu ihmisille, jotka eivät halua kuulla minua! #blocked</w:t>
      </w:r>
    </w:p>
    <w:p>
      <w:r>
        <w:rPr>
          <w:b/>
          <w:u w:val="single"/>
        </w:rPr>
        <w:t xml:space="preserve">713402</w:t>
      </w:r>
    </w:p>
    <w:p>
      <w:r>
        <w:t xml:space="preserve">Ulkomaille suuntautuvien puhelujen ja tekstiviestien eurooppalainen sääntely, joka on nyt suhteettoman kallista. https://t.co/KDg1PWHYrC.</w:t>
      </w:r>
    </w:p>
    <w:p>
      <w:r>
        <w:rPr>
          <w:b/>
          <w:u w:val="single"/>
        </w:rPr>
        <w:t xml:space="preserve">713403</w:t>
      </w:r>
    </w:p>
    <w:p>
      <w:r>
        <w:t xml:space="preserve">@miskasmetiska @mladafeministka @PetraKodra jossain välissä ovat twiittaajien lapset 😉</w:t>
      </w:r>
    </w:p>
    <w:p>
      <w:r>
        <w:rPr>
          <w:b/>
          <w:u w:val="single"/>
        </w:rPr>
        <w:t xml:space="preserve">713404</w:t>
      </w:r>
    </w:p>
    <w:p>
      <w:r>
        <w:t xml:space="preserve">@DamjanTo Milojka olisi tarttunut häneen kuin aphna jabuk, jos ei järjestys varmasti, koska hänet olisi poimittu aikaisemmin.</w:t>
      </w:r>
    </w:p>
    <w:p>
      <w:r>
        <w:rPr>
          <w:b/>
          <w:u w:val="single"/>
        </w:rPr>
        <w:t xml:space="preserve">713405</w:t>
      </w:r>
    </w:p>
    <w:p>
      <w:r>
        <w:t xml:space="preserve">Oletko seikkailija, joka tykkää patikoida kukkuloilla? Tutustutko uusiin polkuihin pyörällä? Ehkä sinä liitäisit varjoliitoa... https://t.co/5aukG1f70f</w:t>
      </w:r>
    </w:p>
    <w:p>
      <w:r>
        <w:rPr>
          <w:b/>
          <w:u w:val="single"/>
        </w:rPr>
        <w:t xml:space="preserve">713406</w:t>
      </w:r>
    </w:p>
    <w:p>
      <w:r>
        <w:t xml:space="preserve">Työhautomo on päättymässä. Kehonkielen työpaja Lilijana Pahorin kanssa on parhaillaan käynnissä.</w:t>
      </w:r>
    </w:p>
    <w:p>
      <w:r>
        <w:rPr>
          <w:b/>
          <w:u w:val="single"/>
        </w:rPr>
        <w:t xml:space="preserve">713407</w:t>
      </w:r>
    </w:p>
    <w:p>
      <w:r>
        <w:t xml:space="preserve">55 miljoonaa euroa ihmisten kusettamiseen, kun tiet ovat sekaisin https://t.co/NQkx9cjzPt</w:t>
      </w:r>
    </w:p>
    <w:p>
      <w:r>
        <w:rPr>
          <w:b/>
          <w:u w:val="single"/>
        </w:rPr>
        <w:t xml:space="preserve">713408</w:t>
      </w:r>
    </w:p>
    <w:p>
      <w:r>
        <w:t xml:space="preserve">@Libertarec Hän tietää valtion asunnoissa tapahtuneesta kopeloinnista, plagioiduista tutkintotodistuksista, komissaariehdokkuudesta, tuhkakengistä...</w:t>
      </w:r>
    </w:p>
    <w:p>
      <w:r>
        <w:rPr>
          <w:b/>
          <w:u w:val="single"/>
        </w:rPr>
        <w:t xml:space="preserve">713409</w:t>
      </w:r>
    </w:p>
    <w:p>
      <w:r>
        <w:t xml:space="preserve">Kun tulen töistä kotiin, eikä ovi aukea, painan hieman kovempaa. #DeadYoungFrogs #grease #YOLO</w:t>
      </w:r>
    </w:p>
    <w:p>
      <w:r>
        <w:rPr>
          <w:b/>
          <w:u w:val="single"/>
        </w:rPr>
        <w:t xml:space="preserve">713410</w:t>
      </w:r>
    </w:p>
    <w:p>
      <w:r>
        <w:t xml:space="preserve">@JanezMeznarec Olisi vaikea esittää tällaista väitettä edellisestä kokoonpanosta. Mutta siinä oli tosiaan melko paljon vasemmistolaisia.</w:t>
      </w:r>
    </w:p>
    <w:p>
      <w:r>
        <w:rPr>
          <w:b/>
          <w:u w:val="single"/>
        </w:rPr>
        <w:t xml:space="preserve">713411</w:t>
      </w:r>
    </w:p>
    <w:p>
      <w:r>
        <w:t xml:space="preserve">Zinrajh ei ole enää Mariborin SDS:n johtaja, Kangler kiistää olleensa missään tekemisissä asian kanssa https://t.co/RA5za74R1X https://t.co/CIhgZ6ehQD</w:t>
      </w:r>
    </w:p>
    <w:p>
      <w:r>
        <w:rPr>
          <w:b/>
          <w:u w:val="single"/>
        </w:rPr>
        <w:t xml:space="preserve">713412</w:t>
      </w:r>
    </w:p>
    <w:p>
      <w:r>
        <w:t xml:space="preserve">@dvapir_a @stanka_d Korjaamatonta vahinkoa voi tapahtua, jos laitamme hänet kleroblaziaaniseen perheeseen, joka vittuilee itselleen ja muille HOMOPHOBIAA ja HOSTILITYÄ!</w:t>
      </w:r>
    </w:p>
    <w:p>
      <w:r>
        <w:rPr>
          <w:b/>
          <w:u w:val="single"/>
        </w:rPr>
        <w:t xml:space="preserve">713413</w:t>
      </w:r>
    </w:p>
    <w:p>
      <w:r>
        <w:t xml:space="preserve">Jos BP voittaa ensimmäisellä kierroksella, hänen pitäisi lähettää makea kiitos kaikille, jotka ovat "hyökänneet" häntä vastaan viimeisten kolmen päivän aikana #PRedelection</w:t>
      </w:r>
    </w:p>
    <w:p>
      <w:r>
        <w:rPr>
          <w:b/>
          <w:u w:val="single"/>
        </w:rPr>
        <w:t xml:space="preserve">713414</w:t>
      </w:r>
    </w:p>
    <w:p>
      <w:r>
        <w:t xml:space="preserve">@lukavalas Vittu, se on kaatamassa turvallisuuden vastaanoton tänä iltana. Zihr on zihr, serbit saavat kostonsa :D</w:t>
      </w:r>
    </w:p>
    <w:p>
      <w:r>
        <w:rPr>
          <w:b/>
          <w:u w:val="single"/>
        </w:rPr>
        <w:t xml:space="preserve">713415</w:t>
      </w:r>
    </w:p>
    <w:p>
      <w:r>
        <w:t xml:space="preserve">@Libertarec Mutta on olemassa ainakin teoreettinen mahdollisuus päästä eroon 90 prosentista tästä loisevasta laumasta milloin tahansa.</w:t>
      </w:r>
    </w:p>
    <w:p>
      <w:r>
        <w:rPr>
          <w:b/>
          <w:u w:val="single"/>
        </w:rPr>
        <w:t xml:space="preserve">713416</w:t>
      </w:r>
    </w:p>
    <w:p>
      <w:r>
        <w:t xml:space="preserve">@DrzavljanD @EPameten @TelekomSlo Päättelen, että Telekom ei työllistä homoja.</w:t>
      </w:r>
    </w:p>
    <w:p>
      <w:r>
        <w:rPr>
          <w:b/>
          <w:u w:val="single"/>
        </w:rPr>
        <w:t xml:space="preserve">713417</w:t>
      </w:r>
    </w:p>
    <w:p>
      <w:r>
        <w:t xml:space="preserve">@JozeBiscak @JJansaSDS Tietääkö kukaan, häpeävätkö vanhemmat, jotka rohkaisevat lapsiaan tällaiseen aivopesuun? 🕵🏻♂️</w:t>
      </w:r>
    </w:p>
    <w:p>
      <w:r>
        <w:rPr>
          <w:b/>
          <w:u w:val="single"/>
        </w:rPr>
        <w:t xml:space="preserve">713418</w:t>
      </w:r>
    </w:p>
    <w:p>
      <w:r>
        <w:t xml:space="preserve">KÄÄNTYMINEN: "Nuo kirotut kommunistinuoret, jotka häpäisevät tämän demokratian pyhän temppelin!" - siivooja parlamentissa</w:t>
      </w:r>
    </w:p>
    <w:p>
      <w:r>
        <w:rPr>
          <w:b/>
          <w:u w:val="single"/>
        </w:rPr>
        <w:t xml:space="preserve">713419</w:t>
      </w:r>
    </w:p>
    <w:p>
      <w:r>
        <w:t xml:space="preserve">@BanicGregor 12. kuussa kaikki 300 miljoonaa katoavat maagisesti. #pantry</w:t>
      </w:r>
    </w:p>
    <w:p>
      <w:r>
        <w:rPr>
          <w:b/>
          <w:u w:val="single"/>
        </w:rPr>
        <w:t xml:space="preserve">713420</w:t>
      </w:r>
    </w:p>
    <w:p>
      <w:r>
        <w:t xml:space="preserve">@korekten @jozikreuh @SpletnaMladina Hallituksen Nuoruuden löyhkä perustuu verisuonilihaksiin. 🤩</w:t>
      </w:r>
    </w:p>
    <w:p>
      <w:r>
        <w:rPr>
          <w:b/>
          <w:u w:val="single"/>
        </w:rPr>
        <w:t xml:space="preserve">713421</w:t>
      </w:r>
    </w:p>
    <w:p>
      <w:r>
        <w:t xml:space="preserve">@motobrane voisiko joku lähettää kuvan TNP:n mustasta rakennetusta kommuunityylisestä viikonlopusta?</w:t>
      </w:r>
    </w:p>
    <w:p>
      <w:r>
        <w:rPr>
          <w:b/>
          <w:u w:val="single"/>
        </w:rPr>
        <w:t xml:space="preserve">713422</w:t>
      </w:r>
    </w:p>
    <w:p>
      <w:r>
        <w:t xml:space="preserve">@novax81 Sloveniassa on hyvin vähän kuuroja. Voit luultavasti laskea ne molempien käsien sormilla. Se voi siis olla jonkinlainen huijaus.</w:t>
      </w:r>
    </w:p>
    <w:p>
      <w:r>
        <w:rPr>
          <w:b/>
          <w:u w:val="single"/>
        </w:rPr>
        <w:t xml:space="preserve">713423</w:t>
      </w:r>
    </w:p>
    <w:p>
      <w:r>
        <w:t xml:space="preserve">Tämä on maksu petollisista palveluista ja palveluksista. Kuinka kauan vielä siedämme tätä Umbien jengiä, jonka johdossa on PLAVI???? https://t.co/sddyc0QpRq https://t.co/sddyc0QpRq</w:t>
      </w:r>
    </w:p>
    <w:p>
      <w:r>
        <w:rPr>
          <w:b/>
          <w:u w:val="single"/>
        </w:rPr>
        <w:t xml:space="preserve">713424</w:t>
      </w:r>
    </w:p>
    <w:p>
      <w:r>
        <w:t xml:space="preserve">Lupitan olisi muuten pitänyt olla ehdolla, sillä hän teki jälleen hienon suorituksen. Mutta kun kirjoitamme JLO:sta ja Murphystä, tiedämme, mitä kello on.</w:t>
      </w:r>
    </w:p>
    <w:p>
      <w:r>
        <w:rPr>
          <w:b/>
          <w:u w:val="single"/>
        </w:rPr>
        <w:t xml:space="preserve">713425</w:t>
      </w:r>
    </w:p>
    <w:p>
      <w:r>
        <w:t xml:space="preserve">JERUSALEM</w:t>
        <w:br/>
        <w:t xml:space="preserve">MUISTAKAA</w:t>
        <w:br/>
        <w:t xml:space="preserve">KANNATAN EI SOTAA, EI TERRORISMIA, EI VÄKIVALTAA</w:t>
      </w:r>
    </w:p>
    <w:p>
      <w:r>
        <w:rPr>
          <w:b/>
          <w:u w:val="single"/>
        </w:rPr>
        <w:t xml:space="preserve">713426</w:t>
      </w:r>
    </w:p>
    <w:p>
      <w:r>
        <w:t xml:space="preserve">Meillä on toimistossa paljon kotitekoisia kakkuja.</w:t>
        <w:br/>
        <w:br/>
        <w:t xml:space="preserve"> Mutta jos syön retiisejä ja porkkanoita leivonnaisten sijaan, meneekö kilo ilmaiseksi? https://t.co/s3H4oY6jZ4</w:t>
      </w:r>
    </w:p>
    <w:p>
      <w:r>
        <w:rPr>
          <w:b/>
          <w:u w:val="single"/>
        </w:rPr>
        <w:t xml:space="preserve">713427</w:t>
      </w:r>
    </w:p>
    <w:p>
      <w:r>
        <w:t xml:space="preserve">@MatevzNovak @cashkee Etelästä tulleet iskut on Slo maksanut jo kauan sitten pois! Tarkista ennen kuin twiittaat. On epäkohteliasta kertoa totuuksia!</w:t>
      </w:r>
    </w:p>
    <w:p>
      <w:r>
        <w:rPr>
          <w:b/>
          <w:u w:val="single"/>
        </w:rPr>
        <w:t xml:space="preserve">713428</w:t>
      </w:r>
    </w:p>
    <w:p>
      <w:r>
        <w:t xml:space="preserve">Erityisesti @RSustar Krkan apteekkari yllätti minut. Muuten Lidl on minusta halvin ja omasta mielestäni inhottava 🧐😀.</w:t>
      </w:r>
    </w:p>
    <w:p>
      <w:r>
        <w:rPr>
          <w:b/>
          <w:u w:val="single"/>
        </w:rPr>
        <w:t xml:space="preserve">713429</w:t>
      </w:r>
    </w:p>
    <w:p>
      <w:r>
        <w:t xml:space="preserve">@nejkom @furli11 No, meidän ei pitäisi reagoida potilaiden psykopaattisiin hyökkäyksiin. Psykiatria huolehtii näistä ihmisraukoista.</w:t>
      </w:r>
    </w:p>
    <w:p>
      <w:r>
        <w:rPr>
          <w:b/>
          <w:u w:val="single"/>
        </w:rPr>
        <w:t xml:space="preserve">713430</w:t>
      </w:r>
    </w:p>
    <w:p>
      <w:r>
        <w:t xml:space="preserve">@CiroCara Viljelmät kasvavat hyvin pelloilla, koska lannoitteita näyttää olevan riittävästi. Yksi televisio on joillekin saostussäiliö, toinen viemäri ... cccc</w:t>
      </w:r>
    </w:p>
    <w:p>
      <w:r>
        <w:rPr>
          <w:b/>
          <w:u w:val="single"/>
        </w:rPr>
        <w:t xml:space="preserve">713431</w:t>
      </w:r>
    </w:p>
    <w:p>
      <w:r>
        <w:t xml:space="preserve">Vasemmistolaiset pitävät sitä t-paidassaan, mutta hän oli suuri rasisti ja homoseksuaalien halveksija https://t.co/MBv9Y19zfU</w:t>
      </w:r>
    </w:p>
    <w:p>
      <w:r>
        <w:rPr>
          <w:b/>
          <w:u w:val="single"/>
        </w:rPr>
        <w:t xml:space="preserve">713432</w:t>
      </w:r>
    </w:p>
    <w:p>
      <w:r>
        <w:t xml:space="preserve">@potepuski Lannasta on hyötyä, ainakin pellolla. Mutta kun NOBin sotilas kuolee, madot menevät paskomaan ja piereskelemään vintille.</w:t>
      </w:r>
    </w:p>
    <w:p>
      <w:r>
        <w:rPr>
          <w:b/>
          <w:u w:val="single"/>
        </w:rPr>
        <w:t xml:space="preserve">713433</w:t>
      </w:r>
    </w:p>
    <w:p>
      <w:r>
        <w:t xml:space="preserve">Tällä kertaa Večerin raketti @UrosEsih, @a_kocjan ja @Soba404 lentää Ljubljanan linnaan. Laukaisu klo 19:00. https://t.co/jVLQfvHnEj</w:t>
      </w:r>
    </w:p>
    <w:p>
      <w:r>
        <w:rPr>
          <w:b/>
          <w:u w:val="single"/>
        </w:rPr>
        <w:t xml:space="preserve">713434</w:t>
      </w:r>
    </w:p>
    <w:p>
      <w:r>
        <w:t xml:space="preserve">@julkinen liikenne @slozeleznice No, löysit yhden vaunun, esikaupunki- ja paikallisjunat on graffitilla viimeistä pistettä myöten.</w:t>
      </w:r>
    </w:p>
    <w:p>
      <w:r>
        <w:rPr>
          <w:b/>
          <w:u w:val="single"/>
        </w:rPr>
        <w:t xml:space="preserve">713435</w:t>
      </w:r>
    </w:p>
    <w:p>
      <w:r>
        <w:t xml:space="preserve">Ljubljanica-, Krka-, Dravinja- ja Kolpa-joet tulvivat jo. Kun uudet sateet ovat jo tulossa, tilanne pahenee entisestään. https://t.co/YJ7BQaPi6V.</w:t>
      </w:r>
    </w:p>
    <w:p>
      <w:r>
        <w:rPr>
          <w:b/>
          <w:u w:val="single"/>
        </w:rPr>
        <w:t xml:space="preserve">713436</w:t>
      </w:r>
    </w:p>
    <w:p>
      <w:r>
        <w:t xml:space="preserve">Illan päätteeksi kaivoimme jälkiruokaa Silta 👏👏👏👏😋😋😋😋😋 #herkullinen #sillat #loce #loce #foodporn #lukamastercake https://t.co/hS0NloD2IE</w:t>
      </w:r>
    </w:p>
    <w:p>
      <w:r>
        <w:rPr>
          <w:b/>
          <w:u w:val="single"/>
        </w:rPr>
        <w:t xml:space="preserve">713437</w:t>
      </w:r>
    </w:p>
    <w:p>
      <w:r>
        <w:t xml:space="preserve">OTTELUN ALKU: #Sutjeska vs @KK_Tajfun. ENSIMMÄINEN VIITOS: Bratož - Čebular - S. Sebič - Drobnjak - Bolčina. #Tajufn #Šentjur @ABA_League</w:t>
      </w:r>
    </w:p>
    <w:p>
      <w:r>
        <w:rPr>
          <w:b/>
          <w:u w:val="single"/>
        </w:rPr>
        <w:t xml:space="preserve">713438</w:t>
      </w:r>
    </w:p>
    <w:p>
      <w:r>
        <w:t xml:space="preserve">@lisicamica @russhie Paska, mutta onko siitä hyötyä? No, ketä kiinnostaa *kaadetaan toinen lasi kuplivaa*</w:t>
      </w:r>
    </w:p>
    <w:p>
      <w:r>
        <w:rPr>
          <w:b/>
          <w:u w:val="single"/>
        </w:rPr>
        <w:t xml:space="preserve">713439</w:t>
      </w:r>
    </w:p>
    <w:p>
      <w:r>
        <w:t xml:space="preserve">@illegall_blonde Kaikista matkustajista he löysivät sinut, kyllä ... Antakaa heidän nyt syödä, mitä he ovat valmistaneet.</w:t>
      </w:r>
    </w:p>
    <w:p>
      <w:r>
        <w:rPr>
          <w:b/>
          <w:u w:val="single"/>
        </w:rPr>
        <w:t xml:space="preserve">713440</w:t>
      </w:r>
    </w:p>
    <w:p>
      <w:r>
        <w:t xml:space="preserve">@protislovje Meillä oli tapana kirjoittaa paikallisen marketin ilmoitustaululle: "Ja saat banaaneja!" :D</w:t>
      </w:r>
    </w:p>
    <w:p>
      <w:r>
        <w:rPr>
          <w:b/>
          <w:u w:val="single"/>
        </w:rPr>
        <w:t xml:space="preserve">713441</w:t>
      </w:r>
    </w:p>
    <w:p>
      <w:r>
        <w:t xml:space="preserve">@protislovje @nejkom @jezerska Hän määräsi 1-1-3. En tiedä, sattuuko se vähemmän vai nussitaanko minua...</w:t>
      </w:r>
    </w:p>
    <w:p>
      <w:r>
        <w:rPr>
          <w:b/>
          <w:u w:val="single"/>
        </w:rPr>
        <w:t xml:space="preserve">713442</w:t>
      </w:r>
    </w:p>
    <w:p>
      <w:r>
        <w:t xml:space="preserve">Min. @RomanJakic : MORSissa kaikki isänmaallisten ja veteraanien kanssa tehtävä työ yhdistetään erityiseksi yksiköksi - avoimemmaksi ja tehokkaammaksi.</w:t>
      </w:r>
    </w:p>
    <w:p>
      <w:r>
        <w:rPr>
          <w:b/>
          <w:u w:val="single"/>
        </w:rPr>
        <w:t xml:space="preserve">713443</w:t>
      </w:r>
    </w:p>
    <w:p>
      <w:r>
        <w:t xml:space="preserve">Suosittu näyttelijä ja laulaja turhista puheluista, ihmeistä ja mummosta. https://t.co/Yb7ySudMSp</w:t>
      </w:r>
    </w:p>
    <w:p>
      <w:r>
        <w:rPr>
          <w:b/>
          <w:u w:val="single"/>
        </w:rPr>
        <w:t xml:space="preserve">713444</w:t>
      </w:r>
    </w:p>
    <w:p>
      <w:r>
        <w:t xml:space="preserve">@ZoranKofol Virta on matti, jotta hänen kanssaan voidaan tehdä kohtaus, joka on uskomattoman hulvaton. He pursuavat naurua myös klubilla :)</w:t>
      </w:r>
    </w:p>
    <w:p>
      <w:r>
        <w:rPr>
          <w:b/>
          <w:u w:val="single"/>
        </w:rPr>
        <w:t xml:space="preserve">713445</w:t>
      </w:r>
    </w:p>
    <w:p>
      <w:r>
        <w:t xml:space="preserve">@novax81 Ennen kuin kiinalaiset varastavat kaiken, voit ostaa diy-sarjan Alibabasta ylihuomenna :D</w:t>
      </w:r>
    </w:p>
    <w:p>
      <w:r>
        <w:rPr>
          <w:b/>
          <w:u w:val="single"/>
        </w:rPr>
        <w:t xml:space="preserve">713446</w:t>
      </w:r>
    </w:p>
    <w:p>
      <w:r>
        <w:t xml:space="preserve">Kultakuume: Miksi ihmiset sijoittavat yhtäkkiä miljoonia aloitteleviin start-up-yrityksiin https://t.co/aepPIU3RHt</w:t>
      </w:r>
    </w:p>
    <w:p>
      <w:r>
        <w:rPr>
          <w:b/>
          <w:u w:val="single"/>
        </w:rPr>
        <w:t xml:space="preserve">713447</w:t>
      </w:r>
    </w:p>
    <w:p>
      <w:r>
        <w:t xml:space="preserve">Tämä hölmö, joka luulee olevansa kulttuurin ystävä, miksi hän ei uskalla pitää tähdellä varustettua lippistä joka päivä?paitsi silloin, kun hän on oman väkijoukkonsa kanssa? https://t.co/O2svlGyhVC ...</w:t>
      </w:r>
    </w:p>
    <w:p>
      <w:r>
        <w:rPr>
          <w:b/>
          <w:u w:val="single"/>
        </w:rPr>
        <w:t xml:space="preserve">713448</w:t>
      </w:r>
    </w:p>
    <w:p>
      <w:r>
        <w:t xml:space="preserve">#UnclePi on tarina kaukaiselta planeetalta kotoisin olevasta olennosta, joka eräänä päivänä vierailee Maassa https://t.co/LTAHG3REIt #universum #tarinoita @Julia_Doria_1</w:t>
      </w:r>
    </w:p>
    <w:p>
      <w:r>
        <w:rPr>
          <w:b/>
          <w:u w:val="single"/>
        </w:rPr>
        <w:t xml:space="preserve">713449</w:t>
      </w:r>
    </w:p>
    <w:p>
      <w:r>
        <w:t xml:space="preserve">@mcanzutti Näyttää siltä, että saksalaiset ja ranskalaiset eivät ole vielä myyneet kaikkia vanhoja dieseleitä E&amp;amp;S:llä..#gretaturbo</w:t>
      </w:r>
    </w:p>
    <w:p>
      <w:r>
        <w:rPr>
          <w:b/>
          <w:u w:val="single"/>
        </w:rPr>
        <w:t xml:space="preserve">713450</w:t>
      </w:r>
    </w:p>
    <w:p>
      <w:r>
        <w:t xml:space="preserve">@RevijaReporter Autat tuhoamaan demokratian, joka meillä on tällä hetkellä.Jos menetämme sen, kuopat toistuvat.</w:t>
      </w:r>
    </w:p>
    <w:p>
      <w:r>
        <w:rPr>
          <w:b/>
          <w:u w:val="single"/>
        </w:rPr>
        <w:t xml:space="preserve">713451</w:t>
      </w:r>
    </w:p>
    <w:p>
      <w:r>
        <w:t xml:space="preserve">@Blaz_B1 Bezjakin olisi pitänyt tarttua siihen mahdollisuuteen. Kurtič yksi paska, myös Jokic huono. Verbic, Ilicic ja Sporar solid.</w:t>
      </w:r>
    </w:p>
    <w:p>
      <w:r>
        <w:rPr>
          <w:b/>
          <w:u w:val="single"/>
        </w:rPr>
        <w:t xml:space="preserve">713452</w:t>
      </w:r>
    </w:p>
    <w:p>
      <w:r>
        <w:t xml:space="preserve">@petrasovdat Nykyaikaiset limakalvolaitteet. Sikarin käyttö on johdonmukaisesti kirjoittanut kouluttajani TP ...</w:t>
      </w:r>
    </w:p>
    <w:p>
      <w:r>
        <w:rPr>
          <w:b/>
          <w:u w:val="single"/>
        </w:rPr>
        <w:t xml:space="preserve">713453</w:t>
      </w:r>
    </w:p>
    <w:p>
      <w:r>
        <w:t xml:space="preserve">@MartinaKenda Toti repii flip flopin käsistäni, pureskelee ja sylkee sen ulos ja vetää flip flopin hampaistani kädellä.</w:t>
      </w:r>
    </w:p>
    <w:p>
      <w:r>
        <w:rPr>
          <w:b/>
          <w:u w:val="single"/>
        </w:rPr>
        <w:t xml:space="preserve">713454</w:t>
      </w:r>
    </w:p>
    <w:p>
      <w:r>
        <w:t xml:space="preserve">Yleensä en kommentoi erotuomareiden työtä. Edelliseen lauseeseen täysin liittymätön Edo Majkalla on hieno kappale nimeltä Mater vam fuckem.</w:t>
      </w:r>
    </w:p>
    <w:p>
      <w:r>
        <w:rPr>
          <w:b/>
          <w:u w:val="single"/>
        </w:rPr>
        <w:t xml:space="preserve">713455</w:t>
      </w:r>
    </w:p>
    <w:p>
      <w:r>
        <w:t xml:space="preserve">@nimivseeno Hän tarvitsee punaisen T-paidan, johon on painettu hänen kuuluisa isoisänsä Eddie!🤮🤮🤮🤮</w:t>
      </w:r>
    </w:p>
    <w:p>
      <w:r>
        <w:rPr>
          <w:b/>
          <w:u w:val="single"/>
        </w:rPr>
        <w:t xml:space="preserve">713456</w:t>
      </w:r>
    </w:p>
    <w:p>
      <w:r>
        <w:t xml:space="preserve">@nimivseeno Mitä suurempi kusipää, sitä parempi verkostoille, jotka ruokkivat häntä ja hyötyvät meidän kustannuksellamme.</w:t>
      </w:r>
    </w:p>
    <w:p>
      <w:r>
        <w:rPr>
          <w:b/>
          <w:u w:val="single"/>
        </w:rPr>
        <w:t xml:space="preserve">713457</w:t>
      </w:r>
    </w:p>
    <w:p>
      <w:r>
        <w:t xml:space="preserve">@Libertarec @_wupe Merkityksellinen indikaattori on kiinteistön katuarvon muutos.</w:t>
      </w:r>
    </w:p>
    <w:p>
      <w:r>
        <w:rPr>
          <w:b/>
          <w:u w:val="single"/>
        </w:rPr>
        <w:t xml:space="preserve">713458</w:t>
      </w:r>
    </w:p>
    <w:p>
      <w:r>
        <w:t xml:space="preserve">@zheega @slozeleznice Minulle ei ole selvää, miksi he käyttävät vain pillien ulkopuolista osaa mainontaan, kun he voisivat käyttää molempia puolia? Sama LPP. hesteg sarkasmi</w:t>
      </w:r>
    </w:p>
    <w:p>
      <w:r>
        <w:rPr>
          <w:b/>
          <w:u w:val="single"/>
        </w:rPr>
        <w:t xml:space="preserve">713459</w:t>
      </w:r>
    </w:p>
    <w:p>
      <w:r>
        <w:t xml:space="preserve">@ZenskiforumSD @strankaSD @MartinaVuk @AndrejaKatic tuette jankovićia . tekopyhiä tyttöjä, älkää hävetkö !!!!!!! .</w:t>
      </w:r>
    </w:p>
    <w:p>
      <w:r>
        <w:rPr>
          <w:b/>
          <w:u w:val="single"/>
        </w:rPr>
        <w:t xml:space="preserve">713460</w:t>
      </w:r>
    </w:p>
    <w:p>
      <w:r>
        <w:t xml:space="preserve">@AnzeAncimer Tarkoitatko, että olit siellä, enkä saanut afnast-selfietä "nagojen" kanssa? 🤨</w:t>
      </w:r>
    </w:p>
    <w:p>
      <w:r>
        <w:rPr>
          <w:b/>
          <w:u w:val="single"/>
        </w:rPr>
        <w:t xml:space="preserve">713461</w:t>
      </w:r>
    </w:p>
    <w:p>
      <w:r>
        <w:t xml:space="preserve">KUVA: Štumpf poliiseille: Kirkon puolesta kiitän teitä inhimillisestä hyväntekeväisyydestänne @RadioOgnjisce https://t.co/s4jRM0TE0I https://t.co/s4jRM0TE0I</w:t>
      </w:r>
    </w:p>
    <w:p>
      <w:r>
        <w:rPr>
          <w:b/>
          <w:u w:val="single"/>
        </w:rPr>
        <w:t xml:space="preserve">713462</w:t>
      </w:r>
    </w:p>
    <w:p>
      <w:r>
        <w:t xml:space="preserve">Gen Z viittaa "puhelinzombeihin" ja "selfie-riippuvaisiin".</w:t>
        <w:t xml:space="preserve">Mutta kaikki ei ole mustavalkoista.</w:t>
        <w:br/>
        <w:t xml:space="preserve">https://t.co/i92m82dVvm https://t.co/i92m82dVvm</w:t>
      </w:r>
    </w:p>
    <w:p>
      <w:r>
        <w:rPr>
          <w:b/>
          <w:u w:val="single"/>
        </w:rPr>
        <w:t xml:space="preserve">713463</w:t>
      </w:r>
    </w:p>
    <w:p>
      <w:r>
        <w:t xml:space="preserve">Polkupyörävarkauksia, liikenneonnettomuuksia, murtoja, huumetakavarikkoja ja muuta PP Domžalessa https://t.co/son2pQs75p via @portal_os</w:t>
      </w:r>
    </w:p>
    <w:p>
      <w:r>
        <w:rPr>
          <w:b/>
          <w:u w:val="single"/>
        </w:rPr>
        <w:t xml:space="preserve">713464</w:t>
      </w:r>
    </w:p>
    <w:p>
      <w:r>
        <w:t xml:space="preserve">Vuoden 2050 sodankäynti, joka ylittää kybersodankäynnin - heitätte vähän heinää, litran maitoa ja kilon jauhoja avainkohtiin. #allergiat</w:t>
      </w:r>
    </w:p>
    <w:p>
      <w:r>
        <w:rPr>
          <w:b/>
          <w:u w:val="single"/>
        </w:rPr>
        <w:t xml:space="preserve">713465</w:t>
      </w:r>
    </w:p>
    <w:p>
      <w:r>
        <w:t xml:space="preserve">@bobsparrow70 Ajoj.... tällaisilla omituisuuksilla he heti väheksyvät koulussa menestymisen arvoa. #palicamedkolesi</w:t>
      </w:r>
    </w:p>
    <w:p>
      <w:r>
        <w:rPr>
          <w:b/>
          <w:u w:val="single"/>
        </w:rPr>
        <w:t xml:space="preserve">713466</w:t>
      </w:r>
    </w:p>
    <w:p>
      <w:r>
        <w:t xml:space="preserve">Miten tehdä pienestä keittiöstä "isompi"? Käytä peilejä, korvaa kaapit avohyllyillä, käytä... https://t.co/1u6TeFM9tv...</w:t>
      </w:r>
    </w:p>
    <w:p>
      <w:r>
        <w:rPr>
          <w:b/>
          <w:u w:val="single"/>
        </w:rPr>
        <w:t xml:space="preserve">713467</w:t>
      </w:r>
    </w:p>
    <w:p>
      <w:r>
        <w:t xml:space="preserve">PAKOLAISTEN PUOLUE @Solidariteetti_si, jota FAKE NEWS @WORK TUKEE, VAATII VANKILAA. EIKÖ HEIDÄN RAKASTAJANSA OLISI PITÄNYT OLLA VANKILASSA JO KAUAN SITTEN?</w:t>
      </w:r>
    </w:p>
    <w:p>
      <w:r>
        <w:rPr>
          <w:b/>
          <w:u w:val="single"/>
        </w:rPr>
        <w:t xml:space="preserve">713468</w:t>
      </w:r>
    </w:p>
    <w:p>
      <w:r>
        <w:t xml:space="preserve">JULKINEN KUTSU kaikille pienosakkaiden etuja ajaville lähettää ehdotuksia ehdokkaiksi VZMD:n neuvostoon http://t.co/rQuhLapF.</w:t>
      </w:r>
    </w:p>
    <w:p>
      <w:r>
        <w:rPr>
          <w:b/>
          <w:u w:val="single"/>
        </w:rPr>
        <w:t xml:space="preserve">713469</w:t>
      </w:r>
    </w:p>
    <w:p>
      <w:r>
        <w:t xml:space="preserve">Joten jos @sarecmarjan voittaa, meillä on 24 tunnin reality show slo3:lla. #vaalit #vaalit2017 #populizembrezprimere</w:t>
      </w:r>
    </w:p>
    <w:p>
      <w:r>
        <w:rPr>
          <w:b/>
          <w:u w:val="single"/>
        </w:rPr>
        <w:t xml:space="preserve">713470</w:t>
      </w:r>
    </w:p>
    <w:p>
      <w:r>
        <w:t xml:space="preserve">@taxicameo - uskomaton tarina uskomattoman oudoista synnytysongelmista. Taksinkuljettajan vaimo ajoi kanssamme 😂.</w:t>
      </w:r>
    </w:p>
    <w:p>
      <w:r>
        <w:rPr>
          <w:b/>
          <w:u w:val="single"/>
        </w:rPr>
        <w:t xml:space="preserve">713471</w:t>
      </w:r>
    </w:p>
    <w:p>
      <w:r>
        <w:t xml:space="preserve">Fuglsang voitti etapin, Roglic kasvatti johtoaan Valverdeen nähden. https://t.co/jwY3ogfQHd #vuelta #roglic #pyöräily #pyöräily</w:t>
      </w:r>
    </w:p>
    <w:p>
      <w:r>
        <w:rPr>
          <w:b/>
          <w:u w:val="single"/>
        </w:rPr>
        <w:t xml:space="preserve">713472</w:t>
      </w:r>
    </w:p>
    <w:p>
      <w:r>
        <w:t xml:space="preserve">@vinkovasle1 @Margu501 @strankalevica Grega CIglarin kaltaisten trollien ei pitäisi myrkyttää SLO:ta.</w:t>
      </w:r>
    </w:p>
    <w:p>
      <w:r>
        <w:rPr>
          <w:b/>
          <w:u w:val="single"/>
        </w:rPr>
        <w:t xml:space="preserve">713473</w:t>
      </w:r>
    </w:p>
    <w:p>
      <w:r>
        <w:t xml:space="preserve">@BernetichD @BernardaGrobler @Fitzroy1985 Katičová tietää jo vastauksen. Kysy häneltä.</w:t>
      </w:r>
    </w:p>
    <w:p>
      <w:r>
        <w:rPr>
          <w:b/>
          <w:u w:val="single"/>
        </w:rPr>
        <w:t xml:space="preserve">713474</w:t>
      </w:r>
    </w:p>
    <w:p>
      <w:r>
        <w:t xml:space="preserve">@jkmcnk @Centrifuzija Mlakar myi harhakuvitelmansa ensin SKorejalle ja tänään Glavinalle maskia vastaan.</w:t>
      </w:r>
    </w:p>
    <w:p>
      <w:r>
        <w:rPr>
          <w:b/>
          <w:u w:val="single"/>
        </w:rPr>
        <w:t xml:space="preserve">713475</w:t>
      </w:r>
    </w:p>
    <w:p>
      <w:r>
        <w:t xml:space="preserve">@LahovnikMatej @JanezPogorelec @DobraMrha @IAComenius @Dnevnik_si Lisää todisteita siitä, että olemme olleet vielä totalitaarisemmassa hallinnossa siitä lähtien!</w:t>
      </w:r>
    </w:p>
    <w:p>
      <w:r>
        <w:rPr>
          <w:b/>
          <w:u w:val="single"/>
        </w:rPr>
        <w:t xml:space="preserve">713476</w:t>
      </w:r>
    </w:p>
    <w:p>
      <w:r>
        <w:t xml:space="preserve">@pongiSLO Kuuntelen mieluummin seksiä kuin haistan tupakansavua. Vaihdan asunnot.</w:t>
      </w:r>
    </w:p>
    <w:p>
      <w:r>
        <w:rPr>
          <w:b/>
          <w:u w:val="single"/>
        </w:rPr>
        <w:t xml:space="preserve">713477</w:t>
      </w:r>
    </w:p>
    <w:p>
      <w:r>
        <w:t xml:space="preserve">Hieno uutinen hänelle ja oikea kohde uudelle alulle. https://t.co/SPFlg9Uo72.</w:t>
      </w:r>
    </w:p>
    <w:p>
      <w:r>
        <w:rPr>
          <w:b/>
          <w:u w:val="single"/>
        </w:rPr>
        <w:t xml:space="preserve">713478</w:t>
      </w:r>
    </w:p>
    <w:p>
      <w:r>
        <w:t xml:space="preserve">Crimestoppers tutkii epäiltyä huolimatonta hoitoa, mutta odottaa jaoston toimia</w:t>
        <w:br/>
        <w:t xml:space="preserve">https://t.co/iQWPxtMcKI https://t.co/MMvptrrUnP https://t.co/MMvptrrUnP</w:t>
      </w:r>
    </w:p>
    <w:p>
      <w:r>
        <w:rPr>
          <w:b/>
          <w:u w:val="single"/>
        </w:rPr>
        <w:t xml:space="preserve">713479</w:t>
      </w:r>
    </w:p>
    <w:p>
      <w:r>
        <w:t xml:space="preserve">myyneet republikaanit aikovat tuhota Trumpin verouudistuksen... kusipäitä he ovat....</w:t>
      </w:r>
    </w:p>
    <w:p>
      <w:r>
        <w:rPr>
          <w:b/>
          <w:u w:val="single"/>
        </w:rPr>
        <w:t xml:space="preserve">713480</w:t>
      </w:r>
    </w:p>
    <w:p>
      <w:r>
        <w:t xml:space="preserve">Miljardi ylös tai miljardi alas, mutta he lainaavat sen. Ja vielä yksi eläkeläisille!Joukko varkaita. https://t.co/5RZsYktVmR.</w:t>
      </w:r>
    </w:p>
    <w:p>
      <w:r>
        <w:rPr>
          <w:b/>
          <w:u w:val="single"/>
        </w:rPr>
        <w:t xml:space="preserve">713481</w:t>
      </w:r>
    </w:p>
    <w:p>
      <w:r>
        <w:t xml:space="preserve">@suklje Meidän täytyy olla niin outoja tässä maailmassa, että ne, jotka ovat normaaleja, tuntevat olevansa unessa.</w:t>
      </w:r>
    </w:p>
    <w:p>
      <w:r>
        <w:rPr>
          <w:b/>
          <w:u w:val="single"/>
        </w:rPr>
        <w:t xml:space="preserve">713482</w:t>
      </w:r>
    </w:p>
    <w:p>
      <w:r>
        <w:t xml:space="preserve">Kiinnostaako, millä rinteillä voit lasketella ja lumilautailla huomenna?</w:t>
        <w:br/>
        <w:t xml:space="preserve">Seuraavat rinteet ovat avoinna:</w:t>
        <w:br/>
        <w:t xml:space="preserve">🎿 mäki 1</w:t>
        <w:br/>
        <w:t xml:space="preserve">🎿... https://t.co/zlTP2HDx18</w:t>
      </w:r>
    </w:p>
    <w:p>
      <w:r>
        <w:rPr>
          <w:b/>
          <w:u w:val="single"/>
        </w:rPr>
        <w:t xml:space="preserve">713483</w:t>
      </w:r>
    </w:p>
    <w:p>
      <w:r>
        <w:t xml:space="preserve">Tuhoaako tämä hahmo tuolini selkänojan? @BorutPahor https://t.co/OsFIGgWbgW</w:t>
      </w:r>
    </w:p>
    <w:p>
      <w:r>
        <w:rPr>
          <w:b/>
          <w:u w:val="single"/>
        </w:rPr>
        <w:t xml:space="preserve">713484</w:t>
      </w:r>
    </w:p>
    <w:p>
      <w:r>
        <w:t xml:space="preserve">@swislar @Pertinacal Miksi vasemmistolaisten pitää luennoida meille vasemmistoharhoista? Ovatko he todella teurastaneet kaikki oikeistolaiset?</w:t>
      </w:r>
    </w:p>
    <w:p>
      <w:r>
        <w:rPr>
          <w:b/>
          <w:u w:val="single"/>
        </w:rPr>
        <w:t xml:space="preserve">713485</w:t>
      </w:r>
    </w:p>
    <w:p>
      <w:r>
        <w:t xml:space="preserve">@PS_DeSUS @JJansaSDS @ZoranDELA Se on totta. On myönteistä, että hän ei ole parlamentissa.</w:t>
      </w:r>
    </w:p>
    <w:p>
      <w:r>
        <w:rPr>
          <w:b/>
          <w:u w:val="single"/>
        </w:rPr>
        <w:t xml:space="preserve">713486</w:t>
      </w:r>
    </w:p>
    <w:p>
      <w:r>
        <w:t xml:space="preserve">@markodvornik @ZaresGregor @FranciKek @IEBergant Ja kuinka monta raiskausta maahanmuuttajat ovat tehneet?</w:t>
      </w:r>
    </w:p>
    <w:p>
      <w:r>
        <w:rPr>
          <w:b/>
          <w:u w:val="single"/>
        </w:rPr>
        <w:t xml:space="preserve">713487</w:t>
      </w:r>
    </w:p>
    <w:p>
      <w:r>
        <w:t xml:space="preserve">Villiä Alaskan lohta, joka on paistettu setripuusta valmistetulla lankulla.</w:t>
        <w:t xml:space="preserve">Sinut on kutsuttu😊</w:t>
        <w:br/>
        <w:br/>
        <w:t xml:space="preserve">#StariPisker #Lohi #Lohi #VisitCelje https://t.co/mS4yKzEdWQ</w:t>
      </w:r>
    </w:p>
    <w:p>
      <w:r>
        <w:rPr>
          <w:b/>
          <w:u w:val="single"/>
        </w:rPr>
        <w:t xml:space="preserve">713488</w:t>
      </w:r>
    </w:p>
    <w:p>
      <w:r>
        <w:t xml:space="preserve">@davorvrban @stanka_d Joku muu ...katastrofi naisesta. Jos hän on äiti, hän ei ansaitse tätä ...</w:t>
      </w:r>
    </w:p>
    <w:p>
      <w:r>
        <w:rPr>
          <w:b/>
          <w:u w:val="single"/>
        </w:rPr>
        <w:t xml:space="preserve">713489</w:t>
      </w:r>
    </w:p>
    <w:p>
      <w:r>
        <w:t xml:space="preserve">@Nova24TV @cikibucka Ja minut estettiin Twitterissä, koska kirjoitin, että Eu:n moskeijoiden imaamit saarnaavat vihaa! Totuus ei ole vihreä.</w:t>
      </w:r>
    </w:p>
    <w:p>
      <w:r>
        <w:rPr>
          <w:b/>
          <w:u w:val="single"/>
        </w:rPr>
        <w:t xml:space="preserve">713490</w:t>
      </w:r>
    </w:p>
    <w:p>
      <w:r>
        <w:t xml:space="preserve">Amerikassa lähes 40 sähkösavukkeiden uhria; tupakoitsijat kärsivät vakavista keuhkovaurioista https://t.co/UsIy7AYQh6 https://t.co/MVuGFjhP1S</w:t>
      </w:r>
    </w:p>
    <w:p>
      <w:r>
        <w:rPr>
          <w:b/>
          <w:u w:val="single"/>
        </w:rPr>
        <w:t xml:space="preserve">713491</w:t>
      </w:r>
    </w:p>
    <w:p>
      <w:r>
        <w:t xml:space="preserve">@TooBigEgo Kun hän avaa puhelimensa lukituksen, hänen täytyy vain peittää se muovikelmulla ja hänen kalunsa muuttaa edelleen asetuksia ;)</w:t>
      </w:r>
    </w:p>
    <w:p>
      <w:r>
        <w:rPr>
          <w:b/>
          <w:u w:val="single"/>
        </w:rPr>
        <w:t xml:space="preserve">713492</w:t>
      </w:r>
    </w:p>
    <w:p>
      <w:r>
        <w:t xml:space="preserve">@Medeja_7 --&amp;gt;Slovenian vaalilampaat .... ovat jo "asentaneet" aaseja (kahvoilla), lampaita &amp; vuohia ja vasemmistolaisia iilimatoja....mikä sänky !</w:t>
      </w:r>
    </w:p>
    <w:p>
      <w:r>
        <w:rPr>
          <w:b/>
          <w:u w:val="single"/>
        </w:rPr>
        <w:t xml:space="preserve">713493</w:t>
      </w:r>
    </w:p>
    <w:p>
      <w:r>
        <w:t xml:space="preserve">(Vox populi) Šarčin hallituksen kannatuksen väheneminen ja Toninin NSi:n nousu https://t.co/i1RTgonpCQ</w:t>
      </w:r>
    </w:p>
    <w:p>
      <w:r>
        <w:rPr>
          <w:b/>
          <w:u w:val="single"/>
        </w:rPr>
        <w:t xml:space="preserve">713494</w:t>
      </w:r>
    </w:p>
    <w:p>
      <w:r>
        <w:t xml:space="preserve">Kuvia siirtolaisista Slovenian metsistä. Poliisi jahtaa mieluummin vardoa ja Šiška. https://t.co/bD4hZTnmDR</w:t>
      </w:r>
    </w:p>
    <w:p>
      <w:r>
        <w:rPr>
          <w:b/>
          <w:u w:val="single"/>
        </w:rPr>
        <w:t xml:space="preserve">713495</w:t>
      </w:r>
    </w:p>
    <w:p>
      <w:r>
        <w:t xml:space="preserve">Kun aineet haihtuvat... ja viimeisetkin eloonjääneet aivosolut heräävät eloon, .... tulos on tämä: https://t.co/T9F4VelD2V</w:t>
      </w:r>
    </w:p>
    <w:p>
      <w:r>
        <w:rPr>
          <w:b/>
          <w:u w:val="single"/>
        </w:rPr>
        <w:t xml:space="preserve">713496</w:t>
      </w:r>
    </w:p>
    <w:p>
      <w:r>
        <w:t xml:space="preserve">@_bosonoga Luulen, että minulla on jo kylttejä kahviloiden edessä viranomaisen, mutta nyt se on virallista. Vinkki!</w:t>
      </w:r>
    </w:p>
    <w:p>
      <w:r>
        <w:rPr>
          <w:b/>
          <w:u w:val="single"/>
        </w:rPr>
        <w:t xml:space="preserve">713497</w:t>
      </w:r>
    </w:p>
    <w:p>
      <w:r>
        <w:t xml:space="preserve">@SpletnaMladina Kuka sen ottaa. Toivon, että ihmisistä tulee immuuneja aivopesulle. On jo aikakin.😂🤢</w:t>
      </w:r>
    </w:p>
    <w:p>
      <w:r>
        <w:rPr>
          <w:b/>
          <w:u w:val="single"/>
        </w:rPr>
        <w:t xml:space="preserve">713498</w:t>
      </w:r>
    </w:p>
    <w:p>
      <w:r>
        <w:t xml:space="preserve">@butalskipolicaj Mikä on butthurt selitys.</w:t>
        <w:br/>
        <w:t xml:space="preserve"> Ymmärtäkää, että olen todella saanut teidät päähän. Katso jalkapalloa.</w:t>
      </w:r>
    </w:p>
    <w:p>
      <w:r>
        <w:rPr>
          <w:b/>
          <w:u w:val="single"/>
        </w:rPr>
        <w:t xml:space="preserve">713499</w:t>
      </w:r>
    </w:p>
    <w:p>
      <w:r>
        <w:t xml:space="preserve">Kun tulen rannikolle talvella, minun on tietenkin käytettävä märkäpukua. Altaat ovat liian lämmitettyjä.</w:t>
      </w:r>
    </w:p>
    <w:p>
      <w:r>
        <w:rPr>
          <w:b/>
          <w:u w:val="single"/>
        </w:rPr>
        <w:t xml:space="preserve">713500</w:t>
      </w:r>
    </w:p>
    <w:p>
      <w:r>
        <w:t xml:space="preserve">@borisvoncina tili ei ole tilapäisesti käytettävissä, koska se rikkoo Twitterin mediakäytäntöä. Lue lisää.</w:t>
      </w:r>
    </w:p>
    <w:p>
      <w:r>
        <w:rPr>
          <w:b/>
          <w:u w:val="single"/>
        </w:rPr>
        <w:t xml:space="preserve">713501</w:t>
      </w:r>
    </w:p>
    <w:p>
      <w:r>
        <w:t xml:space="preserve">Salamurha tapahtui aiemmin. Mahdollinen yhteys Bulgarian salaisen palvelun ja Turkin harmaiden susien välillä. https://t.co/kw2U2cmrCp.</w:t>
      </w:r>
    </w:p>
    <w:p>
      <w:r>
        <w:rPr>
          <w:b/>
          <w:u w:val="single"/>
        </w:rPr>
        <w:t xml:space="preserve">713502</w:t>
      </w:r>
    </w:p>
    <w:p>
      <w:r>
        <w:t xml:space="preserve">@janza_d @PivoLJub @Grossbruder Voin auttaa. Se, mitä Janza kirjoitti, on täysin totta. Ja kyllä, pystyn nostamaan 40 kiloa, jos se auttaa.</w:t>
      </w:r>
    </w:p>
    <w:p>
      <w:r>
        <w:rPr>
          <w:b/>
          <w:u w:val="single"/>
        </w:rPr>
        <w:t xml:space="preserve">713503</w:t>
      </w:r>
    </w:p>
    <w:p>
      <w:r>
        <w:t xml:space="preserve">Juna on vain 1h myöhässä. Slovenian rautatiet. Pian Budapestissä ja heittäydy heti uima-altaaseen. #budapest #matka</w:t>
      </w:r>
    </w:p>
    <w:p>
      <w:r>
        <w:rPr>
          <w:b/>
          <w:u w:val="single"/>
        </w:rPr>
        <w:t xml:space="preserve">713504</w:t>
      </w:r>
    </w:p>
    <w:p>
      <w:r>
        <w:t xml:space="preserve">Rakkaat Kölnin rosvot ovat tehneet elämästäni taas hieman valoisampaa. https://t.co/4u1QCEZTZa.</w:t>
      </w:r>
    </w:p>
    <w:p>
      <w:r>
        <w:rPr>
          <w:b/>
          <w:u w:val="single"/>
        </w:rPr>
        <w:t xml:space="preserve">713505</w:t>
      </w:r>
    </w:p>
    <w:p>
      <w:r>
        <w:t xml:space="preserve">@vinkovasle1 @RTV_Slovenija TV Hanzi kouluttaa itsensä puolueellisen poliittisen agitaation vuoksi. Viimeistään VÄLITTÖMÄSTI.</w:t>
      </w:r>
    </w:p>
    <w:p>
      <w:r>
        <w:rPr>
          <w:b/>
          <w:u w:val="single"/>
        </w:rPr>
        <w:t xml:space="preserve">713506</w:t>
      </w:r>
    </w:p>
    <w:p>
      <w:r>
        <w:t xml:space="preserve">@embalaza Tallenna tämä twiitti, ettet unohda. Tai jos sinä olet se, joka naamioituu, se vain suututtaisi hänet. Muuten se ei todellakaan vaadi paljon.</w:t>
      </w:r>
    </w:p>
    <w:p>
      <w:r>
        <w:rPr>
          <w:b/>
          <w:u w:val="single"/>
        </w:rPr>
        <w:t xml:space="preserve">713507</w:t>
      </w:r>
    </w:p>
    <w:p>
      <w:r>
        <w:t xml:space="preserve">@MetkaSmole @silikalusi kaikki ne kauhut, jotka hänen on täytynyt kokea! Pysykää vain ulkomailla, täällä ei ole todellista henkistä ilmapiiriä teille,</w:t>
      </w:r>
    </w:p>
    <w:p>
      <w:r>
        <w:rPr>
          <w:b/>
          <w:u w:val="single"/>
        </w:rPr>
        <w:t xml:space="preserve">713508</w:t>
      </w:r>
    </w:p>
    <w:p>
      <w:r>
        <w:t xml:space="preserve">Ljubljanan kaupungintalo. Jankovićin ehdokkuutta kannattajien kulkue. Mutta niitä sponsoroi vain Mercator!!!!</w:t>
      </w:r>
    </w:p>
    <w:p>
      <w:r>
        <w:rPr>
          <w:b/>
          <w:u w:val="single"/>
        </w:rPr>
        <w:t xml:space="preserve">713509</w:t>
      </w:r>
    </w:p>
    <w:p>
      <w:r>
        <w:t xml:space="preserve">Mutta entä jos haaveilet hallituksen muodostamisesta, vaikka kaikki normaalit pitävät sinua idioottina, mutta se on Poljea varten ? Prjatlaa varten kysyn....🤔.</w:t>
      </w:r>
    </w:p>
    <w:p>
      <w:r>
        <w:rPr>
          <w:b/>
          <w:u w:val="single"/>
        </w:rPr>
        <w:t xml:space="preserve">713510</w:t>
      </w:r>
    </w:p>
    <w:p>
      <w:r>
        <w:t xml:space="preserve">Canak istuu Partizanin kuumalla penkillä - https://t.co/ylF0mwmGbb https://t.co/LomvSpd69Y https://t.co/LomvSpd69Y</w:t>
      </w:r>
    </w:p>
    <w:p>
      <w:r>
        <w:rPr>
          <w:b/>
          <w:u w:val="single"/>
        </w:rPr>
        <w:t xml:space="preserve">713511</w:t>
      </w:r>
    </w:p>
    <w:p>
      <w:r>
        <w:t xml:space="preserve">Matkailija Kočevjessä:</w:t>
        <w:br/>
        <w:t xml:space="preserve">-Onko normaalia, että karhu tulee pubiin ja juo tuolla tavalla viskiä?</w:t>
        <w:br/>
        <w:t xml:space="preserve">-Ei ole. Hän juo yleensä konjakkia.</w:t>
      </w:r>
    </w:p>
    <w:p>
      <w:r>
        <w:rPr>
          <w:b/>
          <w:u w:val="single"/>
        </w:rPr>
        <w:t xml:space="preserve">713512</w:t>
      </w:r>
    </w:p>
    <w:p>
      <w:r>
        <w:t xml:space="preserve">#wehavenoadmainokset! Jopa 100! Majkemi! He eivät välitä! #EuroBasket2017 Gasolin kannoilla!</w:t>
      </w:r>
    </w:p>
    <w:p>
      <w:r>
        <w:rPr>
          <w:b/>
          <w:u w:val="single"/>
        </w:rPr>
        <w:t xml:space="preserve">713513</w:t>
      </w:r>
    </w:p>
    <w:p>
      <w:r>
        <w:t xml:space="preserve">Kaikki sairaudet johtuvat psyyken tukoksista https://t.co/xL1h6kjA12 https://t.co/pSTUdYCaDv https://t.co/pSTUdYCaDv</w:t>
      </w:r>
    </w:p>
    <w:p>
      <w:r>
        <w:rPr>
          <w:b/>
          <w:u w:val="single"/>
        </w:rPr>
        <w:t xml:space="preserve">713514</w:t>
      </w:r>
    </w:p>
    <w:p>
      <w:r>
        <w:t xml:space="preserve">Yhtenäisyys onni sovinto nostakaamme lasi itsellemme, jotka ovat kokoontuneet yhteen tätä tarkoitusta varten riita maailmasta karkotetaan, että maanmies kätensä puolustaa sitä sydämellisesti kutsutaan aikaa</w:t>
      </w:r>
    </w:p>
    <w:p>
      <w:r>
        <w:rPr>
          <w:b/>
          <w:u w:val="single"/>
        </w:rPr>
        <w:t xml:space="preserve">713515</w:t>
      </w:r>
    </w:p>
    <w:p>
      <w:r>
        <w:t xml:space="preserve">@jozevolf @IsmeTsHorjuLa Se on android-puhelimille, joten ihmiset eivät näe, että ne ovat munia!</w:t>
      </w:r>
    </w:p>
    <w:p>
      <w:r>
        <w:rPr>
          <w:b/>
          <w:u w:val="single"/>
        </w:rPr>
        <w:t xml:space="preserve">713516</w:t>
      </w:r>
    </w:p>
    <w:p>
      <w:r>
        <w:t xml:space="preserve">Orosile tuntui herrasmieheltä Jos Pohorjen pataljoona oli paloitellut pariskunta Anna ja Jurij Lovenjakin Mislinjassa.</w:t>
      </w:r>
    </w:p>
    <w:p>
      <w:r>
        <w:rPr>
          <w:b/>
          <w:u w:val="single"/>
        </w:rPr>
        <w:t xml:space="preserve">713517</w:t>
      </w:r>
    </w:p>
    <w:p>
      <w:r>
        <w:t xml:space="preserve">@MiranZore Koska Žabjakissa edes poliisi ei voi sietää sitä tai sitä vältetään laajalti, mutta joka viikonloppu he päästävät parveket luft 😀 .</w:t>
      </w:r>
    </w:p>
    <w:p>
      <w:r>
        <w:rPr>
          <w:b/>
          <w:u w:val="single"/>
        </w:rPr>
        <w:t xml:space="preserve">713518</w:t>
      </w:r>
    </w:p>
    <w:p>
      <w:r>
        <w:t xml:space="preserve">Mistä tunnistat tyhmän vasemmistolaisen twiittaajan @TeaTeaTeaTeaTeaTea ? Hän on tietämätön ja selittää hölynpölyä !</w:t>
      </w:r>
    </w:p>
    <w:p>
      <w:r>
        <w:rPr>
          <w:b/>
          <w:u w:val="single"/>
        </w:rPr>
        <w:t xml:space="preserve">713519</w:t>
      </w:r>
    </w:p>
    <w:p>
      <w:r>
        <w:t xml:space="preserve">@GobaFunk Ei tarkoita, etteikö se olisi hänelle hyödyllistä. Kyseessä on kuitenkin vakava manipulointi! Jos hän osaisi lukea, hän hankkiutuisi kyltistä eroon hetkessä! 😂🤣😂</w:t>
      </w:r>
    </w:p>
    <w:p>
      <w:r>
        <w:rPr>
          <w:b/>
          <w:u w:val="single"/>
        </w:rPr>
        <w:t xml:space="preserve">713520</w:t>
      </w:r>
    </w:p>
    <w:p>
      <w:r>
        <w:t xml:space="preserve">@BrankoGrims1 Yksi 7. ylimääräinen istunto, jonka parlamentin oikeisto kutsuu koolle, ja meillä on varhaisia! K PASULJ....😁</w:t>
      </w:r>
    </w:p>
    <w:p>
      <w:r>
        <w:rPr>
          <w:b/>
          <w:u w:val="single"/>
        </w:rPr>
        <w:t xml:space="preserve">713521</w:t>
      </w:r>
    </w:p>
    <w:p>
      <w:r>
        <w:t xml:space="preserve">Židan on juonut viinimme, ja nyt saamme Brysselin ja muslimien palvelijan lihaa.</w:t>
      </w:r>
    </w:p>
    <w:p>
      <w:r>
        <w:rPr>
          <w:b/>
          <w:u w:val="single"/>
        </w:rPr>
        <w:t xml:space="preserve">713522</w:t>
      </w:r>
    </w:p>
    <w:p>
      <w:r>
        <w:t xml:space="preserve">[KUMPPANI TUTUSTU] Terme Radenci</w:t>
        <w:br/>
        <w:br/>
        <w:t xml:space="preserve">#ustavise ja hemmottele sydäntäsi parhaalla! https://t.co/YyzQPnWD7A</w:t>
      </w:r>
    </w:p>
    <w:p>
      <w:r>
        <w:rPr>
          <w:b/>
          <w:u w:val="single"/>
        </w:rPr>
        <w:t xml:space="preserve">713523</w:t>
      </w:r>
    </w:p>
    <w:p>
      <w:r>
        <w:t xml:space="preserve">@BojanPozar @mk_gov_si @vladaRS @sarecmarjan Katastrofi! Ja missä minä asun. Nämä kulttuurintekijät eivät ole apinoiden tasolla.....</w:t>
      </w:r>
    </w:p>
    <w:p>
      <w:r>
        <w:rPr>
          <w:b/>
          <w:u w:val="single"/>
        </w:rPr>
        <w:t xml:space="preserve">713524</w:t>
      </w:r>
    </w:p>
    <w:p>
      <w:r>
        <w:t xml:space="preserve">Järjestäjät luulevat jatkuvasti, että ihmiset ovat tulleet "sirkukseen" ja että istumapaikkoja on riittävästi, ja aliarvioivat kävijämäärän... https://t.co/kKduBscNfW</w:t>
      </w:r>
    </w:p>
    <w:p>
      <w:r>
        <w:rPr>
          <w:b/>
          <w:u w:val="single"/>
        </w:rPr>
        <w:t xml:space="preserve">713525</w:t>
      </w:r>
    </w:p>
    <w:p>
      <w:r>
        <w:t xml:space="preserve">Sisäministeri Poklukar myöntää, että maahanmuuttajien salakuljetus on tuottoisaa liiketoimintaa https://t.co/7NQXUAy4cK</w:t>
      </w:r>
    </w:p>
    <w:p>
      <w:r>
        <w:rPr>
          <w:b/>
          <w:u w:val="single"/>
        </w:rPr>
        <w:t xml:space="preserve">713526</w:t>
      </w:r>
    </w:p>
    <w:p>
      <w:r>
        <w:t xml:space="preserve">Isoäitini kertoi minulle, että kun kaksi pilveä suutelee, sataa. He vittuilevat yläkerrassa tällä viikolla.</w:t>
      </w:r>
    </w:p>
    <w:p>
      <w:r>
        <w:rPr>
          <w:b/>
          <w:u w:val="single"/>
        </w:rPr>
        <w:t xml:space="preserve">713527</w:t>
      </w:r>
    </w:p>
    <w:p>
      <w:r>
        <w:t xml:space="preserve">Aurinkoenergialla toimiva lennokki ilmassa ennätykselliset 26 päivää https://t.co/6sSWPnwhNd</w:t>
      </w:r>
    </w:p>
    <w:p>
      <w:r>
        <w:rPr>
          <w:b/>
          <w:u w:val="single"/>
        </w:rPr>
        <w:t xml:space="preserve">713528</w:t>
      </w:r>
    </w:p>
    <w:p>
      <w:r>
        <w:t xml:space="preserve">@sodnik @strankalevica Parempi olla parlamentissa kuin sen ulkopuolella. Olemme demokratia.</w:t>
      </w:r>
    </w:p>
    <w:p>
      <w:r>
        <w:rPr>
          <w:b/>
          <w:u w:val="single"/>
        </w:rPr>
        <w:t xml:space="preserve">713529</w:t>
      </w:r>
    </w:p>
    <w:p>
      <w:r>
        <w:t xml:space="preserve">Turvatarkastus #BSF:ssä ja kuinka jotkut ihmiset tekevät itsestään tyhmiä ja ylittävät rajan. Ah ...</w:t>
      </w:r>
    </w:p>
    <w:p>
      <w:r>
        <w:rPr>
          <w:b/>
          <w:u w:val="single"/>
        </w:rPr>
        <w:t xml:space="preserve">713530</w:t>
      </w:r>
    </w:p>
    <w:p>
      <w:r>
        <w:t xml:space="preserve">@strankaSD Butale-siirtolaisuuspäivää tarkoitit luultavasti turmeltuvan ekologisen häpeän puolueessa TEŠ666</w:t>
        <w:br/>
        <w:t xml:space="preserve">Borat rakastaa teitä, pikkuhiiret</w:t>
      </w:r>
    </w:p>
    <w:p>
      <w:r>
        <w:rPr>
          <w:b/>
          <w:u w:val="single"/>
        </w:rPr>
        <w:t xml:space="preserve">713531</w:t>
      </w:r>
    </w:p>
    <w:p>
      <w:r>
        <w:t xml:space="preserve">@ISterbenc @Medeja_7 @altSaulin @free_RTV @jolandabuh @zostko Koko maa on sirkus, joka tarkoittaa, että tarvitsemme klovnin.</w:t>
      </w:r>
    </w:p>
    <w:p>
      <w:r>
        <w:rPr>
          <w:b/>
          <w:u w:val="single"/>
        </w:rPr>
        <w:t xml:space="preserve">713532</w:t>
      </w:r>
    </w:p>
    <w:p>
      <w:r>
        <w:t xml:space="preserve">Freeportin lentokenttä tuhoutui täysin: "Tuhojen taso on henkeäsalpaava" https://t.co/PMZeWkTDpP</w:t>
      </w:r>
    </w:p>
    <w:p>
      <w:r>
        <w:rPr>
          <w:b/>
          <w:u w:val="single"/>
        </w:rPr>
        <w:t xml:space="preserve">713533</w:t>
      </w:r>
    </w:p>
    <w:p>
      <w:r>
        <w:t xml:space="preserve">@tomltoml Kaikki puolueet on ammuttu läpi Slo typeryyttä ja paskaa, jopa DOM tulee olemaan, mutta me voitamme, koska he ovat ilman kotia ja Slo sielu.</w:t>
      </w:r>
    </w:p>
    <w:p>
      <w:r>
        <w:rPr>
          <w:b/>
          <w:u w:val="single"/>
        </w:rPr>
        <w:t xml:space="preserve">713534</w:t>
      </w:r>
    </w:p>
    <w:p>
      <w:r>
        <w:t xml:space="preserve">Ennennäkemätön kaapeliverkon käyttöönotto: nopeutuuko internet? https://t.co/Qb00ixmHeb via @SiolNEWS</w:t>
      </w:r>
    </w:p>
    <w:p>
      <w:r>
        <w:rPr>
          <w:b/>
          <w:u w:val="single"/>
        </w:rPr>
        <w:t xml:space="preserve">713535</w:t>
      </w:r>
    </w:p>
    <w:p>
      <w:r>
        <w:t xml:space="preserve">@crnkovic @YanchMb Varmasti äärivasemmisto ottaa vastatuotteena käyttöön CHE T-paitojen lisäksi myös lenkkarit YU:n trumpetin värisinä..idea !??</w:t>
      </w:r>
    </w:p>
    <w:p>
      <w:r>
        <w:rPr>
          <w:b/>
          <w:u w:val="single"/>
        </w:rPr>
        <w:t xml:space="preserve">713536</w:t>
      </w:r>
    </w:p>
    <w:p>
      <w:r>
        <w:t xml:space="preserve">@JozeBiscak @NATO Ottakaa häneltä eläke ja kansalaisuus pois ja antakaa hänen mennä Venäjälle F21:n ja muun vasemmistolaisen roskaväen kanssa.</w:t>
      </w:r>
    </w:p>
    <w:p>
      <w:r>
        <w:rPr>
          <w:b/>
          <w:u w:val="single"/>
        </w:rPr>
        <w:t xml:space="preserve">713537</w:t>
      </w:r>
    </w:p>
    <w:p>
      <w:r>
        <w:t xml:space="preserve">@barjanski @RagnarBelial @tyschew Voit puristaa oman shamarisi. Kävin juuri pesulla.</w:t>
      </w:r>
    </w:p>
    <w:p>
      <w:r>
        <w:rPr>
          <w:b/>
          <w:u w:val="single"/>
        </w:rPr>
        <w:t xml:space="preserve">713538</w:t>
      </w:r>
    </w:p>
    <w:p>
      <w:r>
        <w:t xml:space="preserve">Osallistu LOTastic-tietokilpailuun ja voita 2 lippua Ljubljana - Varsova https://t.co/BR9EvfcOCu</w:t>
      </w:r>
    </w:p>
    <w:p>
      <w:r>
        <w:rPr>
          <w:b/>
          <w:u w:val="single"/>
        </w:rPr>
        <w:t xml:space="preserve">713539</w:t>
      </w:r>
    </w:p>
    <w:p>
      <w:r>
        <w:t xml:space="preserve">@Jaka__Dolinar Hieman suvaitsevaisuutta...muutaman pullon takia ei tarvitse tehdä hössötystä...</w:t>
      </w:r>
    </w:p>
    <w:p>
      <w:r>
        <w:rPr>
          <w:b/>
          <w:u w:val="single"/>
        </w:rPr>
        <w:t xml:space="preserve">713540</w:t>
      </w:r>
    </w:p>
    <w:p>
      <w:r>
        <w:t xml:space="preserve">Regrčan kylän lapset ovat vaarassa, koska kunta ja toimiluvan haltija eivät hoida tehtäviään https://t.co/xxhtYYzc3M</w:t>
      </w:r>
    </w:p>
    <w:p>
      <w:r>
        <w:rPr>
          <w:b/>
          <w:u w:val="single"/>
        </w:rPr>
        <w:t xml:space="preserve">713541</w:t>
      </w:r>
    </w:p>
    <w:p>
      <w:r>
        <w:t xml:space="preserve">Minusta tämä jako vasempaan ja oikeaan on hieman trivialisoitu!</w:t>
        <w:br/>
        <w:t xml:space="preserve">- Vasen 🤔</w:t>
      </w:r>
    </w:p>
    <w:p>
      <w:r>
        <w:rPr>
          <w:b/>
          <w:u w:val="single"/>
        </w:rPr>
        <w:t xml:space="preserve">713542</w:t>
      </w:r>
    </w:p>
    <w:p>
      <w:r>
        <w:t xml:space="preserve">@MladenPrajdic @KatarinaJenko Tietenkin on. Kävelen edelleen joskus keskustasta. Olen myös kävellyt keskustasta Medvodeen... :)</w:t>
      </w:r>
    </w:p>
    <w:p>
      <w:r>
        <w:rPr>
          <w:b/>
          <w:u w:val="single"/>
        </w:rPr>
        <w:t xml:space="preserve">713543</w:t>
      </w:r>
    </w:p>
    <w:p>
      <w:r>
        <w:t xml:space="preserve">Perpetuum Jazzilen esiintyessä lavalla on niin paljon energiaa, että sillä voisi virtaa koko kaupunginosaan. Ne ovat söpöjä!👍👏👏🍀</w:t>
      </w:r>
    </w:p>
    <w:p>
      <w:r>
        <w:rPr>
          <w:b/>
          <w:u w:val="single"/>
        </w:rPr>
        <w:t xml:space="preserve">713544</w:t>
      </w:r>
    </w:p>
    <w:p>
      <w:r>
        <w:t xml:space="preserve">Ja kuka nyt on primitiivinen, katso peiliin, bumbar 😂😂😂😂😂😠😠😠😠 https://t.co/laYqdLrmuD</w:t>
      </w:r>
    </w:p>
    <w:p>
      <w:r>
        <w:rPr>
          <w:b/>
          <w:u w:val="single"/>
        </w:rPr>
        <w:t xml:space="preserve">713545</w:t>
      </w:r>
    </w:p>
    <w:p>
      <w:r>
        <w:t xml:space="preserve">@MMilena @follower70 Tuo ämmä, liian usein näen hänet paisuttelematta. Sn väheni nopeasti, kun sanoit.</w:t>
      </w:r>
    </w:p>
    <w:p>
      <w:r>
        <w:rPr>
          <w:b/>
          <w:u w:val="single"/>
        </w:rPr>
        <w:t xml:space="preserve">713546</w:t>
      </w:r>
    </w:p>
    <w:p>
      <w:r>
        <w:t xml:space="preserve">@LeOnaJeOna Luft vetää nuotit korviensa läpi ja mitä vähän järkeä (jos mitään) heillä oli toisella puolella ulos!</w:t>
      </w:r>
    </w:p>
    <w:p>
      <w:r>
        <w:rPr>
          <w:b/>
          <w:u w:val="single"/>
        </w:rPr>
        <w:t xml:space="preserve">713547</w:t>
      </w:r>
    </w:p>
    <w:p>
      <w:r>
        <w:t xml:space="preserve">HOSTEL: Hän hämmästytti keittiömestari Binet'n ja sai jopa aplodit! http://t.co/0ZrZzNm64A</w:t>
      </w:r>
    </w:p>
    <w:p>
      <w:r>
        <w:rPr>
          <w:b/>
          <w:u w:val="single"/>
        </w:rPr>
        <w:t xml:space="preserve">713548</w:t>
      </w:r>
    </w:p>
    <w:p>
      <w:r>
        <w:t xml:space="preserve">@surfon koska päätoimittaja pidätettiin, joku toimittaa kaikille vasemmistolaisille outoja töitä #snegec</w:t>
      </w:r>
    </w:p>
    <w:p>
      <w:r>
        <w:rPr>
          <w:b/>
          <w:u w:val="single"/>
        </w:rPr>
        <w:t xml:space="preserve">713549</w:t>
      </w:r>
    </w:p>
    <w:p>
      <w:r>
        <w:t xml:space="preserve">@NovakBozidar @2pir_a @UrosEsih Älä nolaa itseäsi koko Slovenian yleisön edessä! Sinun ei todellakaan tarvitse.</w:t>
      </w:r>
    </w:p>
    <w:p>
      <w:r>
        <w:rPr>
          <w:b/>
          <w:u w:val="single"/>
        </w:rPr>
        <w:t xml:space="preserve">713550</w:t>
      </w:r>
    </w:p>
    <w:p>
      <w:r>
        <w:t xml:space="preserve">Niin kauan kuin idiootit, joilla on murhaavia symboleja, voivat paraateilla Sloveniassa, olemme valovuosien päässä demokratiasta. https://t.co/3b4pgTB3Yx</w:t>
      </w:r>
    </w:p>
    <w:p>
      <w:r>
        <w:rPr>
          <w:b/>
          <w:u w:val="single"/>
        </w:rPr>
        <w:t xml:space="preserve">713551</w:t>
      </w:r>
    </w:p>
    <w:p>
      <w:r>
        <w:t xml:space="preserve">@Je_rca Suurin piirtein näin jotkut kiinalaiset suurpäälliköt kutsuivat punakaartilaiset, jotka sitten heittivät heidät junien alle.</w:t>
      </w:r>
    </w:p>
    <w:p>
      <w:r>
        <w:rPr>
          <w:b/>
          <w:u w:val="single"/>
        </w:rPr>
        <w:t xml:space="preserve">713552</w:t>
      </w:r>
    </w:p>
    <w:p>
      <w:r>
        <w:t xml:space="preserve">Mouseeeee! Ja sellaisia, joita voivat syödä myös ne, jotka eivät pidä maidosta ja munista ...</w:t>
        <w:br/>
        <w:br/>
        <w:t xml:space="preserve"> #gustpikasi https://t.co/FMoLxNVm5M</w:t>
      </w:r>
    </w:p>
    <w:p>
      <w:r>
        <w:rPr>
          <w:b/>
          <w:u w:val="single"/>
        </w:rPr>
        <w:t xml:space="preserve">713553</w:t>
      </w:r>
    </w:p>
    <w:p>
      <w:r>
        <w:t xml:space="preserve">@BojanPozar Nämä ovat vain ylimääräisiä + pisteitä Jugoslavian-Udbian-kommunistiselle keskustalle. Vähemmän aivosoluja, parempi tuomari.</w:t>
      </w:r>
    </w:p>
    <w:p>
      <w:r>
        <w:rPr>
          <w:b/>
          <w:u w:val="single"/>
        </w:rPr>
        <w:t xml:space="preserve">713554</w:t>
      </w:r>
    </w:p>
    <w:p>
      <w:r>
        <w:t xml:space="preserve">@ErikaPlaninsec @Medeja_7 @Margu501 Sanoit haluavasi laihtua, en usko, että olet liikaa.</w:t>
      </w:r>
    </w:p>
    <w:p>
      <w:r>
        <w:rPr>
          <w:b/>
          <w:u w:val="single"/>
        </w:rPr>
        <w:t xml:space="preserve">713555</w:t>
      </w:r>
    </w:p>
    <w:p>
      <w:r>
        <w:t xml:space="preserve">automekaanikko, joka 27-vuotiaana sanoo, ettei osaa vielä korjata puhdasta autoa? Kuka tässä on hullu, tuomitkaa te! #missionevrovizija</w:t>
      </w:r>
    </w:p>
    <w:p>
      <w:r>
        <w:rPr>
          <w:b/>
          <w:u w:val="single"/>
        </w:rPr>
        <w:t xml:space="preserve">713556</w:t>
      </w:r>
    </w:p>
    <w:p>
      <w:r>
        <w:t xml:space="preserve">Provosoikaa vähän enemmän, te jugonostalgiset idiootit. Jonain päivänä joku saa tarpeekseen ja saamme lukea verilöylystä. https://t.co/JZNZZw0Nhe.</w:t>
      </w:r>
    </w:p>
    <w:p>
      <w:r>
        <w:rPr>
          <w:b/>
          <w:u w:val="single"/>
        </w:rPr>
        <w:t xml:space="preserve">713557</w:t>
      </w:r>
    </w:p>
    <w:p>
      <w:r>
        <w:t xml:space="preserve">@AlanOrlic Ei niin helppoa niille, jotka ostivat puhelimen, kun ne sidottiin. Mutta useimmat heistä ovat.</w:t>
      </w:r>
    </w:p>
    <w:p>
      <w:r>
        <w:rPr>
          <w:b/>
          <w:u w:val="single"/>
        </w:rPr>
        <w:t xml:space="preserve">713558</w:t>
      </w:r>
    </w:p>
    <w:p>
      <w:r>
        <w:t xml:space="preserve">@BojanPozar @drVinkoGorenak Bandelli on yksinkertainen ja näyttää sopivan hallitukseen @sarecmarjan @sarecmarjan</w:t>
      </w:r>
    </w:p>
    <w:p>
      <w:r>
        <w:rPr>
          <w:b/>
          <w:u w:val="single"/>
        </w:rPr>
        <w:t xml:space="preserve">713559</w:t>
      </w:r>
    </w:p>
    <w:p>
      <w:r>
        <w:t xml:space="preserve">Palomiehet ja poliisit evakuoivat varotoimenpiteenä ympäröiviä asukkaita Štoren rautatehtaalla tapahtuneen sulan raudan vuodon vuoksi https://t.co/dquuWCAJH9.</w:t>
      </w:r>
    </w:p>
    <w:p>
      <w:r>
        <w:rPr>
          <w:b/>
          <w:u w:val="single"/>
        </w:rPr>
        <w:t xml:space="preserve">713560</w:t>
      </w:r>
    </w:p>
    <w:p>
      <w:r>
        <w:t xml:space="preserve">Lue Rupelin artikkeli Sobotnasta. Tyhmää opportunistista tekopyhyyttä pikku apparatsikilta.</w:t>
      </w:r>
    </w:p>
    <w:p>
      <w:r>
        <w:rPr>
          <w:b/>
          <w:u w:val="single"/>
        </w:rPr>
        <w:t xml:space="preserve">713561</w:t>
      </w:r>
    </w:p>
    <w:p>
      <w:r>
        <w:t xml:space="preserve">Temppu, jolla saat hetkessä tiimalasimaisen ulkonäön https://t.co/fokJRRVXi8</w:t>
      </w:r>
    </w:p>
    <w:p>
      <w:r>
        <w:rPr>
          <w:b/>
          <w:u w:val="single"/>
        </w:rPr>
        <w:t xml:space="preserve">713562</w:t>
      </w:r>
    </w:p>
    <w:p>
      <w:r>
        <w:t xml:space="preserve">Avtomehnika Potočnik Mariborissa etsii uutta työntekijää automekaanikon - autonkorjaajan (m/f) tehtävään https://t.co/XP2WIMpDDh</w:t>
      </w:r>
    </w:p>
    <w:p>
      <w:r>
        <w:rPr>
          <w:b/>
          <w:u w:val="single"/>
        </w:rPr>
        <w:t xml:space="preserve">713563</w:t>
      </w:r>
    </w:p>
    <w:p>
      <w:r>
        <w:t xml:space="preserve">Keilailu, käsipallo ; Kamnikin vesipalloilijat DP-jäsenten välierissä https://t.co/jP5OEP85jy</w:t>
      </w:r>
    </w:p>
    <w:p>
      <w:r>
        <w:rPr>
          <w:b/>
          <w:u w:val="single"/>
        </w:rPr>
        <w:t xml:space="preserve">713564</w:t>
      </w:r>
    </w:p>
    <w:p>
      <w:r>
        <w:t xml:space="preserve">@Simobil Ljubljanska 81, kamniska 2, Tarkistin tukiasemat ja luulen, että lähin on alle 100 metrin päässä. #omrezjevkurcu</w:t>
      </w:r>
    </w:p>
    <w:p>
      <w:r>
        <w:rPr>
          <w:b/>
          <w:u w:val="single"/>
        </w:rPr>
        <w:t xml:space="preserve">713565</w:t>
      </w:r>
    </w:p>
    <w:p>
      <w:r>
        <w:t xml:space="preserve">@Mackono44Pan Jotenkin olemme melko pakotettuja. Hän on läsnä jokaisessa koirien kulkueessa ja valvomisessa.</w:t>
      </w:r>
    </w:p>
    <w:p>
      <w:r>
        <w:rPr>
          <w:b/>
          <w:u w:val="single"/>
        </w:rPr>
        <w:t xml:space="preserve">713566</w:t>
      </w:r>
    </w:p>
    <w:p>
      <w:r>
        <w:t xml:space="preserve">@PrometejDD Aja. Asef 2 in 1 ja 3 in 1 sekä Dikamba shiroke drgačille. Toimii minulle.</w:t>
      </w:r>
    </w:p>
    <w:p>
      <w:r>
        <w:rPr>
          <w:b/>
          <w:u w:val="single"/>
        </w:rPr>
        <w:t xml:space="preserve">713567</w:t>
      </w:r>
    </w:p>
    <w:p>
      <w:r>
        <w:t xml:space="preserve">@AlojzKovsca @petra_jansa Ukrainan varapuheenjohtajan mielestä se olisi järkevää. Iranin VP:t ovat terroristien krokotiilinkyyneleitä!</w:t>
      </w:r>
    </w:p>
    <w:p>
      <w:r>
        <w:rPr>
          <w:b/>
          <w:u w:val="single"/>
        </w:rPr>
        <w:t xml:space="preserve">713568</w:t>
      </w:r>
    </w:p>
    <w:p>
      <w:r>
        <w:t xml:space="preserve">Kuinka paljon @JazbarMatjaz maksoi Dnevnikille tästä häpeämättömästä propagandasta?!? Korruptiota!😅😅 https://t.co/O24ZDQxel0</w:t>
      </w:r>
    </w:p>
    <w:p>
      <w:r>
        <w:rPr>
          <w:b/>
          <w:u w:val="single"/>
        </w:rPr>
        <w:t xml:space="preserve">713569</w:t>
      </w:r>
    </w:p>
    <w:p>
      <w:r>
        <w:t xml:space="preserve">@brincel Jos olisit seurannut minua, tietäisit, etten vain kuse kolmeen upeaan. Mukavaa iltaa myös.</w:t>
      </w:r>
    </w:p>
    <w:p>
      <w:r>
        <w:rPr>
          <w:b/>
          <w:u w:val="single"/>
        </w:rPr>
        <w:t xml:space="preserve">713570</w:t>
      </w:r>
    </w:p>
    <w:p>
      <w:r>
        <w:t xml:space="preserve">Dilemma: Kuluttaa vai säästää. Kommentti tämänpäiväisessä Večer-lehdessä, My Wealth -liitteessä https://t.co/LmNPAkvlpW.</w:t>
      </w:r>
    </w:p>
    <w:p>
      <w:r>
        <w:rPr>
          <w:b/>
          <w:u w:val="single"/>
        </w:rPr>
        <w:t xml:space="preserve">713571</w:t>
      </w:r>
    </w:p>
    <w:p>
      <w:r>
        <w:t xml:space="preserve">@rokschuster @Ivjana @luftwalk pikelets.porcelain.batakonke (isot).koper/markovec.</w:t>
      </w:r>
    </w:p>
    <w:p>
      <w:r>
        <w:rPr>
          <w:b/>
          <w:u w:val="single"/>
        </w:rPr>
        <w:t xml:space="preserve">713572</w:t>
      </w:r>
    </w:p>
    <w:p>
      <w:r>
        <w:t xml:space="preserve">@NusaZajc Se on totta, NSi ja @JanezPogorelec tarina päättyy vaaleissa! Kirjoittaja - @lojzepeterle tuhoaa puolueen täysin tietoisesti.</w:t>
      </w:r>
    </w:p>
    <w:p>
      <w:r>
        <w:rPr>
          <w:b/>
          <w:u w:val="single"/>
        </w:rPr>
        <w:t xml:space="preserve">713573</w:t>
      </w:r>
    </w:p>
    <w:p>
      <w:r>
        <w:t xml:space="preserve">Espanjassa murhattu 20-vuotias slovenialainen? Ruumis, jossa useita ampumahaavoja, löytyi Malagan läheltä https://t.co/xTkDYrtcee https://t.co/VzjgK6xtGj https://t.co/VzjgK6xtGj</w:t>
      </w:r>
    </w:p>
    <w:p>
      <w:r>
        <w:rPr>
          <w:b/>
          <w:u w:val="single"/>
        </w:rPr>
        <w:t xml:space="preserve">713574</w:t>
      </w:r>
    </w:p>
    <w:p>
      <w:r>
        <w:t xml:space="preserve">@Mflipper @Alex4aleksandra Mutta sinä olet syntynyt 1.1. ???? Kaikki ne, jotka kiristävät EU:ta, ovat syntyneet edellä kuvatulla tavalla.😜</w:t>
      </w:r>
    </w:p>
    <w:p>
      <w:r>
        <w:rPr>
          <w:b/>
          <w:u w:val="single"/>
        </w:rPr>
        <w:t xml:space="preserve">713575</w:t>
      </w:r>
    </w:p>
    <w:p>
      <w:r>
        <w:t xml:space="preserve">@ankutin @EvaKobeP Rokottamattomat lähtevät rokotettuja nopeammin. No niin, tässä sitä mennään!</w:t>
      </w:r>
    </w:p>
    <w:p>
      <w:r>
        <w:rPr>
          <w:b/>
          <w:u w:val="single"/>
        </w:rPr>
        <w:t xml:space="preserve">713576</w:t>
      </w:r>
    </w:p>
    <w:p>
      <w:r>
        <w:t xml:space="preserve">@branka25153603 @Istefan1975 Se, että arabit metsästivät niitä Afrikassa ja myivät niitä eteenpäin, on tietenkin vähäpätöinen asia...</w:t>
      </w:r>
    </w:p>
    <w:p>
      <w:r>
        <w:rPr>
          <w:b/>
          <w:u w:val="single"/>
        </w:rPr>
        <w:t xml:space="preserve">713577</w:t>
      </w:r>
    </w:p>
    <w:p>
      <w:r>
        <w:t xml:space="preserve">Seikkailunhaluinen perhe 1000 kilometrin matkalla Toyotalla. He ovat tällä hetkellä Georgiassa, emmekä malta odottaa, että saamme nähdä... https://t.co/l4IE72Q65o...</w:t>
      </w:r>
    </w:p>
    <w:p>
      <w:r>
        <w:rPr>
          <w:b/>
          <w:u w:val="single"/>
        </w:rPr>
        <w:t xml:space="preserve">713578</w:t>
      </w:r>
    </w:p>
    <w:p>
      <w:r>
        <w:t xml:space="preserve">@kundrava @MladenPrajdic He yrittivät huijata sinua. Bp vei minut Rijekasta Kranjiin.</w:t>
      </w:r>
    </w:p>
    <w:p>
      <w:r>
        <w:rPr>
          <w:b/>
          <w:u w:val="single"/>
        </w:rPr>
        <w:t xml:space="preserve">713579</w:t>
      </w:r>
    </w:p>
    <w:p>
      <w:r>
        <w:t xml:space="preserve">Tämä "oliko se rangaistus, eikö se ollut rangaistus" -huutelu on rehellisesti sanottuna aika typerää https://t.co/i9yCJz3LYT</w:t>
      </w:r>
    </w:p>
    <w:p>
      <w:r>
        <w:rPr>
          <w:b/>
          <w:u w:val="single"/>
        </w:rPr>
        <w:t xml:space="preserve">713580</w:t>
      </w:r>
    </w:p>
    <w:p>
      <w:r>
        <w:t xml:space="preserve">@ABratusek @MiroCerar @StrankaSMC Slovenia epäonnistuu. Siksi emme palaa jäälle. #zastolckesevamgre</w:t>
      </w:r>
    </w:p>
    <w:p>
      <w:r>
        <w:rPr>
          <w:b/>
          <w:u w:val="single"/>
        </w:rPr>
        <w:t xml:space="preserve">713581</w:t>
      </w:r>
    </w:p>
    <w:p>
      <w:r>
        <w:t xml:space="preserve">Vanha nainen lukee puistossa tapahtuneista käsilaukkuvarkauksista ja raiskauksista.</w:t>
        <w:t xml:space="preserve">Kun hän kävelee puiston läpi, varas varastaa hänen käsilaukkunsa:</w:t>
        <w:br/>
        <w:t xml:space="preserve">- Entä raiskaus? Konna!</w:t>
      </w:r>
    </w:p>
    <w:p>
      <w:r>
        <w:rPr>
          <w:b/>
          <w:u w:val="single"/>
        </w:rPr>
        <w:t xml:space="preserve">713582</w:t>
      </w:r>
    </w:p>
    <w:p>
      <w:r>
        <w:t xml:space="preserve">@JozeBiscak</w:t>
        <w:br/>
        <w:t xml:space="preserve">Demokratia on myös edistystä</w:t>
        <w:t xml:space="preserve"> Psykopaatit vääristelevät mitä tahansa ajatusta antautuakseen omalle sairaudelleen. Erottakaa se!</w:t>
      </w:r>
    </w:p>
    <w:p>
      <w:r>
        <w:rPr>
          <w:b/>
          <w:u w:val="single"/>
        </w:rPr>
        <w:t xml:space="preserve">713583</w:t>
      </w:r>
    </w:p>
    <w:p>
      <w:r>
        <w:t xml:space="preserve">@miro5ek Vuosien varrella vanhoihin luihin on hiipinyt niin kylmä kylmyys, ettei edes POP TV:n lippalakki voi pitää sitä loitolla.</w:t>
      </w:r>
    </w:p>
    <w:p>
      <w:r>
        <w:rPr>
          <w:b/>
          <w:u w:val="single"/>
        </w:rPr>
        <w:t xml:space="preserve">713584</w:t>
      </w:r>
    </w:p>
    <w:p>
      <w:r>
        <w:t xml:space="preserve">@fzagorc Tämä kommarikaarti on hemmetin hyvin ruokittu valtion kaukalosta! Siksi näitä roskaväkeä on yhä enemmän ja enemmän.</w:t>
      </w:r>
    </w:p>
    <w:p>
      <w:r>
        <w:rPr>
          <w:b/>
          <w:u w:val="single"/>
        </w:rPr>
        <w:t xml:space="preserve">713585</w:t>
      </w:r>
    </w:p>
    <w:p>
      <w:r>
        <w:t xml:space="preserve">@BozidarBiscan @tomltoml Kaipaan jotain artikkelia Petricistä, "kilpailu on tuhottava".</w:t>
      </w:r>
    </w:p>
    <w:p>
      <w:r>
        <w:rPr>
          <w:b/>
          <w:u w:val="single"/>
        </w:rPr>
        <w:t xml:space="preserve">713586</w:t>
      </w:r>
    </w:p>
    <w:p>
      <w:r>
        <w:t xml:space="preserve">@ATBeatris @Libertarec ... 100 miljardin euron tallettaminen ulkomaille on yksi nlb-pieni herkkupala</w:t>
      </w:r>
    </w:p>
    <w:p>
      <w:r>
        <w:rPr>
          <w:b/>
          <w:u w:val="single"/>
        </w:rPr>
        <w:t xml:space="preserve">713587</w:t>
      </w:r>
    </w:p>
    <w:p>
      <w:r>
        <w:t xml:space="preserve">@lucijausaj @darkob @FrenkMate @crico111 Parempi tappaa veljesi kuin saada patriootteja taloon.</w:t>
      </w:r>
    </w:p>
    <w:p>
      <w:r>
        <w:rPr>
          <w:b/>
          <w:u w:val="single"/>
        </w:rPr>
        <w:t xml:space="preserve">713588</w:t>
      </w:r>
    </w:p>
    <w:p>
      <w:r>
        <w:t xml:space="preserve">@z8_LJ Katalonialaisten pitäisi puolustaa äänestäjiä, ei hyppiä ympäri stadionia.</w:t>
      </w:r>
    </w:p>
    <w:p>
      <w:r>
        <w:rPr>
          <w:b/>
          <w:u w:val="single"/>
        </w:rPr>
        <w:t xml:space="preserve">713589</w:t>
      </w:r>
    </w:p>
    <w:p>
      <w:r>
        <w:t xml:space="preserve">Pelaan parhaillaan Biathlon Maniaa. Tule mukaan ja yritä voittaa minut! https://t.co/PKMK0Qw7rr</w:t>
      </w:r>
    </w:p>
    <w:p>
      <w:r>
        <w:rPr>
          <w:b/>
          <w:u w:val="single"/>
        </w:rPr>
        <w:t xml:space="preserve">713590</w:t>
      </w:r>
    </w:p>
    <w:p>
      <w:r>
        <w:t xml:space="preserve">@Pertinacal Jatka samaan malliin , teet loistavia ohjelmia loistavien haastateltavien kanssa , olet loistava.....!</w:t>
      </w:r>
    </w:p>
    <w:p>
      <w:r>
        <w:rPr>
          <w:b/>
          <w:u w:val="single"/>
        </w:rPr>
        <w:t xml:space="preserve">713591</w:t>
      </w:r>
    </w:p>
    <w:p>
      <w:r>
        <w:t xml:space="preserve">@SVesel @ZigaTurk @Matej_Klaric Toiminnallisesti lukutaidottomat slovenialaiset lankeavat vasemmiston harhakuvitelmiin.</w:t>
      </w:r>
    </w:p>
    <w:p>
      <w:r>
        <w:rPr>
          <w:b/>
          <w:u w:val="single"/>
        </w:rPr>
        <w:t xml:space="preserve">713592</w:t>
      </w:r>
    </w:p>
    <w:p>
      <w:r>
        <w:t xml:space="preserve">@JJansaSDS Partisaaneiksi kutsutut kotimaiset petturit tappoivat enemmän slovenialaisia kuin kukaan muu toisen maailmansodan aikana ja sen jälkeen.</w:t>
      </w:r>
    </w:p>
    <w:p>
      <w:r>
        <w:rPr>
          <w:b/>
          <w:u w:val="single"/>
        </w:rPr>
        <w:t xml:space="preserve">713593</w:t>
      </w:r>
    </w:p>
    <w:p>
      <w:r>
        <w:t xml:space="preserve">@Jure_Bajic @JazbarMatjaz Uimarit, tutkaoperaattorit ja Somborista Skopjeen... Olin vähällä laskeutua Kreikkaan... pari vuotta aiemmin... 🤷♂️🤦♂️</w:t>
      </w:r>
    </w:p>
    <w:p>
      <w:r>
        <w:rPr>
          <w:b/>
          <w:u w:val="single"/>
        </w:rPr>
        <w:t xml:space="preserve">713594</w:t>
      </w:r>
    </w:p>
    <w:p>
      <w:r>
        <w:t xml:space="preserve">@tomltoml @vladaRS @StrankaSMC hahahahaha .....jao ydinasiantuntija Moderndorfer unohti taas ottaa pillerinsä :)</w:t>
      </w:r>
    </w:p>
    <w:p>
      <w:r>
        <w:rPr>
          <w:b/>
          <w:u w:val="single"/>
        </w:rPr>
        <w:t xml:space="preserve">713595</w:t>
      </w:r>
    </w:p>
    <w:p>
      <w:r>
        <w:t xml:space="preserve">Hän pakeni onnettomuuspaikalta | Dnevnik https://t.co/86ARWpT99g https://t.co/e9sn6KqgN9 https://t.co/e9sn6KqgN9</w:t>
      </w:r>
    </w:p>
    <w:p>
      <w:r>
        <w:rPr>
          <w:b/>
          <w:u w:val="single"/>
        </w:rPr>
        <w:t xml:space="preserve">713596</w:t>
      </w:r>
    </w:p>
    <w:p>
      <w:r>
        <w:t xml:space="preserve">@PGantar olit ainoa, joka nukkui. mutta jos olisit nukkunut etkä antanut palvelijan nukkua, olisit nähnyt paholaisen.</w:t>
      </w:r>
    </w:p>
    <w:p>
      <w:r>
        <w:rPr>
          <w:b/>
          <w:u w:val="single"/>
        </w:rPr>
        <w:t xml:space="preserve">713597</w:t>
      </w:r>
    </w:p>
    <w:p>
      <w:r>
        <w:t xml:space="preserve">Koska Narri on muuttanut pois eikä joulupukkia ole olemassa, kutsuin lapsuuteni satuhahmon, Riflen, #spetekseen. S5 5:ssä @Val202 !</w:t>
      </w:r>
    </w:p>
    <w:p>
      <w:r>
        <w:rPr>
          <w:b/>
          <w:u w:val="single"/>
        </w:rPr>
        <w:t xml:space="preserve">713598</w:t>
      </w:r>
    </w:p>
    <w:p>
      <w:r>
        <w:t xml:space="preserve">@Nova24TV Juopuneet terroristit tarkoitan terroristeja ja yksi mullah 19-vuotias. Vau @strankaSDS mutta oikeasti... oletko ylpeä siitä.</w:t>
      </w:r>
    </w:p>
    <w:p>
      <w:r>
        <w:rPr>
          <w:b/>
          <w:u w:val="single"/>
        </w:rPr>
        <w:t xml:space="preserve">713599</w:t>
      </w:r>
    </w:p>
    <w:p>
      <w:r>
        <w:t xml:space="preserve">Sateet muuttavat tuhkan lietteeksi ja voivat laukaista maanvyöryjä</w:t>
        <w:br/>
        <w:t xml:space="preserve">https://t.co/g5YLp9k5l1 https://t.co/g5YLp9k5l1</w:t>
      </w:r>
    </w:p>
    <w:p>
      <w:r>
        <w:rPr>
          <w:b/>
          <w:u w:val="single"/>
        </w:rPr>
        <w:t xml:space="preserve">713600</w:t>
      </w:r>
    </w:p>
    <w:p>
      <w:r>
        <w:t xml:space="preserve">En ymmärrä, tänään kovan luokan lautaset ja vielä aikaa jäljellä, mutta viime kerralla en saanut syödä paistettuja perunoita ... #masterchefslo</w:t>
      </w:r>
    </w:p>
    <w:p>
      <w:r>
        <w:rPr>
          <w:b/>
          <w:u w:val="single"/>
        </w:rPr>
        <w:t xml:space="preserve">713601</w:t>
      </w:r>
    </w:p>
    <w:p>
      <w:r>
        <w:t xml:space="preserve">@petrasovdat Kantapäät pois kengät/saappaat/lumikengät/lumikengät/lumikengät lumessa alamäkeen (OP.A.: kävelet korkokengillä)</w:t>
        <w:br/>
        <w:t xml:space="preserve">Jaa tytöt ja vaimot.</w:t>
      </w:r>
    </w:p>
    <w:p>
      <w:r>
        <w:rPr>
          <w:b/>
          <w:u w:val="single"/>
        </w:rPr>
        <w:t xml:space="preserve">713602</w:t>
      </w:r>
    </w:p>
    <w:p>
      <w:r>
        <w:t xml:space="preserve">KIT suoritti myös käytännön harjoituksen ballistisen ohjuksen pysäyttämisestä. Varmuuden vuoksi... https://t.co/ogjxr2xr2q</w:t>
      </w:r>
    </w:p>
    <w:p>
      <w:r>
        <w:rPr>
          <w:b/>
          <w:u w:val="single"/>
        </w:rPr>
        <w:t xml:space="preserve">713603</w:t>
      </w:r>
    </w:p>
    <w:p>
      <w:r>
        <w:t xml:space="preserve">Kolmio ei koskaan sano: ''Nauti rakkaitten piiristäsi!''.</w:t>
        <w:br/>
        <w:t xml:space="preserve"> #geometria</w:t>
      </w:r>
    </w:p>
    <w:p>
      <w:r>
        <w:rPr>
          <w:b/>
          <w:u w:val="single"/>
        </w:rPr>
        <w:t xml:space="preserve">713604</w:t>
      </w:r>
    </w:p>
    <w:p>
      <w:r>
        <w:t xml:space="preserve">@marinmedak @kobo00 He saivat minut niin hermostuneeksi, että nousin lentokoneeseen ja menin tekemään paperityöt henkilökohtaisesti.</w:t>
      </w:r>
    </w:p>
    <w:p>
      <w:r>
        <w:rPr>
          <w:b/>
          <w:u w:val="single"/>
        </w:rPr>
        <w:t xml:space="preserve">713605</w:t>
      </w:r>
    </w:p>
    <w:p>
      <w:r>
        <w:t xml:space="preserve">Satoisten kermavaahto. Kenet kaikki valokuvaajat saivat kiinni parhailta paikoilta. https://t.co/pUdGpEzP8j</w:t>
      </w:r>
    </w:p>
    <w:p>
      <w:r>
        <w:rPr>
          <w:b/>
          <w:u w:val="single"/>
        </w:rPr>
        <w:t xml:space="preserve">713606</w:t>
      </w:r>
    </w:p>
    <w:p>
      <w:r>
        <w:t xml:space="preserve">@PStendler @DomovinaBog @JJansaSDS @NovaSlovenija Minusta on mautonta lähettää tällaisia kuvia!</w:t>
      </w:r>
    </w:p>
    <w:p>
      <w:r>
        <w:rPr>
          <w:b/>
          <w:u w:val="single"/>
        </w:rPr>
        <w:t xml:space="preserve">713607</w:t>
      </w:r>
    </w:p>
    <w:p>
      <w:r>
        <w:t xml:space="preserve">@gustlovina @petrasovdat Hyvät eivät kehuskele.</w:t>
        <w:br/>
        <w:t xml:space="preserve"> Hyvät toimivat.</w:t>
        <w:br/>
        <w:t xml:space="preserve"> Jopa niille, jotka eivät käy töissä.</w:t>
      </w:r>
    </w:p>
    <w:p>
      <w:r>
        <w:rPr>
          <w:b/>
          <w:u w:val="single"/>
        </w:rPr>
        <w:t xml:space="preserve">713608</w:t>
      </w:r>
    </w:p>
    <w:p>
      <w:r>
        <w:t xml:space="preserve">Palcicin perheen ei anneta istuttaa mustikoita (omilla rahoillaan, ilman tukia), koska perhonen saa kuulemma "stressiä" #ekoumotvori</w:t>
      </w:r>
    </w:p>
    <w:p>
      <w:r>
        <w:rPr>
          <w:b/>
          <w:u w:val="single"/>
        </w:rPr>
        <w:t xml:space="preserve">713609</w:t>
      </w:r>
    </w:p>
    <w:p>
      <w:r>
        <w:t xml:space="preserve">@Pizama Joo, olen käynyt pari kertaa, mutta nyt olen toimistossa. Tee ensi kerralla vain parhaasi.</w:t>
      </w:r>
    </w:p>
    <w:p>
      <w:r>
        <w:rPr>
          <w:b/>
          <w:u w:val="single"/>
        </w:rPr>
        <w:t xml:space="preserve">713610</w:t>
      </w:r>
    </w:p>
    <w:p>
      <w:r>
        <w:t xml:space="preserve">Opiskelijat, etunne ovat tulossa takaisin! #opiskelijat https://t.co/PrFMPEKRGz via @data_doo https://t.co/2lke2EmYtB https://t.co/PrFMPEKRGz via @data_doo https://t.co/2lke2EmYtB</w:t>
      </w:r>
    </w:p>
    <w:p>
      <w:r>
        <w:rPr>
          <w:b/>
          <w:u w:val="single"/>
        </w:rPr>
        <w:t xml:space="preserve">713611</w:t>
      </w:r>
    </w:p>
    <w:p>
      <w:r>
        <w:t xml:space="preserve">@MORiS4ever @vladaRS @sarecmarjan Kun Italian eläkkeet tulivat, kaikki kommunistit jonottivat tiskeillä.</w:t>
      </w:r>
    </w:p>
    <w:p>
      <w:r>
        <w:rPr>
          <w:b/>
          <w:u w:val="single"/>
        </w:rPr>
        <w:t xml:space="preserve">713612</w:t>
      </w:r>
    </w:p>
    <w:p>
      <w:r>
        <w:t xml:space="preserve">FdV edellyttää, että maisterin tutkielman kuvaajat ovat mustavalkoisia. Jos joku sattuu tulostamaan mustavalkoisena. #facepalm #whatyearisit</w:t>
      </w:r>
    </w:p>
    <w:p>
      <w:r>
        <w:rPr>
          <w:b/>
          <w:u w:val="single"/>
        </w:rPr>
        <w:t xml:space="preserve">713613</w:t>
      </w:r>
    </w:p>
    <w:p>
      <w:r>
        <w:t xml:space="preserve">Vielä vähän, niin on aika:</w:t>
        <w:br/>
        <w:t xml:space="preserve">Lämpökäsitelty makeutettu vesi, jossa on pieniä määriä alkoholipitoisia ispariineja.</w:t>
        <w:br/>
        <w:t xml:space="preserve"> #cookie</w:t>
      </w:r>
    </w:p>
    <w:p>
      <w:r>
        <w:rPr>
          <w:b/>
          <w:u w:val="single"/>
        </w:rPr>
        <w:t xml:space="preserve">713614</w:t>
      </w:r>
    </w:p>
    <w:p>
      <w:r>
        <w:t xml:space="preserve">Palomiehet haastavat vakuutusyhtiön oikeuteen. PGE Celje Janko Pozeznik SLOVENIAN PALOMIEHET Palomiehet 112 Miran Korošak https://t.co/sgzo6I8jID</w:t>
      </w:r>
    </w:p>
    <w:p>
      <w:r>
        <w:rPr>
          <w:b/>
          <w:u w:val="single"/>
        </w:rPr>
        <w:t xml:space="preserve">713615</w:t>
      </w:r>
    </w:p>
    <w:p>
      <w:r>
        <w:t xml:space="preserve">@majsanom periaatteessa koko maailman pitäisi toimia kuin mitään ei olisi tapahtunut. poltetaan pakotteita kaikille, idiootit.</w:t>
      </w:r>
    </w:p>
    <w:p>
      <w:r>
        <w:rPr>
          <w:b/>
          <w:u w:val="single"/>
        </w:rPr>
        <w:t xml:space="preserve">713616</w:t>
      </w:r>
    </w:p>
    <w:p>
      <w:r>
        <w:t xml:space="preserve">@MTurjan @JJansaSDS Grošelj puhui myös hölynpölyä. Koska jos hän todella uskoo kaiken, mitä hän itse esittää, hän on splittisti.</w:t>
      </w:r>
    </w:p>
    <w:p>
      <w:r>
        <w:rPr>
          <w:b/>
          <w:u w:val="single"/>
        </w:rPr>
        <w:t xml:space="preserve">713617</w:t>
      </w:r>
    </w:p>
    <w:p>
      <w:r>
        <w:t xml:space="preserve">@steinbuch Mielenkiintoinen yökolumni. "hölmö" -&amp;gt; hieman ankara, mutta välttämätön, venttiili pudotettu... (hexenchus salute &amp;lt;- suositteli 'spare mum')</w:t>
      </w:r>
    </w:p>
    <w:p>
      <w:r>
        <w:rPr>
          <w:b/>
          <w:u w:val="single"/>
        </w:rPr>
        <w:t xml:space="preserve">713618</w:t>
      </w:r>
    </w:p>
    <w:p>
      <w:r>
        <w:t xml:space="preserve">Arvostettu puoliso on kiinalaisten timanttien ostaja. Tämä on uusin hankinta 😆 https://t.co/GTUuQcRAlQ.</w:t>
      </w:r>
    </w:p>
    <w:p>
      <w:r>
        <w:rPr>
          <w:b/>
          <w:u w:val="single"/>
        </w:rPr>
        <w:t xml:space="preserve">713619</w:t>
      </w:r>
    </w:p>
    <w:p>
      <w:r>
        <w:t xml:space="preserve">@romunov Al Mutta jos olet tupakoitsija ja sytytät sipulin. Neljännesosaa ei ole mahdollista saada, mutta siinä se on.</w:t>
      </w:r>
    </w:p>
    <w:p>
      <w:r>
        <w:rPr>
          <w:b/>
          <w:u w:val="single"/>
        </w:rPr>
        <w:t xml:space="preserve">713620</w:t>
      </w:r>
    </w:p>
    <w:p>
      <w:r>
        <w:t xml:space="preserve">@PametnaRit House sanoo, että minulla on elohopeamyrkytys. Poirot odottaa yhä viimeistä todistusaineistoa.</w:t>
      </w:r>
    </w:p>
    <w:p>
      <w:r>
        <w:rPr>
          <w:b/>
          <w:u w:val="single"/>
        </w:rPr>
        <w:t xml:space="preserve">713621</w:t>
      </w:r>
    </w:p>
    <w:p>
      <w:r>
        <w:t xml:space="preserve">@schmimar7 mutta jos he ryömivät kroaattien perseessä, he ovat meidän kotiarmeijamme. Ilmeisesti he eivät osaa toimia ilman ulkomaista valtaa ja miehitystä.</w:t>
      </w:r>
    </w:p>
    <w:p>
      <w:r>
        <w:rPr>
          <w:b/>
          <w:u w:val="single"/>
        </w:rPr>
        <w:t xml:space="preserve">713622</w:t>
      </w:r>
    </w:p>
    <w:p>
      <w:r>
        <w:t xml:space="preserve">@Libertarec Minusta se on hienoa asumisesta! Ripaus kommunismia tässä kaikessa paskassa on ihan mukava nähdä :)</w:t>
      </w:r>
    </w:p>
    <w:p>
      <w:r>
        <w:rPr>
          <w:b/>
          <w:u w:val="single"/>
        </w:rPr>
        <w:t xml:space="preserve">713623</w:t>
      </w:r>
    </w:p>
    <w:p>
      <w:r>
        <w:t xml:space="preserve">#soocenje käsitteli nuorten lähtöä ulkomaille. Miksi tutkijat eivät kysy heiltä kysymyksiä - onko suurin aivovuoto täällä?</w:t>
      </w:r>
    </w:p>
    <w:p>
      <w:r>
        <w:rPr>
          <w:b/>
          <w:u w:val="single"/>
        </w:rPr>
        <w:t xml:space="preserve">713624</w:t>
      </w:r>
    </w:p>
    <w:p>
      <w:r>
        <w:t xml:space="preserve">@Bodem43 Aamulla bosnialainen kuljettaja astuu slovenialaisen lähettäjän toimistoon. Hän. Hän.</w:t>
      </w:r>
    </w:p>
    <w:p>
      <w:r>
        <w:rPr>
          <w:b/>
          <w:u w:val="single"/>
        </w:rPr>
        <w:t xml:space="preserve">713625</w:t>
      </w:r>
    </w:p>
    <w:p>
      <w:r>
        <w:t xml:space="preserve">@viktor_viktorh @m_bostjan Vain eutanasia auttaa tällaisia. Jopa se, joka oli kunnia Slo olisi</w:t>
      </w:r>
    </w:p>
    <w:p>
      <w:r>
        <w:rPr>
          <w:b/>
          <w:u w:val="single"/>
        </w:rPr>
        <w:t xml:space="preserve">713626</w:t>
      </w:r>
    </w:p>
    <w:p>
      <w:r>
        <w:t xml:space="preserve">@strankalevica Oikeistolaiset lumihiutaleet putoavat jo postin alle. Laske vain. 😂 #lumihiutaleet #oikeistolaisuus #tyhmyys</w:t>
      </w:r>
    </w:p>
    <w:p>
      <w:r>
        <w:rPr>
          <w:b/>
          <w:u w:val="single"/>
        </w:rPr>
        <w:t xml:space="preserve">713627</w:t>
      </w:r>
    </w:p>
    <w:p>
      <w:r>
        <w:t xml:space="preserve">@NavadniNimda @SamoGlavan Pakettien käsittelypalvelu???? Se on kuin tilaisi kahvin ja saisi laskun tiskaamisesta!</w:t>
      </w:r>
    </w:p>
    <w:p>
      <w:r>
        <w:rPr>
          <w:b/>
          <w:u w:val="single"/>
        </w:rPr>
        <w:t xml:space="preserve">713628</w:t>
      </w:r>
    </w:p>
    <w:p>
      <w:r>
        <w:t xml:space="preserve">@FranciDonko Aivan oikein! Vasemmistofasismi.</w:t>
        <w:br/>
        <w:t xml:space="preserve"> Kiva, että John pesi pois sen vähän, mitä et tehnyt FSD:ssä...</w:t>
        <w:br/>
        <w:t xml:space="preserve"> Etsi se - "oksymoroni".</w:t>
      </w:r>
    </w:p>
    <w:p>
      <w:r>
        <w:rPr>
          <w:b/>
          <w:u w:val="single"/>
        </w:rPr>
        <w:t xml:space="preserve">713629</w:t>
      </w:r>
    </w:p>
    <w:p>
      <w:r>
        <w:t xml:space="preserve">Näyttelyyn meneminen ilman hiihtäjää on kuin menisi Porečiin ilman birbauchea ja krokotiilejä.</w:t>
      </w:r>
    </w:p>
    <w:p>
      <w:r>
        <w:rPr>
          <w:b/>
          <w:u w:val="single"/>
        </w:rPr>
        <w:t xml:space="preserve">713630</w:t>
      </w:r>
    </w:p>
    <w:p>
      <w:r>
        <w:t xml:space="preserve">Pantaloons @ Tartini Theatre Piran #Pirano #konsertti #pantaloons #Slovenia #festivalobzidja https://t.co/2vJ3fagwuB</w:t>
      </w:r>
    </w:p>
    <w:p>
      <w:r>
        <w:rPr>
          <w:b/>
          <w:u w:val="single"/>
        </w:rPr>
        <w:t xml:space="preserve">713631</w:t>
      </w:r>
    </w:p>
    <w:p>
      <w:r>
        <w:t xml:space="preserve">Olen huolissani molemmista.</w:t>
        <w:br/>
        <w:br/>
        <w:t xml:space="preserve"> Nyt kun tämä on hoidettu pois tieltä, voisitko selittää minulle, miksi kannatat edelleen rikollista. https://t.co/yW7uI43dQL</w:t>
      </w:r>
    </w:p>
    <w:p>
      <w:r>
        <w:rPr>
          <w:b/>
          <w:u w:val="single"/>
        </w:rPr>
        <w:t xml:space="preserve">713632</w:t>
      </w:r>
    </w:p>
    <w:p>
      <w:r>
        <w:t xml:space="preserve">@KeyserSozeSi Olen kuullut, että se on kuin bordellissa oleminen: Sisällä on ihan hyvä olla, mutta ulos mentäessä se voi olla vähän kiusallista 😉😁</w:t>
      </w:r>
    </w:p>
    <w:p>
      <w:r>
        <w:rPr>
          <w:b/>
          <w:u w:val="single"/>
        </w:rPr>
        <w:t xml:space="preserve">713633</w:t>
      </w:r>
    </w:p>
    <w:p>
      <w:r>
        <w:t xml:space="preserve">Harrastusleikkurit ja yleisvirtalähteen liittäminen laitteeseen</w:t>
        <w:br/>
        <w:t xml:space="preserve">😡🙄🤪</w:t>
      </w:r>
    </w:p>
    <w:p>
      <w:r>
        <w:rPr>
          <w:b/>
          <w:u w:val="single"/>
        </w:rPr>
        <w:t xml:space="preserve">713634</w:t>
      </w:r>
    </w:p>
    <w:p>
      <w:r>
        <w:t xml:space="preserve">@Matej_Klaric Batagelj on menestyvä liikemies, jonka jalkojen alta heitetään jatkuvasti tukkeja...Sloveniassa on todella väärin olla menestynyt...</w:t>
      </w:r>
    </w:p>
    <w:p>
      <w:r>
        <w:rPr>
          <w:b/>
          <w:u w:val="single"/>
        </w:rPr>
        <w:t xml:space="preserve">713635</w:t>
      </w:r>
    </w:p>
    <w:p>
      <w:r>
        <w:t xml:space="preserve">@markobandelli @dreychee Bandelli makaronina osoitat, että fasismi on lähempänä sinua kuin SDS:ää.</w:t>
      </w:r>
    </w:p>
    <w:p>
      <w:r>
        <w:rPr>
          <w:b/>
          <w:u w:val="single"/>
        </w:rPr>
        <w:t xml:space="preserve">713636</w:t>
      </w:r>
    </w:p>
    <w:p>
      <w:r>
        <w:t xml:space="preserve">@MatevzNovak Ruumiit ovat luultavasti fiktiivinen totuus. Tai ensimmäisestä ruumishuoneesta.</w:t>
      </w:r>
    </w:p>
    <w:p>
      <w:r>
        <w:rPr>
          <w:b/>
          <w:u w:val="single"/>
        </w:rPr>
        <w:t xml:space="preserve">713637</w:t>
      </w:r>
    </w:p>
    <w:p>
      <w:r>
        <w:t xml:space="preserve">@GregorKos @AlojzKovsca Luuletko, että se hölmö, joka teki bucolic dilon, vittuilee hänelle, eikö niin?</w:t>
      </w:r>
    </w:p>
    <w:p>
      <w:r>
        <w:rPr>
          <w:b/>
          <w:u w:val="single"/>
        </w:rPr>
        <w:t xml:space="preserve">713638</w:t>
      </w:r>
    </w:p>
    <w:p>
      <w:r>
        <w:t xml:space="preserve">@crnkovic juridinen primitivismi on pahempaa, kun säännöt ovat itsestään selviä ja niitä ei tarvita...</w:t>
      </w:r>
    </w:p>
    <w:p>
      <w:r>
        <w:rPr>
          <w:b/>
          <w:u w:val="single"/>
        </w:rPr>
        <w:t xml:space="preserve">713639</w:t>
      </w:r>
    </w:p>
    <w:p>
      <w:r>
        <w:t xml:space="preserve">@protoreakcionar Et ole enää slovenialainen, yrität vain leveillä. Olet vain alhainen ja pelkurimainen primitiivinen ihminen.</w:t>
      </w:r>
    </w:p>
    <w:p>
      <w:r>
        <w:rPr>
          <w:b/>
          <w:u w:val="single"/>
        </w:rPr>
        <w:t xml:space="preserve">713640</w:t>
      </w:r>
    </w:p>
    <w:p>
      <w:r>
        <w:t xml:space="preserve">Kommunistien orgioista ei ole vastusta kotikaartin kitschille https://t.co/coSvIrOw1V</w:t>
      </w:r>
    </w:p>
    <w:p>
      <w:r>
        <w:rPr>
          <w:b/>
          <w:u w:val="single"/>
        </w:rPr>
        <w:t xml:space="preserve">713641</w:t>
      </w:r>
    </w:p>
    <w:p>
      <w:r>
        <w:t xml:space="preserve">@davidkovic Nämä uudet ovat muovisia fantastisia. Juuri siksi minua masensi ajatus hänen kuolemastaan!</w:t>
      </w:r>
    </w:p>
    <w:p>
      <w:r>
        <w:rPr>
          <w:b/>
          <w:u w:val="single"/>
        </w:rPr>
        <w:t xml:space="preserve">713642</w:t>
      </w:r>
    </w:p>
    <w:p>
      <w:r>
        <w:t xml:space="preserve">@SlovenijaVsrcu Se on Brysselin roskis, on hyvä saada jotain lämmintä perseeseen.</w:t>
      </w:r>
    </w:p>
    <w:p>
      <w:r>
        <w:rPr>
          <w:b/>
          <w:u w:val="single"/>
        </w:rPr>
        <w:t xml:space="preserve">713643</w:t>
      </w:r>
    </w:p>
    <w:p>
      <w:r>
        <w:t xml:space="preserve">@surfon Se on tuomioistuimen mulatti. He tekevät juuri niin kuin Hallitsija käskee heitä tekemään.</w:t>
      </w:r>
    </w:p>
    <w:p>
      <w:r>
        <w:rPr>
          <w:b/>
          <w:u w:val="single"/>
        </w:rPr>
        <w:t xml:space="preserve">713644</w:t>
      </w:r>
    </w:p>
    <w:p>
      <w:r>
        <w:t xml:space="preserve">Miten Wienin kansalaiset osallistuivat #mariahilferstrassen kunnostukseen #EurocommPR #bestpractice #Ljubljana https://t.co/QkxS1uiKxZ</w:t>
      </w:r>
    </w:p>
    <w:p>
      <w:r>
        <w:rPr>
          <w:b/>
          <w:u w:val="single"/>
        </w:rPr>
        <w:t xml:space="preserve">713645</w:t>
      </w:r>
    </w:p>
    <w:p>
      <w:r>
        <w:t xml:space="preserve">24.1.2016 klo 16:00 Gozd Martuljkossa sijaitsevan Rute-hotellin Mišmaš-leipomo etsii leipureita... https://t.co/5Mb3NE2aVu...</w:t>
      </w:r>
    </w:p>
    <w:p>
      <w:r>
        <w:rPr>
          <w:b/>
          <w:u w:val="single"/>
        </w:rPr>
        <w:t xml:space="preserve">713646</w:t>
      </w:r>
    </w:p>
    <w:p>
      <w:r>
        <w:t xml:space="preserve">PAPAMOBIILI: Edesmenneen paavin liittyminen Twitteriin ei ole niin järkyttävää 2000 vuotta vanhojen näkemysten valossa, sanovat sosiaalisen median gurut.</w:t>
      </w:r>
    </w:p>
    <w:p>
      <w:r>
        <w:rPr>
          <w:b/>
          <w:u w:val="single"/>
        </w:rPr>
        <w:t xml:space="preserve">713647</w:t>
      </w:r>
    </w:p>
    <w:p>
      <w:r>
        <w:t xml:space="preserve">@ZigaTurk Meillä on sosialistinen eksploitaatioporvaristo, joka rakentaa omaa mini-imperiumiaan rajojen kustannuksella !???</w:t>
      </w:r>
    </w:p>
    <w:p>
      <w:r>
        <w:rPr>
          <w:b/>
          <w:u w:val="single"/>
        </w:rPr>
        <w:t xml:space="preserve">713648</w:t>
      </w:r>
    </w:p>
    <w:p>
      <w:r>
        <w:t xml:space="preserve">@schelker_maja @mojcav1 @JoAnnaOfArc1 Bhutanilaiset Bhutalissa taputtavat aina bhutanilaisille.</w:t>
      </w:r>
    </w:p>
    <w:p>
      <w:r>
        <w:rPr>
          <w:b/>
          <w:u w:val="single"/>
        </w:rPr>
        <w:t xml:space="preserve">713649</w:t>
      </w:r>
    </w:p>
    <w:p>
      <w:r>
        <w:t xml:space="preserve">@lucijausaj @TZdenko Ja me päästämme nämä roistot sisään. Tiedät, ettet ole normaali raiskaamaan meitä. Ja missä on maalaisjärki. Yäk. Halleluja</w:t>
      </w:r>
    </w:p>
    <w:p>
      <w:r>
        <w:rPr>
          <w:b/>
          <w:u w:val="single"/>
        </w:rPr>
        <w:t xml:space="preserve">713650</w:t>
      </w:r>
    </w:p>
    <w:p>
      <w:r>
        <w:t xml:space="preserve">Mutta haista vittu, tässä SDS:ssä on kyse vain krediiteistä. Mitä he voisivat tehdä maalle. #sds #JJ</w:t>
      </w:r>
    </w:p>
    <w:p>
      <w:r>
        <w:rPr>
          <w:b/>
          <w:u w:val="single"/>
        </w:rPr>
        <w:t xml:space="preserve">713651</w:t>
      </w:r>
    </w:p>
    <w:p>
      <w:r>
        <w:t xml:space="preserve">G.C. heiluttaa häntäänsä, kirjoittaa artikkelin keksiä varten ja mmc julkaisee sen. </w:t>
        <w:t xml:space="preserve">🤒🤮🤮🤮🤮</w:t>
        <w:br/>
        <w:t xml:space="preserve"> https://t.co/irFh6ptHA1</w:t>
      </w:r>
    </w:p>
    <w:p>
      <w:r>
        <w:rPr>
          <w:b/>
          <w:u w:val="single"/>
        </w:rPr>
        <w:t xml:space="preserve">713652</w:t>
      </w:r>
    </w:p>
    <w:p>
      <w:r>
        <w:t xml:space="preserve">@JozeJerovsek @MisaVugrinec @biserkakc Pedofiilia ei pitäisi kuntouttaa puhumatta asianosaisten kanssa.</w:t>
      </w:r>
    </w:p>
    <w:p>
      <w:r>
        <w:rPr>
          <w:b/>
          <w:u w:val="single"/>
        </w:rPr>
        <w:t xml:space="preserve">713653</w:t>
      </w:r>
    </w:p>
    <w:p>
      <w:r>
        <w:t xml:space="preserve">Laukaus ammuttu.</w:t>
        <w:br/>
        <w:br/>
        <w:t xml:space="preserve"> Vain yhden päivän ajan, @had ... toistaiseksi! :P https://t.co/2xWSzRjk5Z https://t.co/2xWSzRjk5Z</w:t>
      </w:r>
    </w:p>
    <w:p>
      <w:r>
        <w:rPr>
          <w:b/>
          <w:u w:val="single"/>
        </w:rPr>
        <w:t xml:space="preserve">713654</w:t>
      </w:r>
    </w:p>
    <w:p>
      <w:r>
        <w:t xml:space="preserve">@Ivjana Itak. Minkälainen mies antaa kaikkein radiojuontajan kidnapata koko perheensä ja joutua vankilaan 😂😂😂👍.</w:t>
      </w:r>
    </w:p>
    <w:p>
      <w:r>
        <w:rPr>
          <w:b/>
          <w:u w:val="single"/>
        </w:rPr>
        <w:t xml:space="preserve">713655</w:t>
      </w:r>
    </w:p>
    <w:p>
      <w:r>
        <w:t xml:space="preserve">No, te kaikki tiedätte nyt sen, minkä jotkut meistä ovat tienneet jo pitkään. Älykkyysosamäärä on alhaisempi.</w:t>
        <w:br/>
        <w:t xml:space="preserve"> Mihin sinä sitä tarvitsit #radio1 #infonet</w:t>
      </w:r>
    </w:p>
    <w:p>
      <w:r>
        <w:rPr>
          <w:b/>
          <w:u w:val="single"/>
        </w:rPr>
        <w:t xml:space="preserve">713656</w:t>
      </w:r>
    </w:p>
    <w:p>
      <w:r>
        <w:t xml:space="preserve">@jozeerce @RomanJakic Hyvää huomenta pikku kotivartija. Punainen ääliö on Janša, niin paljon tiedoksi, ovadohien ja kvislingien rakastaja.</w:t>
      </w:r>
    </w:p>
    <w:p>
      <w:r>
        <w:rPr>
          <w:b/>
          <w:u w:val="single"/>
        </w:rPr>
        <w:t xml:space="preserve">713657</w:t>
      </w:r>
    </w:p>
    <w:p>
      <w:r>
        <w:t xml:space="preserve">@CirilVelikoOko Ok Jansa on ohi, mutta @MiroCerar Lidija Glavinan kanssa tuli silti voittajaksi.</w:t>
      </w:r>
    </w:p>
    <w:p>
      <w:r>
        <w:rPr>
          <w:b/>
          <w:u w:val="single"/>
        </w:rPr>
        <w:t xml:space="preserve">713658</w:t>
      </w:r>
    </w:p>
    <w:p>
      <w:r>
        <w:t xml:space="preserve">Miten suojella viljelykasveja tuhoisilta myrskyiltä. @radioFirst https://t.co/W7izeypRVn</w:t>
      </w:r>
    </w:p>
    <w:p>
      <w:r>
        <w:rPr>
          <w:b/>
          <w:u w:val="single"/>
        </w:rPr>
        <w:t xml:space="preserve">713659</w:t>
      </w:r>
    </w:p>
    <w:p>
      <w:r>
        <w:t xml:space="preserve">Poika, oletko jo keittänyt kananmunan?</w:t>
        <w:br/>
        <w:t xml:space="preserve">-En vielä. Se on kypsennetty kaksi tuntia, ja se on yhä kovaa.</w:t>
      </w:r>
    </w:p>
    <w:p>
      <w:r>
        <w:rPr>
          <w:b/>
          <w:u w:val="single"/>
        </w:rPr>
        <w:t xml:space="preserve">713660</w:t>
      </w:r>
    </w:p>
    <w:p>
      <w:r>
        <w:t xml:space="preserve">@PeterSvetina Yksi mätä omena ei tarkoita, että koko puu on mätä. Siellä on niin paljon uskomattomia ihmisiä ja hienoja humanitaarisia järjestöjä.</w:t>
      </w:r>
    </w:p>
    <w:p>
      <w:r>
        <w:rPr>
          <w:b/>
          <w:u w:val="single"/>
        </w:rPr>
        <w:t xml:space="preserve">713661</w:t>
      </w:r>
    </w:p>
    <w:p>
      <w:r>
        <w:t xml:space="preserve">Kutsumme teidät 11.4.2014 klo 19:00 Slo. plan. -museoon Matjaž Fistravecin elokuvan "Abandoned Land" esitykseen. http://t.co/vbElAtrXev.</w:t>
      </w:r>
    </w:p>
    <w:p>
      <w:r>
        <w:rPr>
          <w:b/>
          <w:u w:val="single"/>
        </w:rPr>
        <w:t xml:space="preserve">713662</w:t>
      </w:r>
    </w:p>
    <w:p>
      <w:r>
        <w:t xml:space="preserve">@MitjaIrsic Puhdasta skitsofreniaa... dohtr... pillereitä ja ehkä paranee muutamassa vuodessa.</w:t>
      </w:r>
    </w:p>
    <w:p>
      <w:r>
        <w:rPr>
          <w:b/>
          <w:u w:val="single"/>
        </w:rPr>
        <w:t xml:space="preserve">713663</w:t>
      </w:r>
    </w:p>
    <w:p>
      <w:r>
        <w:t xml:space="preserve">Sydänhieronta pelastaa 67-vuotiaan isoisän hengen https://t.co/fSzkZfF4d3 https://t.co/RznZnLCTtF https://t.co/RznZnLCTtF</w:t>
      </w:r>
    </w:p>
    <w:p>
      <w:r>
        <w:rPr>
          <w:b/>
          <w:u w:val="single"/>
        </w:rPr>
        <w:t xml:space="preserve">713664</w:t>
      </w:r>
    </w:p>
    <w:p>
      <w:r>
        <w:t xml:space="preserve">Töissä tehdään pannukakkuja toista päivää.</w:t>
        <w:br/>
        <w:t xml:space="preserve"> Tänään kinkun ja mozzarellan kanssa.</w:t>
        <w:br/>
        <w:t xml:space="preserve"> Ajattelin lähteä lomalle.</w:t>
      </w:r>
    </w:p>
    <w:p>
      <w:r>
        <w:rPr>
          <w:b/>
          <w:u w:val="single"/>
        </w:rPr>
        <w:t xml:space="preserve">713665</w:t>
      </w:r>
    </w:p>
    <w:p>
      <w:r>
        <w:t xml:space="preserve">@ZigaTurk @apocalypsedone @JakaDolinar2 Ei ole ihan kehuttava henkilö, joka tyrmää sen, mitä hän tekee käsillään.</w:t>
      </w:r>
    </w:p>
    <w:p>
      <w:r>
        <w:rPr>
          <w:b/>
          <w:u w:val="single"/>
        </w:rPr>
        <w:t xml:space="preserve">713666</w:t>
      </w:r>
    </w:p>
    <w:p>
      <w:r>
        <w:t xml:space="preserve">Haluan mennä leikkipuistoon ulkoilemaan, mutta näen ovelta oudon kissan. Pelkään mennä ulos, koska kissa haluaa raapia minua ja minua leivotaan.</w:t>
      </w:r>
    </w:p>
    <w:p>
      <w:r>
        <w:rPr>
          <w:b/>
          <w:u w:val="single"/>
        </w:rPr>
        <w:t xml:space="preserve">713667</w:t>
      </w:r>
    </w:p>
    <w:p>
      <w:r>
        <w:t xml:space="preserve">Minuun on osunut "pizza Murgle" -mainos YT:ssä. Voisiko joku teistä raapia silmäni ulos ja puhaltaa aivoni pihalle, kiitos?</w:t>
      </w:r>
    </w:p>
    <w:p>
      <w:r>
        <w:rPr>
          <w:b/>
          <w:u w:val="single"/>
        </w:rPr>
        <w:t xml:space="preserve">713668</w:t>
      </w:r>
    </w:p>
    <w:p>
      <w:r>
        <w:t xml:space="preserve">Ihmettelen, onko kukaan niistä, jotka asettavat jalankulkuvalojen aikaväliä, koskaan kävellyt tien yli. Ei minun mielestäni.</w:t>
      </w:r>
    </w:p>
    <w:p>
      <w:r>
        <w:rPr>
          <w:b/>
          <w:u w:val="single"/>
        </w:rPr>
        <w:t xml:space="preserve">713669</w:t>
      </w:r>
    </w:p>
    <w:p>
      <w:r>
        <w:t xml:space="preserve">@BojanPozar @MiroCerar @StrankaSMC @skyslovenia @policija_si @vladaRS ampuu taas ohi... kuten lukemattomia kertoja aiemmin...</w:t>
      </w:r>
    </w:p>
    <w:p>
      <w:r>
        <w:rPr>
          <w:b/>
          <w:u w:val="single"/>
        </w:rPr>
        <w:t xml:space="preserve">713670</w:t>
      </w:r>
    </w:p>
    <w:p>
      <w:r>
        <w:t xml:space="preserve">Kosteiden polttopuiden polttamisesta jopa neljän tonnin sakot https://t.co/WYg8yADuA8 https://t.co/ls0Jr9pUcZ https://t.co/ls0Jr9pUcZ</w:t>
      </w:r>
    </w:p>
    <w:p>
      <w:r>
        <w:rPr>
          <w:b/>
          <w:u w:val="single"/>
        </w:rPr>
        <w:t xml:space="preserve">713671</w:t>
      </w:r>
    </w:p>
    <w:p>
      <w:r>
        <w:t xml:space="preserve">Tietääkö kukaan Ljubljanassa toimivaa jakelupalvelua, joka ei ole täyttä paskaa? Ei siis pizza, kiinalainen, czevapi tai dunajc? Koska ilmeisesti he eivät tarjoa muuta.</w:t>
      </w:r>
    </w:p>
    <w:p>
      <w:r>
        <w:rPr>
          <w:b/>
          <w:u w:val="single"/>
        </w:rPr>
        <w:t xml:space="preserve">713672</w:t>
      </w:r>
    </w:p>
    <w:p>
      <w:r>
        <w:t xml:space="preserve">lol, Kompas on merkinnyt Koželin parkkipaikan hashtagilla #sovietsanatoriums</w:t>
        <w:br/>
        <w:t xml:space="preserve">https://t.co/Ix4P7Ha00v https://t.co/ZyLN2xyIgm</w:t>
      </w:r>
    </w:p>
    <w:p>
      <w:r>
        <w:rPr>
          <w:b/>
          <w:u w:val="single"/>
        </w:rPr>
        <w:t xml:space="preserve">713673</w:t>
      </w:r>
    </w:p>
    <w:p>
      <w:r>
        <w:t xml:space="preserve">Aloittelevien vakoojien pääsykokeesta: minne yhdysmerkki katosi?</w:t>
        <w:br/>
        <w:br/>
        <w:t xml:space="preserve"> #wanted #deadoralive https://t.co/D17TpvlP3A</w:t>
      </w:r>
    </w:p>
    <w:p>
      <w:r>
        <w:rPr>
          <w:b/>
          <w:u w:val="single"/>
        </w:rPr>
        <w:t xml:space="preserve">713674</w:t>
      </w:r>
    </w:p>
    <w:p>
      <w:r>
        <w:t xml:space="preserve">Kiinteistöveron käyttöönotto on hallitsijoiden selkeä viesti siitä, että kiinteistöjen yksityisomistus ei ole toivottavaa.</w:t>
      </w:r>
    </w:p>
    <w:p>
      <w:r>
        <w:rPr>
          <w:b/>
          <w:u w:val="single"/>
        </w:rPr>
        <w:t xml:space="preserve">713675</w:t>
      </w:r>
    </w:p>
    <w:p>
      <w:r>
        <w:t xml:space="preserve">@Gen_ID_SLO Todelliset isänmaalliset imevät minut kuiviin. Parempi vaseliini oikealle. Olen käytännöllinen mies.</w:t>
      </w:r>
    </w:p>
    <w:p>
      <w:r>
        <w:rPr>
          <w:b/>
          <w:u w:val="single"/>
        </w:rPr>
        <w:t xml:space="preserve">713676</w:t>
      </w:r>
    </w:p>
    <w:p>
      <w:r>
        <w:t xml:space="preserve">@pensionist12 90-luvun puolivälissä muslimilähetyssaarnaajat levittivät islamia köyhien mayaheimojen keskuudessa Meksikossa ja Guatemalassa.</w:t>
        <w:br/>
        <w:t xml:space="preserve"> #Google let's use it!</w:t>
      </w:r>
    </w:p>
    <w:p>
      <w:r>
        <w:rPr>
          <w:b/>
          <w:u w:val="single"/>
        </w:rPr>
        <w:t xml:space="preserve">713677</w:t>
      </w:r>
    </w:p>
    <w:p>
      <w:r>
        <w:t xml:space="preserve">@Mateja_Rose Järjestelmävirhe! SDS ei ole länsimainen liittolainen. Se on pikemminkin kotimainen. Eikä liittolainenkaan. Pikemminkin päinvastoin.</w:t>
      </w:r>
    </w:p>
    <w:p>
      <w:r>
        <w:rPr>
          <w:b/>
          <w:u w:val="single"/>
        </w:rPr>
        <w:t xml:space="preserve">713678</w:t>
      </w:r>
    </w:p>
    <w:p>
      <w:r>
        <w:t xml:space="preserve">Jos olet tarpeeksi tyhmä, voit juosta aurajoukkoa nopeammin. @DARS_SI mutta onko tällaisesta typeryydestä olemassa rangaistus? https://t.co/bKVQaF2FsA</w:t>
      </w:r>
    </w:p>
    <w:p>
      <w:r>
        <w:rPr>
          <w:b/>
          <w:u w:val="single"/>
        </w:rPr>
        <w:t xml:space="preserve">713679</w:t>
      </w:r>
    </w:p>
    <w:p>
      <w:r>
        <w:t xml:space="preserve">Mariborin asukas uhkailee kansanmusiikkiyhtyeitä kolumnin vuoksi https://t.co/NZLPqvrneX</w:t>
      </w:r>
    </w:p>
    <w:p>
      <w:r>
        <w:rPr>
          <w:b/>
          <w:u w:val="single"/>
        </w:rPr>
        <w:t xml:space="preserve">713680</w:t>
      </w:r>
    </w:p>
    <w:p>
      <w:r>
        <w:t xml:space="preserve">@AlojzKovsca Hänellä olisi myös paremmat mahdollisuudet naisten ja kiinteistöjen kanssa sen sijaan, että hän raiskaisi lapsia.</w:t>
      </w:r>
    </w:p>
    <w:p>
      <w:r>
        <w:rPr>
          <w:b/>
          <w:u w:val="single"/>
        </w:rPr>
        <w:t xml:space="preserve">713681</w:t>
      </w:r>
    </w:p>
    <w:p>
      <w:r>
        <w:t xml:space="preserve">Kansainvälinen kuoro laulaa pakolaisten puolesta ympäri maailmaa. https://t.co/qdWy1UOIbB</w:t>
      </w:r>
    </w:p>
    <w:p>
      <w:r>
        <w:rPr>
          <w:b/>
          <w:u w:val="single"/>
        </w:rPr>
        <w:t xml:space="preserve">713682</w:t>
      </w:r>
    </w:p>
    <w:p>
      <w:r>
        <w:t xml:space="preserve">Entäpä Atomic Slope Edda Majkan haastattelussa. Top. Ja kuinka hän kehui Štukia ja Mariboria! No, sikiriki! @Val202</w:t>
      </w:r>
    </w:p>
    <w:p>
      <w:r>
        <w:rPr>
          <w:b/>
          <w:u w:val="single"/>
        </w:rPr>
        <w:t xml:space="preserve">713683</w:t>
      </w:r>
    </w:p>
    <w:p>
      <w:r>
        <w:t xml:space="preserve">Kaikki hulluja, kaikki virassa, ja viimeisellä tässä maassa ei ole kuitenkaan mitään ulosmitattavaa.</w:t>
        <w:br/>
        <w:t xml:space="preserve">https://t.co/4DWgl86vDW https://t.co/pWSB2zpGVX</w:t>
      </w:r>
    </w:p>
    <w:p>
      <w:r>
        <w:rPr>
          <w:b/>
          <w:u w:val="single"/>
        </w:rPr>
        <w:t xml:space="preserve">713684</w:t>
      </w:r>
    </w:p>
    <w:p>
      <w:r>
        <w:t xml:space="preserve">Vinko katoaa nyt logiikan räjähdyksessä... #vinkogorenak #sds #nebuloze #tarča https://t.co/1vu1KWTIGu</w:t>
      </w:r>
    </w:p>
    <w:p>
      <w:r>
        <w:rPr>
          <w:b/>
          <w:u w:val="single"/>
        </w:rPr>
        <w:t xml:space="preserve">713685</w:t>
      </w:r>
    </w:p>
    <w:p>
      <w:r>
        <w:t xml:space="preserve">Nova24:n osakkeiden ostaminen "ystävällisyydestä" osoittaa, miten slovenialaiset demokraatit ymmärtävät markkinajärjestelmää.</w:t>
      </w:r>
    </w:p>
    <w:p>
      <w:r>
        <w:rPr>
          <w:b/>
          <w:u w:val="single"/>
        </w:rPr>
        <w:t xml:space="preserve">713686</w:t>
      </w:r>
    </w:p>
    <w:p>
      <w:r>
        <w:t xml:space="preserve">Hakkerit hyökkäävät saudiarabialaiseen tuomioistuimeen: he kaappasivat "Davos aavikolla" -sivuston: https://t.co/DSOzPor9yk</w:t>
      </w:r>
    </w:p>
    <w:p>
      <w:r>
        <w:rPr>
          <w:b/>
          <w:u w:val="single"/>
        </w:rPr>
        <w:t xml:space="preserve">713687</w:t>
      </w:r>
    </w:p>
    <w:p>
      <w:r>
        <w:t xml:space="preserve">Anis ei ole vain tunnetun keksin, aniksen mutkien, pääainesosa, vaan se on myös yksi... https://t.co/Ludfe3SM1M...</w:t>
      </w:r>
    </w:p>
    <w:p>
      <w:r>
        <w:rPr>
          <w:b/>
          <w:u w:val="single"/>
        </w:rPr>
        <w:t xml:space="preserve">713688</w:t>
      </w:r>
    </w:p>
    <w:p>
      <w:r>
        <w:t xml:space="preserve">@agortaa Kyllä, toveri Turnsek, heillä oli naisaseita, kolme kappaletta. Kauneus, hyvyys ja älykkyys!</w:t>
      </w:r>
    </w:p>
    <w:p>
      <w:r>
        <w:rPr>
          <w:b/>
          <w:u w:val="single"/>
        </w:rPr>
        <w:t xml:space="preserve">713689</w:t>
      </w:r>
    </w:p>
    <w:p>
      <w:r>
        <w:t xml:space="preserve">FIRST MINUTE: VARAUKSET 28.2. MENNESSÄ -10% ALENNUS !!!!</w:t>
        <w:br/>
        <w:t xml:space="preserve"> Donji Karin on rauhan ja vehreyden keidas... http://t.co/lwck5HTsG9 http://t.co/lwck5HTsG9</w:t>
      </w:r>
    </w:p>
    <w:p>
      <w:r>
        <w:rPr>
          <w:b/>
          <w:u w:val="single"/>
        </w:rPr>
        <w:t xml:space="preserve">713690</w:t>
      </w:r>
    </w:p>
    <w:p>
      <w:r>
        <w:t xml:space="preserve">Kommunistihullut ovat tappaneet, varastaneet ja valehdelleet 75 vuotta, ja me olemme tekemisissä Janšan kanssa? https://t.co/ZYckoOL0Ge ...</w:t>
      </w:r>
    </w:p>
    <w:p>
      <w:r>
        <w:rPr>
          <w:b/>
          <w:u w:val="single"/>
        </w:rPr>
        <w:t xml:space="preserve">713691</w:t>
      </w:r>
    </w:p>
    <w:p>
      <w:r>
        <w:t xml:space="preserve">@Donfarfezi @KatarinaDbr @pengovsky :-) En usko, että kolme englantilaista on käynyt siellä ostoksilla puolen tunnin sisällä. Ja ne kaikki rullaavat tuohon liikenneympyrään :-)</w:t>
      </w:r>
    </w:p>
    <w:p>
      <w:r>
        <w:rPr>
          <w:b/>
          <w:u w:val="single"/>
        </w:rPr>
        <w:t xml:space="preserve">713692</w:t>
      </w:r>
    </w:p>
    <w:p>
      <w:r>
        <w:t xml:space="preserve">@R10Vojko En sanoisi, että vasemmistolaiset muistuttavat enemmän orankia</w:t>
        <w:br/>
        <w:t xml:space="preserve">tai paviaaneja, koska ne vinkuvat polttaakseen korviaan.</w:t>
      </w:r>
    </w:p>
    <w:p>
      <w:r>
        <w:rPr>
          <w:b/>
          <w:u w:val="single"/>
        </w:rPr>
        <w:t xml:space="preserve">713693</w:t>
      </w:r>
    </w:p>
    <w:p>
      <w:r>
        <w:t xml:space="preserve">@JanezMeznarec Vaarallisia rotuja ei ole olemassa. On olemassa vaarallisia omistajia. Ja vaaralliset, aggressiiviset psykopaatin omistajat tekevät vaarallisista roduista ja vaarallisista koirista vaarallisia.</w:t>
      </w:r>
    </w:p>
    <w:p>
      <w:r>
        <w:rPr>
          <w:b/>
          <w:u w:val="single"/>
        </w:rPr>
        <w:t xml:space="preserve">713694</w:t>
      </w:r>
    </w:p>
    <w:p>
      <w:r>
        <w:t xml:space="preserve">@EPameten Kameli menee ennemmin karitsan silmän läpi kuin rikas mies taivaaseen. LoL</w:t>
      </w:r>
    </w:p>
    <w:p>
      <w:r>
        <w:rPr>
          <w:b/>
          <w:u w:val="single"/>
        </w:rPr>
        <w:t xml:space="preserve">713695</w:t>
      </w:r>
    </w:p>
    <w:p>
      <w:r>
        <w:t xml:space="preserve">Yhtenäisyyden onnen sovinto nostakaamme malja itsellemme Nuorta naista ei ole, kun veremme on neito; Kunnes päivät ovat ohi, jokainen jumala on vapaa, mitä meihin hyviin miehiin tulee.</w:t>
      </w:r>
    </w:p>
    <w:p>
      <w:r>
        <w:rPr>
          <w:b/>
          <w:u w:val="single"/>
        </w:rPr>
        <w:t xml:space="preserve">713696</w:t>
      </w:r>
    </w:p>
    <w:p>
      <w:r>
        <w:t xml:space="preserve">@PridnaP @vinkovasle1 Ja me olemme potkineet häntä siitä lähtien, kun shokrklja jätti hänet tekemättömään raufenkiin, LOL.</w:t>
      </w:r>
    </w:p>
    <w:p>
      <w:r>
        <w:rPr>
          <w:b/>
          <w:u w:val="single"/>
        </w:rPr>
        <w:t xml:space="preserve">713697</w:t>
      </w:r>
    </w:p>
    <w:p>
      <w:r>
        <w:t xml:space="preserve">@napacaps @jozevolf Tarvitsimme väliseinät, jotta saimme homman käyntiin joka tapauksessa :)</w:t>
        <w:br/>
        <w:t xml:space="preserve"> Ja jos muistan oikein, siinä oli rienaavat 2 Mt RAM-muistia!</w:t>
      </w:r>
    </w:p>
    <w:p>
      <w:r>
        <w:rPr>
          <w:b/>
          <w:u w:val="single"/>
        </w:rPr>
        <w:t xml:space="preserve">713698</w:t>
      </w:r>
    </w:p>
    <w:p>
      <w:r>
        <w:t xml:space="preserve">Pariisi 37 viikonloppuna keltaliivien mielenosoituksia.... KÄVELY JALKAKÄYTÄVÄLLÄ KIELLETTY... https://t.co/0TpPKFtVbI...</w:t>
      </w:r>
    </w:p>
    <w:p>
      <w:r>
        <w:rPr>
          <w:b/>
          <w:u w:val="single"/>
        </w:rPr>
        <w:t xml:space="preserve">713699</w:t>
      </w:r>
    </w:p>
    <w:p>
      <w:r>
        <w:t xml:space="preserve">@lavkeri Kova peli taas ja Rafen spin ei hyppää taaskaan niin kuin pitäisi...Bolelli on pahalla tuulella, jos he rikkovat sen</w:t>
      </w:r>
    </w:p>
    <w:p>
      <w:r>
        <w:rPr>
          <w:b/>
          <w:u w:val="single"/>
        </w:rPr>
        <w:t xml:space="preserve">713700</w:t>
      </w:r>
    </w:p>
    <w:p>
      <w:r>
        <w:t xml:space="preserve">Ehdotan, että nimetään tämä Euroopan parlamentin jäsen uudelleen Vuoden papu (lue bebot). https://t.co/NSnN5UacZu.</w:t>
      </w:r>
    </w:p>
    <w:p>
      <w:r>
        <w:rPr>
          <w:b/>
          <w:u w:val="single"/>
        </w:rPr>
        <w:t xml:space="preserve">713701</w:t>
      </w:r>
    </w:p>
    <w:p>
      <w:r>
        <w:t xml:space="preserve">Paahtopaistit: Milloin paistetaan nahkaa pitkän, hitaan paistamisen jälkeen kannen alla, jotta se rapeutuu?</w:t>
        <w:t xml:space="preserve">.</w:t>
        <w:br/>
        <w:t xml:space="preserve">https://t.co/ODD6DglQH0</w:t>
      </w:r>
    </w:p>
    <w:p>
      <w:r>
        <w:rPr>
          <w:b/>
          <w:u w:val="single"/>
        </w:rPr>
        <w:t xml:space="preserve">713702</w:t>
      </w:r>
    </w:p>
    <w:p>
      <w:r>
        <w:t xml:space="preserve">@hajdyXP He ovat työskennelleet aba-vaihteistojen kanssa kuin emakko palkeiden kanssa jo muutaman vuoden ajan. Tämä johtuu kuitenkin yleisestä kiinnostuksen puutteesta.</w:t>
      </w:r>
    </w:p>
    <w:p>
      <w:r>
        <w:rPr>
          <w:b/>
          <w:u w:val="single"/>
        </w:rPr>
        <w:t xml:space="preserve">713703</w:t>
      </w:r>
    </w:p>
    <w:p>
      <w:r>
        <w:t xml:space="preserve">@Bond00775328617 Vodeb on OK desc, se on vain se, että ympäristö sulki sen punaisen pesun aikana, ja sitten on hieman vaikeampi saada mielesi keskelle.</w:t>
      </w:r>
    </w:p>
    <w:p>
      <w:r>
        <w:rPr>
          <w:b/>
          <w:u w:val="single"/>
        </w:rPr>
        <w:t xml:space="preserve">713704</w:t>
      </w:r>
    </w:p>
    <w:p>
      <w:r>
        <w:t xml:space="preserve">@Dr_Eclectic Löydät hänet maistraatista. Varaa aika tapaamiseen, hän on 15 minuutin päässä ja voit kertoa hänelle, että hän on butl.</w:t>
      </w:r>
    </w:p>
    <w:p>
      <w:r>
        <w:rPr>
          <w:b/>
          <w:u w:val="single"/>
        </w:rPr>
        <w:t xml:space="preserve">713705</w:t>
      </w:r>
    </w:p>
    <w:p>
      <w:r>
        <w:t xml:space="preserve">@gregorbeslic No... Android rikkoutuu monissa puhelimissa. Joissakin ne pyörivät kuin kissanpentu, toisissa ne haukkuvat robottimaisesti...</w:t>
      </w:r>
    </w:p>
    <w:p>
      <w:r>
        <w:rPr>
          <w:b/>
          <w:u w:val="single"/>
        </w:rPr>
        <w:t xml:space="preserve">713706</w:t>
      </w:r>
    </w:p>
    <w:p>
      <w:r>
        <w:t xml:space="preserve">@anusmundi @polikarbonat Korjaan, panen ja teroitan vaahtokarkkeja ja karhuja.</w:t>
      </w:r>
    </w:p>
    <w:p>
      <w:r>
        <w:rPr>
          <w:b/>
          <w:u w:val="single"/>
        </w:rPr>
        <w:t xml:space="preserve">713707</w:t>
      </w:r>
    </w:p>
    <w:p>
      <w:r>
        <w:t xml:space="preserve">VIDEO!!! KONEESEEN OSUI KAKSI OHJUSTA!!! http://videosvet.net/index.php/zanimivosti/491-video-letalo-zadeli-dve-streli</w:t>
      </w:r>
    </w:p>
    <w:p>
      <w:r>
        <w:rPr>
          <w:b/>
          <w:u w:val="single"/>
        </w:rPr>
        <w:t xml:space="preserve">713708</w:t>
      </w:r>
    </w:p>
    <w:p>
      <w:r>
        <w:t xml:space="preserve">Pelaan parhaillaan Biathlon Maniaa. Tule mukaan ja yritä voittaa minut! https://t.co/PKw55SdG6v</w:t>
      </w:r>
    </w:p>
    <w:p>
      <w:r>
        <w:rPr>
          <w:b/>
          <w:u w:val="single"/>
        </w:rPr>
        <w:t xml:space="preserve">713709</w:t>
      </w:r>
    </w:p>
    <w:p>
      <w:r>
        <w:t xml:space="preserve">Kun @TVOdmevi vain luovutti... #eronpyyntö He eivät enää vaivaudu. Aivan kuin he eivät haluaisi olla enää merkityksellisiä.</w:t>
      </w:r>
    </w:p>
    <w:p>
      <w:r>
        <w:rPr>
          <w:b/>
          <w:u w:val="single"/>
        </w:rPr>
        <w:t xml:space="preserve">713710</w:t>
      </w:r>
    </w:p>
    <w:p>
      <w:r>
        <w:t xml:space="preserve">[JOB] #Työpaikka #Työpaikka: #Sales Commercialist - m/f https://t.co/0BwI7aZxo1 Region:#osrednjeslovenska in category: #commerce #sales</w:t>
      </w:r>
    </w:p>
    <w:p>
      <w:r>
        <w:rPr>
          <w:b/>
          <w:u w:val="single"/>
        </w:rPr>
        <w:t xml:space="preserve">713711</w:t>
      </w:r>
    </w:p>
    <w:p>
      <w:r>
        <w:t xml:space="preserve">@armeni_janez Me vapaat slovenialaiset ja nationalistit tiesimme tämän jo silloin.</w:t>
        <w:br/>
        <w:t xml:space="preserve"> Ho ho ho mohammedaaneille</w:t>
      </w:r>
    </w:p>
    <w:p>
      <w:r>
        <w:rPr>
          <w:b/>
          <w:u w:val="single"/>
        </w:rPr>
        <w:t xml:space="preserve">713712</w:t>
      </w:r>
    </w:p>
    <w:p>
      <w:r>
        <w:t xml:space="preserve">Kuva-arkisto. Mielenkiintoinen kirja. 70-luvulta. #domobranci #partisaanit #hitlerjanci https://t.co/gYYTnJAYRn https://t.co/gYYTnJAYRn</w:t>
      </w:r>
    </w:p>
    <w:p>
      <w:r>
        <w:rPr>
          <w:b/>
          <w:u w:val="single"/>
        </w:rPr>
        <w:t xml:space="preserve">713713</w:t>
      </w:r>
    </w:p>
    <w:p>
      <w:r>
        <w:t xml:space="preserve">@lucijausaj Tänään #Iran testasi onnistuneesti uutta ohjusta, jonka kantama on jopa 2000 km. Vasemmistolaiset voivat olla ylpeitä tästä saavutuksesta. #IranNLBgate</w:t>
      </w:r>
    </w:p>
    <w:p>
      <w:r>
        <w:rPr>
          <w:b/>
          <w:u w:val="single"/>
        </w:rPr>
        <w:t xml:space="preserve">713714</w:t>
      </w:r>
    </w:p>
    <w:p>
      <w:r>
        <w:t xml:space="preserve">@jaz24_00_7 Niin stressaavaa, että se on jotain ihmeellistä! Täytyy vain saada uudet kasvot soittamaan, niin ympyrä on täydellinen!</w:t>
      </w:r>
    </w:p>
    <w:p>
      <w:r>
        <w:rPr>
          <w:b/>
          <w:u w:val="single"/>
        </w:rPr>
        <w:t xml:space="preserve">713715</w:t>
      </w:r>
    </w:p>
    <w:p>
      <w:r>
        <w:t xml:space="preserve">@leaathenatabako Mutta eteläiset naapurimme ovat hyviä. Joten moikkaa, jos olet jo siellä 😛.</w:t>
      </w:r>
    </w:p>
    <w:p>
      <w:r>
        <w:rPr>
          <w:b/>
          <w:u w:val="single"/>
        </w:rPr>
        <w:t xml:space="preserve">713716</w:t>
      </w:r>
    </w:p>
    <w:p>
      <w:r>
        <w:t xml:space="preserve">Mitkä vitsiniekat! Ainoa puuttuva asia on Karhu, jotta hänet voidaan uhrata. https://t.co/izHBN0Ex3c.</w:t>
      </w:r>
    </w:p>
    <w:p>
      <w:r>
        <w:rPr>
          <w:b/>
          <w:u w:val="single"/>
        </w:rPr>
        <w:t xml:space="preserve">713717</w:t>
      </w:r>
    </w:p>
    <w:p>
      <w:r>
        <w:t xml:space="preserve">@Hribar13 Onko kunnollista ajaa ympäriinsä ruosteisella, kuluneella autolla? Kun se on vielä likainen (useimmiten aina), minua nolottaa hieman kiivetä sisään :)</w:t>
      </w:r>
    </w:p>
    <w:p>
      <w:r>
        <w:rPr>
          <w:b/>
          <w:u w:val="single"/>
        </w:rPr>
        <w:t xml:space="preserve">713718</w:t>
      </w:r>
    </w:p>
    <w:p>
      <w:r>
        <w:t xml:space="preserve">[EXPERT VINKKI]</w:t>
        <w:br/>
        <w:br/>
        <w:t xml:space="preserve">Ajanpuutteen ei pitäisi koskaan olla tekosyy luopua ruoanlaitosta</w:t>
        <w:t xml:space="preserve"> Valmiit voileivät,... https://t.co/IfYfZPdC1E...</w:t>
      </w:r>
    </w:p>
    <w:p>
      <w:r>
        <w:rPr>
          <w:b/>
          <w:u w:val="single"/>
        </w:rPr>
        <w:t xml:space="preserve">713719</w:t>
      </w:r>
    </w:p>
    <w:p>
      <w:r>
        <w:t xml:space="preserve">No, puhutaanpa Twitterin ihmeestä. Katsotaan, kuinka moni vasemmistolainen ja patriootti estää minut.</w:t>
      </w:r>
    </w:p>
    <w:p>
      <w:r>
        <w:rPr>
          <w:b/>
          <w:u w:val="single"/>
        </w:rPr>
        <w:t xml:space="preserve">713720</w:t>
      </w:r>
    </w:p>
    <w:p>
      <w:r>
        <w:t xml:space="preserve">@BrenceNejc Vasemmiston demokratia on valtion omistamia yrityksiä ja valtion rahoittamia tiedotusvälineitä, jotka levittävät valheita ja vihapropagandaa.</w:t>
      </w:r>
    </w:p>
    <w:p>
      <w:r>
        <w:rPr>
          <w:b/>
          <w:u w:val="single"/>
        </w:rPr>
        <w:t xml:space="preserve">713721</w:t>
      </w:r>
    </w:p>
    <w:p>
      <w:r>
        <w:t xml:space="preserve">Käsipalloilijat tyytymättöminä ja rakkuloilla polvillaan Rioon https://t.co/HwAP3TjlPv</w:t>
      </w:r>
    </w:p>
    <w:p>
      <w:r>
        <w:rPr>
          <w:b/>
          <w:u w:val="single"/>
        </w:rPr>
        <w:t xml:space="preserve">713722</w:t>
      </w:r>
    </w:p>
    <w:p>
      <w:r>
        <w:t xml:space="preserve">Ensin JJ, nyt Milko Novič, Kanglerin ilmiannot putoavat.! Vuodesta ☆KRIVOSODJA☆ 'vilkkuu' SLOvencin pilkka!!!</w:t>
      </w:r>
    </w:p>
    <w:p>
      <w:r>
        <w:rPr>
          <w:b/>
          <w:u w:val="single"/>
        </w:rPr>
        <w:t xml:space="preserve">713723</w:t>
      </w:r>
    </w:p>
    <w:p>
      <w:r>
        <w:t xml:space="preserve">#FreeSouth-johtajat pelkäävät sosiaalista mediaa? Kyllä, he eivät enää hallitse median manipulointia.</w:t>
      </w:r>
    </w:p>
    <w:p>
      <w:r>
        <w:rPr>
          <w:b/>
          <w:u w:val="single"/>
        </w:rPr>
        <w:t xml:space="preserve">713724</w:t>
      </w:r>
    </w:p>
    <w:p>
      <w:r>
        <w:t xml:space="preserve">#IzborMMeseca: Natureta Jam Sesshn: Luomumusiikkia ilman lisäaineita</w:t>
        <w:br/>
        <w:t xml:space="preserve">@bpcsagencija</w:t>
        <w:br/>
        <w:t xml:space="preserve">https://t.co/k72g1uHek9 https://t.co/k72g1uHek9</w:t>
      </w:r>
    </w:p>
    <w:p>
      <w:r>
        <w:rPr>
          <w:b/>
          <w:u w:val="single"/>
        </w:rPr>
        <w:t xml:space="preserve">713725</w:t>
      </w:r>
    </w:p>
    <w:p>
      <w:r>
        <w:t xml:space="preserve">@dragica12 Minunkin kaltaisiani on paljon, ja sitten puristan silmäni yhteen jatkaakseni unelmointia, #resnicaboli</w:t>
      </w:r>
    </w:p>
    <w:p>
      <w:r>
        <w:rPr>
          <w:b/>
          <w:u w:val="single"/>
        </w:rPr>
        <w:t xml:space="preserve">713726</w:t>
      </w:r>
    </w:p>
    <w:p>
      <w:r>
        <w:t xml:space="preserve">skotit sanovat, että rugby on huligaanien herrasmiesurheilua ja jalkapallo huligaanien herrasmiesurheilua.</w:t>
      </w:r>
    </w:p>
    <w:p>
      <w:r>
        <w:rPr>
          <w:b/>
          <w:u w:val="single"/>
        </w:rPr>
        <w:t xml:space="preserve">713727</w:t>
      </w:r>
    </w:p>
    <w:p>
      <w:r>
        <w:t xml:space="preserve">@penzionist12 @vladaRS Kun kuuntelen PM:ää, se on aina J Ansan vika. Mutta kun hänet vangittiin, hän ei kuollut sen paskiaisen kanssa, mitä me pelaamme valtapelejä?</w:t>
      </w:r>
    </w:p>
    <w:p>
      <w:r>
        <w:rPr>
          <w:b/>
          <w:u w:val="single"/>
        </w:rPr>
        <w:t xml:space="preserve">713728</w:t>
      </w:r>
    </w:p>
    <w:p>
      <w:r>
        <w:t xml:space="preserve">Tämä kryptovaluuttafiasko on varmasti hyvin tuskallista monille ihmisille.</w:t>
        <w:br/>
        <w:t xml:space="preserve"> Näyttää siltä, että pelko on nyt vallalla monien ihmisten mielissä.</w:t>
      </w:r>
    </w:p>
    <w:p>
      <w:r>
        <w:rPr>
          <w:b/>
          <w:u w:val="single"/>
        </w:rPr>
        <w:t xml:space="preserve">713729</w:t>
      </w:r>
    </w:p>
    <w:p>
      <w:r>
        <w:t xml:space="preserve">@KatarinaDbr @tasosedova @SandraSalihovic @freeeky @Urskitka @Stellarka Miehet näyttää puhtaasti turhalta isommalla korilla 🤔</w:t>
      </w:r>
    </w:p>
    <w:p>
      <w:r>
        <w:rPr>
          <w:b/>
          <w:u w:val="single"/>
        </w:rPr>
        <w:t xml:space="preserve">713730</w:t>
      </w:r>
    </w:p>
    <w:p>
      <w:r>
        <w:t xml:space="preserve">Katso, mitä kuuluisaa Dubrovnikin rantaa pommitti toisen maailmansodan pommi https://t.co/LzxCQAIArs via @Nova24TV</w:t>
      </w:r>
    </w:p>
    <w:p>
      <w:r>
        <w:rPr>
          <w:b/>
          <w:u w:val="single"/>
        </w:rPr>
        <w:t xml:space="preserve">713731</w:t>
      </w:r>
    </w:p>
    <w:p>
      <w:r>
        <w:t xml:space="preserve">*konsertissa, soitan hetken, lopetan, katoan*</w:t>
        <w:br/>
        <w:t xml:space="preserve">Bff "mitä se oli?" "Mitä se oli?"</w:t>
        <w:br/>
        <w:t xml:space="preserve"> Moi "Tonska."</w:t>
        <w:br/>
        <w:t xml:space="preserve">Bff "even my ex lasted longer"</w:t>
        <w:br/>
        <w:t xml:space="preserve">😂 😂 😂 😂 😂 😂 😂</w:t>
      </w:r>
    </w:p>
    <w:p>
      <w:r>
        <w:rPr>
          <w:b/>
          <w:u w:val="single"/>
        </w:rPr>
        <w:t xml:space="preserve">713732</w:t>
      </w:r>
    </w:p>
    <w:p>
      <w:r>
        <w:t xml:space="preserve">@BmMehle @Tevilevi Kotivartijat, Ustaša, natsit... Kaikilla on veriset kädet toisesta maailmansodasta.</w:t>
      </w:r>
    </w:p>
    <w:p>
      <w:r>
        <w:rPr>
          <w:b/>
          <w:u w:val="single"/>
        </w:rPr>
        <w:t xml:space="preserve">713733</w:t>
      </w:r>
    </w:p>
    <w:p>
      <w:r>
        <w:t xml:space="preserve">Ja kuolleille, ilma- ja kiinteistöverot ?: "Edelleen piraatilla tuloveropäätöksen kanssa! https://t.co/15tWPIkOwX"</w:t>
      </w:r>
    </w:p>
    <w:p>
      <w:r>
        <w:rPr>
          <w:b/>
          <w:u w:val="single"/>
        </w:rPr>
        <w:t xml:space="preserve">713734</w:t>
      </w:r>
    </w:p>
    <w:p>
      <w:r>
        <w:t xml:space="preserve">@zeljko_novak Nyt kun kommunismista on kulunut 30 vuotta, olemme edelleen itävaltalaisia jäljessä. Kuilu on jopa kasvamassa.</w:t>
      </w:r>
    </w:p>
    <w:p>
      <w:r>
        <w:rPr>
          <w:b/>
          <w:u w:val="single"/>
        </w:rPr>
        <w:t xml:space="preserve">713735</w:t>
      </w:r>
    </w:p>
    <w:p>
      <w:r>
        <w:t xml:space="preserve">Kinotripin kanssa olemme laatineet super duper mansikkavalikoiman (15+)! Toinen uusinta @kinodvor klo 17.00 https://t.co/sEHVeiFokj</w:t>
      </w:r>
    </w:p>
    <w:p>
      <w:r>
        <w:rPr>
          <w:b/>
          <w:u w:val="single"/>
        </w:rPr>
        <w:t xml:space="preserve">713736</w:t>
      </w:r>
    </w:p>
    <w:p>
      <w:r>
        <w:t xml:space="preserve">@rokomavh @Fitzroy1985 @TinaKristan @llisjak @Revija_Outsider @rtvslo En katso mainoksia lainkaan.</w:t>
      </w:r>
    </w:p>
    <w:p>
      <w:r>
        <w:rPr>
          <w:b/>
          <w:u w:val="single"/>
        </w:rPr>
        <w:t xml:space="preserve">713737</w:t>
      </w:r>
    </w:p>
    <w:p>
      <w:r>
        <w:t xml:space="preserve">Luoja, olin aina alipukeutunut. Vasta nyt, kun olen pukenut päälleni sadevaatteet, suhisen kunnolla!</w:t>
      </w:r>
    </w:p>
    <w:p>
      <w:r>
        <w:rPr>
          <w:b/>
          <w:u w:val="single"/>
        </w:rPr>
        <w:t xml:space="preserve">713738</w:t>
      </w:r>
    </w:p>
    <w:p>
      <w:r>
        <w:t xml:space="preserve">Orban ei suostu kuulemaan rajan avaamisesta Balkanille - häntä ei voi ostaa yhtä helposti kuin ketään muutakaan</w:t>
      </w:r>
    </w:p>
    <w:p>
      <w:r>
        <w:rPr>
          <w:b/>
          <w:u w:val="single"/>
        </w:rPr>
        <w:t xml:space="preserve">713739</w:t>
      </w:r>
    </w:p>
    <w:p>
      <w:r>
        <w:t xml:space="preserve">@BernardBrscic Isänmaallinen puolue???? Brščić. onko teillä kokkareilla jo oma puolue??????</w:t>
      </w:r>
    </w:p>
    <w:p>
      <w:r>
        <w:rPr>
          <w:b/>
          <w:u w:val="single"/>
        </w:rPr>
        <w:t xml:space="preserve">713740</w:t>
      </w:r>
    </w:p>
    <w:p>
      <w:r>
        <w:t xml:space="preserve">@tanatasa on Voyo.si! Aktivoi nopeasti käyttöoikeutesi ja katso suoraa lähetystä! Nauti.</w:t>
      </w:r>
    </w:p>
    <w:p>
      <w:r>
        <w:rPr>
          <w:b/>
          <w:u w:val="single"/>
        </w:rPr>
        <w:t xml:space="preserve">713741</w:t>
      </w:r>
    </w:p>
    <w:p>
      <w:r>
        <w:t xml:space="preserve">@martina1kajzer gnocchin kaltaiset nyytit. ricotta, pinaatti, muskottipähkinä, parmesaani.</w:t>
      </w:r>
    </w:p>
    <w:p>
      <w:r>
        <w:rPr>
          <w:b/>
          <w:u w:val="single"/>
        </w:rPr>
        <w:t xml:space="preserve">713742</w:t>
      </w:r>
    </w:p>
    <w:p>
      <w:r>
        <w:t xml:space="preserve">Vasemmistolaiset leimaavat isän natsiksi, koska hän sanoo julkisesti, että maahanmuuttaja murhasi hänen poikansa... ! https://t.co/NKFtyBMrYI</w:t>
      </w:r>
    </w:p>
    <w:p>
      <w:r>
        <w:rPr>
          <w:b/>
          <w:u w:val="single"/>
        </w:rPr>
        <w:t xml:space="preserve">713743</w:t>
      </w:r>
    </w:p>
    <w:p>
      <w:r>
        <w:t xml:space="preserve">@AntonStihec Tuo on se sana 💪🏼 Erjavec pysyy joka tapauksessa poissa parlamentista Jankovičin kanssa. Molemmat on erotettava valtiokoneistosta</w:t>
      </w:r>
    </w:p>
    <w:p>
      <w:r>
        <w:rPr>
          <w:b/>
          <w:u w:val="single"/>
        </w:rPr>
        <w:t xml:space="preserve">713744</w:t>
      </w:r>
    </w:p>
    <w:p>
      <w:r>
        <w:t xml:space="preserve">@Onkraj_ Hillokeskuksen asiakaskunnan virtuoosisuus ei ole loppunut, eikä siansaksa vain lopu!.</w:t>
      </w:r>
    </w:p>
    <w:p>
      <w:r>
        <w:rPr>
          <w:b/>
          <w:u w:val="single"/>
        </w:rPr>
        <w:t xml:space="preserve">713745</w:t>
      </w:r>
    </w:p>
    <w:p>
      <w:r>
        <w:t xml:space="preserve">@hrastelj @nadkaku @JJansaSDS No, estämisestä puheen ollen, rouva esti välittömästi kaikki, jotka olivat eri mieltä hänen kanssaan.</w:t>
      </w:r>
    </w:p>
    <w:p>
      <w:r>
        <w:rPr>
          <w:b/>
          <w:u w:val="single"/>
        </w:rPr>
        <w:t xml:space="preserve">713746</w:t>
      </w:r>
    </w:p>
    <w:p>
      <w:r>
        <w:t xml:space="preserve">@mmiha2 yhdellä heistä on kiharat silmäripset. hän käski minun keittää riisiä maidossa ja peittää ne ennen nukkumaanmenoa. joten ei mitään siihen suuntaan.</w:t>
      </w:r>
    </w:p>
    <w:p>
      <w:r>
        <w:rPr>
          <w:b/>
          <w:u w:val="single"/>
        </w:rPr>
        <w:t xml:space="preserve">713747</w:t>
      </w:r>
    </w:p>
    <w:p>
      <w:r>
        <w:t xml:space="preserve">Bobst: Haketusta ja jätteiden lajittelua: Bobst esitteli hiljattain uuden Novacut-haketusjärjestelmän ... http://t.co/fcXxjjlkQO...</w:t>
      </w:r>
    </w:p>
    <w:p>
      <w:r>
        <w:rPr>
          <w:b/>
          <w:u w:val="single"/>
        </w:rPr>
        <w:t xml:space="preserve">713748</w:t>
      </w:r>
    </w:p>
    <w:p>
      <w:r>
        <w:t xml:space="preserve">@leaathenatabako Minulla ei ole reumaa, mutta tiedän, että ulkona on märkää eikä kovin lämmintä. Kuivaan juuri housujani ja lämmittelen teellä.</w:t>
      </w:r>
    </w:p>
    <w:p>
      <w:r>
        <w:rPr>
          <w:b/>
          <w:u w:val="single"/>
        </w:rPr>
        <w:t xml:space="preserve">713749</w:t>
      </w:r>
    </w:p>
    <w:p>
      <w:r>
        <w:t xml:space="preserve">Olemme edelleen punainen "paskakuoppa", kuten useimmat kansalaiset toivovat. Onnea Slovenia. https://t.co/eCEikC1rPc</w:t>
      </w:r>
    </w:p>
    <w:p>
      <w:r>
        <w:rPr>
          <w:b/>
          <w:u w:val="single"/>
        </w:rPr>
        <w:t xml:space="preserve">713750</w:t>
      </w:r>
    </w:p>
    <w:p>
      <w:r>
        <w:t xml:space="preserve">@madpixel @GobaFunk Hieman ennen Šentjanžia, josta yhteinen sukujemme osa on peräisin 😂😂😂😂</w:t>
      </w:r>
    </w:p>
    <w:p>
      <w:r>
        <w:rPr>
          <w:b/>
          <w:u w:val="single"/>
        </w:rPr>
        <w:t xml:space="preserve">713751</w:t>
      </w:r>
    </w:p>
    <w:p>
      <w:r>
        <w:t xml:space="preserve">@stanka_d Hän on kuin tasavallan presidentti: täynnä itsekehua ja itsensä mainostamista!</w:t>
      </w:r>
    </w:p>
    <w:p>
      <w:r>
        <w:rPr>
          <w:b/>
          <w:u w:val="single"/>
        </w:rPr>
        <w:t xml:space="preserve">713752</w:t>
      </w:r>
    </w:p>
    <w:p>
      <w:r>
        <w:t xml:space="preserve">@tmoven @JsSmRenton Franceti laskee vain miehet (koska kyseisellä nimellä ei ole naisia), mutta Prešeren laskee sekä miehet että naiset.</w:t>
      </w:r>
    </w:p>
    <w:p>
      <w:r>
        <w:rPr>
          <w:b/>
          <w:u w:val="single"/>
        </w:rPr>
        <w:t xml:space="preserve">713753</w:t>
      </w:r>
    </w:p>
    <w:p>
      <w:r>
        <w:t xml:space="preserve">Lähetän tämän niille, joilla ei ole noreply-sähköpostia ja jotka pyytävät minua pysymään heidän kanssaan. Kosto, ruoskanisku!\o/\o/\o/\o/ #gdpr https://t.co/Kd2y8wQf5b</w:t>
      </w:r>
    </w:p>
    <w:p>
      <w:r>
        <w:rPr>
          <w:b/>
          <w:u w:val="single"/>
        </w:rPr>
        <w:t xml:space="preserve">713754</w:t>
      </w:r>
    </w:p>
    <w:p>
      <w:r>
        <w:t xml:space="preserve">@Pertinacal Mittasin sokerini artikkelin jälkeen. Ehdottomasti - sokeri!!!!! Sen sijaan, että kätilö olisi imenyt hänet RIT:hen, hän kitisee siansaksaa.</w:t>
      </w:r>
    </w:p>
    <w:p>
      <w:r>
        <w:rPr>
          <w:b/>
          <w:u w:val="single"/>
        </w:rPr>
        <w:t xml:space="preserve">713755</w:t>
      </w:r>
    </w:p>
    <w:p>
      <w:r>
        <w:t xml:space="preserve">@SanjaLT Se on yleensä totta. He eivät ole antaneet periksi tai myyneet itseään.</w:t>
      </w:r>
    </w:p>
    <w:p>
      <w:r>
        <w:rPr>
          <w:b/>
          <w:u w:val="single"/>
        </w:rPr>
        <w:t xml:space="preserve">713756</w:t>
      </w:r>
    </w:p>
    <w:p>
      <w:r>
        <w:t xml:space="preserve">@opica @shyam2001 @YanchMb Syödään, juodaan ja luetaan jotain hyvää ennen sitä. Viimeinen sammuttaa valot!</w:t>
      </w:r>
    </w:p>
    <w:p>
      <w:r>
        <w:rPr>
          <w:b/>
          <w:u w:val="single"/>
        </w:rPr>
        <w:t xml:space="preserve">713757</w:t>
      </w:r>
    </w:p>
    <w:p>
      <w:r>
        <w:t xml:space="preserve">@BojanPozar @BorutPahor @ZidanDejan @sarecmarjan @MatejTonin Ja he pelkäsivät niin Štajerskan kaartia...</w:t>
      </w:r>
    </w:p>
    <w:p>
      <w:r>
        <w:rPr>
          <w:b/>
          <w:u w:val="single"/>
        </w:rPr>
        <w:t xml:space="preserve">713758</w:t>
      </w:r>
    </w:p>
    <w:p>
      <w:r>
        <w:t xml:space="preserve">@tradicijaslo @zaslovenijo2 @SpelaNovak @policija_si Puhun Sloveniassa tapahtuneista raiskauksista, joista vain SDS:n media tietää.</w:t>
      </w:r>
    </w:p>
    <w:p>
      <w:r>
        <w:rPr>
          <w:b/>
          <w:u w:val="single"/>
        </w:rPr>
        <w:t xml:space="preserve">713759</w:t>
      </w:r>
    </w:p>
    <w:p>
      <w:r>
        <w:t xml:space="preserve">@JaniPeljhan @Ajdovscina @RealLifeVersion Joit sen hyvin viime yönä, erityisesti encoren. 👌😉</w:t>
      </w:r>
    </w:p>
    <w:p>
      <w:r>
        <w:rPr>
          <w:b/>
          <w:u w:val="single"/>
        </w:rPr>
        <w:t xml:space="preserve">713760</w:t>
      </w:r>
    </w:p>
    <w:p>
      <w:r>
        <w:t xml:space="preserve">@LottaS10 lisää muistomerkkejä</w:t>
        <w:br/>
        <w:t xml:space="preserve">kansakunnan puolesta, eivät maanpetturien kavereiden puolesta</w:t>
      </w:r>
    </w:p>
    <w:p>
      <w:r>
        <w:rPr>
          <w:b/>
          <w:u w:val="single"/>
        </w:rPr>
        <w:t xml:space="preserve">713761</w:t>
      </w:r>
    </w:p>
    <w:p>
      <w:r>
        <w:t xml:space="preserve">@barjanski Jp, jos he ovat Syyriasta, heillä pitäisi luultavasti olla puinen puhelin, ja vieläpä kuusipuinen, koska se on halpaa puuta.</w:t>
      </w:r>
    </w:p>
    <w:p>
      <w:r>
        <w:rPr>
          <w:b/>
          <w:u w:val="single"/>
        </w:rPr>
        <w:t xml:space="preserve">713762</w:t>
      </w:r>
    </w:p>
    <w:p>
      <w:r>
        <w:t xml:space="preserve">@MStrtak Ja butch-juutalaisen puhe, joka päihitti jopa entiset kommunistit bisha yugassa🐒.</w:t>
      </w:r>
    </w:p>
    <w:p>
      <w:r>
        <w:rPr>
          <w:b/>
          <w:u w:val="single"/>
        </w:rPr>
        <w:t xml:space="preserve">713763</w:t>
      </w:r>
    </w:p>
    <w:p>
      <w:r>
        <w:t xml:space="preserve">Pelaan parhaillaan Biathlon Maniaa. Tule mukaan ja yritä voittaa minut! https://t.co/VL8VbvYC7D</w:t>
      </w:r>
    </w:p>
    <w:p>
      <w:r>
        <w:rPr>
          <w:b/>
          <w:u w:val="single"/>
        </w:rPr>
        <w:t xml:space="preserve">713764</w:t>
      </w:r>
    </w:p>
    <w:p>
      <w:r>
        <w:t xml:space="preserve">Pipistrel on jo siirtämässä lentokonetuotantoa pois Sloveniasta Šarcin sosialistisen politiikan vuoksi https://t.co/HAxBfOpcdi via @Primorska24</w:t>
      </w:r>
    </w:p>
    <w:p>
      <w:r>
        <w:rPr>
          <w:b/>
          <w:u w:val="single"/>
        </w:rPr>
        <w:t xml:space="preserve">713765</w:t>
      </w:r>
    </w:p>
    <w:p>
      <w:r>
        <w:t xml:space="preserve">@had Olisi parempi, jos levittäisin riisivohvelin luumuhillolla.</w:t>
      </w:r>
    </w:p>
    <w:p>
      <w:r>
        <w:rPr>
          <w:b/>
          <w:u w:val="single"/>
        </w:rPr>
        <w:t xml:space="preserve">713766</w:t>
      </w:r>
    </w:p>
    <w:p>
      <w:r>
        <w:t xml:space="preserve">Dynaaminen tai dialektinen meditaatio - Hyppy iloon https://t.co/GyTfNMUTrv https://t.co/7DEiFI1rfl https://t.co/7DEiFI1rfl</w:t>
      </w:r>
    </w:p>
    <w:p>
      <w:r>
        <w:rPr>
          <w:b/>
          <w:u w:val="single"/>
        </w:rPr>
        <w:t xml:space="preserve">713767</w:t>
      </w:r>
    </w:p>
    <w:p>
      <w:r>
        <w:t xml:space="preserve">@Maxatnes @AlexNotfake Mene osoitteeseen https://t.co/Y6PrsxrRBP, molemmat artikkelit ovat siellä, löydät ne helposti.</w:t>
      </w:r>
    </w:p>
    <w:p>
      <w:r>
        <w:rPr>
          <w:b/>
          <w:u w:val="single"/>
        </w:rPr>
        <w:t xml:space="preserve">713768</w:t>
      </w:r>
    </w:p>
    <w:p>
      <w:r>
        <w:t xml:space="preserve">Rakastan sitä, kun #zate-puolue syyttää mainosspotissaan vasemmistoa lupausten tekemisestä ja heti perään tarjoilee - varokaa - LUVAT!</w:t>
      </w:r>
    </w:p>
    <w:p>
      <w:r>
        <w:rPr>
          <w:b/>
          <w:u w:val="single"/>
        </w:rPr>
        <w:t xml:space="preserve">713769</w:t>
      </w:r>
    </w:p>
    <w:p>
      <w:r>
        <w:t xml:space="preserve">@ciro_ciril DZ:ssä hallituksen kansanedustajat ovat käsitelleet "tätä rättiä" ja Fakia melko paljon, joten se ei ilmeisesti ole niin hölmöläinen tehtävä.</w:t>
      </w:r>
    </w:p>
    <w:p>
      <w:r>
        <w:rPr>
          <w:b/>
          <w:u w:val="single"/>
        </w:rPr>
        <w:t xml:space="preserve">713770</w:t>
      </w:r>
    </w:p>
    <w:p>
      <w:r>
        <w:t xml:space="preserve">Voi luoja, miten yksi Gorenc on katkera, koska niin paljon kaasua on vuotanut viemäriin eikä hän voi periä siitä maksua keneltäkään ... #Britof</w:t>
      </w:r>
    </w:p>
    <w:p>
      <w:r>
        <w:rPr>
          <w:b/>
          <w:u w:val="single"/>
        </w:rPr>
        <w:t xml:space="preserve">713771</w:t>
      </w:r>
    </w:p>
    <w:p>
      <w:r>
        <w:t xml:space="preserve">@jkmcnk @vanfranco Tuki. Ostereita ja puolet makaronijälkiruoasta. Kun olet siivonnut sen, voit palata rauhassa.</w:t>
      </w:r>
    </w:p>
    <w:p>
      <w:r>
        <w:rPr>
          <w:b/>
          <w:u w:val="single"/>
        </w:rPr>
        <w:t xml:space="preserve">713772</w:t>
      </w:r>
    </w:p>
    <w:p>
      <w:r>
        <w:t xml:space="preserve">HUOMIO: Huomenna teitä vaivaavat uudet nopeusvalvontakamerat. Tarkista, missä ja kuinka paljon sinua sakotetaan! https://t.co/UujodbzSpE.</w:t>
      </w:r>
    </w:p>
    <w:p>
      <w:r>
        <w:rPr>
          <w:b/>
          <w:u w:val="single"/>
        </w:rPr>
        <w:t xml:space="preserve">713773</w:t>
      </w:r>
    </w:p>
    <w:p>
      <w:r>
        <w:t xml:space="preserve">@had Ja miksi et tule raskaana humanitaarisena auttajana auttamaan Črnomeljiin näinä päivinä?</w:t>
      </w:r>
    </w:p>
    <w:p>
      <w:r>
        <w:rPr>
          <w:b/>
          <w:u w:val="single"/>
        </w:rPr>
        <w:t xml:space="preserve">713774</w:t>
      </w:r>
    </w:p>
    <w:p>
      <w:r>
        <w:t xml:space="preserve">On parasta olla hiljaa, koska heidän valehteleva mediansa on joka tapauksessa saanut heidät ulos pulasta. https://t.co/4dUuVmkLfj</w:t>
      </w:r>
    </w:p>
    <w:p>
      <w:r>
        <w:rPr>
          <w:b/>
          <w:u w:val="single"/>
        </w:rPr>
        <w:t xml:space="preserve">713775</w:t>
      </w:r>
    </w:p>
    <w:p>
      <w:r>
        <w:t xml:space="preserve">@agortaa 400 vuotta ennen Kristusta joillakin oli korkeampi ihmistietoisuus kuin kaikilla punaisilla älykkyysosamiehillämme.</w:t>
      </w:r>
    </w:p>
    <w:p>
      <w:r>
        <w:rPr>
          <w:b/>
          <w:u w:val="single"/>
        </w:rPr>
        <w:t xml:space="preserve">713776</w:t>
      </w:r>
    </w:p>
    <w:p>
      <w:r>
        <w:t xml:space="preserve">Ota selvää, mitä hämmästyttäviä muutoksia tapahtuisi, jos söisit kaksi banaania päivässä kuukauden ajan. Eikö olekin mielenkiintoista? https://t.co/eejuh9VQZf</w:t>
      </w:r>
    </w:p>
    <w:p>
      <w:r>
        <w:rPr>
          <w:b/>
          <w:u w:val="single"/>
        </w:rPr>
        <w:t xml:space="preserve">713777</w:t>
      </w:r>
    </w:p>
    <w:p>
      <w:r>
        <w:t xml:space="preserve">Slovenian pyöräilyliiton vastuuhenkilöt ovat vakuuttuneita siitä, että maailma pyörii maantiepyöräilyn ja Franjen maratonin ympärillä. #bananarepublika</w:t>
      </w:r>
    </w:p>
    <w:p>
      <w:r>
        <w:rPr>
          <w:b/>
          <w:u w:val="single"/>
        </w:rPr>
        <w:t xml:space="preserve">713778</w:t>
      </w:r>
    </w:p>
    <w:p>
      <w:r>
        <w:t xml:space="preserve">@Bengica Kerro nyt, jos olet syönyt sitä.</w:t>
      </w:r>
    </w:p>
    <w:p>
      <w:r>
        <w:rPr>
          <w:b/>
          <w:u w:val="single"/>
        </w:rPr>
        <w:t xml:space="preserve">713779</w:t>
      </w:r>
    </w:p>
    <w:p>
      <w:r>
        <w:t xml:space="preserve">Valmistaudumme (kolmanteen peräkkäiseen) Young Rapetekiin!</w:t>
        <w:br/>
        <w:t xml:space="preserve"> Hälyttäkää peruskoulun 5.-9. luokkien oppilaat ja... https://t.co/J4FbJYtis7...</w:t>
      </w:r>
    </w:p>
    <w:p>
      <w:r>
        <w:rPr>
          <w:b/>
          <w:u w:val="single"/>
        </w:rPr>
        <w:t xml:space="preserve">713780</w:t>
      </w:r>
    </w:p>
    <w:p>
      <w:r>
        <w:t xml:space="preserve">@NovakBozidar @Pertinacal @Faktor_com Katsoin klipin...Hyvä esitys, molemmat teistä osuivat napakymppiin...jatkakaa samaan malliin....</w:t>
      </w:r>
    </w:p>
    <w:p>
      <w:r>
        <w:rPr>
          <w:b/>
          <w:u w:val="single"/>
        </w:rPr>
        <w:t xml:space="preserve">713781</w:t>
      </w:r>
    </w:p>
    <w:p>
      <w:r>
        <w:t xml:space="preserve">Vitut kainalosauvoistanne ja käsistänne ja jaloistanne ja nilkoistanne ja siteistänne... Toivottavasti en ole unohtanut mitään! Minulla on matkalaukku täynnä tällaista roskaa.</w:t>
      </w:r>
    </w:p>
    <w:p>
      <w:r>
        <w:rPr>
          <w:b/>
          <w:u w:val="single"/>
        </w:rPr>
        <w:t xml:space="preserve">713782</w:t>
      </w:r>
    </w:p>
    <w:p>
      <w:r>
        <w:t xml:space="preserve">@Bojana61654450 @PrstanSi Hän on sanonut kaiken EU:n parlamentissa. Eikö mitään lisättävää?!</w:t>
      </w:r>
    </w:p>
    <w:p>
      <w:r>
        <w:rPr>
          <w:b/>
          <w:u w:val="single"/>
        </w:rPr>
        <w:t xml:space="preserve">713783</w:t>
      </w:r>
    </w:p>
    <w:p>
      <w:r>
        <w:t xml:space="preserve">Puutarhakeinu | Korkealuokkainen keinu - SCAB DUCA P.044 https://t.co/umbI3l1bJh https://t.co/umbI3l1bJh</w:t>
      </w:r>
    </w:p>
    <w:p>
      <w:r>
        <w:rPr>
          <w:b/>
          <w:u w:val="single"/>
        </w:rPr>
        <w:t xml:space="preserve">713784</w:t>
      </w:r>
    </w:p>
    <w:p>
      <w:r>
        <w:t xml:space="preserve">@KlemenRobnik Heidän säälittävä liiketoimintamallinsa ruokkii ja tuottaa syyllisyydentunnettamme.</w:t>
      </w:r>
    </w:p>
    <w:p>
      <w:r>
        <w:rPr>
          <w:b/>
          <w:u w:val="single"/>
        </w:rPr>
        <w:t xml:space="preserve">713785</w:t>
      </w:r>
    </w:p>
    <w:p>
      <w:r>
        <w:t xml:space="preserve">@YanchMb @polikarbonat @jozevolf Divjad se. Kun olet huijannut, et enää aja hirvien päälle.</w:t>
      </w:r>
    </w:p>
    <w:p>
      <w:r>
        <w:rPr>
          <w:b/>
          <w:u w:val="single"/>
        </w:rPr>
        <w:t xml:space="preserve">713786</w:t>
      </w:r>
    </w:p>
    <w:p>
      <w:r>
        <w:t xml:space="preserve">Ljubljana ei selvästikään pysty enää selviytymään päivittäisestä runsaudesta. Jotain on muutettava!#kolonevescas</w:t>
      </w:r>
    </w:p>
    <w:p>
      <w:r>
        <w:rPr>
          <w:b/>
          <w:u w:val="single"/>
        </w:rPr>
        <w:t xml:space="preserve">713787</w:t>
      </w:r>
    </w:p>
    <w:p>
      <w:r>
        <w:t xml:space="preserve">@Agathung @_noben Olet luultavasti saanut taustatietosi siitä, että tuomari Škrabelj kertoi Brigadir Hrkovićin automekaanikolle.</w:t>
      </w:r>
    </w:p>
    <w:p>
      <w:r>
        <w:rPr>
          <w:b/>
          <w:u w:val="single"/>
        </w:rPr>
        <w:t xml:space="preserve">713788</w:t>
      </w:r>
    </w:p>
    <w:p>
      <w:r>
        <w:t xml:space="preserve">Dramaattinen väheneminen: pelloillamme käytettävät torjunta-aineet vievät linnut https://t.co/aM23d4gawU</w:t>
      </w:r>
    </w:p>
    <w:p>
      <w:r>
        <w:rPr>
          <w:b/>
          <w:u w:val="single"/>
        </w:rPr>
        <w:t xml:space="preserve">713789</w:t>
      </w:r>
    </w:p>
    <w:p>
      <w:r>
        <w:t xml:space="preserve">@MajaKostanjsek Se on turvallisuutta 😊 jos sattumalta joku lentää yli hyppää punainen 😋</w:t>
      </w:r>
    </w:p>
    <w:p>
      <w:r>
        <w:rPr>
          <w:b/>
          <w:u w:val="single"/>
        </w:rPr>
        <w:t xml:space="preserve">713790</w:t>
      </w:r>
    </w:p>
    <w:p>
      <w:r>
        <w:t xml:space="preserve">Video #KonopKo-osuuskunnan järjestämästä pyöreän pöydän keskustelusta CBD-tuotteiden kieltämisestä</w:t>
        <w:br/>
        <w:t xml:space="preserve">https://t.co/Pgop7ZuouJ</w:t>
      </w:r>
    </w:p>
    <w:p>
      <w:r>
        <w:rPr>
          <w:b/>
          <w:u w:val="single"/>
        </w:rPr>
        <w:t xml:space="preserve">713791</w:t>
      </w:r>
    </w:p>
    <w:p>
      <w:r>
        <w:t xml:space="preserve">@RomanVodeb jälleen hälyttävä ja alentuva, erityisesti sanan "baje" käyttö...</w:t>
      </w:r>
    </w:p>
    <w:p>
      <w:r>
        <w:rPr>
          <w:b/>
          <w:u w:val="single"/>
        </w:rPr>
        <w:t xml:space="preserve">713792</w:t>
      </w:r>
    </w:p>
    <w:p>
      <w:r>
        <w:t xml:space="preserve">@vonTanzberg @nadkaku jah in tastari yugi b estää ne kuolleen vartijan zih kanssa</w:t>
      </w:r>
    </w:p>
    <w:p>
      <w:r>
        <w:rPr>
          <w:b/>
          <w:u w:val="single"/>
        </w:rPr>
        <w:t xml:space="preserve">713793</w:t>
      </w:r>
    </w:p>
    <w:p>
      <w:r>
        <w:t xml:space="preserve">@Tevilevi @JackssonJoe @2pir_a @CZCBZ Milloin mainitsin mitään luita? Johdat harhaan, yleistät, manipuloit, valehtelet... tyypillistä.</w:t>
      </w:r>
    </w:p>
    <w:p>
      <w:r>
        <w:rPr>
          <w:b/>
          <w:u w:val="single"/>
        </w:rPr>
        <w:t xml:space="preserve">713794</w:t>
      </w:r>
    </w:p>
    <w:p>
      <w:r>
        <w:t xml:space="preserve">Haluatko pudottaa ylimääräisiä kiloja ennen uimapukukautta? Tämä on tehokkain ruokavalio 👇👇👇👇 https://t.co/Tp0AnDhPWy https://t.co/Tp0AnDhPWy</w:t>
      </w:r>
    </w:p>
    <w:p>
      <w:r>
        <w:rPr>
          <w:b/>
          <w:u w:val="single"/>
        </w:rPr>
        <w:t xml:space="preserve">713795</w:t>
      </w:r>
    </w:p>
    <w:p>
      <w:r>
        <w:t xml:space="preserve">@BineTraven Minun ei tarvitse pyytää anteeksi, eikä twiittini ole anteeksipyyntö. Nauti tietämättömyydestäsi</w:t>
      </w:r>
    </w:p>
    <w:p>
      <w:r>
        <w:rPr>
          <w:b/>
          <w:u w:val="single"/>
        </w:rPr>
        <w:t xml:space="preserve">713796</w:t>
      </w:r>
    </w:p>
    <w:p>
      <w:r>
        <w:t xml:space="preserve">@BojanPozar @MatejTonin Madonca, harmi, ettet jäänyt poliitikoksi! Kuinka höyhenet olisivatkaan kohonneet! Todella suuri virhe äänestäjiltä.</w:t>
      </w:r>
    </w:p>
    <w:p>
      <w:r>
        <w:rPr>
          <w:b/>
          <w:u w:val="single"/>
        </w:rPr>
        <w:t xml:space="preserve">713797</w:t>
      </w:r>
    </w:p>
    <w:p>
      <w:r>
        <w:t xml:space="preserve">@aleshojs Mutta tämä on poliittisen loisen mielipide, entisen NSi:n jäsenen, joka toimi SDS:n myyrä. #God help him or JJ...😱</w:t>
      </w:r>
    </w:p>
    <w:p>
      <w:r>
        <w:rPr>
          <w:b/>
          <w:u w:val="single"/>
        </w:rPr>
        <w:t xml:space="preserve">713798</w:t>
      </w:r>
    </w:p>
    <w:p>
      <w:r>
        <w:t xml:space="preserve">@DzaniB1984 @JJansaSDS niin et saa potkua perseeseen kun katsot: "miehittäjien" yhteistyö kommunistien kanssa http://t.co/oXHRGtIXLD</w:t>
      </w:r>
    </w:p>
    <w:p>
      <w:r>
        <w:rPr>
          <w:b/>
          <w:u w:val="single"/>
        </w:rPr>
        <w:t xml:space="preserve">713799</w:t>
      </w:r>
    </w:p>
    <w:p>
      <w:r>
        <w:t xml:space="preserve">Pekran tapahtumien 24. vuosipäivää vietettiin Pekrassa. Pääpuhujat min. @AndrejaKatic ja ennen. ZVVS gen. Lipič. http://t.co/vIdRSOVUay</w:t>
      </w:r>
    </w:p>
    <w:p>
      <w:r>
        <w:rPr>
          <w:b/>
          <w:u w:val="single"/>
        </w:rPr>
        <w:t xml:space="preserve">713800</w:t>
      </w:r>
    </w:p>
    <w:p>
      <w:r>
        <w:t xml:space="preserve">500 euron seteleillä voidaan helposti rahoittaa terrorismia 😱 mutta ei NLB:tä? #banksters #nlb_iran_gate</w:t>
      </w:r>
    </w:p>
    <w:p>
      <w:r>
        <w:rPr>
          <w:b/>
          <w:u w:val="single"/>
        </w:rPr>
        <w:t xml:space="preserve">713801</w:t>
      </w:r>
    </w:p>
    <w:p>
      <w:r>
        <w:t xml:space="preserve">Shami hakee jälleen turvapaikkaa, Erjavec sanoo, ettei estänyt mitään https://t.co/wb6FLT2fBK</w:t>
      </w:r>
    </w:p>
    <w:p>
      <w:r>
        <w:rPr>
          <w:b/>
          <w:u w:val="single"/>
        </w:rPr>
        <w:t xml:space="preserve">713802</w:t>
      </w:r>
    </w:p>
    <w:p>
      <w:r>
        <w:t xml:space="preserve">@nejkom Liikenne, älykkyys ja Belgrad ovat kolme sanaa, joita ei pitäisi käyttää samassa lauseessa 🤣.</w:t>
      </w:r>
    </w:p>
    <w:p>
      <w:r>
        <w:rPr>
          <w:b/>
          <w:u w:val="single"/>
        </w:rPr>
        <w:t xml:space="preserve">713803</w:t>
      </w:r>
    </w:p>
    <w:p>
      <w:r>
        <w:t xml:space="preserve">Petturit ovat pettureita hysteeristen vanhojen semiittien kanssa tai ilman. https://t.co/TlVdTGGOYq.</w:t>
      </w:r>
    </w:p>
    <w:p>
      <w:r>
        <w:rPr>
          <w:b/>
          <w:u w:val="single"/>
        </w:rPr>
        <w:t xml:space="preserve">713804</w:t>
      </w:r>
    </w:p>
    <w:p>
      <w:r>
        <w:t xml:space="preserve">Tämä nuori äiti toimistossa.</w:t>
        <w:br/>
        <w:t xml:space="preserve"> Hän työnsi minut pois kulhon luota, jota olin pesemässä. Ja hän toi minulle kahvia.</w:t>
        <w:br/>
        <w:br/>
        <w:t xml:space="preserve"> Kaikki ei ole menetetty.</w:t>
      </w:r>
    </w:p>
    <w:p>
      <w:r>
        <w:rPr>
          <w:b/>
          <w:u w:val="single"/>
        </w:rPr>
        <w:t xml:space="preserve">713805</w:t>
      </w:r>
    </w:p>
    <w:p>
      <w:r>
        <w:t xml:space="preserve">@NavadniNimda @petrasovdat ihmetteli, jos lgbt-johtajamme eivät olleet palling around pahimman, kaukana, kaukana rikollisen roskaväen kanssa😩</w:t>
      </w:r>
    </w:p>
    <w:p>
      <w:r>
        <w:rPr>
          <w:b/>
          <w:u w:val="single"/>
        </w:rPr>
        <w:t xml:space="preserve">713806</w:t>
      </w:r>
    </w:p>
    <w:p>
      <w:r>
        <w:t xml:space="preserve">Realin presidentti istuu yksityiskoneessa Pogban puolesta #jalkapallo #jalkapallo #ligaprvakov - http://t.co/KxlGQ1jGoS</w:t>
      </w:r>
    </w:p>
    <w:p>
      <w:r>
        <w:rPr>
          <w:b/>
          <w:u w:val="single"/>
        </w:rPr>
        <w:t xml:space="preserve">713807</w:t>
      </w:r>
    </w:p>
    <w:p>
      <w:r>
        <w:t xml:space="preserve">@RagnarBelial @BostjanJerko Ja luultavasti vähemmän terroristeja. 😂 Tarkista sää 14 päivän kuluttua. 🙏</w:t>
      </w:r>
    </w:p>
    <w:p>
      <w:r>
        <w:rPr>
          <w:b/>
          <w:u w:val="single"/>
        </w:rPr>
        <w:t xml:space="preserve">713808</w:t>
      </w:r>
    </w:p>
    <w:p>
      <w:r>
        <w:t xml:space="preserve">Tässä on vielä muutama Warhol-johdos, joita eivät ole julistaneet julisteiksi feistimmätkin beechesit: https://t.co/mT2sSGkuGl.</w:t>
      </w:r>
    </w:p>
    <w:p>
      <w:r>
        <w:rPr>
          <w:b/>
          <w:u w:val="single"/>
        </w:rPr>
        <w:t xml:space="preserve">713809</w:t>
      </w:r>
    </w:p>
    <w:p>
      <w:r>
        <w:t xml:space="preserve">@hrastelj @rtvslo viimeistään Dolomiittien julistuksessa päättyy myönteinen arvioni tästä liikkeestä.Olen syntyperäinen ja partisaanien lapsenlapsi.</w:t>
      </w:r>
    </w:p>
    <w:p>
      <w:r>
        <w:rPr>
          <w:b/>
          <w:u w:val="single"/>
        </w:rPr>
        <w:t xml:space="preserve">713810</w:t>
      </w:r>
    </w:p>
    <w:p>
      <w:r>
        <w:t xml:space="preserve">@sgsonjasg @PIA_GOR @JJansaSDS Aliarvioimme idioottien määrän, vasemmisto osaa käyttää heitä hyväkseen, me emme valitettavasti älykkyysosamäärämme kanssa ....</w:t>
      </w:r>
    </w:p>
    <w:p>
      <w:r>
        <w:rPr>
          <w:b/>
          <w:u w:val="single"/>
        </w:rPr>
        <w:t xml:space="preserve">713811</w:t>
      </w:r>
    </w:p>
    <w:p>
      <w:r>
        <w:t xml:space="preserve">@eenca ma no sitten saat aika kunnon paikan vasemmalla. On myös mahdollisuus olla Bauerin edessä klo 18.00. #nadure</w:t>
      </w:r>
    </w:p>
    <w:p>
      <w:r>
        <w:rPr>
          <w:b/>
          <w:u w:val="single"/>
        </w:rPr>
        <w:t xml:space="preserve">713812</w:t>
      </w:r>
    </w:p>
    <w:p>
      <w:r>
        <w:t xml:space="preserve">@carcasonne1 Mutta onko rikos tappaa murhanhimoisia natseja ja heidän avustajiaan?😂😂😂😂</w:t>
      </w:r>
    </w:p>
    <w:p>
      <w:r>
        <w:rPr>
          <w:b/>
          <w:u w:val="single"/>
        </w:rPr>
        <w:t xml:space="preserve">713813</w:t>
      </w:r>
    </w:p>
    <w:p>
      <w:r>
        <w:t xml:space="preserve">@vinkovasle1 Nyt tarvitaan toimia. Ensin terrorismi NG:n kameran takia, nyt korvakoru.  Tämä ylittää kaikki rajat.</w:t>
      </w:r>
    </w:p>
    <w:p>
      <w:r>
        <w:rPr>
          <w:b/>
          <w:u w:val="single"/>
        </w:rPr>
        <w:t xml:space="preserve">713814</w:t>
      </w:r>
    </w:p>
    <w:p>
      <w:r>
        <w:t xml:space="preserve">Jos trollit alkavat seurata minua, näkisin mieluummin heidän tissinsä ja perseensä profiilissani.</w:t>
      </w:r>
    </w:p>
    <w:p>
      <w:r>
        <w:rPr>
          <w:b/>
          <w:u w:val="single"/>
        </w:rPr>
        <w:t xml:space="preserve">713815</w:t>
      </w:r>
    </w:p>
    <w:p>
      <w:r>
        <w:t xml:space="preserve">@ErikaPlaninsec Voi Erika, olen tutumpi ja siitä pitäisi tulla hyvä päivä!</w:t>
        <w:br/>
        <w:t xml:space="preserve"> Tänään saamme pienen hengähdystauon helteestä, ainakin yhdeksi päiväksi. 😉</w:t>
      </w:r>
    </w:p>
    <w:p>
      <w:r>
        <w:rPr>
          <w:b/>
          <w:u w:val="single"/>
        </w:rPr>
        <w:t xml:space="preserve">713816</w:t>
      </w:r>
    </w:p>
    <w:p>
      <w:r>
        <w:t xml:space="preserve">@SlovenskeNovice tekee tämän yhden pormestarin tai yhden toimittajan takia. näin pitää olla. otsikkouutinen journalistinen kusipää.</w:t>
      </w:r>
    </w:p>
    <w:p>
      <w:r>
        <w:rPr>
          <w:b/>
          <w:u w:val="single"/>
        </w:rPr>
        <w:t xml:space="preserve">713817</w:t>
      </w:r>
    </w:p>
    <w:p>
      <w:r>
        <w:t xml:space="preserve">Olen päättänyt, että lähden Kanadaan, minun on vain pidettävä lomaa. No, osta lippu 😎</w:t>
      </w:r>
    </w:p>
    <w:p>
      <w:r>
        <w:rPr>
          <w:b/>
          <w:u w:val="single"/>
        </w:rPr>
        <w:t xml:space="preserve">713818</w:t>
      </w:r>
    </w:p>
    <w:p>
      <w:r>
        <w:t xml:space="preserve">@Nivelska @JoAnnaOfArT Ansaitakseen vähän ylimääräistä, koska hänellä on pieni eläke.</w:t>
      </w:r>
    </w:p>
    <w:p>
      <w:r>
        <w:rPr>
          <w:b/>
          <w:u w:val="single"/>
        </w:rPr>
        <w:t xml:space="preserve">713819</w:t>
      </w:r>
    </w:p>
    <w:p>
      <w:r>
        <w:t xml:space="preserve">Ongelmana on, että Afrikan ja muiden maiden köyhillä on Pedro O. Meillä on homot. https://t.co/7Qaq4OInx4</w:t>
      </w:r>
    </w:p>
    <w:p>
      <w:r>
        <w:rPr>
          <w:b/>
          <w:u w:val="single"/>
        </w:rPr>
        <w:t xml:space="preserve">713820</w:t>
      </w:r>
    </w:p>
    <w:p>
      <w:r>
        <w:t xml:space="preserve">Olet oikeassa seuraamani twiittaajat ovat joko Preschernin jälkeisissä juhlissa tai sitten he ovat vittuilemassa 😂.</w:t>
      </w:r>
    </w:p>
    <w:p>
      <w:r>
        <w:rPr>
          <w:b/>
          <w:u w:val="single"/>
        </w:rPr>
        <w:t xml:space="preserve">713821</w:t>
      </w:r>
    </w:p>
    <w:p>
      <w:r>
        <w:t xml:space="preserve">@Val202 #nabuloze, että pomo katsoo, kuinka paljon juomme, mutta hän unohti katsoa itseään lasista. Mutta hän ei osunut kohdalle kahdella (2!) torjunnalla. 💜</w:t>
      </w:r>
    </w:p>
    <w:p>
      <w:r>
        <w:rPr>
          <w:b/>
          <w:u w:val="single"/>
        </w:rPr>
        <w:t xml:space="preserve">713822</w:t>
      </w:r>
    </w:p>
    <w:p>
      <w:r>
        <w:t xml:space="preserve">@24ur_com Anteeksiantamatonta harhaa arvostelukykyä, tuotu Dubrovnikista Kitarovicevan lämpimästä sylistä !</w:t>
      </w:r>
    </w:p>
    <w:p>
      <w:r>
        <w:rPr>
          <w:b/>
          <w:u w:val="single"/>
        </w:rPr>
        <w:t xml:space="preserve">713823</w:t>
      </w:r>
    </w:p>
    <w:p>
      <w:r>
        <w:t xml:space="preserve">@Skolobrinski Jonkun pitäisi pistää piparjuuri tämän idiootin likaisen punaisiin kämmeniin!!!!</w:t>
      </w:r>
    </w:p>
    <w:p>
      <w:r>
        <w:rPr>
          <w:b/>
          <w:u w:val="single"/>
        </w:rPr>
        <w:t xml:space="preserve">713824</w:t>
      </w:r>
    </w:p>
    <w:p>
      <w:r>
        <w:t xml:space="preserve">Milan Kučan heitti paskan peräkärryn roviolle polttaakseen vihapuheen näyttelijöitä https://t.co/oWmHy58cav via @Časnik</w:t>
      </w:r>
    </w:p>
    <w:p>
      <w:r>
        <w:rPr>
          <w:b/>
          <w:u w:val="single"/>
        </w:rPr>
        <w:t xml:space="preserve">713825</w:t>
      </w:r>
    </w:p>
    <w:p>
      <w:r>
        <w:t xml:space="preserve">@Centrifusion Tätä #biondo näyttää myös minulle, ma ei voi katsoa minua tämän naaman takia butta.</w:t>
      </w:r>
    </w:p>
    <w:p>
      <w:r>
        <w:rPr>
          <w:b/>
          <w:u w:val="single"/>
        </w:rPr>
        <w:t xml:space="preserve">713826</w:t>
      </w:r>
    </w:p>
    <w:p>
      <w:r>
        <w:t xml:space="preserve">@ZigaTurk @YanchMb No, kyllä, Tone Tomšič ja pari muuta Orjunan mallia löysivät tiensä kommunisteihin ilman ongelmia.</w:t>
      </w:r>
    </w:p>
    <w:p>
      <w:r>
        <w:rPr>
          <w:b/>
          <w:u w:val="single"/>
        </w:rPr>
        <w:t xml:space="preserve">713827</w:t>
      </w:r>
    </w:p>
    <w:p>
      <w:r>
        <w:t xml:space="preserve">@JozeMozina Toinen udbofobinen show. Udba on hullu. Hyvin tehty, Jože Mozina! Jumala siunatkoon työtänne!</w:t>
      </w:r>
    </w:p>
    <w:p>
      <w:r>
        <w:rPr>
          <w:b/>
          <w:u w:val="single"/>
        </w:rPr>
        <w:t xml:space="preserve">713828</w:t>
      </w:r>
    </w:p>
    <w:p>
      <w:r>
        <w:t xml:space="preserve">@anitandrensek @KatarinaDbr @petracj @missnymphee Eikö paras tervehdys ole "quab rad again, you pussy mother?". #redditusenakolegu :)</w:t>
      </w:r>
    </w:p>
    <w:p>
      <w:r>
        <w:rPr>
          <w:b/>
          <w:u w:val="single"/>
        </w:rPr>
        <w:t xml:space="preserve">713829</w:t>
      </w:r>
    </w:p>
    <w:p>
      <w:r>
        <w:t xml:space="preserve">Uudet superkuumat kissasilmä-aurinkolasit naisille, jotka haluavat hallita kesää.</w:t>
        <w:br/>
        <w:t xml:space="preserve">#Bvlgari https://t.co/1rRh7TxqNJ</w:t>
      </w:r>
    </w:p>
    <w:p>
      <w:r>
        <w:rPr>
          <w:b/>
          <w:u w:val="single"/>
        </w:rPr>
        <w:t xml:space="preserve">713830</w:t>
      </w:r>
    </w:p>
    <w:p>
      <w:r>
        <w:t xml:space="preserve">@Moj_ca Mitä haluaisit, pizzaa.</w:t>
        <w:t xml:space="preserve">Syön säännöllisesti sianlihaa, eikä minulla ole ollut kuumetta 25 vuoteen</w:t>
        <w:t xml:space="preserve">.</w:t>
        <w:br/>
        <w:t xml:space="preserve"> </w:t>
        <w:br/>
        <w:t xml:space="preserve"> eles</w:t>
        <w:br/>
        <w:br/>
        <w:t xml:space="preserve">no temp</w:t>
      </w:r>
    </w:p>
    <w:p>
      <w:r>
        <w:rPr>
          <w:b/>
          <w:u w:val="single"/>
        </w:rPr>
        <w:t xml:space="preserve">713831</w:t>
      </w:r>
    </w:p>
    <w:p>
      <w:r>
        <w:t xml:space="preserve">Fyi, women's secret ma shaping pikkuhousut, joissa on pylly insertit. Siellä on push up / solki pyllysuojukset.</w:t>
      </w:r>
    </w:p>
    <w:p>
      <w:r>
        <w:rPr>
          <w:b/>
          <w:u w:val="single"/>
        </w:rPr>
        <w:t xml:space="preserve">713832</w:t>
      </w:r>
    </w:p>
    <w:p>
      <w:r>
        <w:t xml:space="preserve">@matjazg Tämä on sellainen kylmäsydäminen opportunisti, joka viettää koko illan ( ei Echoesin pituuden) paukuttelemalla, että krokotiili on lintu.</w:t>
      </w:r>
    </w:p>
    <w:p>
      <w:r>
        <w:rPr>
          <w:b/>
          <w:u w:val="single"/>
        </w:rPr>
        <w:t xml:space="preserve">713833</w:t>
      </w:r>
    </w:p>
    <w:p>
      <w:r>
        <w:t xml:space="preserve">Tällä viikolla ND:ssä: Sikainfluenssa täyttää taskut - Kreikkaa ravistelee epäilty korruptioskandaali, jonka väitetään ulottuvan entisen poliittisen huipun sydämeen asti.</w:t>
      </w:r>
    </w:p>
    <w:p>
      <w:r>
        <w:rPr>
          <w:b/>
          <w:u w:val="single"/>
        </w:rPr>
        <w:t xml:space="preserve">713834</w:t>
      </w:r>
    </w:p>
    <w:p>
      <w:r>
        <w:t xml:space="preserve">@IvankaKoprivc @viktor_viktorh @hladnikp @Nova24TV Soflerin on täytynyt nukahtaa, hän ei saa olla sairas, tai hän keskittyi vain kassaatioon.</w:t>
      </w:r>
    </w:p>
    <w:p>
      <w:r>
        <w:rPr>
          <w:b/>
          <w:u w:val="single"/>
        </w:rPr>
        <w:t xml:space="preserve">713835</w:t>
      </w:r>
    </w:p>
    <w:p>
      <w:r>
        <w:t xml:space="preserve">Yhdysvaltain vasemmistolaiset haluavat tuhota Trumpin yhdessä islamilaisen valtion kanssa https://t.co/u4AyjAUK9M via @SiolNEWS</w:t>
      </w:r>
    </w:p>
    <w:p>
      <w:r>
        <w:rPr>
          <w:b/>
          <w:u w:val="single"/>
        </w:rPr>
        <w:t xml:space="preserve">713836</w:t>
      </w:r>
    </w:p>
    <w:p>
      <w:r>
        <w:t xml:space="preserve">@yure_sare @BrankoKelava Uusi F16 suoraan Lockheed Martinilta maksaa alle 20 miljoonaa dollaria.</w:t>
      </w:r>
    </w:p>
    <w:p>
      <w:r>
        <w:rPr>
          <w:b/>
          <w:u w:val="single"/>
        </w:rPr>
        <w:t xml:space="preserve">713837</w:t>
      </w:r>
    </w:p>
    <w:p>
      <w:r>
        <w:t xml:space="preserve">Lasisetui ovat erittäin kestäviä ja kauniita🎀💖🔝 #etuizamobi #lasisetuiji #cudoviti #uusi #etuiji #vitki https://t.co/59LlqUO6CU</w:t>
      </w:r>
    </w:p>
    <w:p>
      <w:r>
        <w:rPr>
          <w:b/>
          <w:u w:val="single"/>
        </w:rPr>
        <w:t xml:space="preserve">713838</w:t>
      </w:r>
    </w:p>
    <w:p>
      <w:r>
        <w:t xml:space="preserve">@novax81 @T_Tinca @DoloresKores Hei, et voi tehdä enempää kuin "tavallinen" talonmies.</w:t>
      </w:r>
    </w:p>
    <w:p>
      <w:r>
        <w:rPr>
          <w:b/>
          <w:u w:val="single"/>
        </w:rPr>
        <w:t xml:space="preserve">713839</w:t>
      </w:r>
    </w:p>
    <w:p>
      <w:r>
        <w:t xml:space="preserve">Yllätykseksemme huomasimme, että suurin osa teistä osti silmälasit puhelimitse. https://t.co/Xvi241PAGs.</w:t>
      </w:r>
    </w:p>
    <w:p>
      <w:r>
        <w:rPr>
          <w:b/>
          <w:u w:val="single"/>
        </w:rPr>
        <w:t xml:space="preserve">713840</w:t>
      </w:r>
    </w:p>
    <w:p>
      <w:r>
        <w:t xml:space="preserve">@apocalypsedone @PreglArjan Se olet sinä, Arjan, tunnetuin Racun-myönteisten rahojen Twitter-nielijä! Lp!</w:t>
      </w:r>
    </w:p>
    <w:p>
      <w:r>
        <w:rPr>
          <w:b/>
          <w:u w:val="single"/>
        </w:rPr>
        <w:t xml:space="preserve">713841</w:t>
      </w:r>
    </w:p>
    <w:p>
      <w:r>
        <w:t xml:space="preserve">@gregorKita Diktatuurin ja fasismin tukeminen omien poliittisten etujen vuoksi on todella pohjanoteeraus!</w:t>
      </w:r>
    </w:p>
    <w:p>
      <w:r>
        <w:rPr>
          <w:b/>
          <w:u w:val="single"/>
        </w:rPr>
        <w:t xml:space="preserve">713842</w:t>
      </w:r>
    </w:p>
    <w:p>
      <w:r>
        <w:t xml:space="preserve">@ModernFarmhouse Sillat ovat ok. Dalmatinovassa kuitenkin podn! He eivät edes tiedä, missä hakemus on tai milloin se tulee. Marraskuulta!!!!</w:t>
      </w:r>
    </w:p>
    <w:p>
      <w:r>
        <w:rPr>
          <w:b/>
          <w:u w:val="single"/>
        </w:rPr>
        <w:t xml:space="preserve">713843</w:t>
      </w:r>
    </w:p>
    <w:p>
      <w:r>
        <w:t xml:space="preserve">Et "tajua", että he haluavat estää sähköautoja valmistavien kroatialaisten tien @AutomobiliRimacissa. https://t.co/kJ0nPQusNs.</w:t>
      </w:r>
    </w:p>
    <w:p>
      <w:r>
        <w:rPr>
          <w:b/>
          <w:u w:val="single"/>
        </w:rPr>
        <w:t xml:space="preserve">713844</w:t>
      </w:r>
    </w:p>
    <w:p>
      <w:r>
        <w:t xml:space="preserve">@jkmcnk Ei, ei. Muuten monilla ihmisillä on salasana "fukatijenasegeslokdornefukatajeteslo". :D</w:t>
      </w:r>
    </w:p>
    <w:p>
      <w:r>
        <w:rPr>
          <w:b/>
          <w:u w:val="single"/>
        </w:rPr>
        <w:t xml:space="preserve">713845</w:t>
      </w:r>
    </w:p>
    <w:p>
      <w:r>
        <w:t xml:space="preserve">@Maxova68 Carica 💜 kun hänellä oli kuumetta ja häntä piti tuulettaa ... #Dona https://t.co/tVoQM7Iouy</w:t>
      </w:r>
    </w:p>
    <w:p>
      <w:r>
        <w:rPr>
          <w:b/>
          <w:u w:val="single"/>
        </w:rPr>
        <w:t xml:space="preserve">713846</w:t>
      </w:r>
    </w:p>
    <w:p>
      <w:r>
        <w:t xml:space="preserve">@Bennetova_liza @Pet_Kod Molemmat ovat homoja, joilla on surkea asenne naisiin. He ovat tyypillisiä miehiä, nainen on keittiötä ja pillua varten.</w:t>
      </w:r>
    </w:p>
    <w:p>
      <w:r>
        <w:rPr>
          <w:b/>
          <w:u w:val="single"/>
        </w:rPr>
        <w:t xml:space="preserve">713847</w:t>
      </w:r>
    </w:p>
    <w:p>
      <w:r>
        <w:t xml:space="preserve">Grosupljesta LJ:hen kaikki seisoo paikallaan, käännyt ulos ja olet iloinen, että isäsi oli ennen Lipoglavissa #stranpoti</w:t>
      </w:r>
    </w:p>
    <w:p>
      <w:r>
        <w:rPr>
          <w:b/>
          <w:u w:val="single"/>
        </w:rPr>
        <w:t xml:space="preserve">713848</w:t>
      </w:r>
    </w:p>
    <w:p>
      <w:r>
        <w:t xml:space="preserve">Minuakin vainotaan turhaan, mutta isot kaverit saavat makeaa panoa! https://t.co/cQdUs5KXoK</w:t>
      </w:r>
    </w:p>
    <w:p>
      <w:r>
        <w:rPr>
          <w:b/>
          <w:u w:val="single"/>
        </w:rPr>
        <w:t xml:space="preserve">713849</w:t>
      </w:r>
    </w:p>
    <w:p>
      <w:r>
        <w:t xml:space="preserve">#Nova24TV JJ - suurin osa Manfred Weberin ohjelmasta EPP:n ehdokkaana EU:n komission puheenjohtajaksi on hyvä.</w:t>
      </w:r>
    </w:p>
    <w:p>
      <w:r>
        <w:rPr>
          <w:b/>
          <w:u w:val="single"/>
        </w:rPr>
        <w:t xml:space="preserve">713850</w:t>
      </w:r>
    </w:p>
    <w:p>
      <w:r>
        <w:t xml:space="preserve">@iztokgartner Näistä maailmanlaajuisista maailmanlopun luonnonkatastrofielokuvista yksikään ei ole...</w:t>
      </w:r>
    </w:p>
    <w:p>
      <w:r>
        <w:rPr>
          <w:b/>
          <w:u w:val="single"/>
        </w:rPr>
        <w:t xml:space="preserve">713851</w:t>
      </w:r>
    </w:p>
    <w:p>
      <w:r>
        <w:t xml:space="preserve">@martin_valic @Alex4aleksandra Nykypäivän nuorilla on 5 karvoitusta lisää kasvamaan...mutta jättävät ISIS-parran...jotta he voivat näyttää hieman paremmalta...</w:t>
      </w:r>
    </w:p>
    <w:p>
      <w:r>
        <w:rPr>
          <w:b/>
          <w:u w:val="single"/>
        </w:rPr>
        <w:t xml:space="preserve">713852</w:t>
      </w:r>
    </w:p>
    <w:p>
      <w:r>
        <w:t xml:space="preserve">Brena vapisi kivusta. Laulajan silikoni huulissa aiheutti ongelmia https://t.co/8lblXuz9kW https://t.co/AnOF9pVuk3 https://t.co/AnOF9pVuk3</w:t>
      </w:r>
    </w:p>
    <w:p>
      <w:r>
        <w:rPr>
          <w:b/>
          <w:u w:val="single"/>
        </w:rPr>
        <w:t xml:space="preserve">713853</w:t>
      </w:r>
    </w:p>
    <w:p>
      <w:r>
        <w:t xml:space="preserve">@Libertarec @rokjarc ...ne jähmettyvät, kun RTV:n edessä pilliin pissaava pikkupoika jäädyttää pissansa.</w:t>
      </w:r>
    </w:p>
    <w:p>
      <w:r>
        <w:rPr>
          <w:b/>
          <w:u w:val="single"/>
        </w:rPr>
        <w:t xml:space="preserve">713854</w:t>
      </w:r>
    </w:p>
    <w:p>
      <w:r>
        <w:t xml:space="preserve">@GPreac 3/4 slovenialaisten peruskoulujen liikuntasalien pukuhuoneista, joita ei ole hiljattain rakennettu, ei täytä teknisiä ja saniteettialan vähimmäisvaatimuksia.</w:t>
      </w:r>
    </w:p>
    <w:p>
      <w:r>
        <w:rPr>
          <w:b/>
          <w:u w:val="single"/>
        </w:rPr>
        <w:t xml:space="preserve">713855</w:t>
      </w:r>
    </w:p>
    <w:p>
      <w:r>
        <w:t xml:space="preserve">Olen kuitenkin samanlainen kuin Klemenčič oli parlamentissa. Hän saa minut pursuamaan iloa!</w:t>
      </w:r>
    </w:p>
    <w:p>
      <w:r>
        <w:rPr>
          <w:b/>
          <w:u w:val="single"/>
        </w:rPr>
        <w:t xml:space="preserve">713856</w:t>
      </w:r>
    </w:p>
    <w:p>
      <w:r>
        <w:t xml:space="preserve">@NinaGray_ @AnaOstricki Mitä tahansa, jotta saisin ainakin vatsaa vähän pullistettua ja kilot normaalin rajoissa 🙃.</w:t>
      </w:r>
    </w:p>
    <w:p>
      <w:r>
        <w:rPr>
          <w:b/>
          <w:u w:val="single"/>
        </w:rPr>
        <w:t xml:space="preserve">713857</w:t>
      </w:r>
    </w:p>
    <w:p>
      <w:r>
        <w:t xml:space="preserve">@Matej_Klaric Mikä on parempaa kuin ostaa siivottu pankki pikkurahalla ja sitten muutama jakaa valtavat summat...</w:t>
      </w:r>
    </w:p>
    <w:p>
      <w:r>
        <w:rPr>
          <w:b/>
          <w:u w:val="single"/>
        </w:rPr>
        <w:t xml:space="preserve">713858</w:t>
      </w:r>
    </w:p>
    <w:p>
      <w:r>
        <w:t xml:space="preserve">BREAKING: Olemme ylpeitä voidessamme ilmoittaa, että meistä on tullut osa SDS-mediakonsernia. Tästä lähtien olemme entistäkin luotettavampia.</w:t>
      </w:r>
    </w:p>
    <w:p>
      <w:r>
        <w:rPr>
          <w:b/>
          <w:u w:val="single"/>
        </w:rPr>
        <w:t xml:space="preserve">713859</w:t>
      </w:r>
    </w:p>
    <w:p>
      <w:r>
        <w:t xml:space="preserve">@Bojana61654450 @ErikaPlaninsec Me olemme aphegealaisia tai tertialaisia, en tiedä miten se sopii yhteen, sitä ei varmasti edes mahtava Toml tiedä.</w:t>
      </w:r>
    </w:p>
    <w:p>
      <w:r>
        <w:rPr>
          <w:b/>
          <w:u w:val="single"/>
        </w:rPr>
        <w:t xml:space="preserve">713860</w:t>
      </w:r>
    </w:p>
    <w:p>
      <w:r>
        <w:t xml:space="preserve">@KatBulatovic @MatijaStepisnik Voit vetää sen hänelle, jos olet niin innostunut hänestä.</w:t>
      </w:r>
    </w:p>
    <w:p>
      <w:r>
        <w:rPr>
          <w:b/>
          <w:u w:val="single"/>
        </w:rPr>
        <w:t xml:space="preserve">713861</w:t>
      </w:r>
    </w:p>
    <w:p>
      <w:r>
        <w:t xml:space="preserve">@medeja @AnkaLesar @termie1 Joo, hän käänsi ihmisten kävelykeppejä ilmassa 😱</w:t>
      </w:r>
    </w:p>
    <w:p>
      <w:r>
        <w:rPr>
          <w:b/>
          <w:u w:val="single"/>
        </w:rPr>
        <w:t xml:space="preserve">713862</w:t>
      </w:r>
    </w:p>
    <w:p>
      <w:r>
        <w:t xml:space="preserve">Hyvin tehty - jotkut heistä uskaltavat hieman raivata sumua näille valtion ja talouden roistoille. https://t.co/s0zUzPsEaY</w:t>
      </w:r>
    </w:p>
    <w:p>
      <w:r>
        <w:rPr>
          <w:b/>
          <w:u w:val="single"/>
        </w:rPr>
        <w:t xml:space="preserve">713863</w:t>
      </w:r>
    </w:p>
    <w:p>
      <w:r>
        <w:t xml:space="preserve">16:22. Kaikki on mennyttä. Rannat. Kadut. Kaupat on suljettu.  Hiljaisuus. #jalkapallo #croatia</w:t>
      </w:r>
    </w:p>
    <w:p>
      <w:r>
        <w:rPr>
          <w:b/>
          <w:u w:val="single"/>
        </w:rPr>
        <w:t xml:space="preserve">713864</w:t>
      </w:r>
    </w:p>
    <w:p>
      <w:r>
        <w:t xml:space="preserve">Mansikat, myrkyttäjien kuningattaret ... pinaatista puhumattakaan - Zarja-lehti https://t.co/SC85t8RyDu</w:t>
      </w:r>
    </w:p>
    <w:p>
      <w:r>
        <w:rPr>
          <w:b/>
          <w:u w:val="single"/>
        </w:rPr>
        <w:t xml:space="preserve">713865</w:t>
      </w:r>
    </w:p>
    <w:p>
      <w:r>
        <w:t xml:space="preserve">@BojanPozar Kerrankin slovenialaisten on tultava järkiinsä ja käskettävä apinan poistua, tulkaa nyt.</w:t>
      </w:r>
    </w:p>
    <w:p>
      <w:r>
        <w:rPr>
          <w:b/>
          <w:u w:val="single"/>
        </w:rPr>
        <w:t xml:space="preserve">713866</w:t>
      </w:r>
    </w:p>
    <w:p>
      <w:r>
        <w:t xml:space="preserve">@FrenkMate @petra_jansa cerar on jo maksanut smc-kampanjan hallituksen kampanjan kautta raide 2:lle</w:t>
      </w:r>
    </w:p>
    <w:p>
      <w:r>
        <w:rPr>
          <w:b/>
          <w:u w:val="single"/>
        </w:rPr>
        <w:t xml:space="preserve">713867</w:t>
      </w:r>
    </w:p>
    <w:p>
      <w:r>
        <w:t xml:space="preserve">@ZoranKofol Bayern... ainoa vakavasti otettava, mutta ei-tukeva seura. Niin kuin sen pitäisi olla. Ja fanien omistuksessa.</w:t>
      </w:r>
    </w:p>
    <w:p>
      <w:r>
        <w:rPr>
          <w:b/>
          <w:u w:val="single"/>
        </w:rPr>
        <w:t xml:space="preserve">713868</w:t>
      </w:r>
    </w:p>
    <w:p>
      <w:r>
        <w:t xml:space="preserve">@ZalaTomasic @zaslovenijo2 Kyllä multi culti mitä jos saksalaiset joutuvat oppimaan turkkia, serbiaa, arabiaa 😀 Odotamme vielä kaikkea tätä.</w:t>
      </w:r>
    </w:p>
    <w:p>
      <w:r>
        <w:rPr>
          <w:b/>
          <w:u w:val="single"/>
        </w:rPr>
        <w:t xml:space="preserve">713869</w:t>
      </w:r>
    </w:p>
    <w:p>
      <w:r>
        <w:t xml:space="preserve">Pelaan parhaillaan Biathlon Maniaa. Tule mukaan ja yritä voittaa minut! https://t.co/PKMK0Qw7rr</w:t>
      </w:r>
    </w:p>
    <w:p>
      <w:r>
        <w:rPr>
          <w:b/>
          <w:u w:val="single"/>
        </w:rPr>
        <w:t xml:space="preserve">713870</w:t>
      </w:r>
    </w:p>
    <w:p>
      <w:r>
        <w:t xml:space="preserve">@Jaka__Dolinar Mitään ei tapahdu. Faith ei sanonut mitään erityistä. He eivät kuitenkaan häpeä mitään ikäviä tekoja.</w:t>
      </w:r>
    </w:p>
    <w:p>
      <w:r>
        <w:rPr>
          <w:b/>
          <w:u w:val="single"/>
        </w:rPr>
        <w:t xml:space="preserve">713871</w:t>
      </w:r>
    </w:p>
    <w:p>
      <w:r>
        <w:t xml:space="preserve">Korkeammat julkisen sektorin palkat, parempi liikenneinfrastruktuuri, korkeammat eläkkeet. Mistä? Me rikastumme, mutta leikkaamme veroja.</w:t>
        <w:br/>
        <w:br/>
        <w:t xml:space="preserve"> #amen</w:t>
      </w:r>
    </w:p>
    <w:p>
      <w:r>
        <w:rPr>
          <w:b/>
          <w:u w:val="single"/>
        </w:rPr>
        <w:t xml:space="preserve">713872</w:t>
      </w:r>
    </w:p>
    <w:p>
      <w:r>
        <w:t xml:space="preserve">Aloitin naurisvuoan chilillä. se paistuu helvetin hyvin. no, se ei ole vuoka, koska sisällä ei ole lihaa, vain naurista, maniokkia ja fylloa.</w:t>
      </w:r>
    </w:p>
    <w:p>
      <w:r>
        <w:rPr>
          <w:b/>
          <w:u w:val="single"/>
        </w:rPr>
        <w:t xml:space="preserve">713873</w:t>
      </w:r>
    </w:p>
    <w:p>
      <w:r>
        <w:t xml:space="preserve">@BigWhale He soittavat aina poliisille tai poliisille ja saavat niin mukavia punaisia tai sinisiä lippuja 😉.</w:t>
      </w:r>
    </w:p>
    <w:p>
      <w:r>
        <w:rPr>
          <w:b/>
          <w:u w:val="single"/>
        </w:rPr>
        <w:t xml:space="preserve">713874</w:t>
      </w:r>
    </w:p>
    <w:p>
      <w:r>
        <w:t xml:space="preserve">@strankaSDS @ZanMahnic @BorutPahor @strankaSD Vangitkaa Pahor ja kaikki muut punaiset kommunistit!</w:t>
      </w:r>
    </w:p>
    <w:p>
      <w:r>
        <w:rPr>
          <w:b/>
          <w:u w:val="single"/>
        </w:rPr>
        <w:t xml:space="preserve">713875</w:t>
      </w:r>
    </w:p>
    <w:p>
      <w:r>
        <w:t xml:space="preserve">@siskaberry @barjanski Visionääri :) Nykyaikaiset kaupungit tekevät juuri tätä. Jalkaisin ja pyörillä.</w:t>
      </w:r>
    </w:p>
    <w:p>
      <w:r>
        <w:rPr>
          <w:b/>
          <w:u w:val="single"/>
        </w:rPr>
        <w:t xml:space="preserve">713876</w:t>
      </w:r>
    </w:p>
    <w:p>
      <w:r>
        <w:t xml:space="preserve">@MarkoPavlisic #ježek juoksee, juoksee ja rullaa,</w:t>
        <w:br/>
        <w:t xml:space="preserve">omenat ja päärynät poimittavaksi kiireessä,</w:t>
        <w:br/>
        <w:t xml:space="preserve">...niin hän saa ystävän! https://t.co/DYULazzEwo</w:t>
      </w:r>
    </w:p>
    <w:p>
      <w:r>
        <w:rPr>
          <w:b/>
          <w:u w:val="single"/>
        </w:rPr>
        <w:t xml:space="preserve">713877</w:t>
      </w:r>
    </w:p>
    <w:p>
      <w:r>
        <w:t xml:space="preserve">@jocarules @JJansaSDS Mikä typerä mainos. Mitä haluat edes sanoa? Että entisillä presidenteillä pitäisi olla 500 euron eläke?</w:t>
      </w:r>
    </w:p>
    <w:p>
      <w:r>
        <w:rPr>
          <w:b/>
          <w:u w:val="single"/>
        </w:rPr>
        <w:t xml:space="preserve">713878</w:t>
      </w:r>
    </w:p>
    <w:p>
      <w:r>
        <w:t xml:space="preserve">@Stavenskovrhski Hän esti minut, en tiedä miksi, ja ...ei ole kipua sen vuoksi.</w:t>
      </w:r>
    </w:p>
    <w:p>
      <w:r>
        <w:rPr>
          <w:b/>
          <w:u w:val="single"/>
        </w:rPr>
        <w:t xml:space="preserve">713879</w:t>
      </w:r>
    </w:p>
    <w:p>
      <w:r>
        <w:t xml:space="preserve">Palkkiot johtavat huippuosaamiseen ja huippuosaaminen johtaa palkkioihin.</w:t>
        <w:br/>
        <w:t xml:space="preserve">--&amp;gt;@Diggit_si</w:t>
        <w:br/>
        <w:t xml:space="preserve">https://t.co/few3A3e6dK</w:t>
      </w:r>
    </w:p>
    <w:p>
      <w:r>
        <w:rPr>
          <w:b/>
          <w:u w:val="single"/>
        </w:rPr>
        <w:t xml:space="preserve">713880</w:t>
      </w:r>
    </w:p>
    <w:p>
      <w:r>
        <w:t xml:space="preserve">@aleksandertusek @Blaziek Datassa on jo järkeä, mutta mainokset ovat ainakin minusta aika paljon ohi.</w:t>
      </w:r>
    </w:p>
    <w:p>
      <w:r>
        <w:rPr>
          <w:b/>
          <w:u w:val="single"/>
        </w:rPr>
        <w:t xml:space="preserve">713881</w:t>
      </w:r>
    </w:p>
    <w:p>
      <w:r>
        <w:t xml:space="preserve">@DavidNovak17 Älä viitsi. Bogdan on salonkivasemmistolainen. Vallankumouksia ei tehdä niin, vaan ne niittävät hedelmänsä.</w:t>
      </w:r>
    </w:p>
    <w:p>
      <w:r>
        <w:rPr>
          <w:b/>
          <w:u w:val="single"/>
        </w:rPr>
        <w:t xml:space="preserve">713882</w:t>
      </w:r>
    </w:p>
    <w:p>
      <w:r>
        <w:t xml:space="preserve">Mutta slovenialaisen #miljonäärin kohdalla pitää piereskellä kymmenen kertaa loppuun asti, että on todellinen #miljonääri? :)</w:t>
      </w:r>
    </w:p>
    <w:p>
      <w:r>
        <w:rPr>
          <w:b/>
          <w:u w:val="single"/>
        </w:rPr>
        <w:t xml:space="preserve">713883</w:t>
      </w:r>
    </w:p>
    <w:p>
      <w:r>
        <w:t xml:space="preserve">@siskaberry En päässyt pois ja pudotin pöllöni. https://t.co/W9cIoTobtR</w:t>
      </w:r>
    </w:p>
    <w:p>
      <w:r>
        <w:rPr>
          <w:b/>
          <w:u w:val="single"/>
        </w:rPr>
        <w:t xml:space="preserve">713884</w:t>
      </w:r>
    </w:p>
    <w:p>
      <w:r>
        <w:t xml:space="preserve">650 metrin korkeudessa merenpinnan yläpuolella lämmityskausi on 8 kuukautta. Kerron kun odotan, että #naskaluc palaa #naskalucissa 💪🏼😊.</w:t>
      </w:r>
    </w:p>
    <w:p>
      <w:r>
        <w:rPr>
          <w:b/>
          <w:u w:val="single"/>
        </w:rPr>
        <w:t xml:space="preserve">713885</w:t>
      </w:r>
    </w:p>
    <w:p>
      <w:r>
        <w:t xml:space="preserve">@bota112 Ajattele seuraavassa kampanjassasi venäläisiä hakkereita ulkoisena vihollisena, ja olet ainoa, joka voi pysäyttää sen 😀 5 % takuu</w:t>
      </w:r>
    </w:p>
    <w:p>
      <w:r>
        <w:rPr>
          <w:b/>
          <w:u w:val="single"/>
        </w:rPr>
        <w:t xml:space="preserve">713886</w:t>
      </w:r>
    </w:p>
    <w:p>
      <w:r>
        <w:t xml:space="preserve">@AlexNotfake hyvin, koska levyt saavat meidät läimäyttää ne, jotka ovat vasta äskettäin tulleet ulos puusta.</w:t>
      </w:r>
    </w:p>
    <w:p>
      <w:r>
        <w:rPr>
          <w:b/>
          <w:u w:val="single"/>
        </w:rPr>
        <w:t xml:space="preserve">713887</w:t>
      </w:r>
    </w:p>
    <w:p>
      <w:r>
        <w:t xml:space="preserve">@nada568352656 Katson vain....then vaikka oikeisto voittaa vasemmistolaiset eivät vittuile....</w:t>
      </w:r>
    </w:p>
    <w:p>
      <w:r>
        <w:rPr>
          <w:b/>
          <w:u w:val="single"/>
        </w:rPr>
        <w:t xml:space="preserve">713888</w:t>
      </w:r>
    </w:p>
    <w:p>
      <w:r>
        <w:t xml:space="preserve">@IrenaSirena @Matino667 Vieläkö tämä kulkee ympäriinsä? Hän on vähiten kiinnostunut myymään Mladinaa.</w:t>
      </w:r>
    </w:p>
    <w:p>
      <w:r>
        <w:rPr>
          <w:b/>
          <w:u w:val="single"/>
        </w:rPr>
        <w:t xml:space="preserve">713889</w:t>
      </w:r>
    </w:p>
    <w:p>
      <w:r>
        <w:t xml:space="preserve">Orbanisaatio tarkoittaa Mercedeksen tehtaan rakentamista 10 000 unkarilaiselle.</w:t>
        <w:br/>
        <w:t xml:space="preserve"> SLOkommille: "Hävetkää Orban"!</w:t>
      </w:r>
    </w:p>
    <w:p>
      <w:r>
        <w:rPr>
          <w:b/>
          <w:u w:val="single"/>
        </w:rPr>
        <w:t xml:space="preserve">713890</w:t>
      </w:r>
    </w:p>
    <w:p>
      <w:r>
        <w:t xml:space="preserve">Itse tehty kyyhkynen. Seuraavalla kerralla julkaisemme yksinoikeudella yhteenvedon Youth on the Balcony -elokuvasta. https://t.co/uOGQbk7sNT.</w:t>
      </w:r>
    </w:p>
    <w:p>
      <w:r>
        <w:rPr>
          <w:b/>
          <w:u w:val="single"/>
        </w:rPr>
        <w:t xml:space="preserve">713891</w:t>
      </w:r>
    </w:p>
    <w:p>
      <w:r>
        <w:t xml:space="preserve">@MiranOrnik ...minun (epäviralliset) lähteeni...(muka) Pichila...se olisi vielä ortodoksisempaa!😜</w:t>
      </w:r>
    </w:p>
    <w:p>
      <w:r>
        <w:rPr>
          <w:b/>
          <w:u w:val="single"/>
        </w:rPr>
        <w:t xml:space="preserve">713892</w:t>
      </w:r>
    </w:p>
    <w:p>
      <w:r>
        <w:t xml:space="preserve">Matkailukauppa: Batagelj tietää, mihin ryhtyy https://t.co/QtUTvrvp2B https://t.co/PBfRr8q61u https://t.co/PBfRr8q61u</w:t>
      </w:r>
    </w:p>
    <w:p>
      <w:r>
        <w:rPr>
          <w:b/>
          <w:u w:val="single"/>
        </w:rPr>
        <w:t xml:space="preserve">713893</w:t>
      </w:r>
    </w:p>
    <w:p>
      <w:r>
        <w:t xml:space="preserve">@JelenaJal hyvin tehty puolustava ja kuljettajaystävällinen ajo... :) mitä tulee kolmen kuljettajan etikettiin... ystävällisyys on orpo....</w:t>
      </w:r>
    </w:p>
    <w:p>
      <w:r>
        <w:rPr>
          <w:b/>
          <w:u w:val="single"/>
        </w:rPr>
        <w:t xml:space="preserve">713894</w:t>
      </w:r>
    </w:p>
    <w:p>
      <w:r>
        <w:t xml:space="preserve">Kuka tahansa CineStar - Metallica vaikuttaa hieman erilaiselta kuin muut tylsät musiikkielokuvat.</w:t>
      </w:r>
    </w:p>
    <w:p>
      <w:r>
        <w:rPr>
          <w:b/>
          <w:u w:val="single"/>
        </w:rPr>
        <w:t xml:space="preserve">713895</w:t>
      </w:r>
    </w:p>
    <w:p>
      <w:r>
        <w:t xml:space="preserve">@mojcav1 @Nova24TV Joo, katselin tätä Nova24:llä tänään. En voinut uskoa, mitä kuulin!</w:t>
      </w:r>
    </w:p>
    <w:p>
      <w:r>
        <w:rPr>
          <w:b/>
          <w:u w:val="single"/>
        </w:rPr>
        <w:t xml:space="preserve">713896</w:t>
      </w:r>
    </w:p>
    <w:p>
      <w:r>
        <w:t xml:space="preserve">Pitäisikö valtion virkamiesten löytää töitä kaupalliselta sektorilta toimikautensa päätyttyä? He myyvät ihmisille kaiken paskan, mitä he paskovat.</w:t>
      </w:r>
    </w:p>
    <w:p>
      <w:r>
        <w:rPr>
          <w:b/>
          <w:u w:val="single"/>
        </w:rPr>
        <w:t xml:space="preserve">713897</w:t>
      </w:r>
    </w:p>
    <w:p>
      <w:r>
        <w:t xml:space="preserve">@primozlampic2 @Milan1951 @Branko02424930 @Medeja_7 Ja kutit karkottivat hänet, koska he eivät pidä varkaista.</w:t>
      </w:r>
    </w:p>
    <w:p>
      <w:r>
        <w:rPr>
          <w:b/>
          <w:u w:val="single"/>
        </w:rPr>
        <w:t xml:space="preserve">713898</w:t>
      </w:r>
    </w:p>
    <w:p>
      <w:r>
        <w:t xml:space="preserve">@mat3ja Down with me... Vitun taikauskoiset imbesillit, jotka eivät ansaitse elää. Heidän lapsensa pitäisi ottaa heiltä pois, koska he eivät ole heidän arvoisiaan.</w:t>
      </w:r>
    </w:p>
    <w:p>
      <w:r>
        <w:rPr>
          <w:b/>
          <w:u w:val="single"/>
        </w:rPr>
        <w:t xml:space="preserve">713899</w:t>
      </w:r>
    </w:p>
    <w:p>
      <w:r>
        <w:t xml:space="preserve">Pulma on yksinkertainen. Brios oli uunissa. 😅 https://t.co/fe8EBiEPft https://t.co/OLI2AvGlOc</w:t>
      </w:r>
    </w:p>
    <w:p>
      <w:r>
        <w:rPr>
          <w:b/>
          <w:u w:val="single"/>
        </w:rPr>
        <w:t xml:space="preserve">713900</w:t>
      </w:r>
    </w:p>
    <w:p>
      <w:r>
        <w:t xml:space="preserve">Saimme: Kansalaisyhteiskunnan voima voittaa pääoma ja estää terminaalit https://t.co/tP2vvrttLV</w:t>
      </w:r>
    </w:p>
    <w:p>
      <w:r>
        <w:rPr>
          <w:b/>
          <w:u w:val="single"/>
        </w:rPr>
        <w:t xml:space="preserve">713901</w:t>
      </w:r>
    </w:p>
    <w:p>
      <w:r>
        <w:t xml:space="preserve">@Max970 Ja lähes kaikki nämä Hollywoodin raiskaajat ovat vasemmistodemokraatteja. Haha, karma on narttu!</w:t>
      </w:r>
    </w:p>
    <w:p>
      <w:r>
        <w:rPr>
          <w:b/>
          <w:u w:val="single"/>
        </w:rPr>
        <w:t xml:space="preserve">713902</w:t>
      </w:r>
    </w:p>
    <w:p>
      <w:r>
        <w:t xml:space="preserve">Gorišnica-Moškanjci: Joukkueessa useita paluumuuttajia https://t.co/El4mmKsMDK</w:t>
      </w:r>
    </w:p>
    <w:p>
      <w:r>
        <w:rPr>
          <w:b/>
          <w:u w:val="single"/>
        </w:rPr>
        <w:t xml:space="preserve">713903</w:t>
      </w:r>
    </w:p>
    <w:p>
      <w:r>
        <w:t xml:space="preserve">TVS:n yksinyrittäjä Eugenia Carl ja Dog Watch päästää hiuksensa irti: mutta hän ei sano siitä mitään. #onko hän palannut turnaukseen? https://t.co/Sb3JYZSx44</w:t>
      </w:r>
    </w:p>
    <w:p>
      <w:r>
        <w:rPr>
          <w:b/>
          <w:u w:val="single"/>
        </w:rPr>
        <w:t xml:space="preserve">713904</w:t>
      </w:r>
    </w:p>
    <w:p>
      <w:r>
        <w:t xml:space="preserve">@penzionist12 @BojanSkec @jolandabuh @alenkamajsep Mutta ei, sinä joisit verta, apina, pyydän anteeksi kaikilta apinoilta paitsi sinulta.</w:t>
      </w:r>
    </w:p>
    <w:p>
      <w:r>
        <w:rPr>
          <w:b/>
          <w:u w:val="single"/>
        </w:rPr>
        <w:t xml:space="preserve">713905</w:t>
      </w:r>
    </w:p>
    <w:p>
      <w:r>
        <w:t xml:space="preserve">@MarkoPavlisic ah ei, ei N26. se on kaikki siellä. Tarkoitan FURSia ja heidän lähes huipputeknistä ihmettelemäänsä online-rekisteröintiä.</w:t>
      </w:r>
    </w:p>
    <w:p>
      <w:r>
        <w:rPr>
          <w:b/>
          <w:u w:val="single"/>
        </w:rPr>
        <w:t xml:space="preserve">713906</w:t>
      </w:r>
    </w:p>
    <w:p>
      <w:r>
        <w:t xml:space="preserve">@DominikStrakl Tämä kansalaiskasvatus voisi olla samanlaista paskaa kuin STM oli ennen - aivopesun väline.</w:t>
      </w:r>
    </w:p>
    <w:p>
      <w:r>
        <w:rPr>
          <w:b/>
          <w:u w:val="single"/>
        </w:rPr>
        <w:t xml:space="preserve">713907</w:t>
      </w:r>
    </w:p>
    <w:p>
      <w:r>
        <w:t xml:space="preserve">Ma @strankaSD on todella epäonninen näiden viinijuttujen kanssa. Ensin #Teran, nyt #WineQueen.</w:t>
      </w:r>
    </w:p>
    <w:p>
      <w:r>
        <w:rPr>
          <w:b/>
          <w:u w:val="single"/>
        </w:rPr>
        <w:t xml:space="preserve">713908</w:t>
      </w:r>
    </w:p>
    <w:p>
      <w:r>
        <w:t xml:space="preserve">@penzionist12 On väärin, että puskutraktori siirtää kaivantoa väärään suuntaan valmistelutyön aikana---</w:t>
      </w:r>
    </w:p>
    <w:p>
      <w:r>
        <w:rPr>
          <w:b/>
          <w:u w:val="single"/>
        </w:rPr>
        <w:t xml:space="preserve">713909</w:t>
      </w:r>
    </w:p>
    <w:p>
      <w:r>
        <w:t xml:space="preserve">@vinkovasle1 Se on vaikeaa. Hän käytti kiipeämiseen kanan talia. Laskeutuminen voi olla vaikeaa. Voi paska.</w:t>
      </w:r>
    </w:p>
    <w:p>
      <w:r>
        <w:rPr>
          <w:b/>
          <w:u w:val="single"/>
        </w:rPr>
        <w:t xml:space="preserve">713910</w:t>
      </w:r>
    </w:p>
    <w:p>
      <w:r>
        <w:t xml:space="preserve">Sairas mieli: Nainen tappoi miehensä, sytytti hänet tuleen ja kaatoi happoa rakastajansa päälle ottaakseen miehensä henkilöllisyyden https://t.co/iaiF5IGFKX via @Nova24TV</w:t>
      </w:r>
    </w:p>
    <w:p>
      <w:r>
        <w:rPr>
          <w:b/>
          <w:u w:val="single"/>
        </w:rPr>
        <w:t xml:space="preserve">713911</w:t>
      </w:r>
    </w:p>
    <w:p>
      <w:r>
        <w:t xml:space="preserve">@tomltoml Siitä tässä on kyse... meistä eroon pääsemisestä... mutta näille maahanmuuttajille tulee edistyksen polkupyörä...</w:t>
      </w:r>
    </w:p>
    <w:p>
      <w:r>
        <w:rPr>
          <w:b/>
          <w:u w:val="single"/>
        </w:rPr>
        <w:t xml:space="preserve">713912</w:t>
      </w:r>
    </w:p>
    <w:p>
      <w:r>
        <w:t xml:space="preserve">@toplovodar otsikko #toplovod: järkyttävää! Hän työnsi turvonneen peniksensä etuoikeutettujen ääliöiden päihin! Et usko reaktioita ...</w:t>
      </w:r>
    </w:p>
    <w:p>
      <w:r>
        <w:rPr>
          <w:b/>
          <w:u w:val="single"/>
        </w:rPr>
        <w:t xml:space="preserve">713913</w:t>
      </w:r>
    </w:p>
    <w:p>
      <w:r>
        <w:t xml:space="preserve">Toinen tulehdusta aiheuttava kuuleminen. Tällä kertaa Presidentinlinnassa. Tämä maa ei elä työstä vaan ilmeisesti vihapuheesta. https://t.co/vtP2V3Y5sZ.</w:t>
      </w:r>
    </w:p>
    <w:p>
      <w:r>
        <w:rPr>
          <w:b/>
          <w:u w:val="single"/>
        </w:rPr>
        <w:t xml:space="preserve">713914</w:t>
      </w:r>
    </w:p>
    <w:p>
      <w:r>
        <w:t xml:space="preserve">@petrasovdat @NovicaMihajlo Eilen kansallinen turvallisuusneuvostomme kokoontuu, tänään Julian Assange pidätetään. Kaikki on mahdollista, jos haluat sitä!</w:t>
      </w:r>
    </w:p>
    <w:p>
      <w:r>
        <w:rPr>
          <w:b/>
          <w:u w:val="single"/>
        </w:rPr>
        <w:t xml:space="preserve">713915</w:t>
      </w:r>
    </w:p>
    <w:p>
      <w:r>
        <w:t xml:space="preserve">@had Stos on, että se oli ensimmäinen käsissäni. Jos olisin töissä, yrittäisin pelata ennen kuin vittuilen roskiin.</w:t>
      </w:r>
    </w:p>
    <w:p>
      <w:r>
        <w:rPr>
          <w:b/>
          <w:u w:val="single"/>
        </w:rPr>
        <w:t xml:space="preserve">713916</w:t>
      </w:r>
    </w:p>
    <w:p>
      <w:r>
        <w:t xml:space="preserve">Radioaktiivisuuden vanhat pierut palaavat punkkiin klo 12:00.</w:t>
        <w:t xml:space="preserve">Sarjakuva tohtori Horowitzin kanssa palaa</w:t>
        <w:t xml:space="preserve">@radiostudent</w:t>
        <w:br/>
        <w:t xml:space="preserve">https://t.co/r7dduirs0k</w:t>
      </w:r>
    </w:p>
    <w:p>
      <w:r>
        <w:rPr>
          <w:b/>
          <w:u w:val="single"/>
        </w:rPr>
        <w:t xml:space="preserve">713917</w:t>
      </w:r>
    </w:p>
    <w:p>
      <w:r>
        <w:t xml:space="preserve">Livaja missaa ohittamattoman, video #jalkapallo #jalkapallo #ligaprvakov - http://t.co/cSzI0j45</w:t>
      </w:r>
    </w:p>
    <w:p>
      <w:r>
        <w:rPr>
          <w:b/>
          <w:u w:val="single"/>
        </w:rPr>
        <w:t xml:space="preserve">713918</w:t>
      </w:r>
    </w:p>
    <w:p>
      <w:r>
        <w:t xml:space="preserve">Parlamentissa vaikutti minusta siltä, että pystyitte ajattelemaan omilla ajatuksillanne. Eläkkeestäsi on selvästi haittaa. https://t.co/V5sVQhdkUw</w:t>
      </w:r>
    </w:p>
    <w:p>
      <w:r>
        <w:rPr>
          <w:b/>
          <w:u w:val="single"/>
        </w:rPr>
        <w:t xml:space="preserve">713919</w:t>
      </w:r>
    </w:p>
    <w:p>
      <w:r>
        <w:t xml:space="preserve">@karfjolca Masentunut unettomuuden takia... Ettei kukaan ajattele terrorismia...</w:t>
      </w:r>
    </w:p>
    <w:p>
      <w:r>
        <w:rPr>
          <w:b/>
          <w:u w:val="single"/>
        </w:rPr>
        <w:t xml:space="preserve">713920</w:t>
      </w:r>
    </w:p>
    <w:p>
      <w:r>
        <w:t xml:space="preserve">@slavaritlop Voi, minäkin haluaisin itkeä, että tämä ällöttävä poliitikko parveilee edelleen ministeriöissä... Cc</w:t>
      </w:r>
    </w:p>
    <w:p>
      <w:r>
        <w:rPr>
          <w:b/>
          <w:u w:val="single"/>
        </w:rPr>
        <w:t xml:space="preserve">713921</w:t>
      </w:r>
    </w:p>
    <w:p>
      <w:r>
        <w:t xml:space="preserve">Putica on aineenvaihduntasairaus, joka vaikuttaa munuaisiin, estää normaalin aineenvaihdunnan ja aiheuttaa... https://t.co/AvorNdwCnz ...</w:t>
      </w:r>
    </w:p>
    <w:p>
      <w:r>
        <w:rPr>
          <w:b/>
          <w:u w:val="single"/>
        </w:rPr>
        <w:t xml:space="preserve">713922</w:t>
      </w:r>
    </w:p>
    <w:p>
      <w:r>
        <w:t xml:space="preserve">@JozeBizjak @SamoGlavan Koulussa voimakas anti "beatnik" flirttaili niiden kanssa, joilla oli pidemmät hiukset, todellinen nuoleskelija tietenkin, paha!</w:t>
      </w:r>
    </w:p>
    <w:p>
      <w:r>
        <w:rPr>
          <w:b/>
          <w:u w:val="single"/>
        </w:rPr>
        <w:t xml:space="preserve">713923</w:t>
      </w:r>
    </w:p>
    <w:p>
      <w:r>
        <w:t xml:space="preserve">@petrasovdat En usko, varpaani on jo yhtä paksu kuin sinun.</w:t>
        <w:br/>
        <w:t xml:space="preserve">ei enää mahdu :-)</w:t>
      </w:r>
    </w:p>
    <w:p>
      <w:r>
        <w:rPr>
          <w:b/>
          <w:u w:val="single"/>
        </w:rPr>
        <w:t xml:space="preserve">713924</w:t>
      </w:r>
    </w:p>
    <w:p>
      <w:r>
        <w:t xml:space="preserve">@ZigaTurk Tämä on todiste siitä, että hallitsevan median pitäisi ensin seurata @Demokracija1 , @Nova24TV ,.. ja vasta sitten NYT :).</w:t>
      </w:r>
    </w:p>
    <w:p>
      <w:r>
        <w:rPr>
          <w:b/>
          <w:u w:val="single"/>
        </w:rPr>
        <w:t xml:space="preserve">713925</w:t>
      </w:r>
    </w:p>
    <w:p>
      <w:r>
        <w:t xml:space="preserve">@excalibur_d @Kersterin12 @golob_katarina @meteoriterain Et selvästikään tunne slovenialaisia kommunisteja kovin hyvin.... mitä muuta voin sanoa sinulle?</w:t>
      </w:r>
    </w:p>
    <w:p>
      <w:r>
        <w:rPr>
          <w:b/>
          <w:u w:val="single"/>
        </w:rPr>
        <w:t xml:space="preserve">713926</w:t>
      </w:r>
    </w:p>
    <w:p>
      <w:r>
        <w:t xml:space="preserve">@MetkaZevnik @Nova24TV Ja sitten ihmettelette, miksi tuomareita vastaan hyökätään teidän viestienne takia...</w:t>
      </w:r>
    </w:p>
    <w:p>
      <w:r>
        <w:rPr>
          <w:b/>
          <w:u w:val="single"/>
        </w:rPr>
        <w:t xml:space="preserve">713927</w:t>
      </w:r>
    </w:p>
    <w:p>
      <w:r>
        <w:t xml:space="preserve">Malja baarin täyttymiselle tänä viikonloppuna (kolmen viimeisen kilpailijan välinen keskustelu) #barplanet</w:t>
      </w:r>
    </w:p>
    <w:p>
      <w:r>
        <w:rPr>
          <w:b/>
          <w:u w:val="single"/>
        </w:rPr>
        <w:t xml:space="preserve">713928</w:t>
      </w:r>
    </w:p>
    <w:p>
      <w:r>
        <w:t xml:space="preserve">@ZalaG_as Isoisäni oli kuriiri partisaaneissa, 80 vuotta myöhemmin hän odottaa yhä muiden työskentelevän hänelle.</w:t>
        <w:br/>
        <w:br/>
        <w:t xml:space="preserve"> #neboslo</w:t>
      </w:r>
    </w:p>
    <w:p>
      <w:r>
        <w:rPr>
          <w:b/>
          <w:u w:val="single"/>
        </w:rPr>
        <w:t xml:space="preserve">713929</w:t>
      </w:r>
    </w:p>
    <w:p>
      <w:r>
        <w:t xml:space="preserve">@FlixBus peittää jo ikkunapinnat mainoskalvoilla. #matkustajat #ikkunat #turvallisuus #julkinen liikenne https://t.co/WVaI0Sd84B</w:t>
      </w:r>
    </w:p>
    <w:p>
      <w:r>
        <w:rPr>
          <w:b/>
          <w:u w:val="single"/>
        </w:rPr>
        <w:t xml:space="preserve">713930</w:t>
      </w:r>
    </w:p>
    <w:p>
      <w:r>
        <w:t xml:space="preserve">Hilloaika, ja minun piti kuoria etiketit kahdestakymmenestä lankapurkista yhdessä tunnissa! Kynnet... https://t.co/K5kqYH5A5F</w:t>
      </w:r>
    </w:p>
    <w:p>
      <w:r>
        <w:rPr>
          <w:b/>
          <w:u w:val="single"/>
        </w:rPr>
        <w:t xml:space="preserve">713931</w:t>
      </w:r>
    </w:p>
    <w:p>
      <w:r>
        <w:t xml:space="preserve">@PetraGreiner Myyn puhelimeni helposti! Vaaleanpunaiset ovat muutenkin matalia. Niin halpaa.</w:t>
      </w:r>
    </w:p>
    <w:p>
      <w:r>
        <w:rPr>
          <w:b/>
          <w:u w:val="single"/>
        </w:rPr>
        <w:t xml:space="preserve">713932</w:t>
      </w:r>
    </w:p>
    <w:p>
      <w:r>
        <w:t xml:space="preserve">Odottajien pilkka! "Kolarjeva välikysymyksestä: Julkinen terveydenhuolto on hyvä, monet odottavat liian kauan, koska haluavat" https://t.co/13IL6Iq087 https://t.co/13IL6Iq087</w:t>
      </w:r>
    </w:p>
    <w:p>
      <w:r>
        <w:rPr>
          <w:b/>
          <w:u w:val="single"/>
        </w:rPr>
        <w:t xml:space="preserve">713933</w:t>
      </w:r>
    </w:p>
    <w:p>
      <w:r>
        <w:t xml:space="preserve">Aina kun Posočjessa jyrisee, italialaiset pakenevat ehdollisesti ja refleksinomaisesti kohti Piavea.</w:t>
      </w:r>
    </w:p>
    <w:p>
      <w:r>
        <w:rPr>
          <w:b/>
          <w:u w:val="single"/>
        </w:rPr>
        <w:t xml:space="preserve">713934</w:t>
      </w:r>
    </w:p>
    <w:p>
      <w:r>
        <w:t xml:space="preserve">@dvladar @jozevolf @th0r Tiedän, mutta hän pelasti hänet kurjalta kohtalolta pari kertaa aiemmin :)</w:t>
      </w:r>
    </w:p>
    <w:p>
      <w:r>
        <w:rPr>
          <w:b/>
          <w:u w:val="single"/>
        </w:rPr>
        <w:t xml:space="preserve">713935</w:t>
      </w:r>
    </w:p>
    <w:p>
      <w:r>
        <w:t xml:space="preserve">@Bojana61654450 Muslimitytöt, he piiloutuvat .... näkevät Allahin</w:t>
        <w:br/>
        <w:t xml:space="preserve">...mutta pimeys ja Allah ei pelasta häntä</w:t>
        <w:br/>
        <w:t xml:space="preserve">.</w:t>
        <w:t xml:space="preserve">..mutta pimeys ja Allah eivät pelasta häntä</w:t>
      </w:r>
    </w:p>
    <w:p>
      <w:r>
        <w:rPr>
          <w:b/>
          <w:u w:val="single"/>
        </w:rPr>
        <w:t xml:space="preserve">713936</w:t>
      </w:r>
    </w:p>
    <w:p>
      <w:r>
        <w:t xml:space="preserve">Mutta ettekö voi kierrättää niitä?, ja miksi me maksamme teille, te epäpätevät taitamattomat. https://t.co/VK7ucjWnFZ.</w:t>
      </w:r>
    </w:p>
    <w:p>
      <w:r>
        <w:rPr>
          <w:b/>
          <w:u w:val="single"/>
        </w:rPr>
        <w:t xml:space="preserve">713937</w:t>
      </w:r>
    </w:p>
    <w:p>
      <w:r>
        <w:t xml:space="preserve">@petrasovdat Kiitos. Tarvitsen tällaisia ammuksia ei-flirttaaviin kokeiluihini. 😆 Mutta on kuvaavaa, että kaikki liikenne kasvaa ja rautatieliikenne vähenee.</w:t>
      </w:r>
    </w:p>
    <w:p>
      <w:r>
        <w:rPr>
          <w:b/>
          <w:u w:val="single"/>
        </w:rPr>
        <w:t xml:space="preserve">713938</w:t>
      </w:r>
    </w:p>
    <w:p>
      <w:r>
        <w:t xml:space="preserve">Slovenialaiset herätkää, tiedotusvälineet valehtelevat liikaa, ja nämä tv-päivälehdet ovat myös rahansa ja yksityisen televisionsa arvoisia.</w:t>
      </w:r>
    </w:p>
    <w:p>
      <w:r>
        <w:rPr>
          <w:b/>
          <w:u w:val="single"/>
        </w:rPr>
        <w:t xml:space="preserve">713939</w:t>
      </w:r>
    </w:p>
    <w:p>
      <w:r>
        <w:t xml:space="preserve">Viime viikonloppuna murtautumisyritys Frankolin seurakunnassa. No, jos muut eivät, niin ainakin varkaat lukevat seurakunnan ilmoituksia, jotta tietävät milloin kirkkoherra ei ole kotona :(</w:t>
      </w:r>
    </w:p>
    <w:p>
      <w:r>
        <w:rPr>
          <w:b/>
          <w:u w:val="single"/>
        </w:rPr>
        <w:t xml:space="preserve">713940</w:t>
      </w:r>
    </w:p>
    <w:p>
      <w:r>
        <w:t xml:space="preserve">Šentjurin parlamenttiehdokkaiden vastakkainasettelu - https://t.co/QCFz6II342 https://t.co/DPlOJTLmVX https://t.co/DPlOJTLmVX</w:t>
      </w:r>
    </w:p>
    <w:p>
      <w:r>
        <w:rPr>
          <w:b/>
          <w:u w:val="single"/>
        </w:rPr>
        <w:t xml:space="preserve">713941</w:t>
      </w:r>
    </w:p>
    <w:p>
      <w:r>
        <w:t xml:space="preserve">@FrancZzon @Soba404 @police_si Maahanmuuttajat kutsutaan rannikolle ilmaiseksi, poliisitaloihin. Väärä maailma.</w:t>
      </w:r>
    </w:p>
    <w:p>
      <w:r>
        <w:rPr>
          <w:b/>
          <w:u w:val="single"/>
        </w:rPr>
        <w:t xml:space="preserve">713942</w:t>
      </w:r>
    </w:p>
    <w:p>
      <w:r>
        <w:t xml:space="preserve">@staneskufca @Nova24TV Mielenkiintoista, ilmeisesti heidän setänsä ovat kertoneet heille jotakin, he kutsuvat itseään usein vasemmistolaisiksi, mutta sanovat olevansa oikeassa.</w:t>
      </w:r>
    </w:p>
    <w:p>
      <w:r>
        <w:rPr>
          <w:b/>
          <w:u w:val="single"/>
        </w:rPr>
        <w:t xml:space="preserve">713943</w:t>
      </w:r>
    </w:p>
    <w:p>
      <w:r>
        <w:t xml:space="preserve">@urbanijam @StudioCity_ @Rok_Novak Voi pojat, mutta onko totuus myydystä perseestä leivottu?</w:t>
      </w:r>
    </w:p>
    <w:p>
      <w:r>
        <w:rPr>
          <w:b/>
          <w:u w:val="single"/>
        </w:rPr>
        <w:t xml:space="preserve">713944</w:t>
      </w:r>
    </w:p>
    <w:p>
      <w:r>
        <w:t xml:space="preserve">@RLjubljana Minä uin siinä.</w:t>
        <w:br/>
        <w:t xml:space="preserve">#birthdanceimages</w:t>
        <w:br/>
        <w:t xml:space="preserve">#collegesomevnpelale</w:t>
        <w:br/>
        <w:t xml:space="preserve">#don'tbe afraid</w:t>
      </w:r>
    </w:p>
    <w:p>
      <w:r>
        <w:rPr>
          <w:b/>
          <w:u w:val="single"/>
        </w:rPr>
        <w:t xml:space="preserve">713945</w:t>
      </w:r>
    </w:p>
    <w:p>
      <w:r>
        <w:t xml:space="preserve">@ToneMartinjak Oletus on kai se, että hän hyökkää vankilassa vähemmän poliisien kimppuun kuin vankilan ulkopuolella.</w:t>
      </w:r>
    </w:p>
    <w:p>
      <w:r>
        <w:rPr>
          <w:b/>
          <w:u w:val="single"/>
        </w:rPr>
        <w:t xml:space="preserve">713946</w:t>
      </w:r>
    </w:p>
    <w:p>
      <w:r>
        <w:t xml:space="preserve">@GregaCiglar Sinun tarvitsee vain lisätä muistomerkkiin kuolleen lehmän tunnetusta vitsistä.</w:t>
      </w:r>
    </w:p>
    <w:p>
      <w:r>
        <w:rPr>
          <w:b/>
          <w:u w:val="single"/>
        </w:rPr>
        <w:t xml:space="preserve">713947</w:t>
      </w:r>
    </w:p>
    <w:p>
      <w:r>
        <w:t xml:space="preserve">Ei, mutta oikeasti: myyn kolumnin ja itseni sen mukana. Allekirjoitus ja etiketti. Sata -:</w:t>
      </w:r>
    </w:p>
    <w:p>
      <w:r>
        <w:rPr>
          <w:b/>
          <w:u w:val="single"/>
        </w:rPr>
        <w:t xml:space="preserve">713948</w:t>
      </w:r>
    </w:p>
    <w:p>
      <w:r>
        <w:t xml:space="preserve">@loobadar kahdeksan ehdollisen jälkeen, jos sinun on todella haettava jotain, itse pumppu on auki, mutta..Mozartin pallo? Tuo nainen vihaa sinua!!!!</w:t>
      </w:r>
    </w:p>
    <w:p>
      <w:r>
        <w:rPr>
          <w:b/>
          <w:u w:val="single"/>
        </w:rPr>
        <w:t xml:space="preserve">713949</w:t>
      </w:r>
    </w:p>
    <w:p>
      <w:r>
        <w:t xml:space="preserve">Tiesitkö, että vatsaa hallitsevat aivot? Ja tiedät, mikä hallitsee aivoja🙄 https://t.co/EJMPyzvzQF</w:t>
      </w:r>
    </w:p>
    <w:p>
      <w:r>
        <w:rPr>
          <w:b/>
          <w:u w:val="single"/>
        </w:rPr>
        <w:t xml:space="preserve">713950</w:t>
      </w:r>
    </w:p>
    <w:p>
      <w:r>
        <w:t xml:space="preserve">@SladkoKotLimona @Skravzlana @wick3tgirl Jap. Meillekin kävi niin. Koska se näyttää kasvaneen heti, kun sitä puree. 😂</w:t>
      </w:r>
    </w:p>
    <w:p>
      <w:r>
        <w:rPr>
          <w:b/>
          <w:u w:val="single"/>
        </w:rPr>
        <w:t xml:space="preserve">713951</w:t>
      </w:r>
    </w:p>
    <w:p>
      <w:r>
        <w:t xml:space="preserve">@miran_lipovec @MuriMursic @BernardBrscic @DomovinskaLiga @Europarl_EN Oikeiston riitely toimii heidän edukseen.</w:t>
      </w:r>
    </w:p>
    <w:p>
      <w:r>
        <w:rPr>
          <w:b/>
          <w:u w:val="single"/>
        </w:rPr>
        <w:t xml:space="preserve">713952</w:t>
      </w:r>
    </w:p>
    <w:p>
      <w:r>
        <w:t xml:space="preserve">Alaselkääni sattuu niin paljon, että olen kuin rapu, voin kävellä vain selälläni. https://t.co/N1gPJ6cCtM</w:t>
      </w:r>
    </w:p>
    <w:p>
      <w:r>
        <w:rPr>
          <w:b/>
          <w:u w:val="single"/>
        </w:rPr>
        <w:t xml:space="preserve">713953</w:t>
      </w:r>
    </w:p>
    <w:p>
      <w:r>
        <w:t xml:space="preserve">@petra_jansa @MiroCerar Onko sinulla ollut muita lähikohtaamisia näiden retardien kanssa?</w:t>
      </w:r>
    </w:p>
    <w:p>
      <w:r>
        <w:rPr>
          <w:b/>
          <w:u w:val="single"/>
        </w:rPr>
        <w:t xml:space="preserve">713954</w:t>
      </w:r>
    </w:p>
    <w:p>
      <w:r>
        <w:t xml:space="preserve">Miten tätä rallia kommentoitaisiin ulkomailla, jos he tietäisivät, mistä on kyse?</w:t>
        <w:br/>
        <w:t xml:space="preserve"> Parempi olla. He ovat jo aiheuttaneet meille tarpeeksi häpeää. #ForKevinaGre</w:t>
      </w:r>
    </w:p>
    <w:p>
      <w:r>
        <w:rPr>
          <w:b/>
          <w:u w:val="single"/>
        </w:rPr>
        <w:t xml:space="preserve">713955</w:t>
      </w:r>
    </w:p>
    <w:p>
      <w:r>
        <w:t xml:space="preserve">Täydellinen hemmottelu! - 63% alennus 60 minuutin rentouttavasta hieronnasta Ajda Massage Salonissa: klassinen manuaalinen hieronta... https://t.co/BHSPoheS16</w:t>
      </w:r>
    </w:p>
    <w:p>
      <w:r>
        <w:rPr>
          <w:b/>
          <w:u w:val="single"/>
        </w:rPr>
        <w:t xml:space="preserve">713956</w:t>
      </w:r>
    </w:p>
    <w:p>
      <w:r>
        <w:t xml:space="preserve">Maanantaina 14.3. klo 18:30 liikuntasalissa 8 DANCERS Primary School, valinta oppilaiden viimeisen... https://t.co/IrbF9P6IL8...</w:t>
      </w:r>
    </w:p>
    <w:p>
      <w:r>
        <w:rPr>
          <w:b/>
          <w:u w:val="single"/>
        </w:rPr>
        <w:t xml:space="preserve">713957</w:t>
      </w:r>
    </w:p>
    <w:p>
      <w:r>
        <w:t xml:space="preserve">Niin minäkin.  Onko ketään, joka ei odottanut JJ:lle koirapommia ennen vaaleja???? https://t.co/lPbWWiNTqF</w:t>
      </w:r>
    </w:p>
    <w:p>
      <w:r>
        <w:rPr>
          <w:b/>
          <w:u w:val="single"/>
        </w:rPr>
        <w:t xml:space="preserve">713958</w:t>
      </w:r>
    </w:p>
    <w:p>
      <w:r>
        <w:t xml:space="preserve">@Moj_ca Jos liha jauhetaan lihakaupassa silmiesi edessä, minulla ei ole mitään ennakkoluuloja jauhelihaa tai lihotettua lihaa kohtaan.</w:t>
      </w:r>
    </w:p>
    <w:p>
      <w:r>
        <w:rPr>
          <w:b/>
          <w:u w:val="single"/>
        </w:rPr>
        <w:t xml:space="preserve">713959</w:t>
      </w:r>
    </w:p>
    <w:p>
      <w:r>
        <w:t xml:space="preserve">@petra_jansa Horn on tikittävä aikapommi, hyvinvointivaltion suurin saavutus.Voi, sinä kaunis kaupunki ...</w:t>
      </w:r>
    </w:p>
    <w:p>
      <w:r>
        <w:rPr>
          <w:b/>
          <w:u w:val="single"/>
        </w:rPr>
        <w:t xml:space="preserve">713960</w:t>
      </w:r>
    </w:p>
    <w:p>
      <w:r>
        <w:t xml:space="preserve">@wildduckMb @BineTraven Toimittaja on niin perseestä, että Odlazek häpeää heitä....</w:t>
        <w:br/>
        <w:t xml:space="preserve">myymässä heitä.....</w:t>
      </w:r>
    </w:p>
    <w:p>
      <w:r>
        <w:rPr>
          <w:b/>
          <w:u w:val="single"/>
        </w:rPr>
        <w:t xml:space="preserve">713961</w:t>
      </w:r>
    </w:p>
    <w:p>
      <w:r>
        <w:t xml:space="preserve">Ehkä hänen uusi Orbán-sanastonsa antaa meille viitteitä siitä, missä hän näkee keskeiset liittolaisuudet ulkoministerinä.</w:t>
      </w:r>
    </w:p>
    <w:p>
      <w:r>
        <w:rPr>
          <w:b/>
          <w:u w:val="single"/>
        </w:rPr>
        <w:t xml:space="preserve">713962</w:t>
      </w:r>
    </w:p>
    <w:p>
      <w:r>
        <w:t xml:space="preserve">@OranjeSwaeltjie @1RTM @Tevilevi Sinä parodia varo - alat käydä hermoilleni... Sika Sowetosta...</w:t>
      </w:r>
    </w:p>
    <w:p>
      <w:r>
        <w:rPr>
          <w:b/>
          <w:u w:val="single"/>
        </w:rPr>
        <w:t xml:space="preserve">713963</w:t>
      </w:r>
    </w:p>
    <w:p>
      <w:r>
        <w:t xml:space="preserve">@YanchMb En myöskään ymmärtänyt, miksi siellä oli kohtaus (rohkeasta) portugalilaisesta "pisamasta".</w:t>
      </w:r>
    </w:p>
    <w:p>
      <w:r>
        <w:rPr>
          <w:b/>
          <w:u w:val="single"/>
        </w:rPr>
        <w:t xml:space="preserve">713964</w:t>
      </w:r>
    </w:p>
    <w:p>
      <w:r>
        <w:t xml:space="preserve">@lucijausaj Katalonia on myös espanjalaisten "valloittama", kuten Ljubljana ulkomaalaisten kanssa (katso kaupunginvaltuusto).</w:t>
      </w:r>
    </w:p>
    <w:p>
      <w:r>
        <w:rPr>
          <w:b/>
          <w:u w:val="single"/>
        </w:rPr>
        <w:t xml:space="preserve">713965</w:t>
      </w:r>
    </w:p>
    <w:p>
      <w:r>
        <w:t xml:space="preserve">kun sinut työnnetään äärirajoille... Vastalauseena karkotettu Zlatka Olah leiriytyy tuomarin pihalle #video https://t.co/g1BjzcMFnR via @SiolNEWS</w:t>
      </w:r>
    </w:p>
    <w:p>
      <w:r>
        <w:rPr>
          <w:b/>
          <w:u w:val="single"/>
        </w:rPr>
        <w:t xml:space="preserve">713966</w:t>
      </w:r>
    </w:p>
    <w:p>
      <w:r>
        <w:t xml:space="preserve">@GoranBracic Kyse on slovenialaisista, jotka osaavat säästää, muut, entiset jugoslavialaiset, eivät.</w:t>
      </w:r>
    </w:p>
    <w:p>
      <w:r>
        <w:rPr>
          <w:b/>
          <w:u w:val="single"/>
        </w:rPr>
        <w:t xml:space="preserve">713967</w:t>
      </w:r>
    </w:p>
    <w:p>
      <w:r>
        <w:t xml:space="preserve">Äiti. Söin hevoshodareita ja nyt minua houkuttelee lähteä juoksemaan kaikin keinoin....</w:t>
      </w:r>
    </w:p>
    <w:p>
      <w:r>
        <w:rPr>
          <w:b/>
          <w:u w:val="single"/>
        </w:rPr>
        <w:t xml:space="preserve">713968</w:t>
      </w:r>
    </w:p>
    <w:p>
      <w:r>
        <w:t xml:space="preserve">Pelaan parhaillaan Biathlon Maniaa. Tule mukaan ja yritä voittaa minut! https://t.co/l1cDxvb5PN</w:t>
      </w:r>
    </w:p>
    <w:p>
      <w:r>
        <w:rPr>
          <w:b/>
          <w:u w:val="single"/>
        </w:rPr>
        <w:t xml:space="preserve">713969</w:t>
      </w:r>
    </w:p>
    <w:p>
      <w:r>
        <w:t xml:space="preserve">@SlovenijaVsrcu Äiti vittu ne kommunistit, mitä voit tehdä väärällä propagandallasi.</w:t>
      </w:r>
    </w:p>
    <w:p>
      <w:r>
        <w:rPr>
          <w:b/>
          <w:u w:val="single"/>
        </w:rPr>
        <w:t xml:space="preserve">713970</w:t>
      </w:r>
    </w:p>
    <w:p>
      <w:r>
        <w:t xml:space="preserve">Syyttäjä pyrkii kumoamaan Cobra-johtajan vapauttavan tuomion kiristyssyytteistä https://t.co/eFuMam59oU</w:t>
      </w:r>
    </w:p>
    <w:p>
      <w:r>
        <w:rPr>
          <w:b/>
          <w:u w:val="single"/>
        </w:rPr>
        <w:t xml:space="preserve">713971</w:t>
      </w:r>
    </w:p>
    <w:p>
      <w:r>
        <w:t xml:space="preserve">Mulla on jo vaikeuksia liikkua uuvuttavien terapioiden jälkeen, mutta koira #suljettu ja mun on pakko viedä tämä kuorsaava 🐶 jalkoväli koriin, koska se pitää meteliä!</w:t>
      </w:r>
    </w:p>
    <w:p>
      <w:r>
        <w:rPr>
          <w:b/>
          <w:u w:val="single"/>
        </w:rPr>
        <w:t xml:space="preserve">713972</w:t>
      </w:r>
    </w:p>
    <w:p>
      <w:r>
        <w:t xml:space="preserve">@Marjanmark @MartinTincek @bmz9453 Astronomcek Amateur Society havaitsi sen leijumassa venäläisen satelliitin alapuolella. #lol</w:t>
      </w:r>
    </w:p>
    <w:p>
      <w:r>
        <w:rPr>
          <w:b/>
          <w:u w:val="single"/>
        </w:rPr>
        <w:t xml:space="preserve">713973</w:t>
      </w:r>
    </w:p>
    <w:p>
      <w:r>
        <w:t xml:space="preserve">Marinoitu lohi: kaada fileen päälle appelsiini-, sitruuna- ja limemehua --&amp;gt; jääkaappiin yön yli --&amp;gt; ohuita viipaleita + sitrushedelmäsegmenttejä: nam :))))</w:t>
      </w:r>
    </w:p>
    <w:p>
      <w:r>
        <w:rPr>
          <w:b/>
          <w:u w:val="single"/>
        </w:rPr>
        <w:t xml:space="preserve">713974</w:t>
      </w:r>
    </w:p>
    <w:p>
      <w:r>
        <w:t xml:space="preserve">@AnkaLesar koska me varmaan riitelisimme täälläkin, kumpi on terve ja kumpi sairas..... päässä ;)</w:t>
      </w:r>
    </w:p>
    <w:p>
      <w:r>
        <w:rPr>
          <w:b/>
          <w:u w:val="single"/>
        </w:rPr>
        <w:t xml:space="preserve">713975</w:t>
      </w:r>
    </w:p>
    <w:p>
      <w:r>
        <w:t xml:space="preserve">@Istefan1975 @alojztetickovi3 Tämä on paljain jaloin! Hän voisi kuivata kaktuksen!</w:t>
      </w:r>
    </w:p>
    <w:p>
      <w:r>
        <w:rPr>
          <w:b/>
          <w:u w:val="single"/>
        </w:rPr>
        <w:t xml:space="preserve">713976</w:t>
      </w:r>
    </w:p>
    <w:p>
      <w:r>
        <w:t xml:space="preserve">@robertfras Ei vielä. Hammastahna ei maistu hyvältä, ei miltään... Ällöttävää.</w:t>
      </w:r>
    </w:p>
    <w:p>
      <w:r>
        <w:rPr>
          <w:b/>
          <w:u w:val="single"/>
        </w:rPr>
        <w:t xml:space="preserve">713977</w:t>
      </w:r>
    </w:p>
    <w:p>
      <w:r>
        <w:t xml:space="preserve">Lukko hälytyksellä, turvaa omaisuutesi vain 14,50 eur + ILMAINEN TOIMITUS + PARISTOT. https://t.co/ztutMCniw8</w:t>
      </w:r>
    </w:p>
    <w:p>
      <w:r>
        <w:rPr>
          <w:b/>
          <w:u w:val="single"/>
        </w:rPr>
        <w:t xml:space="preserve">713978</w:t>
      </w:r>
    </w:p>
    <w:p>
      <w:r>
        <w:t xml:space="preserve">Tiedättekö mitä... olisi paljon helpompaa tulla toimeen, jos työskentelisitte desiilien välillä... tytöt osaavat mutkistaa yksinkertaisen asian.</w:t>
      </w:r>
    </w:p>
    <w:p>
      <w:r>
        <w:rPr>
          <w:b/>
          <w:u w:val="single"/>
        </w:rPr>
        <w:t xml:space="preserve">713979</w:t>
      </w:r>
    </w:p>
    <w:p>
      <w:r>
        <w:t xml:space="preserve">tamal heitti kaukosäätimen jonnekin, kuka helvetti on keksinyt laitteita ilman painikkeita #tvcommunicator</w:t>
      </w:r>
    </w:p>
    <w:p>
      <w:r>
        <w:rPr>
          <w:b/>
          <w:u w:val="single"/>
        </w:rPr>
        <w:t xml:space="preserve">713980</w:t>
      </w:r>
    </w:p>
    <w:p>
      <w:r>
        <w:t xml:space="preserve">Peršak raivostui Prešeren-palkinnon saajiin kohdistuneista hyökkäyksistä | RTV Slovenia https://t.co/z5DO9b9Fdp https://t.co/eBOBHz0aFG https://t.co/eBOBHz0aFG</w:t>
      </w:r>
    </w:p>
    <w:p>
      <w:r>
        <w:rPr>
          <w:b/>
          <w:u w:val="single"/>
        </w:rPr>
        <w:t xml:space="preserve">713981</w:t>
      </w:r>
    </w:p>
    <w:p>
      <w:r>
        <w:t xml:space="preserve">Turkin hedelmäkuivaushuoneessa (mikseivät säännöt koske kaikkia) Erjavec voi nyt kuivata saastuneita välimiespalkintoja...</w:t>
      </w:r>
    </w:p>
    <w:p>
      <w:r>
        <w:rPr>
          <w:b/>
          <w:u w:val="single"/>
        </w:rPr>
        <w:t xml:space="preserve">713982</w:t>
      </w:r>
    </w:p>
    <w:p>
      <w:r>
        <w:t xml:space="preserve">@petrasovdat Tämä kommentti on tyyliin jos haluat tulla ylistetyksi, kuole... #DoberMinister</w:t>
      </w:r>
    </w:p>
    <w:p>
      <w:r>
        <w:rPr>
          <w:b/>
          <w:u w:val="single"/>
        </w:rPr>
        <w:t xml:space="preserve">713983</w:t>
      </w:r>
    </w:p>
    <w:p>
      <w:r>
        <w:t xml:space="preserve">@had @MajaKostanjsek Idiootit heittävät tällaisia kissanpentuja roskikseen, minä vain poimin ne.</w:t>
      </w:r>
    </w:p>
    <w:p>
      <w:r>
        <w:rPr>
          <w:b/>
          <w:u w:val="single"/>
        </w:rPr>
        <w:t xml:space="preserve">713984</w:t>
      </w:r>
    </w:p>
    <w:p>
      <w:r>
        <w:t xml:space="preserve">@MikeDjomba @sZlatko Korttelini edessä olevassa lätäkössä oleva paramecium muuttuu Einsteiniksi ennen kuin Olympiasta tulee mitään.</w:t>
      </w:r>
    </w:p>
    <w:p>
      <w:r>
        <w:rPr>
          <w:b/>
          <w:u w:val="single"/>
        </w:rPr>
        <w:t xml:space="preserve">713985</w:t>
      </w:r>
    </w:p>
    <w:p>
      <w:r>
        <w:t xml:space="preserve">Huomenna - 11.10. klo 20:00 älä missaa Generatorin Open Eyes -konserttia Siti-teatterissa! 👌 https://t.co/aNAimJWZiM</w:t>
      </w:r>
    </w:p>
    <w:p>
      <w:r>
        <w:rPr>
          <w:b/>
          <w:u w:val="single"/>
        </w:rPr>
        <w:t xml:space="preserve">713986</w:t>
      </w:r>
    </w:p>
    <w:p>
      <w:r>
        <w:t xml:space="preserve">@maich5eh uni lyhdyt häistä on nyt paikka terassilla. Ja on todella siistiä hengailla alakerrassa iltaisin.</w:t>
      </w:r>
    </w:p>
    <w:p>
      <w:r>
        <w:rPr>
          <w:b/>
          <w:u w:val="single"/>
        </w:rPr>
        <w:t xml:space="preserve">713987</w:t>
      </w:r>
    </w:p>
    <w:p>
      <w:r>
        <w:t xml:space="preserve">@processor Tällaiset toimistot ovat enimmäkseen pesusekoittimia ja itsetarkoitus.</w:t>
      </w:r>
    </w:p>
    <w:p>
      <w:r>
        <w:rPr>
          <w:b/>
          <w:u w:val="single"/>
        </w:rPr>
        <w:t xml:space="preserve">713988</w:t>
      </w:r>
    </w:p>
    <w:p>
      <w:r>
        <w:t xml:space="preserve">@AljosaDragas @KovacRebeka Voi hyvänen aika, olisin kävellyt suoraan ohi...... Kysyin Fišštravecilta, onko hän hyväksynyt tämän, mutta vastausta ei ole vielä tullut.</w:t>
      </w:r>
    </w:p>
    <w:p>
      <w:r>
        <w:rPr>
          <w:b/>
          <w:u w:val="single"/>
        </w:rPr>
        <w:t xml:space="preserve">713989</w:t>
      </w:r>
    </w:p>
    <w:p>
      <w:r>
        <w:t xml:space="preserve">@5er_peter Kyllä, voimaa ei ollut. Mutta mitä on tekeillä? Onko se Topista ja Šubičevan baarista vai jostain erikoisesta, jos siellä on vielä poliiseja?</w:t>
      </w:r>
    </w:p>
    <w:p>
      <w:r>
        <w:rPr>
          <w:b/>
          <w:u w:val="single"/>
        </w:rPr>
        <w:t xml:space="preserve">713990</w:t>
      </w:r>
    </w:p>
    <w:p>
      <w:r>
        <w:t xml:space="preserve">@sodnik Mutta eikö se ole kapina miehittäjää vastaan?...mitä eroa on ruskeilla, valkoisilla ja punaisilla fasisteilla?</w:t>
      </w:r>
    </w:p>
    <w:p>
      <w:r>
        <w:rPr>
          <w:b/>
          <w:u w:val="single"/>
        </w:rPr>
        <w:t xml:space="preserve">713991</w:t>
      </w:r>
    </w:p>
    <w:p>
      <w:r>
        <w:t xml:space="preserve">@dusankocevar1 Tällä asulla on samanlainen tarkoitus kuin keltaisilla solmioilla. Uskollisuus ja alistuminen.</w:t>
      </w:r>
    </w:p>
    <w:p>
      <w:r>
        <w:rPr>
          <w:b/>
          <w:u w:val="single"/>
        </w:rPr>
        <w:t xml:space="preserve">713992</w:t>
      </w:r>
    </w:p>
    <w:p>
      <w:r>
        <w:t xml:space="preserve">@MrDee25 @CKomotar Joo, me seisomme Zagin kanssa, hänellä on mitali kaulassaan, ja kaikki haluavat valokuvan Cirilin kanssa 😂.</w:t>
      </w:r>
    </w:p>
    <w:p>
      <w:r>
        <w:rPr>
          <w:b/>
          <w:u w:val="single"/>
        </w:rPr>
        <w:t xml:space="preserve">713993</w:t>
      </w:r>
    </w:p>
    <w:p>
      <w:r>
        <w:t xml:space="preserve">@cesenj @mgajver @JozeBiscak ja kaikki ne, jotka he raahasivat Eurooppaan...</w:t>
      </w:r>
    </w:p>
    <w:p>
      <w:r>
        <w:rPr>
          <w:b/>
          <w:u w:val="single"/>
        </w:rPr>
        <w:t xml:space="preserve">713994</w:t>
      </w:r>
    </w:p>
    <w:p>
      <w:r>
        <w:t xml:space="preserve">@ankalesss Sinulla on ongelma pienten piiskojen kanssa, kun he selaavat tykkäyksiä myös tähän twiittiin</w:t>
      </w:r>
    </w:p>
    <w:p>
      <w:r>
        <w:rPr>
          <w:b/>
          <w:u w:val="single"/>
        </w:rPr>
        <w:t xml:space="preserve">713995</w:t>
      </w:r>
    </w:p>
    <w:p>
      <w:r>
        <w:t xml:space="preserve">@MartinovicNino Mamnevem hemmo, jos palaisin Windowsiin, Zen Book olisi ensimmäinen valinta...</w:t>
      </w:r>
    </w:p>
    <w:p>
      <w:r>
        <w:rPr>
          <w:b/>
          <w:u w:val="single"/>
        </w:rPr>
        <w:t xml:space="preserve">713996</w:t>
      </w:r>
    </w:p>
    <w:p>
      <w:r>
        <w:t xml:space="preserve">@SBobovnik Me slovenialaiset annoimme Adrianmerelle sen nimen, mutta kroaatit ja muut furestit syyttivät sitä!</w:t>
      </w:r>
    </w:p>
    <w:p>
      <w:r>
        <w:rPr>
          <w:b/>
          <w:u w:val="single"/>
        </w:rPr>
        <w:t xml:space="preserve">713997</w:t>
      </w:r>
    </w:p>
    <w:p>
      <w:r>
        <w:t xml:space="preserve">@EPsmart @SSN_pr @lotus2700 Ainoa fiksu ei ole vielä toipunut. https://t.co/DVvkYkPMLd</w:t>
      </w:r>
    </w:p>
    <w:p>
      <w:r>
        <w:rPr>
          <w:b/>
          <w:u w:val="single"/>
        </w:rPr>
        <w:t xml:space="preserve">713998</w:t>
      </w:r>
    </w:p>
    <w:p>
      <w:r>
        <w:t xml:space="preserve">@ZofiWitch @Skravzlana @ModernaKmetica @tanci82 Olen jo ommellut ja liimannut kuumalla silikonilla. Ja aion tehdä lisää. Ja mullahit auttavat.</w:t>
      </w:r>
    </w:p>
    <w:p>
      <w:r>
        <w:rPr>
          <w:b/>
          <w:u w:val="single"/>
        </w:rPr>
        <w:t xml:space="preserve">713999</w:t>
      </w:r>
    </w:p>
    <w:p>
      <w:r>
        <w:t xml:space="preserve">Ei ihme, että muslimit ovat jääneet kivikaudelle. Maailmankaikkeuden selitys vain vahvistaa tämän. https://t.co/G4gIZmd7ph.</w:t>
      </w:r>
    </w:p>
    <w:p>
      <w:r>
        <w:rPr>
          <w:b/>
          <w:u w:val="single"/>
        </w:rPr>
        <w:t xml:space="preserve">714000</w:t>
      </w:r>
    </w:p>
    <w:p>
      <w:r>
        <w:t xml:space="preserve">GCC:n matkustajat lähettävät terveisiä Manilasta, jonne he laskeutuivat reilut kaksi tuntia sitten lennettyään... https://t.co/l31Ng0PiFX...</w:t>
      </w:r>
    </w:p>
    <w:p>
      <w:r>
        <w:rPr>
          <w:b/>
          <w:u w:val="single"/>
        </w:rPr>
        <w:t xml:space="preserve">714001</w:t>
      </w:r>
    </w:p>
    <w:p>
      <w:r>
        <w:t xml:space="preserve">@JozeBizjak @blazs @hrastelj @DKosterca En tiedä, onko pizza avain naisten sydämiin.</w:t>
      </w:r>
    </w:p>
    <w:p>
      <w:r>
        <w:rPr>
          <w:b/>
          <w:u w:val="single"/>
        </w:rPr>
        <w:t xml:space="preserve">714002</w:t>
      </w:r>
    </w:p>
    <w:p>
      <w:r>
        <w:t xml:space="preserve">Olen ostamassa autoa ja etsin parasta tarjousta CASCO-vakuutuksesta. Lisää tietoa zs:stä, kiitos.</w:t>
      </w:r>
    </w:p>
    <w:p>
      <w:r>
        <w:rPr>
          <w:b/>
          <w:u w:val="single"/>
        </w:rPr>
        <w:t xml:space="preserve">714003</w:t>
      </w:r>
    </w:p>
    <w:p>
      <w:r>
        <w:t xml:space="preserve">Joka kerta, kun joku sanoo kuvauksessaan olevansa energinen, saamme kuvan #BarPlanetista.</w:t>
      </w:r>
    </w:p>
    <w:p>
      <w:r>
        <w:rPr>
          <w:b/>
          <w:u w:val="single"/>
        </w:rPr>
        <w:t xml:space="preserve">714004</w:t>
      </w:r>
    </w:p>
    <w:p>
      <w:r>
        <w:t xml:space="preserve">Muistatko ehkä vielä ne yllätyslahjapussit, joita myytiin (erityisesti huoltoasemilla)... https://t.co/gkB4FBTCGE...</w:t>
      </w:r>
    </w:p>
    <w:p>
      <w:r>
        <w:rPr>
          <w:b/>
          <w:u w:val="single"/>
        </w:rPr>
        <w:t xml:space="preserve">714005</w:t>
      </w:r>
    </w:p>
    <w:p>
      <w:r>
        <w:t xml:space="preserve">@vinkovasle1 @RTV_Slovenija @TVDnevnik Lyödään vetoa RTV-paikkojen maksamisesta!</w:t>
        <w:br/>
        <w:t xml:space="preserve"> RTV-lähetysten poikkeavuuksien vuoksi.</w:t>
      </w:r>
    </w:p>
    <w:p>
      <w:r>
        <w:rPr>
          <w:b/>
          <w:u w:val="single"/>
        </w:rPr>
        <w:t xml:space="preserve">714006</w:t>
      </w:r>
    </w:p>
    <w:p>
      <w:r>
        <w:t xml:space="preserve">@IgorZavrsnik @facebook Tietääkö kukaan, keitä FB:n estäjät ovat? Onko heillä etu- ja sukunimi?</w:t>
      </w:r>
    </w:p>
    <w:p>
      <w:r>
        <w:rPr>
          <w:b/>
          <w:u w:val="single"/>
        </w:rPr>
        <w:t xml:space="preserve">714007</w:t>
      </w:r>
    </w:p>
    <w:p>
      <w:r>
        <w:t xml:space="preserve">Ainutlaatuinen!!!</w:t>
        <w:t xml:space="preserve">Pidä kiirettä ennen kuin pölyiset rinkelit tulevat ulos!!!</w:t>
        <w:br/>
        <w:br/>
        <w:t xml:space="preserve">https://t.co/0QTRHqQxUA</w:t>
      </w:r>
    </w:p>
    <w:p>
      <w:r>
        <w:rPr>
          <w:b/>
          <w:u w:val="single"/>
        </w:rPr>
        <w:t xml:space="preserve">714008</w:t>
      </w:r>
    </w:p>
    <w:p>
      <w:r>
        <w:t xml:space="preserve">@borisvoncina tili ei ole tilapäisesti käytettävissä, koska se rikkoo Twitterin mediakäytäntöä. Lue lisää.</w:t>
      </w:r>
    </w:p>
    <w:p>
      <w:r>
        <w:rPr>
          <w:b/>
          <w:u w:val="single"/>
        </w:rPr>
        <w:t xml:space="preserve">714009</w:t>
      </w:r>
    </w:p>
    <w:p>
      <w:r>
        <w:t xml:space="preserve">Uusi @mastenMMC-karkki - tällä kertaa mustista aukoista. #breakthrough https://t.co/7qP0jni73T</w:t>
      </w:r>
    </w:p>
    <w:p>
      <w:r>
        <w:rPr>
          <w:b/>
          <w:u w:val="single"/>
        </w:rPr>
        <w:t xml:space="preserve">714010</w:t>
      </w:r>
    </w:p>
    <w:p>
      <w:r>
        <w:t xml:space="preserve">Micorosoft on pysäyttänyt joitakin Meltdown-korjauksia tietokoneissa, joissa on tietyt AMD:n prosessorit: https://t.co/WA3DtzjXhe</w:t>
      </w:r>
    </w:p>
    <w:p>
      <w:r>
        <w:rPr>
          <w:b/>
          <w:u w:val="single"/>
        </w:rPr>
        <w:t xml:space="preserve">714011</w:t>
      </w:r>
    </w:p>
    <w:p>
      <w:r>
        <w:t xml:space="preserve">Niskakipu - poissa, kriisikipu - poissa, hikka - poissa. Lähden lomalle lopullisesti.</w:t>
      </w:r>
    </w:p>
    <w:p>
      <w:r>
        <w:rPr>
          <w:b/>
          <w:u w:val="single"/>
        </w:rPr>
        <w:t xml:space="preserve">714012</w:t>
      </w:r>
    </w:p>
    <w:p>
      <w:r>
        <w:t xml:space="preserve">Hoidetaan piraatit DZ:hen! Nämä ovat todella meidän väkeämme, eivät jotain vanhoja urheilijoita ja Karl. #vaalit https://t.co/Nk8WzMVA0y</w:t>
      </w:r>
    </w:p>
    <w:p>
      <w:r>
        <w:rPr>
          <w:b/>
          <w:u w:val="single"/>
        </w:rPr>
        <w:t xml:space="preserve">714013</w:t>
      </w:r>
    </w:p>
    <w:p>
      <w:r>
        <w:t xml:space="preserve">Mutta on mielenkiintoista, miten he ovat kaikki ystäviä ja halailevat tunnelissa, puhuvat ... Mou on todella myrkkyä futsalille.</w:t>
      </w:r>
    </w:p>
    <w:p>
      <w:r>
        <w:rPr>
          <w:b/>
          <w:u w:val="single"/>
        </w:rPr>
        <w:t xml:space="preserve">714014</w:t>
      </w:r>
    </w:p>
    <w:p>
      <w:r>
        <w:t xml:space="preserve">@BineTraven @TinoMamic Salvini sanoo, että kommunistit ovat kaapanneet vapautuksen ja kaiken siihen liittyvän, ja he ovat sanoneet sitä sodan jälkeisestä ajasta lähtien.</w:t>
      </w:r>
    </w:p>
    <w:p>
      <w:r>
        <w:rPr>
          <w:b/>
          <w:u w:val="single"/>
        </w:rPr>
        <w:t xml:space="preserve">714015</w:t>
      </w:r>
    </w:p>
    <w:p>
      <w:r>
        <w:t xml:space="preserve">Pötyä: Alenka Bratušek pelasti Slovenian konkurssilta. #butale #oikeutus #vaalit2018</w:t>
      </w:r>
    </w:p>
    <w:p>
      <w:r>
        <w:rPr>
          <w:b/>
          <w:u w:val="single"/>
        </w:rPr>
        <w:t xml:space="preserve">714016</w:t>
      </w:r>
    </w:p>
    <w:p>
      <w:r>
        <w:t xml:space="preserve">@ZaresGregor Aivan. Meidän kaikkien, myös Euroopan parlamentin jäsenten, pitäisi tehdä tämä yhdessä!</w:t>
      </w:r>
    </w:p>
    <w:p>
      <w:r>
        <w:rPr>
          <w:b/>
          <w:u w:val="single"/>
        </w:rPr>
        <w:t xml:space="preserve">714017</w:t>
      </w:r>
    </w:p>
    <w:p>
      <w:r>
        <w:t xml:space="preserve">Melko huono ja ennustettava resonanssi. Ilmeisesti luovempi... https://t.co/sWyJ9Jm75g...</w:t>
      </w:r>
    </w:p>
    <w:p>
      <w:r>
        <w:rPr>
          <w:b/>
          <w:u w:val="single"/>
        </w:rPr>
        <w:t xml:space="preserve">714018</w:t>
      </w:r>
    </w:p>
    <w:p>
      <w:r>
        <w:t xml:space="preserve">Kuuluvatko päällystetyt osuudet siis @LeTouriin ? #TDFTVS #TDF2018 #roubaix #cobbles</w:t>
      </w:r>
    </w:p>
    <w:p>
      <w:r>
        <w:rPr>
          <w:b/>
          <w:u w:val="single"/>
        </w:rPr>
        <w:t xml:space="preserve">714019</w:t>
      </w:r>
    </w:p>
    <w:p>
      <w:r>
        <w:t xml:space="preserve">Hämmästyttävää, miten hauskaa Itävallan liittokanslerin sukunimi tarjoaa proletaareille 😯</w:t>
      </w:r>
    </w:p>
    <w:p>
      <w:r>
        <w:rPr>
          <w:b/>
          <w:u w:val="single"/>
        </w:rPr>
        <w:t xml:space="preserve">714020</w:t>
      </w:r>
    </w:p>
    <w:p>
      <w:r>
        <w:t xml:space="preserve">Tekstissä käsitellään kansalaisjärjestöjen roolia maahanmuuttajien salakuljetuksen torjunnassa... mutta monet niistä ovat osa salakuljetusjärjestelmää....</w:t>
      </w:r>
    </w:p>
    <w:p>
      <w:r>
        <w:rPr>
          <w:b/>
          <w:u w:val="single"/>
        </w:rPr>
        <w:t xml:space="preserve">714021</w:t>
      </w:r>
    </w:p>
    <w:p>
      <w:r>
        <w:t xml:space="preserve">Sosiaalinen media ei ole massojen foorumi. Se on foorumi tosi-tv-ohjelmalle.</w:t>
      </w:r>
    </w:p>
    <w:p>
      <w:r>
        <w:rPr>
          <w:b/>
          <w:u w:val="single"/>
        </w:rPr>
        <w:t xml:space="preserve">714022</w:t>
      </w:r>
    </w:p>
    <w:p>
      <w:r>
        <w:t xml:space="preserve">#newback Cerar Kukaan ei enää usko sinua. Ja sinä sanot aina samaa. Židan haluaisi tulla pääministeriksi, mutta hänestä ei koskaan tule pääministeriä.</w:t>
      </w:r>
    </w:p>
    <w:p>
      <w:r>
        <w:rPr>
          <w:b/>
          <w:u w:val="single"/>
        </w:rPr>
        <w:t xml:space="preserve">714023</w:t>
      </w:r>
    </w:p>
    <w:p>
      <w:r>
        <w:t xml:space="preserve">ne ovat liian pieniä roistoja hänelle, ne varastavat vain rihkamaa https://t.co/QhNEihS3Xf</w:t>
      </w:r>
    </w:p>
    <w:p>
      <w:r>
        <w:rPr>
          <w:b/>
          <w:u w:val="single"/>
        </w:rPr>
        <w:t xml:space="preserve">714024</w:t>
      </w:r>
    </w:p>
    <w:p>
      <w:r>
        <w:t xml:space="preserve">@DominikaSvarc Dominika viisas ehdotus... he tekevät niitä pitääkseen heidät yhteiskunnassa.</w:t>
      </w:r>
    </w:p>
    <w:p>
      <w:r>
        <w:rPr>
          <w:b/>
          <w:u w:val="single"/>
        </w:rPr>
        <w:t xml:space="preserve">714025</w:t>
      </w:r>
    </w:p>
    <w:p>
      <w:r>
        <w:t xml:space="preserve">@barjanski Riittää, kun kuorit yhden, mutta aiheutat vain ongelmia, koska mehu tekee kaikesta tahmeaa.</w:t>
        <w:br/>
        <w:t xml:space="preserve"> Silti murskaus==helpompi sulattaa on kumottava.</w:t>
      </w:r>
    </w:p>
    <w:p>
      <w:r>
        <w:rPr>
          <w:b/>
          <w:u w:val="single"/>
        </w:rPr>
        <w:t xml:space="preserve">714026</w:t>
      </w:r>
    </w:p>
    <w:p>
      <w:r>
        <w:t xml:space="preserve">@EPameten @Gicek007 @Tevilevi @strankalevica @ZmagoPlemeniti Mitä kauempana oikealla olet, sitä enemmän olet Pojbč. 😂</w:t>
      </w:r>
    </w:p>
    <w:p>
      <w:r>
        <w:rPr>
          <w:b/>
          <w:u w:val="single"/>
        </w:rPr>
        <w:t xml:space="preserve">714027</w:t>
      </w:r>
    </w:p>
    <w:p>
      <w:r>
        <w:t xml:space="preserve">Kaikille teille, jotka olette väsyneitä tämän päivän kylmään ilmaan ... "nostattaa teidät ylös" 😊</w:t>
        <w:br/>
        <w:br/>
        <w:t xml:space="preserve">#gustpikasi https://t.co/yYSCNVvGck</w:t>
      </w:r>
    </w:p>
    <w:p>
      <w:r>
        <w:rPr>
          <w:b/>
          <w:u w:val="single"/>
        </w:rPr>
        <w:t xml:space="preserve">714028</w:t>
      </w:r>
    </w:p>
    <w:p>
      <w:r>
        <w:t xml:space="preserve">Macron on menettänyt järkensä. Hän perustaisi armeijan puolustamaan EU:ta ja Ranskaa Yhdysvaltoja vastaan. https://t.co/9GUA34Fam3.</w:t>
      </w:r>
    </w:p>
    <w:p>
      <w:r>
        <w:rPr>
          <w:b/>
          <w:u w:val="single"/>
        </w:rPr>
        <w:t xml:space="preserve">714029</w:t>
      </w:r>
    </w:p>
    <w:p>
      <w:r>
        <w:t xml:space="preserve">Neljä kuollut poliisin takaa-ajossa aseistautuneita ryöstäjiä vastaan Floridassa https://t.co/jpufeN0cxt</w:t>
      </w:r>
    </w:p>
    <w:p>
      <w:r>
        <w:rPr>
          <w:b/>
          <w:u w:val="single"/>
        </w:rPr>
        <w:t xml:space="preserve">714030</w:t>
      </w:r>
    </w:p>
    <w:p>
      <w:r>
        <w:t xml:space="preserve">@BlogSlovenia teitä pyhimyksiä on niin paljon... ei ihme, että vasemmistolaiset hallitsevat maailmaa ja vittuilevat kaikkeen mitä haluavat!</w:t>
      </w:r>
    </w:p>
    <w:p>
      <w:r>
        <w:rPr>
          <w:b/>
          <w:u w:val="single"/>
        </w:rPr>
        <w:t xml:space="preserve">714031</w:t>
      </w:r>
    </w:p>
    <w:p>
      <w:r>
        <w:t xml:space="preserve">Eivätkö nuo teidän idiootit, jotka pitäisi karkottaa Venezuelaan, ole vallassa ? https://t.co/bsfurS7QCh</w:t>
      </w:r>
    </w:p>
    <w:p>
      <w:r>
        <w:rPr>
          <w:b/>
          <w:u w:val="single"/>
        </w:rPr>
        <w:t xml:space="preserve">714032</w:t>
      </w:r>
    </w:p>
    <w:p>
      <w:r>
        <w:t xml:space="preserve">Juhlapyhät ovat ovella, ja tuoksu on vihaa, halveksuntaa, totalitarismia ja kiusaamista. Hyvää lomaa.</w:t>
      </w:r>
    </w:p>
    <w:p>
      <w:r>
        <w:rPr>
          <w:b/>
          <w:u w:val="single"/>
        </w:rPr>
        <w:t xml:space="preserve">714033</w:t>
      </w:r>
    </w:p>
    <w:p>
      <w:r>
        <w:t xml:space="preserve">@LapSaso @lucijausaj @Marjan_Podobnik Mitä odotit, jos hän on taas pieni luuseri ensimmäisessä rivissä.</w:t>
      </w:r>
    </w:p>
    <w:p>
      <w:r>
        <w:rPr>
          <w:b/>
          <w:u w:val="single"/>
        </w:rPr>
        <w:t xml:space="preserve">714034</w:t>
      </w:r>
    </w:p>
    <w:p>
      <w:r>
        <w:t xml:space="preserve">@petrasovdat @janponiz LPP --270.000</w:t>
        <w:br/>
        <w:t xml:space="preserve">JPLPT -- 106.000</w:t>
        <w:br/>
        <w:t xml:space="preserve">MOL -- 16.000</w:t>
        <w:br/>
        <w:t xml:space="preserve">mene erariin ja laita vastaanottajan alle MARGENTO R&amp;amp;D d.o.o.</w:t>
      </w:r>
    </w:p>
    <w:p>
      <w:r>
        <w:rPr>
          <w:b/>
          <w:u w:val="single"/>
        </w:rPr>
        <w:t xml:space="preserve">714035</w:t>
      </w:r>
    </w:p>
    <w:p>
      <w:r>
        <w:t xml:space="preserve">Mikä on Apollo, josta on tullut yksi suurimmista toimijoista Slovenian pankkimarkkinoilla https://t.co/ZRd48YCEKP.</w:t>
      </w:r>
    </w:p>
    <w:p>
      <w:r>
        <w:rPr>
          <w:b/>
          <w:u w:val="single"/>
        </w:rPr>
        <w:t xml:space="preserve">714036</w:t>
      </w:r>
    </w:p>
    <w:p>
      <w:r>
        <w:t xml:space="preserve">@NeuroVirtu @madpixel @Svarun_K No, kyllä. Säännelty on lähinnä julkisten varojen kanavoiminen pormestarin ystäväpiirin taskuihin. E io pago...</w:t>
      </w:r>
    </w:p>
    <w:p>
      <w:r>
        <w:rPr>
          <w:b/>
          <w:u w:val="single"/>
        </w:rPr>
        <w:t xml:space="preserve">714037</w:t>
      </w:r>
    </w:p>
    <w:p>
      <w:r>
        <w:t xml:space="preserve">Kenelle iloisin malja sinun, sinä toivomme, jotka ovat siis kokoontuneet sydämet kirkastuvat ja silmä antaa maanmiehelle uuden syntymän, jonka sinä otat kiinni, joka on vielä vaikeampaa heille.</w:t>
      </w:r>
    </w:p>
    <w:p>
      <w:r>
        <w:rPr>
          <w:b/>
          <w:u w:val="single"/>
        </w:rPr>
        <w:t xml:space="preserve">714038</w:t>
      </w:r>
    </w:p>
    <w:p>
      <w:r>
        <w:t xml:space="preserve">Vierailut Šempeterin Frantz Derganecin yleissairaalassa ovat jälleen sallittuja. https://t.co/X3rQ3nZGwM</w:t>
      </w:r>
    </w:p>
    <w:p>
      <w:r>
        <w:rPr>
          <w:b/>
          <w:u w:val="single"/>
        </w:rPr>
        <w:t xml:space="preserve">714039</w:t>
      </w:r>
    </w:p>
    <w:p>
      <w:r>
        <w:t xml:space="preserve">@PerunKladvoroki @strankaSDS Ennen kaikkea persuilla ei ole sijaa parlamentissa.</w:t>
      </w:r>
    </w:p>
    <w:p>
      <w:r>
        <w:rPr>
          <w:b/>
          <w:u w:val="single"/>
        </w:rPr>
        <w:t xml:space="preserve">714040</w:t>
      </w:r>
    </w:p>
    <w:p>
      <w:r>
        <w:t xml:space="preserve">Nousen juuri autosta ja kuulen jo isäni kertovan minulle, kuinka voin kävellä maailman ympäri repaleisissa housuissa, jos hän antaa minulle rahaa uusiin housuihin....</w:t>
      </w:r>
    </w:p>
    <w:p>
      <w:r>
        <w:rPr>
          <w:b/>
          <w:u w:val="single"/>
        </w:rPr>
        <w:t xml:space="preserve">714041</w:t>
      </w:r>
    </w:p>
    <w:p>
      <w:r>
        <w:t xml:space="preserve">Terveisiä päivystyksestä.</w:t>
        <w:br/>
        <w:t xml:space="preserve"> Myrkytys, yöllinen oksentelu, nestehukka... Parempi nyt. Tämä on hyvä tietää, että olemme tiukoilla...</w:t>
      </w:r>
    </w:p>
    <w:p>
      <w:r>
        <w:rPr>
          <w:b/>
          <w:u w:val="single"/>
        </w:rPr>
        <w:t xml:space="preserve">714042</w:t>
      </w:r>
    </w:p>
    <w:p>
      <w:r>
        <w:t xml:space="preserve">GG:tä loukkasi kuitenkin syvästi vuoden 96 putschismi. 47 ääntä kevään puolesta muuten. Ilman putschismia asiat olisivat nyt hyvin erilaiset. #tarča</w:t>
      </w:r>
    </w:p>
    <w:p>
      <w:r>
        <w:rPr>
          <w:b/>
          <w:u w:val="single"/>
        </w:rPr>
        <w:t xml:space="preserve">714043</w:t>
      </w:r>
    </w:p>
    <w:p>
      <w:r>
        <w:t xml:space="preserve">Kun jo nyt tehdään johtopäätöksiä: "terrorismin vastainen taistelu" - muukalaisviha ja rasismi muslimeja vastaan - väkivalta katalaaneja vastaan. #CatalanReferendum</w:t>
      </w:r>
    </w:p>
    <w:p>
      <w:r>
        <w:rPr>
          <w:b/>
          <w:u w:val="single"/>
        </w:rPr>
        <w:t xml:space="preserve">714044</w:t>
      </w:r>
    </w:p>
    <w:p>
      <w:r>
        <w:t xml:space="preserve">Dimec onnistuu kahdesti vapaaheittoviivan takaa, ja Bratož onnistuu toisessa päässä hienosti. 51:63</w:t>
      </w:r>
    </w:p>
    <w:p>
      <w:r>
        <w:rPr>
          <w:b/>
          <w:u w:val="single"/>
        </w:rPr>
        <w:t xml:space="preserve">714045</w:t>
      </w:r>
    </w:p>
    <w:p>
      <w:r>
        <w:t xml:space="preserve">@MTurjan Täysin väärässä, yksi parhaista kavereistani on naapurini, eikä twiitillä ole lainkaan tätä tarkoitusta. Me vain ymmärrämme kukin omalla tavallamme.🐱🐭🍀</w:t>
      </w:r>
    </w:p>
    <w:p>
      <w:r>
        <w:rPr>
          <w:b/>
          <w:u w:val="single"/>
        </w:rPr>
        <w:t xml:space="preserve">714046</w:t>
      </w:r>
    </w:p>
    <w:p>
      <w:r>
        <w:t xml:space="preserve">...tähän 55%-45%:iin vaikuttaa merkittävästi mediassa tapahtuva propaganda, jota harjoittaa kiihottava klikki, joka provosoi ihmisiä portaaleilla, ja suurin osa heistä ei edes seuraa tapahtumia !???</w:t>
      </w:r>
    </w:p>
    <w:p>
      <w:r>
        <w:rPr>
          <w:b/>
          <w:u w:val="single"/>
        </w:rPr>
        <w:t xml:space="preserve">714047</w:t>
      </w:r>
    </w:p>
    <w:p>
      <w:r>
        <w:t xml:space="preserve">@Slotechno @I3laz @JoAnnaOfArT @BrankoGrims1 Mutta olet myös shiptalainen, kun viivyt yli 5 minuuttia.</w:t>
      </w:r>
    </w:p>
    <w:p>
      <w:r>
        <w:rPr>
          <w:b/>
          <w:u w:val="single"/>
        </w:rPr>
        <w:t xml:space="preserve">714048</w:t>
      </w:r>
    </w:p>
    <w:p>
      <w:r>
        <w:t xml:space="preserve">Dragan Tošič kuuntelee ilmeettömänä tuomarin päätöstä. Hänen saamansa vankeusrangaistus selviää muutaman minuutin kuluttua. https://t.co/18WLIeI9aW. https://t.co/18WLIeI9aW</w:t>
      </w:r>
    </w:p>
    <w:p>
      <w:r>
        <w:rPr>
          <w:b/>
          <w:u w:val="single"/>
        </w:rPr>
        <w:t xml:space="preserve">714049</w:t>
      </w:r>
    </w:p>
    <w:p>
      <w:r>
        <w:t xml:space="preserve">Linnan kappeli ja lapidary Ravnen linnassa #digitalnasbirka https://t.co/QZCwLBCaXE https://t.co/QZCwLBCaXE</w:t>
      </w:r>
    </w:p>
    <w:p>
      <w:r>
        <w:rPr>
          <w:b/>
          <w:u w:val="single"/>
        </w:rPr>
        <w:t xml:space="preserve">714050</w:t>
      </w:r>
    </w:p>
    <w:p>
      <w:r>
        <w:t xml:space="preserve">Jos sinäkin tykkäät leipoa pizzaa, tämä resepti tekee sinuun enemmän kuin vaikutuksen! Et ole koskaan leiponut parempaa pizzaa :) https://t.co/bZu03SW3YX https://t.co/bZu03SW3YX</w:t>
      </w:r>
    </w:p>
    <w:p>
      <w:r>
        <w:rPr>
          <w:b/>
          <w:u w:val="single"/>
        </w:rPr>
        <w:t xml:space="preserve">714051</w:t>
      </w:r>
    </w:p>
    <w:p>
      <w:r>
        <w:t xml:space="preserve">Sunnuntai tällaisen enkelin seurassa on sitäkin kauniimpi ... #wellcum #spazamoske #sex #sexygirl #angel https://t.co/Pi0rVK2DUQ</w:t>
      </w:r>
    </w:p>
    <w:p>
      <w:r>
        <w:rPr>
          <w:b/>
          <w:u w:val="single"/>
        </w:rPr>
        <w:t xml:space="preserve">714052</w:t>
      </w:r>
    </w:p>
    <w:p>
      <w:r>
        <w:t xml:space="preserve">Katsotaan, estääkö Twitter minut. Näin rikollinen JNA tuhosi Gornja Radgonan. https://t.co/k1iHAIfyKz https://t.co/7TLBjd8Kr5</w:t>
      </w:r>
    </w:p>
    <w:p>
      <w:r>
        <w:rPr>
          <w:b/>
          <w:u w:val="single"/>
        </w:rPr>
        <w:t xml:space="preserve">714053</w:t>
      </w:r>
    </w:p>
    <w:p>
      <w:r>
        <w:t xml:space="preserve">@toplovodar @Val202 Kun hotellihuoneessa perittiin ilmastointimaksua henkilöä kohden. Se ei vain ollut kivutonta :) #nebuloze</w:t>
      </w:r>
    </w:p>
    <w:p>
      <w:r>
        <w:rPr>
          <w:b/>
          <w:u w:val="single"/>
        </w:rPr>
        <w:t xml:space="preserve">714054</w:t>
      </w:r>
    </w:p>
    <w:p>
      <w:r>
        <w:t xml:space="preserve">@RisRoznik No, me sanoimme sinulle, älä katso vaaleja edeltäviä vastakkainasetteluja... #burntandtoasted</w:t>
      </w:r>
    </w:p>
    <w:p>
      <w:r>
        <w:rPr>
          <w:b/>
          <w:u w:val="single"/>
        </w:rPr>
        <w:t xml:space="preserve">714055</w:t>
      </w:r>
    </w:p>
    <w:p>
      <w:r>
        <w:t xml:space="preserve">@GLASTrebnje @cesenj Minut on estetty neljä (4!!) kertaa. Viime kerralla tukin takaisin, en koskaan aiemmin.</w:t>
      </w:r>
    </w:p>
    <w:p>
      <w:r>
        <w:rPr>
          <w:b/>
          <w:u w:val="single"/>
        </w:rPr>
        <w:t xml:space="preserve">714056</w:t>
      </w:r>
    </w:p>
    <w:p>
      <w:r>
        <w:t xml:space="preserve">Jopa 15 Realin pelaajaa odottaa Mourinhon lähtöä #jalkapallo #jalkapallo #liiga #liiga #liiga #liiga - http://t.co/jfm73UYCnb</w:t>
      </w:r>
    </w:p>
    <w:p>
      <w:r>
        <w:rPr>
          <w:b/>
          <w:u w:val="single"/>
        </w:rPr>
        <w:t xml:space="preserve">714057</w:t>
      </w:r>
    </w:p>
    <w:p>
      <w:r>
        <w:t xml:space="preserve">Kiusaaminen on "kansallista lasten hyväksikäyttöä, se on liiton koulupedofiliaa" https://t.co/zkIqoPWpdz https://t.co/uEMmY1HVLy</w:t>
      </w:r>
    </w:p>
    <w:p>
      <w:r>
        <w:rPr>
          <w:b/>
          <w:u w:val="single"/>
        </w:rPr>
        <w:t xml:space="preserve">714058</w:t>
      </w:r>
    </w:p>
    <w:p>
      <w:r>
        <w:t xml:space="preserve">Paimenet ovat sytyttäneet tulet, ja pian Maria paijaa Jeesuksen. Toivotan teille siunattua joulua! #lifestyle https://t.co/Fjmuy54TtM</w:t>
      </w:r>
    </w:p>
    <w:p>
      <w:r>
        <w:rPr>
          <w:b/>
          <w:u w:val="single"/>
        </w:rPr>
        <w:t xml:space="preserve">714059</w:t>
      </w:r>
    </w:p>
    <w:p>
      <w:r>
        <w:t xml:space="preserve">@cnfrmstA Mikään ei ole helpompaa!</w:t>
        <w:br/>
        <w:t xml:space="preserve"> Hän kääntyy Janšan 150 vuotta vanhan, jättimäiseen kurkkupurkkiin koteloidun pään puoleen ja kysyy häneltä suoraan.</w:t>
      </w:r>
    </w:p>
    <w:p>
      <w:r>
        <w:rPr>
          <w:b/>
          <w:u w:val="single"/>
        </w:rPr>
        <w:t xml:space="preserve">714060</w:t>
      </w:r>
    </w:p>
    <w:p>
      <w:r>
        <w:t xml:space="preserve">@jagoda_3 Trifunovic oli minulle alusta asti hieman outo valinta, mutta niin se vain on, valitettavasti vahinko on jo tapahtunut ... onnea Dimecin kanssa 😉 ...</w:t>
      </w:r>
    </w:p>
    <w:p>
      <w:r>
        <w:rPr>
          <w:b/>
          <w:u w:val="single"/>
        </w:rPr>
        <w:t xml:space="preserve">714061</w:t>
      </w:r>
    </w:p>
    <w:p>
      <w:r>
        <w:t xml:space="preserve">Kuinka monta kertaa minun on sanottava, että en pidä sosialisteista</w:t>
        <w:br/>
        <w:t xml:space="preserve">heidän valheidensa, manipulointinsa ja petoksensa vuoksi</w:t>
        <w:br/>
        <w:t xml:space="preserve"> Älkää kysykö sitä enää!</w:t>
      </w:r>
    </w:p>
    <w:p>
      <w:r>
        <w:rPr>
          <w:b/>
          <w:u w:val="single"/>
        </w:rPr>
        <w:t xml:space="preserve">714062</w:t>
      </w:r>
    </w:p>
    <w:p>
      <w:r>
        <w:t xml:space="preserve">@AnkaLesar Ne ovat herkullisia. Puffattu erilaisilla täytteillä ja smetanalla #dumplings</w:t>
      </w:r>
    </w:p>
    <w:p>
      <w:r>
        <w:rPr>
          <w:b/>
          <w:u w:val="single"/>
        </w:rPr>
        <w:t xml:space="preserve">714063</w:t>
      </w:r>
    </w:p>
    <w:p>
      <w:r>
        <w:t xml:space="preserve">@1nekorektna Frankenstein oli todellinen kaunotar tähän verrattuna. Ulkopuolelta ja sisältä.</w:t>
      </w:r>
    </w:p>
    <w:p>
      <w:r>
        <w:rPr>
          <w:b/>
          <w:u w:val="single"/>
        </w:rPr>
        <w:t xml:space="preserve">714064</w:t>
      </w:r>
    </w:p>
    <w:p>
      <w:r>
        <w:t xml:space="preserve">Vasemmistolaiset, jotka riemuitsevat terroristin eliminoimisesta Irakissa, sulkevat miljardien dollareiden hanan, koska vasemmistolaiset riemuitsevat vain silloin, kun kaukalosta loppuvat pom pomit!?</w:t>
      </w:r>
    </w:p>
    <w:p>
      <w:r>
        <w:rPr>
          <w:b/>
          <w:u w:val="single"/>
        </w:rPr>
        <w:t xml:space="preserve">714065</w:t>
      </w:r>
    </w:p>
    <w:p>
      <w:r>
        <w:t xml:space="preserve">...olette maailmankaikkeuden energiaa, joka seisoo siinä liikkumatta ...  #bombsofthepast https://t.co/erR9YCahzb</w:t>
      </w:r>
    </w:p>
    <w:p>
      <w:r>
        <w:rPr>
          <w:b/>
          <w:u w:val="single"/>
        </w:rPr>
        <w:t xml:space="preserve">714066</w:t>
      </w:r>
    </w:p>
    <w:p>
      <w:r>
        <w:t xml:space="preserve">Pysäytetään tämä serbialainen sheriffi, joka tuhoaa SLO:n ja slovenialaiset. https://t.co/PIXZHrSwlX.</w:t>
      </w:r>
    </w:p>
    <w:p>
      <w:r>
        <w:rPr>
          <w:b/>
          <w:u w:val="single"/>
        </w:rPr>
        <w:t xml:space="preserve">714067</w:t>
      </w:r>
    </w:p>
    <w:p>
      <w:r>
        <w:t xml:space="preserve">[FILM CORNER 📺 ] Tämä on uskomaton ja poikkeuksellinen tarina elämästä maapallolla astronauttien kertomana,... https://t.co/2LIlleMloX ...</w:t>
      </w:r>
    </w:p>
    <w:p>
      <w:r>
        <w:rPr>
          <w:b/>
          <w:u w:val="single"/>
        </w:rPr>
        <w:t xml:space="preserve">714068</w:t>
      </w:r>
    </w:p>
    <w:p>
      <w:r>
        <w:t xml:space="preserve">Kuningataräiti (isäni äiti) tulee vierailulle, ja Junior ei suostu poistumaan sylistäni. Ei lainkaan.</w:t>
        <w:br/>
        <w:t xml:space="preserve"> Teen jotain oikein.</w:t>
      </w:r>
    </w:p>
    <w:p>
      <w:r>
        <w:rPr>
          <w:b/>
          <w:u w:val="single"/>
        </w:rPr>
        <w:t xml:space="preserve">714069</w:t>
      </w:r>
    </w:p>
    <w:p>
      <w:r>
        <w:t xml:space="preserve">Kyllä, tällaisten idioottien ansiosta ulosteita on todellakin enemmän... https://t.co/eeYKoTOOFp ...</w:t>
      </w:r>
    </w:p>
    <w:p>
      <w:r>
        <w:rPr>
          <w:b/>
          <w:u w:val="single"/>
        </w:rPr>
        <w:t xml:space="preserve">714070</w:t>
      </w:r>
    </w:p>
    <w:p>
      <w:r>
        <w:t xml:space="preserve">Vasemmalla: Piran Bay ei ole slovenialainen eikä kroatialainen, joten hoidetaan se yhdessä! https://t.co/Z3T0c40v7j via @domovina</w:t>
      </w:r>
    </w:p>
    <w:p>
      <w:r>
        <w:rPr>
          <w:b/>
          <w:u w:val="single"/>
        </w:rPr>
        <w:t xml:space="preserve">714071</w:t>
      </w:r>
    </w:p>
    <w:p>
      <w:r>
        <w:t xml:space="preserve">@vitaminC_si Siihen ei ole mitään syytä, kunhan vain laitat selaimeesi Adblockerin ja se on valmis.</w:t>
      </w:r>
    </w:p>
    <w:p>
      <w:r>
        <w:rPr>
          <w:b/>
          <w:u w:val="single"/>
        </w:rPr>
        <w:t xml:space="preserve">714072</w:t>
      </w:r>
    </w:p>
    <w:p>
      <w:r>
        <w:t xml:space="preserve">@freeeky Tiedän näistä kahdesta, ne ovat vain hieman syrjässä. ja niitä ei ole aina varastossa.</w:t>
      </w:r>
    </w:p>
    <w:p>
      <w:r>
        <w:rPr>
          <w:b/>
          <w:u w:val="single"/>
        </w:rPr>
        <w:t xml:space="preserve">714073</w:t>
      </w:r>
    </w:p>
    <w:p>
      <w:r>
        <w:t xml:space="preserve">Toivottavasti lunta tulee pian, koska en todellakaan halua käydä läpi neljättä niittoa tänä vuonna. #ljuljka cc Gantar</w:t>
      </w:r>
    </w:p>
    <w:p>
      <w:r>
        <w:rPr>
          <w:b/>
          <w:u w:val="single"/>
        </w:rPr>
        <w:t xml:space="preserve">714074</w:t>
      </w:r>
    </w:p>
    <w:p>
      <w:r>
        <w:t xml:space="preserve">Eh Zorko ja hallinto, te olette joukko ääliöitä, joten alas putoamisen kanssa, hyvä Petrič, palataan takaisin hevosvaunuihin ja matkustetaan iloisesti tulevaisuuteen.</w:t>
      </w:r>
    </w:p>
    <w:p>
      <w:r>
        <w:rPr>
          <w:b/>
          <w:u w:val="single"/>
        </w:rPr>
        <w:t xml:space="preserve">714075</w:t>
      </w:r>
    </w:p>
    <w:p>
      <w:r>
        <w:t xml:space="preserve">No, Miha toi esiin arkaluonteisen aiheen "tyhmyydestä", joka kuuluu enemmän alitajunnan ristiriitojen psykopatologisten käsitteiden alueelle #Toplovod</w:t>
      </w:r>
    </w:p>
    <w:p>
      <w:r>
        <w:rPr>
          <w:b/>
          <w:u w:val="single"/>
        </w:rPr>
        <w:t xml:space="preserve">714076</w:t>
      </w:r>
    </w:p>
    <w:p>
      <w:r>
        <w:t xml:space="preserve">@Andrazus Nyt on enemmän kuin ilmeistä, että SDS:ssä ei ole älymystöä! Katastrofi! Ei ihme, että heidän ei-älymystönsä on tw:n kannalla!</w:t>
      </w:r>
    </w:p>
    <w:p>
      <w:r>
        <w:rPr>
          <w:b/>
          <w:u w:val="single"/>
        </w:rPr>
        <w:t xml:space="preserve">714077</w:t>
      </w:r>
    </w:p>
    <w:p>
      <w:r>
        <w:t xml:space="preserve">Tomićilla on ongelmia orientaation ja maantiedon kanssa, Venezuela ei kuulu EU:hun! Kerro se hänelle ja ohjaa hänet oikeaan suuntaan, raukka.</w:t>
      </w:r>
    </w:p>
    <w:p>
      <w:r>
        <w:rPr>
          <w:b/>
          <w:u w:val="single"/>
        </w:rPr>
        <w:t xml:space="preserve">714078</w:t>
      </w:r>
    </w:p>
    <w:p>
      <w:r>
        <w:t xml:space="preserve">@73cesar @Soba404 @UrbanCervek @Agathung @Tejaideja Epäilyttävää sisältöä olet tilannut! #Blodnik https://t.co/Sm3JfKP8S2</w:t>
      </w:r>
    </w:p>
    <w:p>
      <w:r>
        <w:rPr>
          <w:b/>
          <w:u w:val="single"/>
        </w:rPr>
        <w:t xml:space="preserve">714079</w:t>
      </w:r>
    </w:p>
    <w:p>
      <w:r>
        <w:t xml:space="preserve">@klavdijaactual Join sitä tänä aamuna klo 6 aamulla, koska minulla oli bushbull. Minulla oli menstro dubu.</w:t>
      </w:r>
    </w:p>
    <w:p>
      <w:r>
        <w:rPr>
          <w:b/>
          <w:u w:val="single"/>
        </w:rPr>
        <w:t xml:space="preserve">714080</w:t>
      </w:r>
    </w:p>
    <w:p>
      <w:r>
        <w:t xml:space="preserve">Lapset haluavat lukea sitä, mistä he pitävät https://t.co/OZVOha0JZp #youthteacher #teacher</w:t>
      </w:r>
    </w:p>
    <w:p>
      <w:r>
        <w:rPr>
          <w:b/>
          <w:u w:val="single"/>
        </w:rPr>
        <w:t xml:space="preserve">714081</w:t>
      </w:r>
    </w:p>
    <w:p>
      <w:r>
        <w:t xml:space="preserve">Ei ole sankaria, joka saattaisi tämän pikkumainen provokaattori Bareticin sinne, minne hän kuuluu. https://t.co/EvmdvQSQQo</w:t>
      </w:r>
    </w:p>
    <w:p>
      <w:r>
        <w:rPr>
          <w:b/>
          <w:u w:val="single"/>
        </w:rPr>
        <w:t xml:space="preserve">714082</w:t>
      </w:r>
    </w:p>
    <w:p>
      <w:r>
        <w:t xml:space="preserve">@Janez40 Ei edes lähellä! Hänen vihamielisyytensä ulkomaalaisia kohtaan on inhottavaa, kun hän on Ruotsissa. Hän ja Bulat olisivat täydellinen pari!</w:t>
      </w:r>
    </w:p>
    <w:p>
      <w:r>
        <w:rPr>
          <w:b/>
          <w:u w:val="single"/>
        </w:rPr>
        <w:t xml:space="preserve">714083</w:t>
      </w:r>
    </w:p>
    <w:p>
      <w:r>
        <w:t xml:space="preserve">@KLaznik @Leon48303573 Hän menee kotiin. Kukaan ei pysty huolehtimaan tällaisesta kotona. Joo, sairaalassa ja sairaalasta pois viikon ajan.</w:t>
      </w:r>
    </w:p>
    <w:p>
      <w:r>
        <w:rPr>
          <w:b/>
          <w:u w:val="single"/>
        </w:rPr>
        <w:t xml:space="preserve">714084</w:t>
      </w:r>
    </w:p>
    <w:p>
      <w:r>
        <w:t xml:space="preserve">Toivottavasti oikeusasiamies ymmärtää, että tyhmyys on myös ihmisoikeus, ja jättää heidät kylmäksi ovella.</w:t>
      </w:r>
    </w:p>
    <w:p>
      <w:r>
        <w:rPr>
          <w:b/>
          <w:u w:val="single"/>
        </w:rPr>
        <w:t xml:space="preserve">714085</w:t>
      </w:r>
    </w:p>
    <w:p>
      <w:r>
        <w:t xml:space="preserve">Ilmeisesti vasemmistolaiset todella elävät vain sillä, mitä savupiipusta "putoaa". https://t.co/FBa4JrExBX</w:t>
      </w:r>
    </w:p>
    <w:p>
      <w:r>
        <w:rPr>
          <w:b/>
          <w:u w:val="single"/>
        </w:rPr>
        <w:t xml:space="preserve">714086</w:t>
      </w:r>
    </w:p>
    <w:p>
      <w:r>
        <w:t xml:space="preserve">Aivoilla on kyky luoda kuva negatiivista.</w:t>
        <w:br/>
        <w:t xml:space="preserve"> Kokeile itse 👀. Keskity 🔴 on... https://t.co/BMC2myXGoh</w:t>
      </w:r>
    </w:p>
    <w:p>
      <w:r>
        <w:rPr>
          <w:b/>
          <w:u w:val="single"/>
        </w:rPr>
        <w:t xml:space="preserve">714087</w:t>
      </w:r>
    </w:p>
    <w:p>
      <w:r>
        <w:t xml:space="preserve">@slovenskipanter 1.Küćan</w:t>
        <w:br/>
        <w:t xml:space="preserve">8.Šarec</w:t>
        <w:br/>
        <w:t xml:space="preserve">9.Kordiš</w:t>
        <w:br/>
        <w:t xml:space="preserve">10.Poklukar</w:t>
        <w:br/>
        <w:t xml:space="preserve">11.Fajon</w:t>
        <w:br/>
        <w:t xml:space="preserve">12.Janković..........Lista on pitkä</w:t>
      </w:r>
    </w:p>
    <w:p>
      <w:r>
        <w:rPr>
          <w:b/>
          <w:u w:val="single"/>
        </w:rPr>
        <w:t xml:space="preserve">714088</w:t>
      </w:r>
    </w:p>
    <w:p>
      <w:r>
        <w:t xml:space="preserve">Jalkani ovat aika kuumia hermojen takia. Edes vanhimmat eivät muista sellaista tapahtumaa syyskuussa. (Tällä sohvalla. Niin minäkin.) #mymymytim.</w:t>
      </w:r>
    </w:p>
    <w:p>
      <w:r>
        <w:rPr>
          <w:b/>
          <w:u w:val="single"/>
        </w:rPr>
        <w:t xml:space="preserve">714089</w:t>
      </w:r>
    </w:p>
    <w:p>
      <w:r>
        <w:t xml:space="preserve">@vladarsi Hän käskee minua hakemaan litran maitoa, jos heillä on kananmunia, hae 10. Ja puoli vitun pillua, koska saan 10 litraa maitoa, koska heillä oli kananmunia.</w:t>
        <w:br/>
        <w:t xml:space="preserve"> 😲😲😲</w:t>
      </w:r>
    </w:p>
    <w:p>
      <w:r>
        <w:rPr>
          <w:b/>
          <w:u w:val="single"/>
        </w:rPr>
        <w:t xml:space="preserve">714090</w:t>
      </w:r>
    </w:p>
    <w:p>
      <w:r>
        <w:t xml:space="preserve">@lucijausaj Vanhimman käsityön ystävät seisovat yleensä tien varrella.Pride-paraati.</w:t>
      </w:r>
    </w:p>
    <w:p>
      <w:r>
        <w:rPr>
          <w:b/>
          <w:u w:val="single"/>
        </w:rPr>
        <w:t xml:space="preserve">714091</w:t>
      </w:r>
    </w:p>
    <w:p>
      <w:r>
        <w:t xml:space="preserve">Pečečnikille olisi annettava välittömästi rakennuslupa Bežigradin takana sijaitsevan stadionin jälleenrakentamiseen, jotta tuleva Janšan hallitus voi vannoa siellä virkavalansa.</w:t>
      </w:r>
    </w:p>
    <w:p>
      <w:r>
        <w:rPr>
          <w:b/>
          <w:u w:val="single"/>
        </w:rPr>
        <w:t xml:space="preserve">714092</w:t>
      </w:r>
    </w:p>
    <w:p>
      <w:r>
        <w:t xml:space="preserve">piz...näin unta brrrr</w:t>
        <w:br/>
        <w:t xml:space="preserve">menin kannelle tupakalle</w:t>
        <w:br/>
        <w:t xml:space="preserve"> Olemme yhä vesillä.</w:t>
      </w:r>
    </w:p>
    <w:p>
      <w:r>
        <w:rPr>
          <w:b/>
          <w:u w:val="single"/>
        </w:rPr>
        <w:t xml:space="preserve">714093</w:t>
      </w:r>
    </w:p>
    <w:p>
      <w:r>
        <w:t xml:space="preserve">Autojen jälleenlaivaus Koperin satamassa vähenee, Turkki on suurin ongelmien aiheuttaja https://t.co/VfvvqmykJG</w:t>
      </w:r>
    </w:p>
    <w:p>
      <w:r>
        <w:rPr>
          <w:b/>
          <w:u w:val="single"/>
        </w:rPr>
        <w:t xml:space="preserve">714094</w:t>
      </w:r>
    </w:p>
    <w:p>
      <w:r>
        <w:t xml:space="preserve">@rokjarc @Nova24TV Kommentoijat ovat liian oikeistolaisia jopa unkarilaiselle vatsalle.</w:t>
      </w:r>
    </w:p>
    <w:p>
      <w:r>
        <w:rPr>
          <w:b/>
          <w:u w:val="single"/>
        </w:rPr>
        <w:t xml:space="preserve">714095</w:t>
      </w:r>
    </w:p>
    <w:p>
      <w:r>
        <w:t xml:space="preserve">Olin yllättynyt nähdessäni, että krypto on edes tulossa suunnitteluun. https://t.co/x6HgI1zQc9</w:t>
      </w:r>
    </w:p>
    <w:p>
      <w:r>
        <w:rPr>
          <w:b/>
          <w:u w:val="single"/>
        </w:rPr>
        <w:t xml:space="preserve">714096</w:t>
      </w:r>
    </w:p>
    <w:p>
      <w:r>
        <w:t xml:space="preserve">@PrinasalkaZlata Al olisi sitonut rahat pankkiin ja saanut 3 euroa korkoa.</w:t>
      </w:r>
    </w:p>
    <w:p>
      <w:r>
        <w:rPr>
          <w:b/>
          <w:u w:val="single"/>
        </w:rPr>
        <w:t xml:space="preserve">714097</w:t>
      </w:r>
    </w:p>
    <w:p>
      <w:r>
        <w:t xml:space="preserve">@zarahrusta Dejan ei ole niin tyhmä kuin miltä hän näyttää... 712 euroa kuukaudessa on Dejanin uusi viikkoraha.</w:t>
      </w:r>
    </w:p>
    <w:p>
      <w:r>
        <w:rPr>
          <w:b/>
          <w:u w:val="single"/>
        </w:rPr>
        <w:t xml:space="preserve">714098</w:t>
      </w:r>
    </w:p>
    <w:p>
      <w:r>
        <w:t xml:space="preserve">24ur on nyt saatavilla myös erityisesti kuuroille ja huonokuuloisille: https://t.co/xvncK8oJdl.</w:t>
      </w:r>
    </w:p>
    <w:p>
      <w:r>
        <w:rPr>
          <w:b/>
          <w:u w:val="single"/>
        </w:rPr>
        <w:t xml:space="preserve">714099</w:t>
      </w:r>
    </w:p>
    <w:p>
      <w:r>
        <w:t xml:space="preserve">@tekvsakdan Täällä? Jälleen kerran täydellisesti viitoitettu pyöräilijöille ja jalankulkijoille. https://t.co/qEk7G9JQRs</w:t>
      </w:r>
    </w:p>
    <w:p>
      <w:r>
        <w:rPr>
          <w:b/>
          <w:u w:val="single"/>
        </w:rPr>
        <w:t xml:space="preserve">714100</w:t>
      </w:r>
    </w:p>
    <w:p>
      <w:r>
        <w:t xml:space="preserve">@alojztetickovi3 @PSlajnar @NIP44258070 @Margu501 @freefox52 @lzs Metsästäjät ja puunkorjaajat, Slovenian metsien vartijat.</w:t>
      </w:r>
    </w:p>
    <w:p>
      <w:r>
        <w:rPr>
          <w:b/>
          <w:u w:val="single"/>
        </w:rPr>
        <w:t xml:space="preserve">714101</w:t>
      </w:r>
    </w:p>
    <w:p>
      <w:r>
        <w:t xml:space="preserve">Missä poliisi ei puutu asiaan, siellä mummo tekee järjestyksen ;) https://t.co/oF5yUjB6Jv https://t.co/oF5yUjB6Jv</w:t>
      </w:r>
    </w:p>
    <w:p>
      <w:r>
        <w:rPr>
          <w:b/>
          <w:u w:val="single"/>
        </w:rPr>
        <w:t xml:space="preserve">714102</w:t>
      </w:r>
    </w:p>
    <w:p>
      <w:r>
        <w:t xml:space="preserve">@NenadGlucks @Baldrick_57 @TelekomSlo @policija_si Katkeruus on riikinkukon pikkujuttu tyhmyyttä vastaan. Etkä pääse siitä yli.</w:t>
      </w:r>
    </w:p>
    <w:p>
      <w:r>
        <w:rPr>
          <w:b/>
          <w:u w:val="single"/>
        </w:rPr>
        <w:t xml:space="preserve">714103</w:t>
      </w:r>
    </w:p>
    <w:p>
      <w:r>
        <w:t xml:space="preserve">@schoo666 Mitä kaikkea tehdään... mutta älkää unohtako, että Yhdysvallat marssi raa'asti Yhdysvaltain aikaisemman päätöksen mukaisesti</w:t>
      </w:r>
    </w:p>
    <w:p>
      <w:r>
        <w:rPr>
          <w:b/>
          <w:u w:val="single"/>
        </w:rPr>
        <w:t xml:space="preserve">714104</w:t>
      </w:r>
    </w:p>
    <w:p>
      <w:r>
        <w:t xml:space="preserve">No, jos olet opiskelijajärjestön puheenjohtaja, se ei ole niin iso asia! 💰💰💰💰💰💰💰... laukkujen kanssa!</w:t>
        <w:br/>
        <w:t xml:space="preserve"> #absurd https://t.co/6PlwH4VZRa</w:t>
      </w:r>
    </w:p>
    <w:p>
      <w:r>
        <w:rPr>
          <w:b/>
          <w:u w:val="single"/>
        </w:rPr>
        <w:t xml:space="preserve">714105</w:t>
      </w:r>
    </w:p>
    <w:p>
      <w:r>
        <w:t xml:space="preserve">Minulla ei ole moottoria eikä sähköskootteria. Klassinen mies auton kanssa. 😉 https://t.co/jpVybd4aID</w:t>
      </w:r>
    </w:p>
    <w:p>
      <w:r>
        <w:rPr>
          <w:b/>
          <w:u w:val="single"/>
        </w:rPr>
        <w:t xml:space="preserve">714106</w:t>
      </w:r>
    </w:p>
    <w:p>
      <w:r>
        <w:t xml:space="preserve">@AlanOrlic Normaali USB-yhteys ei ole vaihtoehto? Pitääkö minun ottaa puhelimeni massamuisti käyttöön?</w:t>
      </w:r>
    </w:p>
    <w:p>
      <w:r>
        <w:rPr>
          <w:b/>
          <w:u w:val="single"/>
        </w:rPr>
        <w:t xml:space="preserve">714107</w:t>
      </w:r>
    </w:p>
    <w:p>
      <w:r>
        <w:t xml:space="preserve">@LeOnaJeOna Siksi valmistamme vaikuttavaa ainetta sildenafiilia, jotta urheilijoilla on jotain juotavaa 60 vuoden jälkeen.</w:t>
      </w:r>
    </w:p>
    <w:p>
      <w:r>
        <w:rPr>
          <w:b/>
          <w:u w:val="single"/>
        </w:rPr>
        <w:t xml:space="preserve">714108</w:t>
      </w:r>
    </w:p>
    <w:p>
      <w:r>
        <w:t xml:space="preserve">Kun olet taas ylpeä ja ylpeä. Kaksi Mladina-kirjailijaa! https://t.co/reoXj1P5vy</w:t>
      </w:r>
    </w:p>
    <w:p>
      <w:r>
        <w:rPr>
          <w:b/>
          <w:u w:val="single"/>
        </w:rPr>
        <w:t xml:space="preserve">714109</w:t>
      </w:r>
    </w:p>
    <w:p>
      <w:r>
        <w:t xml:space="preserve">Ja siinä on taiteilija - uusi erinomaisen eläkkeen voittaja! https://t.co/oR2g1sJn1r</w:t>
      </w:r>
    </w:p>
    <w:p>
      <w:r>
        <w:rPr>
          <w:b/>
          <w:u w:val="single"/>
        </w:rPr>
        <w:t xml:space="preserve">714110</w:t>
      </w:r>
    </w:p>
    <w:p>
      <w:r>
        <w:t xml:space="preserve">@BojanPozar @sarecmarjan Koska Kurčan lukee hänen puolestaan ja kertoo sitten uudistuksen ja toiminnan.</w:t>
      </w:r>
    </w:p>
    <w:p>
      <w:r>
        <w:rPr>
          <w:b/>
          <w:u w:val="single"/>
        </w:rPr>
        <w:t xml:space="preserve">714111</w:t>
      </w:r>
    </w:p>
    <w:p>
      <w:r>
        <w:t xml:space="preserve">@jozevolf Älä huolehdi...dochthurs tosiaan tietää paremmin...mutta antibiootti ja pir eivät todellakaan sovi yhteen.....</w:t>
      </w:r>
    </w:p>
    <w:p>
      <w:r>
        <w:rPr>
          <w:b/>
          <w:u w:val="single"/>
        </w:rPr>
        <w:t xml:space="preserve">714112</w:t>
      </w:r>
    </w:p>
    <w:p>
      <w:r>
        <w:t xml:space="preserve">@publictransport Sillä välin naapurit ja valtio ärsyttivät heitä ja vaativat niinkin outoja asioita kuin lisäkylttien poistamista kolmansilla kielillä.</w:t>
      </w:r>
    </w:p>
    <w:p>
      <w:r>
        <w:rPr>
          <w:b/>
          <w:u w:val="single"/>
        </w:rPr>
        <w:t xml:space="preserve">714113</w:t>
      </w:r>
    </w:p>
    <w:p>
      <w:r>
        <w:t xml:space="preserve">@Tevilevi @petarmarkovic45 @majsanom @JJansaSDS Nämä ovat maailman hallitsijoita. Ottaen huomioon, miten oikeistolaiset ovat hiljaa.</w:t>
      </w:r>
    </w:p>
    <w:p>
      <w:r>
        <w:rPr>
          <w:b/>
          <w:u w:val="single"/>
        </w:rPr>
        <w:t xml:space="preserve">714114</w:t>
      </w:r>
    </w:p>
    <w:p>
      <w:r>
        <w:t xml:space="preserve">, antakaa minulle rauha,</w:t>
        <w:br/>
        <w:t xml:space="preserve">lopettakaa kerrankin</w:t>
        <w:t xml:space="preserve">varastaminen</w:t>
        <w:t xml:space="preserve">niin köyhältä,</w:t>
        <w:br/>
        <w:t xml:space="preserve">nöyrältä Slovenian kansalta,</w:t>
        <w:br/>
        <w:t xml:space="preserve">kirottu paha hallitus kaikki valta!</w:t>
      </w:r>
    </w:p>
    <w:p>
      <w:r>
        <w:rPr>
          <w:b/>
          <w:u w:val="single"/>
        </w:rPr>
        <w:t xml:space="preserve">714115</w:t>
      </w:r>
    </w:p>
    <w:p>
      <w:r>
        <w:t xml:space="preserve">hallituksen neuvonantajat ovat kommunistista taloutta, tai pikemminkin heidän oppilaansa #mencinger https://t.co/BgnM0WpKrK</w:t>
      </w:r>
    </w:p>
    <w:p>
      <w:r>
        <w:rPr>
          <w:b/>
          <w:u w:val="single"/>
        </w:rPr>
        <w:t xml:space="preserve">714116</w:t>
      </w:r>
    </w:p>
    <w:p>
      <w:r>
        <w:t xml:space="preserve">Whizzing-öljy parempaan suuhygieniaan ja vieroitukseen</w:t>
        <w:br/>
        <w:br/>
        <w:t xml:space="preserve">Oletko kuullut whizzingistä?</w:t>
        <w:br/>
        <w:t xml:space="preserve"> Tekniikka... https://t.co/X5ijACE2Gq</w:t>
      </w:r>
    </w:p>
    <w:p>
      <w:r>
        <w:rPr>
          <w:b/>
          <w:u w:val="single"/>
        </w:rPr>
        <w:t xml:space="preserve">714117</w:t>
      </w:r>
    </w:p>
    <w:p>
      <w:r>
        <w:t xml:space="preserve">@AlojzKovsca @SiolNEWS Ensimmäistä kertaa kuulen MP Zorčičista 4 vuoden toiminnan jälkeen - kun taas näen Akrapovičin pakoputkia kaikissa moottoripyörissä - Belgiassa.</w:t>
      </w:r>
    </w:p>
    <w:p>
      <w:r>
        <w:rPr>
          <w:b/>
          <w:u w:val="single"/>
        </w:rPr>
        <w:t xml:space="preserve">714118</w:t>
      </w:r>
    </w:p>
    <w:p>
      <w:r>
        <w:t xml:space="preserve">@llisjak @drfilomena tietysti. vakavaa varallisuutta ei omisteta luonnollisille henkilöille. tämä tosiasia tekee artikkelista entistäkin imbesillisemmän.</w:t>
      </w:r>
    </w:p>
    <w:p>
      <w:r>
        <w:rPr>
          <w:b/>
          <w:u w:val="single"/>
        </w:rPr>
        <w:t xml:space="preserve">714119</w:t>
      </w:r>
    </w:p>
    <w:p>
      <w:r>
        <w:t xml:space="preserve">@KatarinaJenko Mene etsimään raukkaa, puolet livestriimaa unboxingia ja samppanjaa *pop*</w:t>
      </w:r>
    </w:p>
    <w:p>
      <w:r>
        <w:rPr>
          <w:b/>
          <w:u w:val="single"/>
        </w:rPr>
        <w:t xml:space="preserve">714120</w:t>
      </w:r>
    </w:p>
    <w:p>
      <w:r>
        <w:t xml:space="preserve">@DRprlek En malta odottaa, että pääsen ajamaan sinne autossani ilman ilmastointia kylmään saunaan. 😂</w:t>
      </w:r>
    </w:p>
    <w:p>
      <w:r>
        <w:rPr>
          <w:b/>
          <w:u w:val="single"/>
        </w:rPr>
        <w:t xml:space="preserve">714121</w:t>
      </w:r>
    </w:p>
    <w:p>
      <w:r>
        <w:t xml:space="preserve">@Istrianer @lenci53 @RagnarBelial @KatarinaDbr @MazzoVanKlein Picek on sika ja yleensä todella paljon pienempi kuin sika 😘.</w:t>
      </w:r>
    </w:p>
    <w:p>
      <w:r>
        <w:rPr>
          <w:b/>
          <w:u w:val="single"/>
        </w:rPr>
        <w:t xml:space="preserve">714122</w:t>
      </w:r>
    </w:p>
    <w:p>
      <w:r>
        <w:t xml:space="preserve">@cesenj @IgorZavrsnik 😊 jotta he eivät satuttaisi babujaan https://t.co/uNOHcHYcAJ</w:t>
      </w:r>
    </w:p>
    <w:p>
      <w:r>
        <w:rPr>
          <w:b/>
          <w:u w:val="single"/>
        </w:rPr>
        <w:t xml:space="preserve">714123</w:t>
      </w:r>
    </w:p>
    <w:p>
      <w:r>
        <w:t xml:space="preserve">@MetkaZevnik @ZdruzenaDesnica @GlasZaOtroke @strankaNLS Nämä ovat kommunistisia ajatuksia! Mutta oletteko te kommunisteja?</w:t>
      </w:r>
    </w:p>
    <w:p>
      <w:r>
        <w:rPr>
          <w:b/>
          <w:u w:val="single"/>
        </w:rPr>
        <w:t xml:space="preserve">714124</w:t>
      </w:r>
    </w:p>
    <w:p>
      <w:r>
        <w:t xml:space="preserve">@MitjaIrsic ja näin jumalaapelkäävät patriootit ilmaisevat itseään.....</w:t>
        <w:br/>
        <w:t xml:space="preserve">ovat olleet ja tulevat olemaan halpaa verta siitä lähtien, kun he tiesivät</w:t>
      </w:r>
    </w:p>
    <w:p>
      <w:r>
        <w:rPr>
          <w:b/>
          <w:u w:val="single"/>
        </w:rPr>
        <w:t xml:space="preserve">714125</w:t>
      </w:r>
    </w:p>
    <w:p>
      <w:r>
        <w:t xml:space="preserve">Vasemmistolaiset älyköt käyvät hermoilleni paljon enemmän kuin oikeistolaiset ahdasmieliset ihmiset. #FunFact</w:t>
      </w:r>
    </w:p>
    <w:p>
      <w:r>
        <w:rPr>
          <w:b/>
          <w:u w:val="single"/>
        </w:rPr>
        <w:t xml:space="preserve">714126</w:t>
      </w:r>
    </w:p>
    <w:p>
      <w:r>
        <w:t xml:space="preserve">Lisää riisinuudelit, idut ja ripaus parmesaania poskipalojen päälle.....</w:t>
        <w:br/>
        <w:t xml:space="preserve"> #pornfood https://t.co/fYHuA1lisl</w:t>
      </w:r>
    </w:p>
    <w:p>
      <w:r>
        <w:rPr>
          <w:b/>
          <w:u w:val="single"/>
        </w:rPr>
        <w:t xml:space="preserve">714127</w:t>
      </w:r>
    </w:p>
    <w:p>
      <w:r>
        <w:t xml:space="preserve">@petrasovdat @gustlovina @SiolNEWS Ruotsi on hyvä, mutta maahanmuuttajat ovat vallanneet sen. Ilmeisesti arabit pitävät siitä vahvempana, mutta tämä on vain rata :)</w:t>
      </w:r>
    </w:p>
    <w:p>
      <w:r>
        <w:rPr>
          <w:b/>
          <w:u w:val="single"/>
        </w:rPr>
        <w:t xml:space="preserve">714128</w:t>
      </w:r>
    </w:p>
    <w:p>
      <w:r>
        <w:t xml:space="preserve">@Matej_Klaric Ja heitä on paljon ilman kompassia, jotka lämmittävät parlamentin tuoleja. Zal 🤔</w:t>
      </w:r>
    </w:p>
    <w:p>
      <w:r>
        <w:rPr>
          <w:b/>
          <w:u w:val="single"/>
        </w:rPr>
        <w:t xml:space="preserve">714129</w:t>
      </w:r>
    </w:p>
    <w:p>
      <w:r>
        <w:t xml:space="preserve">@MarjanRolih @ZanMahnic @strankaSDS @JJansaSDS Vau, mikä pillu synnyttää 😂. Degeneroituneiden farssiklovnien kuoro</w:t>
      </w:r>
    </w:p>
    <w:p>
      <w:r>
        <w:rPr>
          <w:b/>
          <w:u w:val="single"/>
        </w:rPr>
        <w:t xml:space="preserve">714130</w:t>
      </w:r>
    </w:p>
    <w:p>
      <w:r>
        <w:t xml:space="preserve">UV-vesisterilointilaite. Lue lisää: https://t.co/radXrz4Zl6 #juomavesi #bakteerit #mikrobit #saippua #hiekka #hiekka #hiekka #kloori https://t.co/xA1rzpPCfQ</w:t>
      </w:r>
    </w:p>
    <w:p>
      <w:r>
        <w:rPr>
          <w:b/>
          <w:u w:val="single"/>
        </w:rPr>
        <w:t xml:space="preserve">714131</w:t>
      </w:r>
    </w:p>
    <w:p>
      <w:r>
        <w:t xml:space="preserve">@xxx242424241454 Ja Tonin on melko nuori. En ole varma, että päiväkoti- tai pinnasängynpoika presidenttinä houkuttelee lisää äänestäjiä NS:lle.</w:t>
      </w:r>
    </w:p>
    <w:p>
      <w:r>
        <w:rPr>
          <w:b/>
          <w:u w:val="single"/>
        </w:rPr>
        <w:t xml:space="preserve">714132</w:t>
      </w:r>
    </w:p>
    <w:p>
      <w:r>
        <w:t xml:space="preserve">Kurpitsapannukakkuja pistou-kastikkeella https://t.co/dbU0v1CRaO https://t.co/ByoLoaiLaK https://t.co/ByoLoaiLaK</w:t>
      </w:r>
    </w:p>
    <w:p>
      <w:r>
        <w:rPr>
          <w:b/>
          <w:u w:val="single"/>
        </w:rPr>
        <w:t xml:space="preserve">714133</w:t>
      </w:r>
    </w:p>
    <w:p>
      <w:r>
        <w:t xml:space="preserve">Julkisivua aletaan kunnostaa ensi vuoden toukokuussa, ja työn odotetaan valmistuvan lomien loppuun mennessä. Sentjur... https://t.co/SCxkNl6dPs</w:t>
      </w:r>
    </w:p>
    <w:p>
      <w:r>
        <w:rPr>
          <w:b/>
          <w:u w:val="single"/>
        </w:rPr>
        <w:t xml:space="preserve">714134</w:t>
      </w:r>
    </w:p>
    <w:p>
      <w:r>
        <w:t xml:space="preserve">@lex_artis En tarkoittanut kakkuja ja makeisia, mutta hän saa ehdottomasti scones ja bageleita 🤗.</w:t>
      </w:r>
    </w:p>
    <w:p>
      <w:r>
        <w:rPr>
          <w:b/>
          <w:u w:val="single"/>
        </w:rPr>
        <w:t xml:space="preserve">714135</w:t>
      </w:r>
    </w:p>
    <w:p>
      <w:r>
        <w:t xml:space="preserve">@mesecb @SvitBrinovsek @Matej_Klaric mutta en maksa erilaisille idioottimaisille oikeistolaisille, kuten Janša, Grims, Mahnić...?</w:t>
      </w:r>
    </w:p>
    <w:p>
      <w:r>
        <w:rPr>
          <w:b/>
          <w:u w:val="single"/>
        </w:rPr>
        <w:t xml:space="preserve">714136</w:t>
      </w:r>
    </w:p>
    <w:p>
      <w:r>
        <w:t xml:space="preserve">Päivän aihe tänään klo 21:00 Nova24tv:llä: Iran, terrorismi, NLB ja Slovenian armeija.</w:t>
        <w:br/>
        <w:t xml:space="preserve"> Vieras @AnzeLog @strankaSDS https://t.co/zTnZKzhKoC https://t.co/zTnZKzhKoC</w:t>
      </w:r>
    </w:p>
    <w:p>
      <w:r>
        <w:rPr>
          <w:b/>
          <w:u w:val="single"/>
        </w:rPr>
        <w:t xml:space="preserve">714137</w:t>
      </w:r>
    </w:p>
    <w:p>
      <w:r>
        <w:t xml:space="preserve">No, älä ole niin nirso valkoisen kepin suhteen, sanoo kummisetä...ja hänellä on koira ja VAR kaiken varalta... https://t.co/uJFLrSREbT...</w:t>
      </w:r>
    </w:p>
    <w:p>
      <w:r>
        <w:rPr>
          <w:b/>
          <w:u w:val="single"/>
        </w:rPr>
        <w:t xml:space="preserve">714138</w:t>
      </w:r>
    </w:p>
    <w:p>
      <w:r>
        <w:t xml:space="preserve">24ur POPTV bravo @AlojzKovsca ihmisille on kerrottava, mitä yksityiset koulut ovat ennen kaikkea ei aivopesu</w:t>
      </w:r>
    </w:p>
    <w:p>
      <w:r>
        <w:rPr>
          <w:b/>
          <w:u w:val="single"/>
        </w:rPr>
        <w:t xml:space="preserve">714139</w:t>
      </w:r>
    </w:p>
    <w:p>
      <w:r>
        <w:t xml:space="preserve">Onko se myös virus? Jotkut twiittaajat ovat Instagramissa, @toplovodar on puhelimessa. #toplovod</w:t>
      </w:r>
    </w:p>
    <w:p>
      <w:r>
        <w:rPr>
          <w:b/>
          <w:u w:val="single"/>
        </w:rPr>
        <w:t xml:space="preserve">714140</w:t>
      </w:r>
    </w:p>
    <w:p>
      <w:r>
        <w:t xml:space="preserve">Vuonna 1945 Sloveniassa menehtyi jopa enemmän ihmisiä kuin Nagasakin atomipommin räjähtäessä samana vuonna.</w:t>
      </w:r>
    </w:p>
    <w:p>
      <w:r>
        <w:rPr>
          <w:b/>
          <w:u w:val="single"/>
        </w:rPr>
        <w:t xml:space="preserve">714141</w:t>
      </w:r>
    </w:p>
    <w:p>
      <w:r>
        <w:t xml:space="preserve">Flanderin futsalstudiossa heillä on pöydällä sileä olut. Hengitys on kuollut. #worldcup</w:t>
      </w:r>
    </w:p>
    <w:p>
      <w:r>
        <w:rPr>
          <w:b/>
          <w:u w:val="single"/>
        </w:rPr>
        <w:t xml:space="preserve">714142</w:t>
      </w:r>
    </w:p>
    <w:p>
      <w:r>
        <w:t xml:space="preserve">@dragica12 Se vie jonkin verran sopeutumista! Matkustajia kehotetaankin Saksassa seisomaan vähintään kahden metrin päässä laiturin reunasta. Ugh!</w:t>
      </w:r>
    </w:p>
    <w:p>
      <w:r>
        <w:rPr>
          <w:b/>
          <w:u w:val="single"/>
        </w:rPr>
        <w:t xml:space="preserve">714143</w:t>
      </w:r>
    </w:p>
    <w:p>
      <w:r>
        <w:t xml:space="preserve">@Marjan_Podobnik Hän on todellakin Ranskan kansalainen. Tämä vahvistaa sen, että islam ei integroi vaan miehittää.</w:t>
      </w:r>
    </w:p>
    <w:p>
      <w:r>
        <w:rPr>
          <w:b/>
          <w:u w:val="single"/>
        </w:rPr>
        <w:t xml:space="preserve">714144</w:t>
      </w:r>
    </w:p>
    <w:p>
      <w:r>
        <w:t xml:space="preserve">KUN HE MYYVÄT HUONOA LIHAA KAUPOISSA, ON TARPEEN OSTAA SKTINJEÄ UUDELLEEN JA MENNÄ MAANVILJELIJÖIDEN LUO LIHAA HAKEMAAN.</w:t>
      </w:r>
    </w:p>
    <w:p>
      <w:r>
        <w:rPr>
          <w:b/>
          <w:u w:val="single"/>
        </w:rPr>
        <w:t xml:space="preserve">714145</w:t>
      </w:r>
    </w:p>
    <w:p>
      <w:r>
        <w:t xml:space="preserve">Janša's-lehdestä tehtiin poliisille rikosilmoitus vihan ja väkivallan edistämisestä https://t.co/uJRza5jZRM</w:t>
      </w:r>
    </w:p>
    <w:p>
      <w:r>
        <w:rPr>
          <w:b/>
          <w:u w:val="single"/>
        </w:rPr>
        <w:t xml:space="preserve">714146</w:t>
      </w:r>
    </w:p>
    <w:p>
      <w:r>
        <w:t xml:space="preserve">The polygon juhlii neljättä syntymäpäiväänsä ja palkitsee neljä opiskelijaa, jotka saavat 1 kuukauden ajan yhteistoimintatilaa.</w:t>
        <w:br/>
        <w:br/>
        <w:t xml:space="preserve"> Hyvää syntymäpäivää,... https://t.co/oNo5UKxW4Q</w:t>
      </w:r>
    </w:p>
    <w:p>
      <w:r>
        <w:rPr>
          <w:b/>
          <w:u w:val="single"/>
        </w:rPr>
        <w:t xml:space="preserve">714147</w:t>
      </w:r>
    </w:p>
    <w:p>
      <w:r>
        <w:t xml:space="preserve">@SladkoKotLimona Tunti kitschiä ja huonoa makua, jota et uskoisi ihmisillä olevan. Mutta kimallus häikäisee minut yhä uudelleen ja uudelleen😁</w:t>
      </w:r>
    </w:p>
    <w:p>
      <w:r>
        <w:rPr>
          <w:b/>
          <w:u w:val="single"/>
        </w:rPr>
        <w:t xml:space="preserve">714148</w:t>
      </w:r>
    </w:p>
    <w:p>
      <w:r>
        <w:t xml:space="preserve">Cerarin taistelu entisen Jugoslavian kansojen oikeuksien tunnustamisen puolesta https://t.co/Y2exN9hUZU via @Nova24TV</w:t>
      </w:r>
    </w:p>
    <w:p>
      <w:r>
        <w:rPr>
          <w:b/>
          <w:u w:val="single"/>
        </w:rPr>
        <w:t xml:space="preserve">714149</w:t>
      </w:r>
    </w:p>
    <w:p>
      <w:r>
        <w:t xml:space="preserve">Meiltä puuttuu edelleen puolueiden puheenjohtajien astrologinen arviointi. Skret on Kanal A.</w:t>
      </w:r>
    </w:p>
    <w:p>
      <w:r>
        <w:rPr>
          <w:b/>
          <w:u w:val="single"/>
        </w:rPr>
        <w:t xml:space="preserve">714150</w:t>
      </w:r>
    </w:p>
    <w:p>
      <w:r>
        <w:t xml:space="preserve">@LottaS10 Korjaus: sanotaan, että slovenialaisten on itegrate maahanmuuttajien kanssa, kulttuurisesti mutta ei taloudellisesti, jonkun on työskenneltävä :).</w:t>
      </w:r>
    </w:p>
    <w:p>
      <w:r>
        <w:rPr>
          <w:b/>
          <w:u w:val="single"/>
        </w:rPr>
        <w:t xml:space="preserve">714151</w:t>
      </w:r>
    </w:p>
    <w:p>
      <w:r>
        <w:t xml:space="preserve">@LottaS10 @kriznimenedzer Sitten Titon aukio Koperissa voi muuttua välittömästi Fojbin uhrien aukioksi.</w:t>
      </w:r>
    </w:p>
    <w:p>
      <w:r>
        <w:rPr>
          <w:b/>
          <w:u w:val="single"/>
        </w:rPr>
        <w:t xml:space="preserve">714152</w:t>
      </w:r>
    </w:p>
    <w:p>
      <w:r>
        <w:t xml:space="preserve">@toplovodar, koska @RTV_Slovenija veloittaa myös luonnonnähtävyyksistä. Ikivihreä Ivo ja kieli Dohtar eivät ole vapaita! #nebuloze</w:t>
      </w:r>
    </w:p>
    <w:p>
      <w:r>
        <w:rPr>
          <w:b/>
          <w:u w:val="single"/>
        </w:rPr>
        <w:t xml:space="preserve">714153</w:t>
      </w:r>
    </w:p>
    <w:p>
      <w:r>
        <w:t xml:space="preserve">@steinbuch @crnkovic @PlusPortal Ryömi peräsuoleesi, jos se on vielä liian tiukka, senkin vitun sammakonimijä!!!!</w:t>
      </w:r>
    </w:p>
    <w:p>
      <w:r>
        <w:rPr>
          <w:b/>
          <w:u w:val="single"/>
        </w:rPr>
        <w:t xml:space="preserve">714154</w:t>
      </w:r>
    </w:p>
    <w:p>
      <w:r>
        <w:t xml:space="preserve">@galar Maassamme posttraumaattista stressiä säännellään lailla, mutta paluuta hidastetaan, koska on hyvin stressaavaa tulla erotetuksi sijaisvanhemman luota....</w:t>
      </w:r>
    </w:p>
    <w:p>
      <w:r>
        <w:rPr>
          <w:b/>
          <w:u w:val="single"/>
        </w:rPr>
        <w:t xml:space="preserve">714155</w:t>
      </w:r>
    </w:p>
    <w:p>
      <w:r>
        <w:t xml:space="preserve">Erinomaisen akustiikkamme ansiosta sinun ei tarvitse edes juoda kuppikakkua herätäksesi. Gorenjskan väelle se on voitto, omistajalle hieman vähemmän. #shenchur</w:t>
      </w:r>
    </w:p>
    <w:p>
      <w:r>
        <w:rPr>
          <w:b/>
          <w:u w:val="single"/>
        </w:rPr>
        <w:t xml:space="preserve">714156</w:t>
      </w:r>
    </w:p>
    <w:p>
      <w:r>
        <w:t xml:space="preserve">@tomltoml @OjstersekAlbin @KARANTANEC Häntä piinaa ympyrä siitä, miten puristaa 35 miljardin poof 750 miljoonan ylijäämään.</w:t>
      </w:r>
    </w:p>
    <w:p>
      <w:r>
        <w:rPr>
          <w:b/>
          <w:u w:val="single"/>
        </w:rPr>
        <w:t xml:space="preserve">714157</w:t>
      </w:r>
    </w:p>
    <w:p>
      <w:r>
        <w:t xml:space="preserve">@MatevzNovak @bmz9453 @policija_si Nimi on tiedossa! Zupan! Tuleeko hän paikalle? #shakemixers</w:t>
      </w:r>
    </w:p>
    <w:p>
      <w:r>
        <w:rPr>
          <w:b/>
          <w:u w:val="single"/>
        </w:rPr>
        <w:t xml:space="preserve">714158</w:t>
      </w:r>
    </w:p>
    <w:p>
      <w:r>
        <w:t xml:space="preserve">Ensin ne muhivat yhdessä, nyt ne muhivat yhdessä... mutta eivät yksinään...</w:t>
      </w:r>
    </w:p>
    <w:p>
      <w:r>
        <w:rPr>
          <w:b/>
          <w:u w:val="single"/>
        </w:rPr>
        <w:t xml:space="preserve">714159</w:t>
      </w:r>
    </w:p>
    <w:p>
      <w:r>
        <w:t xml:space="preserve">@MATJAUEK @kajzermilena @BozoPredalic Et selvästikään lukenut sitä. Ole yksi #opranollavci</w:t>
      </w:r>
    </w:p>
    <w:p>
      <w:r>
        <w:rPr>
          <w:b/>
          <w:u w:val="single"/>
        </w:rPr>
        <w:t xml:space="preserve">714160</w:t>
      </w:r>
    </w:p>
    <w:p>
      <w:r>
        <w:t xml:space="preserve">Jos hyppäisit tuolla tavalla kuljettajien eteen rallissa, sinulla olisi ehkä munaa. Mutta pyöräilyssä olet vain idiootti. #TDFTVS</w:t>
      </w:r>
    </w:p>
    <w:p>
      <w:r>
        <w:rPr>
          <w:b/>
          <w:u w:val="single"/>
        </w:rPr>
        <w:t xml:space="preserve">714161</w:t>
      </w:r>
    </w:p>
    <w:p>
      <w:r>
        <w:t xml:space="preserve">@MitjaIrsic @javniprevoz Irsic leikkaa suonet, koska he muuttivat hänen aviatorinsa kuvaa🤣🤣🤣🤣</w:t>
      </w:r>
    </w:p>
    <w:p>
      <w:r>
        <w:rPr>
          <w:b/>
          <w:u w:val="single"/>
        </w:rPr>
        <w:t xml:space="preserve">714162</w:t>
      </w:r>
    </w:p>
    <w:p>
      <w:r>
        <w:t xml:space="preserve">Kun puhut, sinun on kuunneltava. Ne, jotka kieltäytyvät kuuntelemasta, eivät voi tehdä sovintoa saati antaa anteeksi.</w:t>
      </w:r>
    </w:p>
    <w:p>
      <w:r>
        <w:rPr>
          <w:b/>
          <w:u w:val="single"/>
        </w:rPr>
        <w:t xml:space="preserve">714163</w:t>
      </w:r>
    </w:p>
    <w:p>
      <w:r>
        <w:t xml:space="preserve">@Moj_ca @MatijaStepisnik @TotiList @vecer Ugh, tällainen jono, he myyvät yhä lippuja odotushuoneeseen.</w:t>
      </w:r>
    </w:p>
    <w:p>
      <w:r>
        <w:rPr>
          <w:b/>
          <w:u w:val="single"/>
        </w:rPr>
        <w:t xml:space="preserve">714164</w:t>
      </w:r>
    </w:p>
    <w:p>
      <w:r>
        <w:t xml:space="preserve">Lapsityövoiman käyttö Yhdysvalloissa ei suinkaan ole menneisyyttä, vaan se vaatii edelleen uhrauksia https://t.co/uWd7OGRNfP https://t.co/y9XAInvDPP https://t.co/y9XAInvDPP</w:t>
      </w:r>
    </w:p>
    <w:p>
      <w:r>
        <w:rPr>
          <w:b/>
          <w:u w:val="single"/>
        </w:rPr>
        <w:t xml:space="preserve">714165</w:t>
      </w:r>
    </w:p>
    <w:p>
      <w:r>
        <w:t xml:space="preserve">Birsa lähtee Cagliariin sen sijaan, että palaisi Goriziaan. Olen hieman pettynyt, aivan kuten @JazbarMatjazkin.</w:t>
      </w:r>
    </w:p>
    <w:p>
      <w:r>
        <w:rPr>
          <w:b/>
          <w:u w:val="single"/>
        </w:rPr>
        <w:t xml:space="preserve">714166</w:t>
      </w:r>
    </w:p>
    <w:p>
      <w:r>
        <w:t xml:space="preserve">@petra_cj Ajateltiin, että sairausvakuutusyhtiöt katoaisivat, jos ne eivät kokoontuisi yhteen ja tekisi jotain hallitusta ja kokoomusta vastaan.</w:t>
      </w:r>
    </w:p>
    <w:p>
      <w:r>
        <w:rPr>
          <w:b/>
          <w:u w:val="single"/>
        </w:rPr>
        <w:t xml:space="preserve">714167</w:t>
      </w:r>
    </w:p>
    <w:p>
      <w:r>
        <w:t xml:space="preserve">Ranskalainen kunnia-anestesialääkäri, jota syytetään yli 20 potilaan myrkyttämisestä https://t.co/Wglc61qVlT https://t.co/AXt7nfRE6O https://t.co/AXt7nfRE6O</w:t>
      </w:r>
    </w:p>
    <w:p>
      <w:r>
        <w:rPr>
          <w:b/>
          <w:u w:val="single"/>
        </w:rPr>
        <w:t xml:space="preserve">714168</w:t>
      </w:r>
    </w:p>
    <w:p>
      <w:r>
        <w:t xml:space="preserve">vähän aikaa, kun suurin osa MS-mediasta leimasi Trumpin rasistiksi?</w:t>
        <w:br/>
        <w:br/>
        <w:t xml:space="preserve">https://t.co/Go73HGYgyZ</w:t>
      </w:r>
    </w:p>
    <w:p>
      <w:r>
        <w:rPr>
          <w:b/>
          <w:u w:val="single"/>
        </w:rPr>
        <w:t xml:space="preserve">714169</w:t>
      </w:r>
    </w:p>
    <w:p>
      <w:r>
        <w:t xml:space="preserve">Puristaisin häntä, jos hän olisi kerrankin hiljaa.</w:t>
        <w:br/>
        <w:t xml:space="preserve"> Olisin jopa toistuvasti käskenyt häntä olemaan hiljaa.</w:t>
      </w:r>
    </w:p>
    <w:p>
      <w:r>
        <w:rPr>
          <w:b/>
          <w:u w:val="single"/>
        </w:rPr>
        <w:t xml:space="preserve">714170</w:t>
      </w:r>
    </w:p>
    <w:p>
      <w:r>
        <w:t xml:space="preserve">"Edvard Žitnik käy terapeutilla, emme voi mennä sen pidemmälle", RTV Slo:ta lähellä oleva lähde kertoi meille.</w:t>
      </w:r>
    </w:p>
    <w:p>
      <w:r>
        <w:rPr>
          <w:b/>
          <w:u w:val="single"/>
        </w:rPr>
        <w:t xml:space="preserve">714171</w:t>
      </w:r>
    </w:p>
    <w:p>
      <w:r>
        <w:t xml:space="preserve">Pluton rakentaminen: omistaja näyttää esimerkkiä ja sitten moittii työntekijöitä, aliurakoitsijoita ja valtiota https://t.co/NEa67w5A66</w:t>
      </w:r>
    </w:p>
    <w:p>
      <w:r>
        <w:rPr>
          <w:b/>
          <w:u w:val="single"/>
        </w:rPr>
        <w:t xml:space="preserve">714172</w:t>
      </w:r>
    </w:p>
    <w:p>
      <w:r>
        <w:t xml:space="preserve">Jos presidentin fasistit eivät ole harvinainen ilmiö, en todellakaan ymmärrä, miksi poliisit tottelevat ohjeita siviilien pahoinpitelystä. Pitäkää kiinni, katalaanit!</w:t>
      </w:r>
    </w:p>
    <w:p>
      <w:r>
        <w:rPr>
          <w:b/>
          <w:u w:val="single"/>
        </w:rPr>
        <w:t xml:space="preserve">714173</w:t>
      </w:r>
    </w:p>
    <w:p>
      <w:r>
        <w:t xml:space="preserve">@BostjanJerko Näin sanoo Belcebub! Hän avaa pornosivuston ja pakenee, mutta raukat löytävät hänet.</w:t>
      </w:r>
    </w:p>
    <w:p>
      <w:r>
        <w:rPr>
          <w:b/>
          <w:u w:val="single"/>
        </w:rPr>
        <w:t xml:space="preserve">714174</w:t>
      </w:r>
    </w:p>
    <w:p>
      <w:r>
        <w:t xml:space="preserve">Pirates of the Caribbean - Nuorten sinfoniaorkesteri #Celje - Narodni dom https://t.co/719MyKxhQ6</w:t>
      </w:r>
    </w:p>
    <w:p>
      <w:r>
        <w:rPr>
          <w:b/>
          <w:u w:val="single"/>
        </w:rPr>
        <w:t xml:space="preserve">714175</w:t>
      </w:r>
    </w:p>
    <w:p>
      <w:r>
        <w:t xml:space="preserve">@SCimpric @SpletnaMladina Sloveniassa naiset saivat äänioikeuden vuonna 1989,</w:t>
        <w:br/>
        <w:t xml:space="preserve">aivan kuten miehetkin. Älä pizabit!</w:t>
      </w:r>
    </w:p>
    <w:p>
      <w:r>
        <w:rPr>
          <w:b/>
          <w:u w:val="single"/>
        </w:rPr>
        <w:t xml:space="preserve">714176</w:t>
      </w:r>
    </w:p>
    <w:p>
      <w:r>
        <w:t xml:space="preserve">@failedguidedog @KlemenRobnik Olen kiinnostunut tuosta pienestä Logitechin neuvotteluhuonetornista.</w:t>
      </w:r>
    </w:p>
    <w:p>
      <w:r>
        <w:rPr>
          <w:b/>
          <w:u w:val="single"/>
        </w:rPr>
        <w:t xml:space="preserve">714177</w:t>
      </w:r>
    </w:p>
    <w:p>
      <w:r>
        <w:t xml:space="preserve">@cesenj Aloitin katsomisen, mutta lopetin muutaman tahdin jälkeen. Typerää, mutta sellaista aivopestyt rajasit ostavat.</w:t>
      </w:r>
    </w:p>
    <w:p>
      <w:r>
        <w:rPr>
          <w:b/>
          <w:u w:val="single"/>
        </w:rPr>
        <w:t xml:space="preserve">714178</w:t>
      </w:r>
    </w:p>
    <w:p>
      <w:r>
        <w:t xml:space="preserve">@TVOdmevi Jokaisen yksityisen hammaslääkärin laskun Sloveniassa pitäisi kuulua 40 % vakuutuksen piiriin ! Hinnat olisi kuitenkin luetteloitava.</w:t>
      </w:r>
    </w:p>
    <w:p>
      <w:r>
        <w:rPr>
          <w:b/>
          <w:u w:val="single"/>
        </w:rPr>
        <w:t xml:space="preserve">714179</w:t>
      </w:r>
    </w:p>
    <w:p>
      <w:r>
        <w:t xml:space="preserve">@BanicGregor @DarinkaVrabi Sillä ei ole väliä. Sappeutuneiden oikeistolaisten oksenteluvyöry on päästetty valloilleen. Ketä kiinnostaa mikä on totta. #SDS_zate</w:t>
      </w:r>
    </w:p>
    <w:p>
      <w:r>
        <w:rPr>
          <w:b/>
          <w:u w:val="single"/>
        </w:rPr>
        <w:t xml:space="preserve">714180</w:t>
      </w:r>
    </w:p>
    <w:p>
      <w:r>
        <w:t xml:space="preserve">@iamv1dus Yksi digitaalinen Panasonic, kerron sinulle setup video, jonka lähetän pian sen jälkeen, kun saan sen</w:t>
      </w:r>
    </w:p>
    <w:p>
      <w:r>
        <w:rPr>
          <w:b/>
          <w:u w:val="single"/>
        </w:rPr>
        <w:t xml:space="preserve">714181</w:t>
      </w:r>
    </w:p>
    <w:p>
      <w:r>
        <w:t xml:space="preserve">@DanielKalan Tuo on sivuseikka - et pyydä 3/4l malvasiaa?!?!! https://t.co/t2Dp4BJpKX</w:t>
      </w:r>
    </w:p>
    <w:p>
      <w:r>
        <w:rPr>
          <w:b/>
          <w:u w:val="single"/>
        </w:rPr>
        <w:t xml:space="preserve">714182</w:t>
      </w:r>
    </w:p>
    <w:p>
      <w:r>
        <w:t xml:space="preserve">@Libertarec @nadkaku Nuori ja typerä, hän laittoi itsensä jäihin.</w:t>
        <w:br/>
        <w:t xml:space="preserve"> Hänet palkitaan vielä korkeammalla viralla.</w:t>
      </w:r>
    </w:p>
    <w:p>
      <w:r>
        <w:rPr>
          <w:b/>
          <w:u w:val="single"/>
        </w:rPr>
        <w:t xml:space="preserve">714183</w:t>
      </w:r>
    </w:p>
    <w:p>
      <w:r>
        <w:t xml:space="preserve">@petrasovdat Jotkut ihmiset käyttäytyvät kuin he todella häpeäisivät sitä, että heidän on oltava siellä.</w:t>
      </w:r>
    </w:p>
    <w:p>
      <w:r>
        <w:rPr>
          <w:b/>
          <w:u w:val="single"/>
        </w:rPr>
        <w:t xml:space="preserve">714184</w:t>
      </w:r>
    </w:p>
    <w:p>
      <w:r>
        <w:t xml:space="preserve">@JernejStromajer @AntonTomazic Plečnikin stadion on suojeltu monumentti! Pečečnikin pitäisi toteuttaa hankkeensa muualla!</w:t>
      </w:r>
    </w:p>
    <w:p>
      <w:r>
        <w:rPr>
          <w:b/>
          <w:u w:val="single"/>
        </w:rPr>
        <w:t xml:space="preserve">714185</w:t>
      </w:r>
    </w:p>
    <w:p>
      <w:r>
        <w:t xml:space="preserve">(VIDEO) Videokamerat tallensivat maahanmuuttajan yrityksen päästä laittomasti omakotitaloon! https://t.co/DuvbYjBo8I https://t.co/UlPjKkyVQr</w:t>
      </w:r>
    </w:p>
    <w:p>
      <w:r>
        <w:rPr>
          <w:b/>
          <w:u w:val="single"/>
        </w:rPr>
        <w:t xml:space="preserve">714186</w:t>
      </w:r>
    </w:p>
    <w:p>
      <w:r>
        <w:t xml:space="preserve">@KatarinaJenko Turbulenssi on valeradikalismia ihmisille, jotka ovat sisäistäneet sen, että he lentävät.</w:t>
      </w:r>
    </w:p>
    <w:p>
      <w:r>
        <w:rPr>
          <w:b/>
          <w:u w:val="single"/>
        </w:rPr>
        <w:t xml:space="preserve">714187</w:t>
      </w:r>
    </w:p>
    <w:p>
      <w:r>
        <w:t xml:space="preserve">@NovakBozidar @DejanLevanic @MatjaNemec Jumala varjelkoon, voitte jo nähdä, mitä tapahtuu, kun kommunistit parittelevat keskenään #stolen_state</w:t>
      </w:r>
    </w:p>
    <w:p>
      <w:r>
        <w:rPr>
          <w:b/>
          <w:u w:val="single"/>
        </w:rPr>
        <w:t xml:space="preserve">714188</w:t>
      </w:r>
    </w:p>
    <w:p>
      <w:r>
        <w:t xml:space="preserve">@cashkee Sloveniasta tulisi toinen Sveitsi, jos tuomme keitaiden rahat takaisin kotiin. No, kyllä, me emme koskaan tule olemaan sveitsiläisiä mentaliteetissa.</w:t>
      </w:r>
    </w:p>
    <w:p>
      <w:r>
        <w:rPr>
          <w:b/>
          <w:u w:val="single"/>
        </w:rPr>
        <w:t xml:space="preserve">714189</w:t>
      </w:r>
    </w:p>
    <w:p>
      <w:r>
        <w:t xml:space="preserve">@dreychee @Dr_Eclectic Olen aina miettinyt, ovatko nämä mailamiehet täysin kommandopukuisia kuumuuden takia.</w:t>
      </w:r>
    </w:p>
    <w:p>
      <w:r>
        <w:rPr>
          <w:b/>
          <w:u w:val="single"/>
        </w:rPr>
        <w:t xml:space="preserve">714190</w:t>
      </w:r>
    </w:p>
    <w:p>
      <w:r>
        <w:t xml:space="preserve">@petrasovdat @adria_airways Alo, jos minulla on sinun (käyttökelvoton) lippusi, voimmeko korvata sen?</w:t>
      </w:r>
    </w:p>
    <w:p>
      <w:r>
        <w:rPr>
          <w:b/>
          <w:u w:val="single"/>
        </w:rPr>
        <w:t xml:space="preserve">714191</w:t>
      </w:r>
    </w:p>
    <w:p>
      <w:r>
        <w:t xml:space="preserve">Loppujen lopuksi makedonialaiset osoittautuivat suurimmiksi nössöiksi. Heillä oli vain kuono ja tuomareiden apu. Eikä mitään kroaateista. #ehfeuro2018</w:t>
      </w:r>
    </w:p>
    <w:p>
      <w:r>
        <w:rPr>
          <w:b/>
          <w:u w:val="single"/>
        </w:rPr>
        <w:t xml:space="preserve">714192</w:t>
      </w:r>
    </w:p>
    <w:p>
      <w:r>
        <w:t xml:space="preserve">Luotan häneen jossain, tuollaiseen pappiin. Ja naapuri lähettää lapsensa tähän kurjistavaan laitokseen. https://t.co/YyltMwEGkD.</w:t>
      </w:r>
    </w:p>
    <w:p>
      <w:r>
        <w:rPr>
          <w:b/>
          <w:u w:val="single"/>
        </w:rPr>
        <w:t xml:space="preserve">714193</w:t>
      </w:r>
    </w:p>
    <w:p>
      <w:r>
        <w:t xml:space="preserve">#goletete Toivottaa kaunista #Republikaanipäivää .</w:t>
        <w:br/>
        <w:br/>
        <w:t xml:space="preserve">#SFRY #nostalgia https://t.co/vZF7gVNpnG</w:t>
      </w:r>
    </w:p>
    <w:p>
      <w:r>
        <w:rPr>
          <w:b/>
          <w:u w:val="single"/>
        </w:rPr>
        <w:t xml:space="preserve">714194</w:t>
      </w:r>
    </w:p>
    <w:p>
      <w:r>
        <w:t xml:space="preserve">@UrosEsih Ruumiit ovat seurausta maahanmuuttomyönteisestä politiikasta, ja täällä on pakko laittaa kaikki syyllisyys tähän maailmaan.</w:t>
      </w:r>
    </w:p>
    <w:p>
      <w:r>
        <w:rPr>
          <w:b/>
          <w:u w:val="single"/>
        </w:rPr>
        <w:t xml:space="preserve">714195</w:t>
      </w:r>
    </w:p>
    <w:p>
      <w:r>
        <w:t xml:space="preserve">Rakennusluvan myöntäminen: naapureiden osallistuminen rakennuksen rakentamiseen https://t.co/gufYWc3zHo</w:t>
      </w:r>
    </w:p>
    <w:p>
      <w:r>
        <w:rPr>
          <w:b/>
          <w:u w:val="single"/>
        </w:rPr>
        <w:t xml:space="preserve">714196</w:t>
      </w:r>
    </w:p>
    <w:p>
      <w:r>
        <w:t xml:space="preserve">@DrzavljanK Älä viitsi, idiootti, lopeta hevoset, sinut pitäisi asettaa syytteeseen!</w:t>
      </w:r>
    </w:p>
    <w:p>
      <w:r>
        <w:rPr>
          <w:b/>
          <w:u w:val="single"/>
        </w:rPr>
        <w:t xml:space="preserve">714197</w:t>
      </w:r>
    </w:p>
    <w:p>
      <w:r>
        <w:t xml:space="preserve">@BojanPozar @IgorPribac @LahovnikMatej @karmenca1 @bosstjanz Pääskyt minun mielestäni.</w:t>
      </w:r>
    </w:p>
    <w:p>
      <w:r>
        <w:rPr>
          <w:b/>
          <w:u w:val="single"/>
        </w:rPr>
        <w:t xml:space="preserve">714198</w:t>
      </w:r>
    </w:p>
    <w:p>
      <w:r>
        <w:t xml:space="preserve">@greenwi90277467 @VerdenikAles @BojanPozar Millaista paskaa meidän liittolaisten pitäisi tehdä? 🤔 https://t.co/diseyKAEXb</w:t>
      </w:r>
    </w:p>
    <w:p>
      <w:r>
        <w:rPr>
          <w:b/>
          <w:u w:val="single"/>
        </w:rPr>
        <w:t xml:space="preserve">714199</w:t>
      </w:r>
    </w:p>
    <w:p>
      <w:r>
        <w:t xml:space="preserve">@JiriKocica @slovenskipanter He taistelevat puhtaan ympäristön puolesta ja mahdollisessa Magmassa he unohtivat, että EU:n koheesiorahastot tekivät jätevedenpuhdistamoista</w:t>
      </w:r>
    </w:p>
    <w:p>
      <w:r>
        <w:rPr>
          <w:b/>
          <w:u w:val="single"/>
        </w:rPr>
        <w:t xml:space="preserve">714200</w:t>
      </w:r>
    </w:p>
    <w:p>
      <w:r>
        <w:t xml:space="preserve">@termie1 @nadkaku No Krisillä se kerättiin vähän yli, mutta ehkä meidän olisi pitänyt tehdä kuntosali kiitokseksi tuon kanssa.</w:t>
      </w:r>
    </w:p>
    <w:p>
      <w:r>
        <w:rPr>
          <w:b/>
          <w:u w:val="single"/>
        </w:rPr>
        <w:t xml:space="preserve">714201</w:t>
      </w:r>
    </w:p>
    <w:p>
      <w:r>
        <w:t xml:space="preserve">@KatarinaDbr @KmetsKrasa @MazzoVanKlein Hän on vahtikoira, hän ei katso paikallisia, mutta hän katkaisisi ketjun naapurinsa puolesta.</w:t>
      </w:r>
    </w:p>
    <w:p>
      <w:r>
        <w:rPr>
          <w:b/>
          <w:u w:val="single"/>
        </w:rPr>
        <w:t xml:space="preserve">714202</w:t>
      </w:r>
    </w:p>
    <w:p>
      <w:r>
        <w:t xml:space="preserve">Valtion tehtävänä ei ole ottaa ahkerilta, rehellisiltä ja tyhmiltä ja antaa laiskoille, ovelille ja fiksuille.</w:t>
      </w:r>
    </w:p>
    <w:p>
      <w:r>
        <w:rPr>
          <w:b/>
          <w:u w:val="single"/>
        </w:rPr>
        <w:t xml:space="preserve">714203</w:t>
      </w:r>
    </w:p>
    <w:p>
      <w:r>
        <w:t xml:space="preserve">@AllBriefs Jernej Štromajer on FdV:n aivopesty possu, jolla ei ole työkokemusta.</w:t>
      </w:r>
    </w:p>
    <w:p>
      <w:r>
        <w:rPr>
          <w:b/>
          <w:u w:val="single"/>
        </w:rPr>
        <w:t xml:space="preserve">714204</w:t>
      </w:r>
    </w:p>
    <w:p>
      <w:r>
        <w:t xml:space="preserve">@nejkom @leaathenatabako mutta glitterpinnoite antaa vahvemman maun.Sitä voimakkaampi se on!</w:t>
      </w:r>
    </w:p>
    <w:p>
      <w:r>
        <w:rPr>
          <w:b/>
          <w:u w:val="single"/>
        </w:rPr>
        <w:t xml:space="preserve">714205</w:t>
      </w:r>
    </w:p>
    <w:p>
      <w:r>
        <w:t xml:space="preserve">Hän on aito styrialainen, hän tykkää seistä, hän ei ole koskaan ennen ollut kotona ... (alfa niplič).</w:t>
      </w:r>
    </w:p>
    <w:p>
      <w:r>
        <w:rPr>
          <w:b/>
          <w:u w:val="single"/>
        </w:rPr>
        <w:t xml:space="preserve">714206</w:t>
      </w:r>
    </w:p>
    <w:p>
      <w:r>
        <w:t xml:space="preserve">Maan suurin puolue pitää kongressin... mutta tätä uutista ei näy @rtvslo.#TotalitarianState -sivustolla.</w:t>
      </w:r>
    </w:p>
    <w:p>
      <w:r>
        <w:rPr>
          <w:b/>
          <w:u w:val="single"/>
        </w:rPr>
        <w:t xml:space="preserve">714207</w:t>
      </w:r>
    </w:p>
    <w:p>
      <w:r>
        <w:t xml:space="preserve">@NortzDr @SBobovnik @vinkovasle1 @LapSaso @freewiseguy @KogojSlavko @TVOdmevi @JJansaSDS Primitiivisen twiittauksen mestari on Janša</w:t>
      </w:r>
    </w:p>
    <w:p>
      <w:r>
        <w:rPr>
          <w:b/>
          <w:u w:val="single"/>
        </w:rPr>
        <w:t xml:space="preserve">714208</w:t>
      </w:r>
    </w:p>
    <w:p>
      <w:r>
        <w:t xml:space="preserve">Työnantajat, olkaa varovaisia seuratessanne työntekijöiden sähköistä viestintää!</w:t>
        <w:br/>
        <w:br/>
        <w:t xml:space="preserve">https://t.co/Z9pSvaZ6n4 https://t.co/Z9pSvaZ6n4</w:t>
      </w:r>
    </w:p>
    <w:p>
      <w:r>
        <w:rPr>
          <w:b/>
          <w:u w:val="single"/>
        </w:rPr>
        <w:t xml:space="preserve">714209</w:t>
      </w:r>
    </w:p>
    <w:p>
      <w:r>
        <w:t xml:space="preserve">@KatarinaJenko @aleksandertusek @Adornoisdead @Kriminiblog @KatarinaDbr En voi antaa vittuakaan tälle kretiinimäiselle tarkastajalle</w:t>
      </w:r>
    </w:p>
    <w:p>
      <w:r>
        <w:rPr>
          <w:b/>
          <w:u w:val="single"/>
        </w:rPr>
        <w:t xml:space="preserve">714210</w:t>
      </w:r>
    </w:p>
    <w:p>
      <w:r>
        <w:t xml:space="preserve">@PSlajnar Ja he murhasivat slovenialaisen identiteetin kukan, he antavat meille yhä "oikeutta", he myrkyttävät nuorison väärällä historialla, mutta me olemme yhä täällä.</w:t>
      </w:r>
    </w:p>
    <w:p>
      <w:r>
        <w:rPr>
          <w:b/>
          <w:u w:val="single"/>
        </w:rPr>
        <w:t xml:space="preserve">714211</w:t>
      </w:r>
    </w:p>
    <w:p>
      <w:r>
        <w:t xml:space="preserve">2021: amerikkalaisille vastasyntyneille asennetaan aseet käsien sijasta; avioliitto automaattiaseilla on laillista; kranaatit ovat laillisia hedelmiä.</w:t>
      </w:r>
    </w:p>
    <w:p>
      <w:r>
        <w:rPr>
          <w:b/>
          <w:u w:val="single"/>
        </w:rPr>
        <w:t xml:space="preserve">714212</w:t>
      </w:r>
    </w:p>
    <w:p>
      <w:r>
        <w:t xml:space="preserve">@steinbuch @PlusPortal @strankalevica Sarec ryntää itse asiassa lentokoneessa ilman laskuvarjoa... jos se ryntää, se ryntää... jos se ei ryntää, se ei ryntää!</w:t>
      </w:r>
    </w:p>
    <w:p>
      <w:r>
        <w:rPr>
          <w:b/>
          <w:u w:val="single"/>
        </w:rPr>
        <w:t xml:space="preserve">714213</w:t>
      </w:r>
    </w:p>
    <w:p>
      <w:r>
        <w:t xml:space="preserve">@ZigaTurk Paitsi että lippu ei ollut globaalisti kilpailukykyinen, mutta meidän ensisijainen sooloilumme on.</w:t>
      </w:r>
    </w:p>
    <w:p>
      <w:r>
        <w:rPr>
          <w:b/>
          <w:u w:val="single"/>
        </w:rPr>
        <w:t xml:space="preserve">714214</w:t>
      </w:r>
    </w:p>
    <w:p>
      <w:r>
        <w:t xml:space="preserve">@artic_ernest @lojzi1 @rtvslo Jokainen, joka on fiksu, voi syödä paljon halvemmalla ilman säilykkeitä, mutta sinun on kuorittava perunoita...</w:t>
      </w:r>
    </w:p>
    <w:p>
      <w:r>
        <w:rPr>
          <w:b/>
          <w:u w:val="single"/>
        </w:rPr>
        <w:t xml:space="preserve">714215</w:t>
      </w:r>
    </w:p>
    <w:p>
      <w:r>
        <w:t xml:space="preserve">@CIservice @Libertarec se on kuitenkin parasta, mansikkakakun syöminen, kun armadan tankit rullaavat aukion poikki.</w:t>
      </w:r>
    </w:p>
    <w:p>
      <w:r>
        <w:rPr>
          <w:b/>
          <w:u w:val="single"/>
        </w:rPr>
        <w:t xml:space="preserve">714216</w:t>
      </w:r>
    </w:p>
    <w:p>
      <w:r>
        <w:t xml:space="preserve">@Nova24TV tiedät millaista se oli sfrj:ssä Titon kuoleman jälkeen. ainakin hän tienaa rahaa ja lopussa hän saa palkankorotuksen ja eläkekorotuksen. kiva.</w:t>
      </w:r>
    </w:p>
    <w:p>
      <w:r>
        <w:rPr>
          <w:b/>
          <w:u w:val="single"/>
        </w:rPr>
        <w:t xml:space="preserve">714217</w:t>
      </w:r>
    </w:p>
    <w:p>
      <w:r>
        <w:t xml:space="preserve">@MSrebre Tämä on idiotismia. Kun ruokalistalla on sianlihaa, eivätkö he voi olla ilman lihaa?</w:t>
      </w:r>
    </w:p>
    <w:p>
      <w:r>
        <w:rPr>
          <w:b/>
          <w:u w:val="single"/>
        </w:rPr>
        <w:t xml:space="preserve">714218</w:t>
      </w:r>
    </w:p>
    <w:p>
      <w:r>
        <w:t xml:space="preserve">Idiootti! Se, että pääministeri on kansanjuhlien "hölmöläinen", voi olla vain populismia par excellence! @SpletnaMladina https://t.co/z0DG7nyD1X</w:t>
      </w:r>
    </w:p>
    <w:p>
      <w:r>
        <w:rPr>
          <w:b/>
          <w:u w:val="single"/>
        </w:rPr>
        <w:t xml:space="preserve">714219</w:t>
      </w:r>
    </w:p>
    <w:p>
      <w:r>
        <w:t xml:space="preserve">"Etkö häpeä sitä, että sinulla on niin iso perse?" Minun piti ensin käsitellä kuulemaani, koska en vain ollut... https://t.co/u6t6zZVPuH</w:t>
      </w:r>
    </w:p>
    <w:p>
      <w:r>
        <w:rPr>
          <w:b/>
          <w:u w:val="single"/>
        </w:rPr>
        <w:t xml:space="preserve">714220</w:t>
      </w:r>
    </w:p>
    <w:p>
      <w:r>
        <w:t xml:space="preserve">Aivan kuin meillä ei olisi ollut tarpeeksi omia hulluja kommunisteja politiikassa, tuomme maahan vielä yhden. #Mlinar</w:t>
      </w:r>
    </w:p>
    <w:p>
      <w:r>
        <w:rPr>
          <w:b/>
          <w:u w:val="single"/>
        </w:rPr>
        <w:t xml:space="preserve">714221</w:t>
      </w:r>
    </w:p>
    <w:p>
      <w:r>
        <w:t xml:space="preserve">KESKIVIIKKO, 7. HELMIKUU</w:t>
        <w:br/>
        <w:br/>
        <w:t xml:space="preserve">ARIES</w:t>
        <w:br/>
        <w:t xml:space="preserve">Hyvä ominaisuutesi on, että pidät kiinni päätöksistäsi, vaikka ne olisivat kuinka... https://t.co/i2eidC3Fel</w:t>
      </w:r>
    </w:p>
    <w:p>
      <w:r>
        <w:rPr>
          <w:b/>
          <w:u w:val="single"/>
        </w:rPr>
        <w:t xml:space="preserve">714222</w:t>
      </w:r>
    </w:p>
    <w:p>
      <w:r>
        <w:t xml:space="preserve">9642.</w:t>
        <w:br/>
        <w:t xml:space="preserve"> Mieli.</w:t>
        <w:br/>
        <w:br/>
        <w:t xml:space="preserve"> 9643.</w:t>
        <w:br/>
        <w:t xml:space="preserve">Se ei</w:t>
        <w:br/>
        <w:br/>
        <w:t xml:space="preserve"> </w:t>
        <w:t xml:space="preserve">se</w:t>
        <w:br/>
        <w:t xml:space="preserve">vain</w:t>
        <w:br/>
        <w:t xml:space="preserve">raisinanti rinanočeronti</w:t>
      </w:r>
    </w:p>
    <w:p>
      <w:r>
        <w:rPr>
          <w:b/>
          <w:u w:val="single"/>
        </w:rPr>
        <w:t xml:space="preserve">714223</w:t>
      </w:r>
    </w:p>
    <w:p>
      <w:r>
        <w:t xml:space="preserve">@denislindros Hän ei ole tyhmä. Leikkiminen varjossa, ei auringossa, tarkoittaa vähemmän energianhukkaa,... En tuhlaa sanoja ihosyöpään.</w:t>
      </w:r>
    </w:p>
    <w:p>
      <w:r>
        <w:rPr>
          <w:b/>
          <w:u w:val="single"/>
        </w:rPr>
        <w:t xml:space="preserve">714224</w:t>
      </w:r>
    </w:p>
    <w:p>
      <w:r>
        <w:t xml:space="preserve">Mitä tahansa he tekevätkin, he tuhoavat maan joka kerta... https://t.co/wSfhI7AoKR...</w:t>
      </w:r>
    </w:p>
    <w:p>
      <w:r>
        <w:rPr>
          <w:b/>
          <w:u w:val="single"/>
        </w:rPr>
        <w:t xml:space="preserve">714225</w:t>
      </w:r>
    </w:p>
    <w:p>
      <w:r>
        <w:t xml:space="preserve">@gfajdi @xmp125a @Mateja_Rose Täällä ja siellä työnantajat joskus kirjoittavat palkan määrän ...</w:t>
      </w:r>
    </w:p>
    <w:p>
      <w:r>
        <w:rPr>
          <w:b/>
          <w:u w:val="single"/>
        </w:rPr>
        <w:t xml:space="preserve">714226</w:t>
      </w:r>
    </w:p>
    <w:p>
      <w:r>
        <w:t xml:space="preserve">@DragoZad @BozoPredalic Entäpä taistelu, jossa kotikaarti kukisti nämä samat natsit?</w:t>
      </w:r>
    </w:p>
    <w:p>
      <w:r>
        <w:rPr>
          <w:b/>
          <w:u w:val="single"/>
        </w:rPr>
        <w:t xml:space="preserve">714227</w:t>
      </w:r>
    </w:p>
    <w:p>
      <w:r>
        <w:t xml:space="preserve">JÄRKYTTÄVÄÄ! Nova24tv:n käyttäjät tukevat Uudessa-Seelannissa tapahtunutta verilöylyä https://t.co/NqJpKbPvdv</w:t>
      </w:r>
    </w:p>
    <w:p>
      <w:r>
        <w:rPr>
          <w:b/>
          <w:u w:val="single"/>
        </w:rPr>
        <w:t xml:space="preserve">714228</w:t>
      </w:r>
    </w:p>
    <w:p>
      <w:r>
        <w:t xml:space="preserve">Toml</w:t>
        <w:br/>
        <w:t xml:space="preserve">Presidentinvaalit lykkäävät Koperin pormestarin oikeudenkäyntiä</w:t>
        <w:br/>
        <w:t xml:space="preserve"> Kommunistijengi, oikeisto joutuu vankilaan ennen vaaleja.</w:t>
      </w:r>
    </w:p>
    <w:p>
      <w:r>
        <w:rPr>
          <w:b/>
          <w:u w:val="single"/>
        </w:rPr>
        <w:t xml:space="preserve">714229</w:t>
      </w:r>
    </w:p>
    <w:p>
      <w:r>
        <w:t xml:space="preserve">Kroatialainen nainen raa'asti slovenialaisista poliitikoista, kukaan ei ole koskaan pilkannut heitä näin https://t.co/ZS18LXhUCU</w:t>
      </w:r>
    </w:p>
    <w:p>
      <w:r>
        <w:rPr>
          <w:b/>
          <w:u w:val="single"/>
        </w:rPr>
        <w:t xml:space="preserve">714230</w:t>
      </w:r>
    </w:p>
    <w:p>
      <w:r>
        <w:t xml:space="preserve">@vladohribar @VaneGosnik sinusta tulee rikollinen, kun he saavat sinut kiinni ja alkavat tuomita sinua, sitä ennen otat rahaa köyhiltä ja pakenet poliisia.</w:t>
      </w:r>
    </w:p>
    <w:p>
      <w:r>
        <w:rPr>
          <w:b/>
          <w:u w:val="single"/>
        </w:rPr>
        <w:t xml:space="preserve">714231</w:t>
      </w:r>
    </w:p>
    <w:p>
      <w:r>
        <w:t xml:space="preserve">PhotoPOTEP Namibia esittely Osa I (Namibin autiomaa)</w:t>
        <w:br/>
        <w:t xml:space="preserve">Olen matkustanut 10X läpi yhden kaikkein... https://t.co/3i8dtQBTqy</w:t>
      </w:r>
    </w:p>
    <w:p>
      <w:r>
        <w:rPr>
          <w:b/>
          <w:u w:val="single"/>
        </w:rPr>
        <w:t xml:space="preserve">714232</w:t>
      </w:r>
    </w:p>
    <w:p>
      <w:r>
        <w:t xml:space="preserve">@RevijaReporter Ensin päästään eroon kommunismista kotona ja sitten näytetään mittari muille... Slovenian politiikan katastrofi.</w:t>
      </w:r>
    </w:p>
    <w:p>
      <w:r>
        <w:rPr>
          <w:b/>
          <w:u w:val="single"/>
        </w:rPr>
        <w:t xml:space="preserve">714233</w:t>
      </w:r>
    </w:p>
    <w:p>
      <w:r>
        <w:t xml:space="preserve">@Sportinfosi kaikki mitä voin sanoa on... Luojan kiitos, että liigassa on doncic... koska MIA tulee olemaan totaalisen tylsä tänä vuonna...</w:t>
      </w:r>
    </w:p>
    <w:p>
      <w:r>
        <w:rPr>
          <w:b/>
          <w:u w:val="single"/>
        </w:rPr>
        <w:t xml:space="preserve">714234</w:t>
      </w:r>
    </w:p>
    <w:p>
      <w:r>
        <w:t xml:space="preserve">@PIA_GOR Kommunistit valitsevat oman presidenttinsä. https://t.co/6rcZa4oeob</w:t>
      </w:r>
    </w:p>
    <w:p>
      <w:r>
        <w:rPr>
          <w:b/>
          <w:u w:val="single"/>
        </w:rPr>
        <w:t xml:space="preserve">714235</w:t>
      </w:r>
    </w:p>
    <w:p>
      <w:r>
        <w:t xml:space="preserve">@Matej_Klaric @DavidNovak17 F21 on hyvin kyseenalaista alkuperää oleva pääoma. He eivät osaa hallita!</w:t>
      </w:r>
    </w:p>
    <w:p>
      <w:r>
        <w:rPr>
          <w:b/>
          <w:u w:val="single"/>
        </w:rPr>
        <w:t xml:space="preserve">714236</w:t>
      </w:r>
    </w:p>
    <w:p>
      <w:r>
        <w:t xml:space="preserve">Valitse Gorenjka-pakkaus makusi mukaan! Miten? Katso valikoima opiskelijoiden suunnittelemia malleja... http://t.co/IfbSGmn65m...</w:t>
      </w:r>
    </w:p>
    <w:p>
      <w:r>
        <w:rPr>
          <w:b/>
          <w:u w:val="single"/>
        </w:rPr>
        <w:t xml:space="preserve">714237</w:t>
      </w:r>
    </w:p>
    <w:p>
      <w:r>
        <w:t xml:space="preserve">@rtvslo Tietenkin, jos hän on hyvin hoidettu ja hänellä on hieno solmio, hän ei joudu vankilaan.</w:t>
        <w:br/>
        <w:t xml:space="preserve"> Kohta on piilossa. Tuomioistuinlaitoksessa tarvitaan kiihotusta.</w:t>
      </w:r>
    </w:p>
    <w:p>
      <w:r>
        <w:rPr>
          <w:b/>
          <w:u w:val="single"/>
        </w:rPr>
        <w:t xml:space="preserve">714238</w:t>
      </w:r>
    </w:p>
    <w:p>
      <w:r>
        <w:t xml:space="preserve">@peterjancic Tarkoitatko kiristäjää, rikollista, jonka sait kiinni siitä, mutta sinä olet, kuten sanoit, toimittaja?</w:t>
      </w:r>
    </w:p>
    <w:p>
      <w:r>
        <w:rPr>
          <w:b/>
          <w:u w:val="single"/>
        </w:rPr>
        <w:t xml:space="preserve">714239</w:t>
      </w:r>
    </w:p>
    <w:p>
      <w:r>
        <w:t xml:space="preserve">Kyläkaartilaiset: suosionosoitukset isänmaallisille Zlovencin moitteita vastaan https://t.co/hYvk16Oc6C https://t.co/09P228WPU0 https://t.co/09P228WPU0</w:t>
      </w:r>
    </w:p>
    <w:p>
      <w:r>
        <w:rPr>
          <w:b/>
          <w:u w:val="single"/>
        </w:rPr>
        <w:t xml:space="preserve">714240</w:t>
      </w:r>
    </w:p>
    <w:p>
      <w:r>
        <w:t xml:space="preserve">@BozoPredalic Tarkoitan, että älä sekoita näitä asioita täällä ammuskelumarsseihin Yhdysvalloissa. Molemmat ovat vitun</w:t>
      </w:r>
    </w:p>
    <w:p>
      <w:r>
        <w:rPr>
          <w:b/>
          <w:u w:val="single"/>
        </w:rPr>
        <w:t xml:space="preserve">714241</w:t>
      </w:r>
    </w:p>
    <w:p>
      <w:r>
        <w:t xml:space="preserve">@PrstanSi Chefurismi on mielentila, ei kansallisuus. Näin Godina, Tomić, Vojnović, Kordiš, Mesec, Hanžek, Peršak ...</w:t>
      </w:r>
    </w:p>
    <w:p>
      <w:r>
        <w:rPr>
          <w:b/>
          <w:u w:val="single"/>
        </w:rPr>
        <w:t xml:space="preserve">714242</w:t>
      </w:r>
    </w:p>
    <w:p>
      <w:r>
        <w:t xml:space="preserve">@NikaKunaver Jos sinut tuodaan 'ambulanssilla', et 'käsittele' näitä pieniä asioita....</w:t>
      </w:r>
    </w:p>
    <w:p>
      <w:r>
        <w:rPr>
          <w:b/>
          <w:u w:val="single"/>
        </w:rPr>
        <w:t xml:space="preserve">714243</w:t>
      </w:r>
    </w:p>
    <w:p>
      <w:r>
        <w:t xml:space="preserve">Valmistajat rakentavat tarkoituksella vikoja, jotta puhelimet eivät kestä yli 2 vuotta https://t.co/UhDcsS0scX</w:t>
      </w:r>
    </w:p>
    <w:p>
      <w:r>
        <w:rPr>
          <w:b/>
          <w:u w:val="single"/>
        </w:rPr>
        <w:t xml:space="preserve">714244</w:t>
      </w:r>
    </w:p>
    <w:p>
      <w:r>
        <w:t xml:space="preserve">@Bennetova_liza Pixie on siivooja - ensin hän syö kaiken kulhon ympärillä, sitten hän syö kulhosta :D</w:t>
      </w:r>
    </w:p>
    <w:p>
      <w:r>
        <w:rPr>
          <w:b/>
          <w:u w:val="single"/>
        </w:rPr>
        <w:t xml:space="preserve">714245</w:t>
      </w:r>
    </w:p>
    <w:p>
      <w:r>
        <w:t xml:space="preserve">Karpin kalastus. Slovenia, 21. vuosisata. #vednosnovapresenecena #naivcinaforever</w:t>
      </w:r>
    </w:p>
    <w:p>
      <w:r>
        <w:rPr>
          <w:b/>
          <w:u w:val="single"/>
        </w:rPr>
        <w:t xml:space="preserve">714246</w:t>
      </w:r>
    </w:p>
    <w:p>
      <w:r>
        <w:t xml:space="preserve">@krtmen @delMarki niin. Myös portugalilaiset oppivat kiinalaisilta, miten kiinalaisia sorretaan. Mustat heimot, jotka olivat hallitsevia muihin nähden.</w:t>
      </w:r>
    </w:p>
    <w:p>
      <w:r>
        <w:rPr>
          <w:b/>
          <w:u w:val="single"/>
        </w:rPr>
        <w:t xml:space="preserve">714247</w:t>
      </w:r>
    </w:p>
    <w:p>
      <w:r>
        <w:t xml:space="preserve">*tappaa vaimonsa*</w:t>
        <w:br/>
        <w:t xml:space="preserve">*naapuri soittaa poliisille*</w:t>
        <w:br/>
        <w:t xml:space="preserve">*naapuri vasikoi naapuria, koska tämä soitti poliisille*</w:t>
        <w:br/>
        <w:t xml:space="preserve">*naapuri vasikoi naapuria, koska tämä vasikoi naapurista*</w:t>
        <w:br/>
        <w:t xml:space="preserve">*lentää 4. Naapuri*</w:t>
      </w:r>
    </w:p>
    <w:p>
      <w:r>
        <w:rPr>
          <w:b/>
          <w:u w:val="single"/>
        </w:rPr>
        <w:t xml:space="preserve">714248</w:t>
      </w:r>
    </w:p>
    <w:p>
      <w:r>
        <w:t xml:space="preserve">Kurkkunaamio, kylpy väsyneille jaloille ja resepti kiiltäville hiuksille</w:t>
        <w:br/>
        <w:br/>
        <w:t xml:space="preserve">https://t.co/BiAMGDTw5S https://t.co/rgWMkWeBwY https://t.co/rgWMkWeBwY</w:t>
      </w:r>
    </w:p>
    <w:p>
      <w:r>
        <w:rPr>
          <w:b/>
          <w:u w:val="single"/>
        </w:rPr>
        <w:t xml:space="preserve">714249</w:t>
      </w:r>
    </w:p>
    <w:p>
      <w:r>
        <w:t xml:space="preserve">Lähden noin puolentoista tunnin kuluttua. Minulla ei ole vielä mitään pakattuna. Unohdan muutenkin aina jotain, joten ihan sama 😂🙈 #mototrip</w:t>
      </w:r>
    </w:p>
    <w:p>
      <w:r>
        <w:rPr>
          <w:b/>
          <w:u w:val="single"/>
        </w:rPr>
        <w:t xml:space="preserve">714250</w:t>
      </w:r>
    </w:p>
    <w:p>
      <w:r>
        <w:t xml:space="preserve">Ljubljanassa sijaitsevaa Pahorin sovinnon muistomerkkiä voitaisiin käyttää vuorikiipeilijöiden ja graffitikirjoittajien kouluttamiseen. Toinen hakkasi kiiloja ja toinen kiipesi.</w:t>
      </w:r>
    </w:p>
    <w:p>
      <w:r>
        <w:rPr>
          <w:b/>
          <w:u w:val="single"/>
        </w:rPr>
        <w:t xml:space="preserve">714251</w:t>
      </w:r>
    </w:p>
    <w:p>
      <w:r>
        <w:t xml:space="preserve">Puristetaan ne nyt. Tässä. Uni 5-0, 3 min jäljellä. https://t.co/LnMM19kkUR</w:t>
      </w:r>
    </w:p>
    <w:p>
      <w:r>
        <w:rPr>
          <w:b/>
          <w:u w:val="single"/>
        </w:rPr>
        <w:t xml:space="preserve">714252</w:t>
      </w:r>
    </w:p>
    <w:p>
      <w:r>
        <w:t xml:space="preserve">@lucijausaj mugabe oli itkuisin Titon hautajaisissa.</w:t>
        <w:br/>
        <w:br/>
        <w:t xml:space="preserve">mutta on myös totta, että hänellä oli suurin nenäliina..</w:t>
      </w:r>
    </w:p>
    <w:p>
      <w:r>
        <w:rPr>
          <w:b/>
          <w:u w:val="single"/>
        </w:rPr>
        <w:t xml:space="preserve">714253</w:t>
      </w:r>
    </w:p>
    <w:p>
      <w:r>
        <w:t xml:space="preserve">@SafetAlibeg Ja ne kimaltelevat munat, joita he niin paljon kehuvat, eivät edes olleet mitään peliä!</w:t>
      </w:r>
    </w:p>
    <w:p>
      <w:r>
        <w:rPr>
          <w:b/>
          <w:u w:val="single"/>
        </w:rPr>
        <w:t xml:space="preserve">714254</w:t>
      </w:r>
    </w:p>
    <w:p>
      <w:r>
        <w:t xml:space="preserve">@thinkingslo Tämä on kitkettävä alkuunsa. Naisilla ei ole yhtään vähempää tekemistä, koska heillä on lapsia. Heidän on oltava tasa-arvoisia, kaikki muu on fasismia.</w:t>
      </w:r>
    </w:p>
    <w:p>
      <w:r>
        <w:rPr>
          <w:b/>
          <w:u w:val="single"/>
        </w:rPr>
        <w:t xml:space="preserve">714255</w:t>
      </w:r>
    </w:p>
    <w:p>
      <w:r>
        <w:t xml:space="preserve">@MitjaIrsic @Jaka_Dolinar On myönnettävä, että nämä verkostojen kartellien lonkerot ovat imeneet toimielimiä, että perustuslaista on tulossa toissijainen teko.</w:t>
      </w:r>
    </w:p>
    <w:p>
      <w:r>
        <w:rPr>
          <w:b/>
          <w:u w:val="single"/>
        </w:rPr>
        <w:t xml:space="preserve">714256</w:t>
      </w:r>
    </w:p>
    <w:p>
      <w:r>
        <w:t xml:space="preserve">@vinkovasle1 @hladnikp @UmekJanez @strankaSD Ei edes tavallisia rikollisia @ZoranDELA</w:t>
      </w:r>
    </w:p>
    <w:p>
      <w:r>
        <w:rPr>
          <w:b/>
          <w:u w:val="single"/>
        </w:rPr>
        <w:t xml:space="preserve">714257</w:t>
      </w:r>
    </w:p>
    <w:p>
      <w:r>
        <w:t xml:space="preserve">Trojanin osittainen tutka jättää hyvästit, mutta seitsemän uutta on tulossa</w:t>
        <w:br/>
        <w:br/>
        <w:t xml:space="preserve">Trojanin alueen osittainen tutka, joka on vähemmän... https://t.co/h8Hux7COlw</w:t>
      </w:r>
    </w:p>
    <w:p>
      <w:r>
        <w:rPr>
          <w:b/>
          <w:u w:val="single"/>
        </w:rPr>
        <w:t xml:space="preserve">714258</w:t>
      </w:r>
    </w:p>
    <w:p>
      <w:r>
        <w:t xml:space="preserve">Olemme vain muutaman päivän päässä hienoimmasta ammattilaisretkestä #sansebastian ja #arzak-ravintola 🙌 https://t.co/qRu8LpSm1N.</w:t>
      </w:r>
    </w:p>
    <w:p>
      <w:r>
        <w:rPr>
          <w:b/>
          <w:u w:val="single"/>
        </w:rPr>
        <w:t xml:space="preserve">714259</w:t>
      </w:r>
    </w:p>
    <w:p>
      <w:r>
        <w:t xml:space="preserve">Hum, 17 tuuman Dell Inspiron vain 2h ja 10m. Totta, akku on puolet pienempi kuin 12" Vostrossa, mutta BatteryNatzi sanoisi silti Nein!</w:t>
      </w:r>
    </w:p>
    <w:p>
      <w:r>
        <w:rPr>
          <w:b/>
          <w:u w:val="single"/>
        </w:rPr>
        <w:t xml:space="preserve">714260</w:t>
      </w:r>
    </w:p>
    <w:p>
      <w:r>
        <w:t xml:space="preserve">@Jaka__Dolinar Eikö täällä tosiaan ole ketään, joka voisi antaa tälle idiootille potkun perseeseen, jotta hän lentäisi kauemmas kuin hän näkee?</w:t>
      </w:r>
    </w:p>
    <w:p>
      <w:r>
        <w:rPr>
          <w:b/>
          <w:u w:val="single"/>
        </w:rPr>
        <w:t xml:space="preserve">714261</w:t>
      </w:r>
    </w:p>
    <w:p>
      <w:r>
        <w:t xml:space="preserve">Onko 30 000 hylättyä turvapaikanhakijaa kadonnut Saksassa?</w:t>
        <w:br/>
        <w:t xml:space="preserve">https://t.co/9xUycq9icx https://t.co/7pViv07Y6v</w:t>
      </w:r>
    </w:p>
    <w:p>
      <w:r>
        <w:rPr>
          <w:b/>
          <w:u w:val="single"/>
        </w:rPr>
        <w:t xml:space="preserve">714262</w:t>
      </w:r>
    </w:p>
    <w:p>
      <w:r>
        <w:t xml:space="preserve">Onko Euroopassa toista valmentajaa, joka on niin tyhmä, että jättää Arroyon penkille viimeiseen hyökkäykseen?</w:t>
      </w:r>
    </w:p>
    <w:p>
      <w:r>
        <w:rPr>
          <w:b/>
          <w:u w:val="single"/>
        </w:rPr>
        <w:t xml:space="preserve">714263</w:t>
      </w:r>
    </w:p>
    <w:p>
      <w:r>
        <w:t xml:space="preserve">@Primoz_Kovacic Huomenna, post-rokkarit, post-metallarit, post-punkkarit tai jopa post-hardcore? :) Tehdään siitä ilo!</w:t>
      </w:r>
    </w:p>
    <w:p>
      <w:r>
        <w:rPr>
          <w:b/>
          <w:u w:val="single"/>
        </w:rPr>
        <w:t xml:space="preserve">714264</w:t>
      </w:r>
    </w:p>
    <w:p>
      <w:r>
        <w:t xml:space="preserve">Jos joudun juomaan makeuttamatonta kahvia, se ei ainakaan nosta sokeriani. #MarvinGaye #NBA #memory https://t.co/3niYd441dV</w:t>
      </w:r>
    </w:p>
    <w:p>
      <w:r>
        <w:rPr>
          <w:b/>
          <w:u w:val="single"/>
        </w:rPr>
        <w:t xml:space="preserve">714265</w:t>
      </w:r>
    </w:p>
    <w:p>
      <w:r>
        <w:t xml:space="preserve">#Logitech G230 pelikuulokkeet, #kuulokkeet ja #mikrofonit #MEGABITE - #tietokoneet ja #tietokonelaitteet. https://t.co/rGwle7XgsN.</w:t>
      </w:r>
    </w:p>
    <w:p>
      <w:r>
        <w:rPr>
          <w:b/>
          <w:u w:val="single"/>
        </w:rPr>
        <w:t xml:space="preserve">714266</w:t>
      </w:r>
    </w:p>
    <w:p>
      <w:r>
        <w:t xml:space="preserve">Punainen Risti: Kolmannes vähemmän aineellista apua köyhille ensi vuonna https://t.co/cQmIuDZ49R</w:t>
      </w:r>
    </w:p>
    <w:p>
      <w:r>
        <w:rPr>
          <w:b/>
          <w:u w:val="single"/>
        </w:rPr>
        <w:t xml:space="preserve">714267</w:t>
      </w:r>
    </w:p>
    <w:p>
      <w:r>
        <w:t xml:space="preserve">Olen pyörällä kuumuuden takia. Ympäri maailmaa ihmisiä kuolee korkeisiin lämpötiloihin. Sharec, lopeta, porkamadona!</w:t>
      </w:r>
    </w:p>
    <w:p>
      <w:r>
        <w:rPr>
          <w:b/>
          <w:u w:val="single"/>
        </w:rPr>
        <w:t xml:space="preserve">714268</w:t>
      </w:r>
    </w:p>
    <w:p>
      <w:r>
        <w:t xml:space="preserve">@5RA75226708 @ATBeatris @TSlokar Murgle ei kestä enää J. He kääntyisivät kakkosesta.</w:t>
      </w:r>
    </w:p>
    <w:p>
      <w:r>
        <w:rPr>
          <w:b/>
          <w:u w:val="single"/>
        </w:rPr>
        <w:t xml:space="preserve">714269</w:t>
      </w:r>
    </w:p>
    <w:p>
      <w:r>
        <w:t xml:space="preserve">@publictransport @rufabanana @slozeleznice Ei vieläkään riitä. Voisi olla enemmänkin. Työmatka aamuyhdeksältä on kuitenkin todellinen katastrofi.</w:t>
      </w:r>
    </w:p>
    <w:p>
      <w:r>
        <w:rPr>
          <w:b/>
          <w:u w:val="single"/>
        </w:rPr>
        <w:t xml:space="preserve">714270</w:t>
      </w:r>
    </w:p>
    <w:p>
      <w:r>
        <w:t xml:space="preserve">Hehe ... Cousins tekee tänään debyyttinsä Warriorsissa. Eikö olekin hieno vertailu, @podkastOBOD? ;) https://t.co/r7rjlLSmk7</w:t>
      </w:r>
    </w:p>
    <w:p>
      <w:r>
        <w:rPr>
          <w:b/>
          <w:u w:val="single"/>
        </w:rPr>
        <w:t xml:space="preserve">714271</w:t>
      </w:r>
    </w:p>
    <w:p>
      <w:r>
        <w:t xml:space="preserve">@5er_peter Voin kuvitella tämän niin ikävällä värinällä, että heräisin 100-prosenttisesti. :))))</w:t>
      </w:r>
    </w:p>
    <w:p>
      <w:r>
        <w:rPr>
          <w:b/>
          <w:u w:val="single"/>
        </w:rPr>
        <w:t xml:space="preserve">714272</w:t>
      </w:r>
    </w:p>
    <w:p>
      <w:r>
        <w:t xml:space="preserve">Tunnetko säännöt?</w:t>
        <w:br/>
        <w:br/>
        <w:t xml:space="preserve"> Kun otat luottoa pankista ja kun otat henkivakuutuksen.</w:t>
        <w:br/>
        <w:br/>
        <w:t xml:space="preserve"> Sinä ostajana... https://t.co/K3rxSv0waa...</w:t>
      </w:r>
    </w:p>
    <w:p>
      <w:r>
        <w:rPr>
          <w:b/>
          <w:u w:val="single"/>
        </w:rPr>
        <w:t xml:space="preserve">714273</w:t>
      </w:r>
    </w:p>
    <w:p>
      <w:r>
        <w:t xml:space="preserve">Pelaan parhaillaan Biathlon Maniaa. Tule mukaan ja yritä voittaa minut! http://t.co/pVZjxa6olR</w:t>
      </w:r>
    </w:p>
    <w:p>
      <w:r>
        <w:rPr>
          <w:b/>
          <w:u w:val="single"/>
        </w:rPr>
        <w:t xml:space="preserve">714274</w:t>
      </w:r>
    </w:p>
    <w:p>
      <w:r>
        <w:t xml:space="preserve">@miran_lipovec @ZigaTurk Ah, jos mutatoisin teidät, herra Lippvec, tekisin teille palveluksen, koska luulisin teitä erehdyksessä merkitykselliseksi.</w:t>
      </w:r>
    </w:p>
    <w:p>
      <w:r>
        <w:rPr>
          <w:b/>
          <w:u w:val="single"/>
        </w:rPr>
        <w:t xml:space="preserve">714275</w:t>
      </w:r>
    </w:p>
    <w:p>
      <w:r>
        <w:t xml:space="preserve">@JernejStromajer @medka_7 @GregaCiglar menevät yhdessä paljaalle saarelle ja saavat siellä sosialismin. eikö olekin ironista.</w:t>
      </w:r>
    </w:p>
    <w:p>
      <w:r>
        <w:rPr>
          <w:b/>
          <w:u w:val="single"/>
        </w:rPr>
        <w:t xml:space="preserve">714276</w:t>
      </w:r>
    </w:p>
    <w:p>
      <w:r>
        <w:t xml:space="preserve">@JazbarMatjaz Tämä on ainoa järkevä jatko logiikalle, jossa lampaiden kimppuun hyökkäävät sudet ammutaan.</w:t>
      </w:r>
    </w:p>
    <w:p>
      <w:r>
        <w:rPr>
          <w:b/>
          <w:u w:val="single"/>
        </w:rPr>
        <w:t xml:space="preserve">714277</w:t>
      </w:r>
    </w:p>
    <w:p>
      <w:r>
        <w:t xml:space="preserve">@DKopse Valitettavasti oikeistolla on viikuna taskussaan. Se ratkaisee henkilökohtaisia ongelmia. Jos se ei ole enää parlamentissa, syntyy kriisi.</w:t>
      </w:r>
    </w:p>
    <w:p>
      <w:r>
        <w:rPr>
          <w:b/>
          <w:u w:val="single"/>
        </w:rPr>
        <w:t xml:space="preserve">714278</w:t>
      </w:r>
    </w:p>
    <w:p>
      <w:r>
        <w:t xml:space="preserve">@SpletnaMladina @borutmekina Te olette todellisia toimittajia, jotka ovat tajunneet sen Večer ja Mladina!Säästäkää rahoitus!</w:t>
      </w:r>
    </w:p>
    <w:p>
      <w:r>
        <w:rPr>
          <w:b/>
          <w:u w:val="single"/>
        </w:rPr>
        <w:t xml:space="preserve">714279</w:t>
      </w:r>
    </w:p>
    <w:p>
      <w:r>
        <w:t xml:space="preserve">@UZaletelj @Val202 Jos minulla olisi noin pieni jeeppi, minulla olisi neljä ja ehkä yksi lisää leirintäalueella.</w:t>
      </w:r>
    </w:p>
    <w:p>
      <w:r>
        <w:rPr>
          <w:b/>
          <w:u w:val="single"/>
        </w:rPr>
        <w:t xml:space="preserve">714280</w:t>
      </w:r>
    </w:p>
    <w:p>
      <w:r>
        <w:t xml:space="preserve">@MrDee25 @Sasa_AM hän ei päässyt tänään, siksi sanonkin, että hän olisi voinut päästä - tietenkään emme pääse 🙈.</w:t>
      </w:r>
    </w:p>
    <w:p>
      <w:r>
        <w:rPr>
          <w:b/>
          <w:u w:val="single"/>
        </w:rPr>
        <w:t xml:space="preserve">714281</w:t>
      </w:r>
    </w:p>
    <w:p>
      <w:r>
        <w:t xml:space="preserve">Kauhu: Päiväkodin vartija kastelee lapset bensiinillä ja sytyttää heidät tuleen https://t.co/k5CvFkoFOg https://t.co/etB8QC9cbu</w:t>
      </w:r>
    </w:p>
    <w:p>
      <w:r>
        <w:rPr>
          <w:b/>
          <w:u w:val="single"/>
        </w:rPr>
        <w:t xml:space="preserve">714282</w:t>
      </w:r>
    </w:p>
    <w:p>
      <w:r>
        <w:t xml:space="preserve">@lucijausaj Se oli MUST! Jotkut haluavat unohtaa, että elimme kommunistisessa diktatuurissa!</w:t>
      </w:r>
    </w:p>
    <w:p>
      <w:r>
        <w:rPr>
          <w:b/>
          <w:u w:val="single"/>
        </w:rPr>
        <w:t xml:space="preserve">714283</w:t>
      </w:r>
    </w:p>
    <w:p>
      <w:r>
        <w:t xml:space="preserve">Ei vielä yhteisöllistä aurinkoenergiaa https://t.co/r9DTEhA6BJ</w:t>
      </w:r>
    </w:p>
    <w:p>
      <w:r>
        <w:rPr>
          <w:b/>
          <w:u w:val="single"/>
        </w:rPr>
        <w:t xml:space="preserve">714284</w:t>
      </w:r>
    </w:p>
    <w:p>
      <w:r>
        <w:t xml:space="preserve">@zostko @jolandabuh @pikaosa Kuultu ja katsottu. Tulevaisuuden kannibalismi. Hyvää yötä Alexander.</w:t>
      </w:r>
    </w:p>
    <w:p>
      <w:r>
        <w:rPr>
          <w:b/>
          <w:u w:val="single"/>
        </w:rPr>
        <w:t xml:space="preserve">714285</w:t>
      </w:r>
    </w:p>
    <w:p>
      <w:r>
        <w:t xml:space="preserve">Pakollinen pysähdyspaikka Celjessä - maailmankuulu Stari pisker! #paras #burgerit #teren https://t.co/WWYi6KsR0T</w:t>
      </w:r>
    </w:p>
    <w:p>
      <w:r>
        <w:rPr>
          <w:b/>
          <w:u w:val="single"/>
        </w:rPr>
        <w:t xml:space="preserve">714286</w:t>
      </w:r>
    </w:p>
    <w:p>
      <w:r>
        <w:t xml:space="preserve">Miljoonat muuntogeeniset hyttyset käyvät jo sotaa tauteja vastaan http://t.co/oPP3PQCtZn</w:t>
      </w:r>
    </w:p>
    <w:p>
      <w:r>
        <w:rPr>
          <w:b/>
          <w:u w:val="single"/>
        </w:rPr>
        <w:t xml:space="preserve">714287</w:t>
      </w:r>
    </w:p>
    <w:p>
      <w:r>
        <w:t xml:space="preserve">Vain 48 tuntia #AvengersInfinityWar -esikatselmukseen!</w:t>
        <w:br/>
        <w:t xml:space="preserve">Ei tarvitse varata, kiirehdi lippukassalle ja osta lippusi!</w:t>
        <w:br/>
        <w:br/>
        <w:t xml:space="preserve">https://t.co/oyKogamcwF https://t.co/oyKogamcwF</w:t>
      </w:r>
    </w:p>
    <w:p>
      <w:r>
        <w:rPr>
          <w:b/>
          <w:u w:val="single"/>
        </w:rPr>
        <w:t xml:space="preserve">714288</w:t>
      </w:r>
    </w:p>
    <w:p>
      <w:r>
        <w:t xml:space="preserve">@miss0MFGspot Plestenjak ei pelaa meidän rahoillamme, Šarec pelaa. Hänet on siis pidettävä tiedotusvälineiden tutkassa.</w:t>
      </w:r>
    </w:p>
    <w:p>
      <w:r>
        <w:rPr>
          <w:b/>
          <w:u w:val="single"/>
        </w:rPr>
        <w:t xml:space="preserve">714289</w:t>
      </w:r>
    </w:p>
    <w:p>
      <w:r>
        <w:t xml:space="preserve">@FrenkMate @Skolobrinski Kyllä minä toisin heille sieniä 'Tromeja', mutta kokki ei voi... Hän aikoo hakea sieniä itse... 🍄🍄🍄🍄⚰🤔...</w:t>
      </w:r>
    </w:p>
    <w:p>
      <w:r>
        <w:rPr>
          <w:b/>
          <w:u w:val="single"/>
        </w:rPr>
        <w:t xml:space="preserve">714290</w:t>
      </w:r>
    </w:p>
    <w:p>
      <w:r>
        <w:t xml:space="preserve">@petrasovdat @russhie Koska hän on liikkuvainen, liikkuuko #clusterfuck hänen kanssaan ympäri Ljubljanaa?</w:t>
      </w:r>
    </w:p>
    <w:p>
      <w:r>
        <w:rPr>
          <w:b/>
          <w:u w:val="single"/>
        </w:rPr>
        <w:t xml:space="preserve">714291</w:t>
      </w:r>
    </w:p>
    <w:p>
      <w:r>
        <w:t xml:space="preserve">@tomltoml @DomovinskaLiga @lucijausaj hahaha, hieno video - toivottavasti palkkasoturipankkiirit hajottavat heidät tällä tavoin EU:n parlamentissa.</w:t>
      </w:r>
    </w:p>
    <w:p>
      <w:r>
        <w:rPr>
          <w:b/>
          <w:u w:val="single"/>
        </w:rPr>
        <w:t xml:space="preserve">714292</w:t>
      </w:r>
    </w:p>
    <w:p>
      <w:r>
        <w:t xml:space="preserve">@lucijausaj Tämä on vähän sairasta...mutta jos se on totta, se kertoo paljon niistä, jotka pelkäävät tulla ulos....says on ihmisiä ilman selkärankaa...</w:t>
      </w:r>
    </w:p>
    <w:p>
      <w:r>
        <w:rPr>
          <w:b/>
          <w:u w:val="single"/>
        </w:rPr>
        <w:t xml:space="preserve">714293</w:t>
      </w:r>
    </w:p>
    <w:p>
      <w:r>
        <w:t xml:space="preserve">Aivoja on vähän sellaisissa mielissä, jotka ovat liian vasemmalla. https://t.co/Tm9lHJGJav</w:t>
      </w:r>
    </w:p>
    <w:p>
      <w:r>
        <w:rPr>
          <w:b/>
          <w:u w:val="single"/>
        </w:rPr>
        <w:t xml:space="preserve">714294</w:t>
      </w:r>
    </w:p>
    <w:p>
      <w:r>
        <w:t xml:space="preserve">Pelaan parhaillaan Biathlon Maniaa. Tule mukaan ja yritä voittaa minut! https://t.co/PKMK0Qw7rr</w:t>
      </w:r>
    </w:p>
    <w:p>
      <w:r>
        <w:rPr>
          <w:b/>
          <w:u w:val="single"/>
        </w:rPr>
        <w:t xml:space="preserve">714295</w:t>
      </w:r>
    </w:p>
    <w:p>
      <w:r>
        <w:t xml:space="preserve">Tämä, pyrotekniikan kieltäminen ja aika laillistaa saz https://t.co/Nb86SRQ1Nh</w:t>
      </w:r>
    </w:p>
    <w:p>
      <w:r>
        <w:rPr>
          <w:b/>
          <w:u w:val="single"/>
        </w:rPr>
        <w:t xml:space="preserve">714296</w:t>
      </w:r>
    </w:p>
    <w:p>
      <w:r>
        <w:t xml:space="preserve">@JozeBiscak @Libertarec Bajs näyttää siltä kuin hän olisi syönyt pari nälkiintynyttä kommunistia aamiaiseksi, ja hän valehtelee vaatimattomuudesta ja köyhistä.</w:t>
      </w:r>
    </w:p>
    <w:p>
      <w:r>
        <w:rPr>
          <w:b/>
          <w:u w:val="single"/>
        </w:rPr>
        <w:t xml:space="preserve">714297</w:t>
      </w:r>
    </w:p>
    <w:p>
      <w:r>
        <w:t xml:space="preserve">@Orleanska1 @NovakBozidar Silmälasit eivät ole päähän, vaan silmiin. Minun olisi pitänyt tietää se jo ennestään. Tämä ikävä tapa on laajalle levinnyt.</w:t>
      </w:r>
    </w:p>
    <w:p>
      <w:r>
        <w:rPr>
          <w:b/>
          <w:u w:val="single"/>
        </w:rPr>
        <w:t xml:space="preserve">714298</w:t>
      </w:r>
    </w:p>
    <w:p>
      <w:r>
        <w:t xml:space="preserve">@petra_jansa Mutta onko näiden chavien niin vaikea ymmärtää, että me emme halua heitä tänne ja että me emme vain kuulu yhteen ⁉️".</w:t>
      </w:r>
    </w:p>
    <w:p>
      <w:r>
        <w:rPr>
          <w:b/>
          <w:u w:val="single"/>
        </w:rPr>
        <w:t xml:space="preserve">714299</w:t>
      </w:r>
    </w:p>
    <w:p>
      <w:r>
        <w:t xml:space="preserve">Slovenialainen arvoitus: Jotkut tulevat siihen vankilasta, toiset menevät siihen vankilasta! Mikä se on? 😜</w:t>
      </w:r>
    </w:p>
    <w:p>
      <w:r>
        <w:rPr>
          <w:b/>
          <w:u w:val="single"/>
        </w:rPr>
        <w:t xml:space="preserve">714300</w:t>
      </w:r>
    </w:p>
    <w:p>
      <w:r>
        <w:t xml:space="preserve">@tfajon @EP_Slovenija @strankaSD Lopettakaa hysterian ja zitzatin lietsominen miljoonille, anteeksi miljardeille...., jotka lopulta haihtuvat olemattomiin.</w:t>
      </w:r>
    </w:p>
    <w:p>
      <w:r>
        <w:rPr>
          <w:b/>
          <w:u w:val="single"/>
        </w:rPr>
        <w:t xml:space="preserve">714301</w:t>
      </w:r>
    </w:p>
    <w:p>
      <w:r>
        <w:t xml:space="preserve">@LidijaKocuvan @KanglerFranc En tee mitään mainostaakseni häntä. Mieluummin näkisin oikeistohallituksen</w:t>
      </w:r>
    </w:p>
    <w:p>
      <w:r>
        <w:rPr>
          <w:b/>
          <w:u w:val="single"/>
        </w:rPr>
        <w:t xml:space="preserve">714302</w:t>
      </w:r>
    </w:p>
    <w:p>
      <w:r>
        <w:t xml:space="preserve">"Olin (p)eilen Grintovecillä, kävin hakemassa tämän kiipeilyn." - Kirottu mäenlaskija paloi!"</w:t>
        <w:br/>
        <w:t xml:space="preserve">https://t.co/8lyPG6TR6r #NOVO</w:t>
      </w:r>
    </w:p>
    <w:p>
      <w:r>
        <w:rPr>
          <w:b/>
          <w:u w:val="single"/>
        </w:rPr>
        <w:t xml:space="preserve">714303</w:t>
      </w:r>
    </w:p>
    <w:p>
      <w:r>
        <w:t xml:space="preserve">Tälle lukukelvottomalle sanomalehdelle @Delo, Zerdin ja saltomortale Markes ovat raskaansarjan kategoristeja? https://t.co/ceEG0B4TBT</w:t>
      </w:r>
    </w:p>
    <w:p>
      <w:r>
        <w:rPr>
          <w:b/>
          <w:u w:val="single"/>
        </w:rPr>
        <w:t xml:space="preserve">714304</w:t>
      </w:r>
    </w:p>
    <w:p>
      <w:r>
        <w:t xml:space="preserve">@evaremic Joustavuus ei ole pelkkää hakkaamista varten....:D Lyön vetoa isäni puolesta, koska sinä lyöt vetoa äitisi puolesta. #letsgamble</w:t>
      </w:r>
    </w:p>
    <w:p>
      <w:r>
        <w:rPr>
          <w:b/>
          <w:u w:val="single"/>
        </w:rPr>
        <w:t xml:space="preserve">714305</w:t>
      </w:r>
    </w:p>
    <w:p>
      <w:r>
        <w:t xml:space="preserve">Tarkistimme palomiesten kanssa, miten toimia oikein autopalon sattuessa ja miten tulipalo voidaan estää ajoissa. https://t.co/sLuyjF7Xs6.</w:t>
      </w:r>
    </w:p>
    <w:p>
      <w:r>
        <w:rPr>
          <w:b/>
          <w:u w:val="single"/>
        </w:rPr>
        <w:t xml:space="preserve">714306</w:t>
      </w:r>
    </w:p>
    <w:p>
      <w:r>
        <w:t xml:space="preserve">Uusi uusi uusi uusi uusi virtuaalimaailmassa TÄMÄ ON SE! Suitsukkeet Peruvian Mira: Monet uskovat, että pyhien suitsukkeiden sytyttäminen... http://t.co/Yg4ZcqzG0S</w:t>
      </w:r>
    </w:p>
    <w:p>
      <w:r>
        <w:rPr>
          <w:b/>
          <w:u w:val="single"/>
        </w:rPr>
        <w:t xml:space="preserve">714307</w:t>
      </w:r>
    </w:p>
    <w:p>
      <w:r>
        <w:t xml:space="preserve">@frelih_igor @butalskipolicaj Minulle on arvoitus, ovatko kaltaisesi ihmiset vain teeskentelevät vai ovatko he todella niin tietämättömiä.</w:t>
      </w:r>
    </w:p>
    <w:p>
      <w:r>
        <w:rPr>
          <w:b/>
          <w:u w:val="single"/>
        </w:rPr>
        <w:t xml:space="preserve">714308</w:t>
      </w:r>
    </w:p>
    <w:p>
      <w:r>
        <w:t xml:space="preserve">Varaa 28. maaliskuuta, koska olemme menossa MGL &amp; @AGRFT @kinosiska! Näyttelijät ovat jo lämmittelemässä. #lauluharjoitus https://t.co/U7SI2SVupO</w:t>
      </w:r>
    </w:p>
    <w:p>
      <w:r>
        <w:rPr>
          <w:b/>
          <w:u w:val="single"/>
        </w:rPr>
        <w:t xml:space="preserve">714309</w:t>
      </w:r>
    </w:p>
    <w:p>
      <w:r>
        <w:t xml:space="preserve">Maahanmuuttajat ovat ilmeisesti joillekin todella suuri juttu, jota ei kannata jättää väliin. https://t.co/O4FtAZJTjb</w:t>
      </w:r>
    </w:p>
    <w:p>
      <w:r>
        <w:rPr>
          <w:b/>
          <w:u w:val="single"/>
        </w:rPr>
        <w:t xml:space="preserve">714310</w:t>
      </w:r>
    </w:p>
    <w:p>
      <w:r>
        <w:t xml:space="preserve">@MatevzNovak @LajnarEU @RTV_Slovenija Koska maksat myös Okresterista, kuorosta, Misha Molkin kirurgista...</w:t>
      </w:r>
    </w:p>
    <w:p>
      <w:r>
        <w:rPr>
          <w:b/>
          <w:u w:val="single"/>
        </w:rPr>
        <w:t xml:space="preserve">714311</w:t>
      </w:r>
    </w:p>
    <w:p>
      <w:r>
        <w:t xml:space="preserve">@Mpravododje Punainen mafia myöntää itselleen tuoleja, punaisen ruttoruton ehdottomuutta...!</w:t>
      </w:r>
    </w:p>
    <w:p>
      <w:r>
        <w:rPr>
          <w:b/>
          <w:u w:val="single"/>
        </w:rPr>
        <w:t xml:space="preserve">714312</w:t>
      </w:r>
    </w:p>
    <w:p>
      <w:r>
        <w:t xml:space="preserve">Kun pyydät anteeksi, laita sen viereen vaihtorahaa, jotta sinua ei leimata manipuloijaksi. https://t.co/vKkIqvlH4D.</w:t>
      </w:r>
    </w:p>
    <w:p>
      <w:r>
        <w:rPr>
          <w:b/>
          <w:u w:val="single"/>
        </w:rPr>
        <w:t xml:space="preserve">714313</w:t>
      </w:r>
    </w:p>
    <w:p>
      <w:r>
        <w:t xml:space="preserve">@petrasovdat Kaikki olisi ilmaista täällä, mutta se ei ole, outoa, kun he ovat ulkomailla ja he eivät välitä pätkääkään.</w:t>
      </w:r>
    </w:p>
    <w:p>
      <w:r>
        <w:rPr>
          <w:b/>
          <w:u w:val="single"/>
        </w:rPr>
        <w:t xml:space="preserve">714314</w:t>
      </w:r>
    </w:p>
    <w:p>
      <w:r>
        <w:t xml:space="preserve">@tanatasa Odotin, että purskahtaisit nauramaan, kun luit viimeisimmät uutiset.</w:t>
      </w:r>
    </w:p>
    <w:p>
      <w:r>
        <w:rPr>
          <w:b/>
          <w:u w:val="single"/>
        </w:rPr>
        <w:t xml:space="preserve">714315</w:t>
      </w:r>
    </w:p>
    <w:p>
      <w:r>
        <w:t xml:space="preserve">@rafzih 😂 on aika asentaa ainakin vielä yksi adblocker. Eikö clickbait-journalismi ole hitaasti katoamassa? 😲</w:t>
      </w:r>
    </w:p>
    <w:p>
      <w:r>
        <w:rPr>
          <w:b/>
          <w:u w:val="single"/>
        </w:rPr>
        <w:t xml:space="preserve">714316</w:t>
      </w:r>
    </w:p>
    <w:p>
      <w:r>
        <w:t xml:space="preserve">Myös Vera Mejak on sitä mieltä, että syyttäjä Ferlinc on tavallinen hovimestari: https://t.co/GmXMnakTtd.</w:t>
      </w:r>
    </w:p>
    <w:p>
      <w:r>
        <w:rPr>
          <w:b/>
          <w:u w:val="single"/>
        </w:rPr>
        <w:t xml:space="preserve">714317</w:t>
      </w:r>
    </w:p>
    <w:p>
      <w:r>
        <w:t xml:space="preserve">@BrankoGrims1 @JJansaSDS Onko se erilainen messengerissä? He vainoavat niitä, jotka puolustavat itseään ulkomaisia verenimijöitä vastaan kotimaansa maaperällä.</w:t>
      </w:r>
    </w:p>
    <w:p>
      <w:r>
        <w:rPr>
          <w:b/>
          <w:u w:val="single"/>
        </w:rPr>
        <w:t xml:space="preserve">714318</w:t>
      </w:r>
    </w:p>
    <w:p>
      <w:r>
        <w:t xml:space="preserve">Valmistuneet odottavat jo innolla sitä erityistä iltaa, jolloin he astuvat symbolisesti aikuisuuteen. Tällä kertaa kurkistimme... https://t.co/eepVIYRwvG... https://t.co/eepVIYRwvG</w:t>
      </w:r>
    </w:p>
    <w:p>
      <w:r>
        <w:rPr>
          <w:b/>
          <w:u w:val="single"/>
        </w:rPr>
        <w:t xml:space="preserve">714319</w:t>
      </w:r>
    </w:p>
    <w:p>
      <w:r>
        <w:t xml:space="preserve">Senkin haiseva sika!!!! Ja milloin sinä pääsit tuosta pälkähästä?!</w:t>
        <w:br/>
        <w:t xml:space="preserve"> Bemu, kun sinulla on #skunkun sijasta #skunkku</w:t>
      </w:r>
    </w:p>
    <w:p>
      <w:r>
        <w:rPr>
          <w:b/>
          <w:u w:val="single"/>
        </w:rPr>
        <w:t xml:space="preserve">714320</w:t>
      </w:r>
    </w:p>
    <w:p>
      <w:r>
        <w:t xml:space="preserve">Pariisin mielenosoituksissa kyynelkaasua lyötiin takaisin tennismailalla, mutta täällä heillä on verlauf banderollissa.</w:t>
      </w:r>
    </w:p>
    <w:p>
      <w:r>
        <w:rPr>
          <w:b/>
          <w:u w:val="single"/>
        </w:rPr>
        <w:t xml:space="preserve">714321</w:t>
      </w:r>
    </w:p>
    <w:p>
      <w:r>
        <w:t xml:space="preserve">Minne he kuvittelevat siirtävänsä ne 200 karhua, jotka he aikovat viedä metsästä? Siitä tulee paljon melua.</w:t>
      </w:r>
    </w:p>
    <w:p>
      <w:r>
        <w:rPr>
          <w:b/>
          <w:u w:val="single"/>
        </w:rPr>
        <w:t xml:space="preserve">714322</w:t>
      </w:r>
    </w:p>
    <w:p>
      <w:r>
        <w:t xml:space="preserve">Mikä perversio! Vain täysin turmeltuneet vasemmistolaiset voivat loppujen lopuksi keksiä jotain tällaista. 👿 Inhottava baba. 😮🤮 https://t.co/FryDWEbmrD</w:t>
      </w:r>
    </w:p>
    <w:p>
      <w:r>
        <w:rPr>
          <w:b/>
          <w:u w:val="single"/>
        </w:rPr>
        <w:t xml:space="preserve">714323</w:t>
      </w:r>
    </w:p>
    <w:p>
      <w:r>
        <w:t xml:space="preserve">Nämä toimistot ja myymälät voi ostaa huutokaupasta: https://t.co/f6ftcwVYrZ https://t.co/8on1y4Jr4E.</w:t>
      </w:r>
    </w:p>
    <w:p>
      <w:r>
        <w:rPr>
          <w:b/>
          <w:u w:val="single"/>
        </w:rPr>
        <w:t xml:space="preserve">714324</w:t>
      </w:r>
    </w:p>
    <w:p>
      <w:r>
        <w:t xml:space="preserve">@Centrifuzija on televisiossa, ajaa pyörällä ja keskustelee eläkeläisten kanssa Ljubljanassa.</w:t>
      </w:r>
    </w:p>
    <w:p>
      <w:r>
        <w:rPr>
          <w:b/>
          <w:u w:val="single"/>
        </w:rPr>
        <w:t xml:space="preserve">714325</w:t>
      </w:r>
    </w:p>
    <w:p>
      <w:r>
        <w:t xml:space="preserve">Nämä tuomarit eivät luultavasti enää koskaan tuomitse, koska kaikki osaavat tuomita. #EuroBasket2017 #mojtim</w:t>
      </w:r>
    </w:p>
    <w:p>
      <w:r>
        <w:rPr>
          <w:b/>
          <w:u w:val="single"/>
        </w:rPr>
        <w:t xml:space="preserve">714326</w:t>
      </w:r>
    </w:p>
    <w:p>
      <w:r>
        <w:t xml:space="preserve">@JoAnnaOfArT En tiedä, ajattelevatko he samoin fdv:ssä. He yhdistäisivät kaiken, kusipäät. Mutta niiden pitäisi lisääntyä vain Afrikassa.</w:t>
      </w:r>
    </w:p>
    <w:p>
      <w:r>
        <w:rPr>
          <w:b/>
          <w:u w:val="single"/>
        </w:rPr>
        <w:t xml:space="preserve">714327</w:t>
      </w:r>
    </w:p>
    <w:p>
      <w:r>
        <w:t xml:space="preserve">Tasavallan puolesta -tapahtuma on laillinen epäpoliittinen tapahtuma, jota SDS EI järjestä, eikä sillä ole mitään tekemistä Janšan puhujan kanssa.</w:t>
      </w:r>
    </w:p>
    <w:p>
      <w:r>
        <w:rPr>
          <w:b/>
          <w:u w:val="single"/>
        </w:rPr>
        <w:t xml:space="preserve">714328</w:t>
      </w:r>
    </w:p>
    <w:p>
      <w:r>
        <w:t xml:space="preserve">@shamantheshaman Koko etelä on yhtä lailla kusessa. Udba, Sekuritate ja KDS edelleen vallassa</w:t>
      </w:r>
    </w:p>
    <w:p>
      <w:r>
        <w:rPr>
          <w:b/>
          <w:u w:val="single"/>
        </w:rPr>
        <w:t xml:space="preserve">714329</w:t>
      </w:r>
    </w:p>
    <w:p>
      <w:r>
        <w:t xml:space="preserve">Muslimit elävät siis omien lakiensa mukaan, EIVÄT sen maan lakien mukaan, jossa he asuvat. Tietenkin he noudattavat jo nyt punaisia valoja.</w:t>
      </w:r>
    </w:p>
    <w:p>
      <w:r>
        <w:rPr>
          <w:b/>
          <w:u w:val="single"/>
        </w:rPr>
        <w:t xml:space="preserve">714330</w:t>
      </w:r>
    </w:p>
    <w:p>
      <w:r>
        <w:t xml:space="preserve">Kuvamateriaalia panssarintorjuntavälineellä tehdystä hyökkäyksestä. Gazasta. Jos he olisivat halunneet, he olisivat voineet törmätä tuohon junaan. https://t.co/f42VXwdoRc.</w:t>
      </w:r>
    </w:p>
    <w:p>
      <w:r>
        <w:rPr>
          <w:b/>
          <w:u w:val="single"/>
        </w:rPr>
        <w:t xml:space="preserve">714331</w:t>
      </w:r>
    </w:p>
    <w:p>
      <w:r>
        <w:t xml:space="preserve">Dekleva: SOME entisen ministerin Marušičin raportti (joka jättää minut ja Katkan huomiotta), vielä häpeämättömämpi on @gregorkos @Pertinacal @PS_DeSUS @ZidanDejan</w:t>
      </w:r>
    </w:p>
    <w:p>
      <w:r>
        <w:rPr>
          <w:b/>
          <w:u w:val="single"/>
        </w:rPr>
        <w:t xml:space="preserve">714332</w:t>
      </w:r>
    </w:p>
    <w:p>
      <w:r>
        <w:t xml:space="preserve">Annan aina mielelläni tietä Kialle, jossa on Mariborin rekisteritunnus, joka on hiipumassa AC:ssani Gorenjskassa.</w:t>
      </w:r>
    </w:p>
    <w:p>
      <w:r>
        <w:rPr>
          <w:b/>
          <w:u w:val="single"/>
        </w:rPr>
        <w:t xml:space="preserve">714333</w:t>
      </w:r>
    </w:p>
    <w:p>
      <w:r>
        <w:t xml:space="preserve">Yleisö ei ole kiinnostunut. Sen sijaan oheinen alla oleva leukailee mitä tahansa, jolla saadaan rahaa Melanian korvaamiseen https://t.co/ZQ5D7UpFme</w:t>
      </w:r>
    </w:p>
    <w:p>
      <w:r>
        <w:rPr>
          <w:b/>
          <w:u w:val="single"/>
        </w:rPr>
        <w:t xml:space="preserve">714334</w:t>
      </w:r>
    </w:p>
    <w:p>
      <w:r>
        <w:t xml:space="preserve">@spletnapolicija @Miha_Sch @cesenj @osolnik70 @lucijausaj Älkää unohtako sosiaalidemokraattien älykkyyden messiasta Židania.</w:t>
      </w:r>
    </w:p>
    <w:p>
      <w:r>
        <w:rPr>
          <w:b/>
          <w:u w:val="single"/>
        </w:rPr>
        <w:t xml:space="preserve">714335</w:t>
      </w:r>
    </w:p>
    <w:p>
      <w:r>
        <w:t xml:space="preserve">@desalevstek Nämä kaksi ovat jo tavanneet L:ssä ;) Taidanpa laittaa meidän ruoanlaittokurssille ensi vuonna. Harrastaja.</w:t>
      </w:r>
    </w:p>
    <w:p>
      <w:r>
        <w:rPr>
          <w:b/>
          <w:u w:val="single"/>
        </w:rPr>
        <w:t xml:space="preserve">714336</w:t>
      </w:r>
    </w:p>
    <w:p>
      <w:r>
        <w:t xml:space="preserve">Facebook esti minut taas viikoksi. Ilmeisesti sinne on mentävä kehumaan eikä moittimaan mitään.</w:t>
      </w:r>
    </w:p>
    <w:p>
      <w:r>
        <w:rPr>
          <w:b/>
          <w:u w:val="single"/>
        </w:rPr>
        <w:t xml:space="preserve">714337</w:t>
      </w:r>
    </w:p>
    <w:p>
      <w:r>
        <w:t xml:space="preserve">hurja tuulen pyörre</w:t>
        <w:br/>
        <w:t xml:space="preserve">imee huolet</w:t>
        <w:br/>
        <w:br/>
        <w:t xml:space="preserve">heijastuu heikosti</w:t>
        <w:br/>
        <w:t xml:space="preserve">tiheässä myrskyssä</w:t>
        <w:br/>
        <w:t xml:space="preserve">rikkonainen</w:t>
        <w:br/>
        <w:t xml:space="preserve">tyynen peili</w:t>
        <w:br/>
        <w:br/>
        <w:t xml:space="preserve">myrsky</w:t>
        <w:br/>
        <w:t xml:space="preserve">työntää pilvet syrjään</w:t>
      </w:r>
    </w:p>
    <w:p>
      <w:r>
        <w:rPr>
          <w:b/>
          <w:u w:val="single"/>
        </w:rPr>
        <w:t xml:space="preserve">714338</w:t>
      </w:r>
    </w:p>
    <w:p>
      <w:r>
        <w:t xml:space="preserve">@Adornoisdead He kokoontuivat pääaukiolle. He jakoivat lapsille merkkejä, karkkeja ja lippuja. He tanssivat ja soittivat säkkipilliä. Ei koskaan tällaisia juhlia!</w:t>
      </w:r>
    </w:p>
    <w:p>
      <w:r>
        <w:rPr>
          <w:b/>
          <w:u w:val="single"/>
        </w:rPr>
        <w:t xml:space="preserve">714339</w:t>
      </w:r>
    </w:p>
    <w:p>
      <w:r>
        <w:t xml:space="preserve">@leaathenatabako Teen säännöllisesti... kaneli alentaa todistetusti kolesterolia ja vielä vähän enemmän...👍🥴</w:t>
      </w:r>
    </w:p>
    <w:p>
      <w:r>
        <w:rPr>
          <w:b/>
          <w:u w:val="single"/>
        </w:rPr>
        <w:t xml:space="preserve">714340</w:t>
      </w:r>
    </w:p>
    <w:p>
      <w:r>
        <w:t xml:space="preserve">@KilgoreSH5 @Komanovmulc En halua pilata päivääni ja riidellä hänen kanssaan.</w:t>
      </w:r>
    </w:p>
    <w:p>
      <w:r>
        <w:rPr>
          <w:b/>
          <w:u w:val="single"/>
        </w:rPr>
        <w:t xml:space="preserve">714341</w:t>
      </w:r>
    </w:p>
    <w:p>
      <w:r>
        <w:t xml:space="preserve">@vantanero no, ole varovainen seuraavalla kerralla, kun ostat, tasku on usein kätevä jotain muuta (luotto, kätkö, karkkia).</w:t>
      </w:r>
    </w:p>
    <w:p>
      <w:r>
        <w:rPr>
          <w:b/>
          <w:u w:val="single"/>
        </w:rPr>
        <w:t xml:space="preserve">714342</w:t>
      </w:r>
    </w:p>
    <w:p>
      <w:r>
        <w:t xml:space="preserve">@JozeBiscak Tällä roistolla pitäisi olla iso mainostaulu keskellä RADOVLJICAa, jossa lukee UDBAŠ-THE CRIMINAL!!!!. #</w:t>
      </w:r>
    </w:p>
    <w:p>
      <w:r>
        <w:rPr>
          <w:b/>
          <w:u w:val="single"/>
        </w:rPr>
        <w:t xml:space="preserve">714343</w:t>
      </w:r>
    </w:p>
    <w:p>
      <w:r>
        <w:t xml:space="preserve">Jančičin hölynpölyä, joka ei pääse oikeistolaisuudestaan irti https://t.co/6FBKWhKqvs</w:t>
      </w:r>
    </w:p>
    <w:p>
      <w:r>
        <w:rPr>
          <w:b/>
          <w:u w:val="single"/>
        </w:rPr>
        <w:t xml:space="preserve">714344</w:t>
      </w:r>
    </w:p>
    <w:p>
      <w:r>
        <w:t xml:space="preserve">Šarec: Sokea on se, joka ei näe, että natsismi ja fasismi syntyvät uudelleen Slovenian naapurustossa | Revija Reporter - https://t.co/bB9EuqV3q0</w:t>
      </w:r>
    </w:p>
    <w:p>
      <w:r>
        <w:rPr>
          <w:b/>
          <w:u w:val="single"/>
        </w:rPr>
        <w:t xml:space="preserve">714345</w:t>
      </w:r>
    </w:p>
    <w:p>
      <w:r>
        <w:t xml:space="preserve">@schelker_maja @MartinTincek @JozeBiscak Vasemmistopuolueeseen pääsyn edellytyksenä on: ruma ja butch.</w:t>
      </w:r>
    </w:p>
    <w:p>
      <w:r>
        <w:rPr>
          <w:b/>
          <w:u w:val="single"/>
        </w:rPr>
        <w:t xml:space="preserve">714346</w:t>
      </w:r>
    </w:p>
    <w:p>
      <w:r>
        <w:t xml:space="preserve">@BernardBrscic @Pontifex Novomastikkoja ei enää ole, koska he ovat alkaneet syyttää pedofiliaa.</w:t>
        <w:br/>
        <w:t xml:space="preserve"> Nyt kaikki ehdokkaat sanovat, että se on itsestäänselvyys.</w:t>
      </w:r>
    </w:p>
    <w:p>
      <w:r>
        <w:rPr>
          <w:b/>
          <w:u w:val="single"/>
        </w:rPr>
        <w:t xml:space="preserve">714347</w:t>
      </w:r>
    </w:p>
    <w:p>
      <w:r>
        <w:t xml:space="preserve">@RobertHrovat @BozoPredalic @NovaSlovenija Tässä voit korvata NSi:n turvallisesti SDS:llä.</w:t>
      </w:r>
    </w:p>
    <w:p>
      <w:r>
        <w:rPr>
          <w:b/>
          <w:u w:val="single"/>
        </w:rPr>
        <w:t xml:space="preserve">714348</w:t>
      </w:r>
    </w:p>
    <w:p>
      <w:r>
        <w:t xml:space="preserve">@petracj Olisin kehottanut häntä hankkimaan muuta materiaalia artikkelia varten. Ajanhukkaa!</w:t>
      </w:r>
    </w:p>
    <w:p>
      <w:r>
        <w:rPr>
          <w:b/>
          <w:u w:val="single"/>
        </w:rPr>
        <w:t xml:space="preserve">714349</w:t>
      </w:r>
    </w:p>
    <w:p>
      <w:r>
        <w:t xml:space="preserve">@JernejaJF kuinka paljon maksoit???Haistakaa paska, minulla on oma ja sinulla on se vielä????.</w:t>
      </w:r>
    </w:p>
    <w:p>
      <w:r>
        <w:rPr>
          <w:b/>
          <w:u w:val="single"/>
        </w:rPr>
        <w:t xml:space="preserve">714350</w:t>
      </w:r>
    </w:p>
    <w:p>
      <w:r>
        <w:t xml:space="preserve">Minun täytyy keksiä vegaaninen majoneesi ja sitten "tietämättäni" käyttää sitä liittyäkseni ryhmään.</w:t>
      </w:r>
    </w:p>
    <w:p>
      <w:r>
        <w:rPr>
          <w:b/>
          <w:u w:val="single"/>
        </w:rPr>
        <w:t xml:space="preserve">714351</w:t>
      </w:r>
    </w:p>
    <w:p>
      <w:r>
        <w:t xml:space="preserve">@Zurnal_24 Varkaat #telemachissa, joka on pääkaupunkiseudulla yhteydessä #poptv:n mustalaisiin, protestoivat tietysti äänekkäästi. Se tarkoittaa, että ehdotus on hyvä.</w:t>
      </w:r>
    </w:p>
    <w:p>
      <w:r>
        <w:rPr>
          <w:b/>
          <w:u w:val="single"/>
        </w:rPr>
        <w:t xml:space="preserve">714352</w:t>
      </w:r>
    </w:p>
    <w:p>
      <w:r>
        <w:t xml:space="preserve">@PerunKladvoroki Voisiko joku laskea, kuinka paljon kasvihuonevahinkoja kansallinen yleisradioyhtiö tekee!</w:t>
      </w:r>
    </w:p>
    <w:p>
      <w:r>
        <w:rPr>
          <w:b/>
          <w:u w:val="single"/>
        </w:rPr>
        <w:t xml:space="preserve">714353</w:t>
      </w:r>
    </w:p>
    <w:p>
      <w:r>
        <w:t xml:space="preserve">Nämä #TourofSlovenia-pyöräilylähetykset #rtvslossa ovat upeita. Ja hieno voitto @roglolle on luvassa. https://t.co/Bi0quitvh5</w:t>
      </w:r>
    </w:p>
    <w:p>
      <w:r>
        <w:rPr>
          <w:b/>
          <w:u w:val="single"/>
        </w:rPr>
        <w:t xml:space="preserve">714354</w:t>
      </w:r>
    </w:p>
    <w:p>
      <w:r>
        <w:t xml:space="preserve">Kyllä on. Alastomat ymmärtävät vain keppiä, ja niin sen pitääkin olla heidän kanssaan https://t.co/zCpoIZ9yTb</w:t>
      </w:r>
    </w:p>
    <w:p>
      <w:r>
        <w:rPr>
          <w:b/>
          <w:u w:val="single"/>
        </w:rPr>
        <w:t xml:space="preserve">714355</w:t>
      </w:r>
    </w:p>
    <w:p>
      <w:r>
        <w:t xml:space="preserve">@Ursha1991 Mausteiset mantelit voivat olla angina... Vaikka ne eivät olisikaan normaalitilanteessa pilkullisia.</w:t>
      </w:r>
    </w:p>
    <w:p>
      <w:r>
        <w:rPr>
          <w:b/>
          <w:u w:val="single"/>
        </w:rPr>
        <w:t xml:space="preserve">714356</w:t>
      </w:r>
    </w:p>
    <w:p>
      <w:r>
        <w:t xml:space="preserve">@MarkoFratnik Mitä isoisäsi sanoi sinulle, että sinun on oltava hereillä koko ajan, jos et aio ottaa kaikkia etuoikeuksia. Aneda!</w:t>
      </w:r>
    </w:p>
    <w:p>
      <w:r>
        <w:rPr>
          <w:b/>
          <w:u w:val="single"/>
        </w:rPr>
        <w:t xml:space="preserve">714357</w:t>
      </w:r>
    </w:p>
    <w:p>
      <w:r>
        <w:t xml:space="preserve">@alesf ja minä lauloimme kitaralla tercoa ja saimme naapureilta kiitokseksi piraatin. Siitä #ofshor-aamuissa on kyse.</w:t>
      </w:r>
    </w:p>
    <w:p>
      <w:r>
        <w:rPr>
          <w:b/>
          <w:u w:val="single"/>
        </w:rPr>
        <w:t xml:space="preserve">714358</w:t>
      </w:r>
    </w:p>
    <w:p>
      <w:r>
        <w:t xml:space="preserve">@Nika_Per Ei mitään. Ja olla kertomatta kenellekään. #kmet #wonder #barbar #forest #forestspoon #100yearsforchildren #100yearsforchildren</w:t>
      </w:r>
    </w:p>
    <w:p>
      <w:r>
        <w:rPr>
          <w:b/>
          <w:u w:val="single"/>
        </w:rPr>
        <w:t xml:space="preserve">714359</w:t>
      </w:r>
    </w:p>
    <w:p>
      <w:r>
        <w:t xml:space="preserve">Minulla on todiste siitä, että mieheni ei halua minun laihtuvan! Hän ostaa leipomosta parasta leipää ja menee sitten nukkumaan... ja minä... kyllä, minä syön leipää :)))).</w:t>
      </w:r>
    </w:p>
    <w:p>
      <w:r>
        <w:rPr>
          <w:b/>
          <w:u w:val="single"/>
        </w:rPr>
        <w:t xml:space="preserve">714360</w:t>
      </w:r>
    </w:p>
    <w:p>
      <w:r>
        <w:t xml:space="preserve">että vain serbialaiset tiedotusvälineet julkaisevat Moçnikin hölynpölyä ja että ne ovat edelleen yllättyneitä, on merkki hiljaisesta edistyksestä.</w:t>
        <w:br/>
        <w:br/>
        <w:t xml:space="preserve">https://t.co/uVjs3sFqmW</w:t>
      </w:r>
    </w:p>
    <w:p>
      <w:r>
        <w:rPr>
          <w:b/>
          <w:u w:val="single"/>
        </w:rPr>
        <w:t xml:space="preserve">714361</w:t>
      </w:r>
    </w:p>
    <w:p>
      <w:r>
        <w:t xml:space="preserve">@glashona Lastenlääkäri kertoi minulle, että eteeriset öljyt edistävät lapseni astmaa. Vain höyrysauna (jossa itketään ilmaiseksi).</w:t>
      </w:r>
    </w:p>
    <w:p>
      <w:r>
        <w:rPr>
          <w:b/>
          <w:u w:val="single"/>
        </w:rPr>
        <w:t xml:space="preserve">714362</w:t>
      </w:r>
    </w:p>
    <w:p>
      <w:r>
        <w:t xml:space="preserve">@JozeMozina @JJansaSDS mitä valheita... uskomatonta... herra Mozina lopeta se!</w:t>
      </w:r>
    </w:p>
    <w:p>
      <w:r>
        <w:rPr>
          <w:b/>
          <w:u w:val="single"/>
        </w:rPr>
        <w:t xml:space="preserve">714363</w:t>
      </w:r>
    </w:p>
    <w:p>
      <w:r>
        <w:t xml:space="preserve">@strankaSDS Et ole vieläkään hyvä kieliopissa. Sinua on varoitettu koko ajan, etkä vieläkään ole palkannut oikolukijaa. #zaslovenscinogre</w:t>
      </w:r>
    </w:p>
    <w:p>
      <w:r>
        <w:rPr>
          <w:b/>
          <w:u w:val="single"/>
        </w:rPr>
        <w:t xml:space="preserve">714364</w:t>
      </w:r>
    </w:p>
    <w:p>
      <w:r>
        <w:t xml:space="preserve">Tylsäksi käy, kun "kovimmat" patriootit estävät sen 🤓😂.</w:t>
      </w:r>
    </w:p>
    <w:p>
      <w:r>
        <w:rPr>
          <w:b/>
          <w:u w:val="single"/>
        </w:rPr>
        <w:t xml:space="preserve">714365</w:t>
      </w:r>
    </w:p>
    <w:p>
      <w:r>
        <w:t xml:space="preserve">@KatarinaJenko @JazbarMatjaz @AnaOstricki Vanhemmille miehille se on hyödyllistä jotain muuta ...</w:t>
        <w:br/>
        <w:br/>
        <w:t xml:space="preserve"> *Nyt tämä kuva on painautunut aivoihini*.</w:t>
      </w:r>
    </w:p>
    <w:p>
      <w:r>
        <w:rPr>
          <w:b/>
          <w:u w:val="single"/>
        </w:rPr>
        <w:t xml:space="preserve">714366</w:t>
      </w:r>
    </w:p>
    <w:p>
      <w:r>
        <w:t xml:space="preserve">@tfajon: poliittiset päättäjät eivät ole toistaiseksi onnistuneet käsittelemään pakolaiskysymystä #GlobalNeighbourhood #ELR2015</w:t>
      </w:r>
    </w:p>
    <w:p>
      <w:r>
        <w:rPr>
          <w:b/>
          <w:u w:val="single"/>
        </w:rPr>
        <w:t xml:space="preserve">714367</w:t>
      </w:r>
    </w:p>
    <w:p>
      <w:r>
        <w:t xml:space="preserve">@karmenca1 @ToneMartinjak Kun tuuli puhaltaa kovaa, vene kallistuu, mutta "siipivakaajat" kumoavat tämän vaikutuksen.</w:t>
      </w:r>
    </w:p>
    <w:p>
      <w:r>
        <w:rPr>
          <w:b/>
          <w:u w:val="single"/>
        </w:rPr>
        <w:t xml:space="preserve">714368</w:t>
      </w:r>
    </w:p>
    <w:p>
      <w:r>
        <w:t xml:space="preserve">@tfajon Mitä sinä puhut Orban, ole hiljaa, juo maitoa ja syö vinkunaa....</w:t>
      </w:r>
    </w:p>
    <w:p>
      <w:r>
        <w:rPr>
          <w:b/>
          <w:u w:val="single"/>
        </w:rPr>
        <w:t xml:space="preserve">714369</w:t>
      </w:r>
    </w:p>
    <w:p>
      <w:r>
        <w:t xml:space="preserve">Sääennuste 14.3.</w:t>
        <w:br/>
        <w:t xml:space="preserve">Jos sateet jäävät tulematta, poliisin upouusi vesitykki</w:t>
      </w:r>
    </w:p>
    <w:p>
      <w:r>
        <w:rPr>
          <w:b/>
          <w:u w:val="single"/>
        </w:rPr>
        <w:t xml:space="preserve">714370</w:t>
      </w:r>
    </w:p>
    <w:p>
      <w:r>
        <w:t xml:space="preserve">@MihaRosa79 @GoranBracic @strankaSD Kommunistit @strankaSD eivät anna tavalliselle kansalaiselle varaa mihinkään.</w:t>
      </w:r>
    </w:p>
    <w:p>
      <w:r>
        <w:rPr>
          <w:b/>
          <w:u w:val="single"/>
        </w:rPr>
        <w:t xml:space="preserve">714371</w:t>
      </w:r>
    </w:p>
    <w:p>
      <w:r>
        <w:t xml:space="preserve">Molemmat lapseni käyttävät polkupyöriä, he ovat kasvaneet niistä ulos... Minun on maksettava lottoa.  #hudičnakupsrat https://t.co/1x7qd6jUun</w:t>
      </w:r>
    </w:p>
    <w:p>
      <w:r>
        <w:rPr>
          <w:b/>
          <w:u w:val="single"/>
        </w:rPr>
        <w:t xml:space="preserve">714372</w:t>
      </w:r>
    </w:p>
    <w:p>
      <w:r>
        <w:t xml:space="preserve">Toivon, että Murgljesta tulee pian kukkien talo, jossa joka vuosi punaiset riikinkukot huutelevat nurkilla.</w:t>
      </w:r>
    </w:p>
    <w:p>
      <w:r>
        <w:rPr>
          <w:b/>
          <w:u w:val="single"/>
        </w:rPr>
        <w:t xml:space="preserve">714373</w:t>
      </w:r>
    </w:p>
    <w:p>
      <w:r>
        <w:t xml:space="preserve">@petrasovdat American wild orange</w:t>
        <w:br/>
        <w:t xml:space="preserve">Triestessä ne putoavat puista autojen päälle ja suututtavat omistajat :)</w:t>
      </w:r>
    </w:p>
    <w:p>
      <w:r>
        <w:rPr>
          <w:b/>
          <w:u w:val="single"/>
        </w:rPr>
        <w:t xml:space="preserve">714374</w:t>
      </w:r>
    </w:p>
    <w:p>
      <w:r>
        <w:t xml:space="preserve">Kun "vasemmistolaisista" tulee vielä vainoharhaisempia kuin janschisteista.</w:t>
        <w:br/>
        <w:t xml:space="preserve"> 😁😃😃😃 https://t.co/6jv528saTy</w:t>
      </w:r>
    </w:p>
    <w:p>
      <w:r>
        <w:rPr>
          <w:b/>
          <w:u w:val="single"/>
        </w:rPr>
        <w:t xml:space="preserve">714375</w:t>
      </w:r>
    </w:p>
    <w:p>
      <w:r>
        <w:t xml:space="preserve">@janeztu @DesaLevstek Jopa tyhmyys voidaan tukahduttaa tai ainakin neutralisoida - miksi ei siis paljastaa ja heikentää feminismiä?!</w:t>
      </w:r>
    </w:p>
    <w:p>
      <w:r>
        <w:rPr>
          <w:b/>
          <w:u w:val="single"/>
        </w:rPr>
        <w:t xml:space="preserve">714376</w:t>
      </w:r>
    </w:p>
    <w:p>
      <w:r>
        <w:t xml:space="preserve">Huomenna Posti- ja televiestintämuseossa klo 10.00-13.00 teemme postilakkeja, torvia, postimerkkejä ... Sinut on kutsuttu! https://t.co/FMHVYJbbQj</w:t>
      </w:r>
    </w:p>
    <w:p>
      <w:r>
        <w:rPr>
          <w:b/>
          <w:u w:val="single"/>
        </w:rPr>
        <w:t xml:space="preserve">714377</w:t>
      </w:r>
    </w:p>
    <w:p>
      <w:r>
        <w:t xml:space="preserve">@uporabnastran heheehehe.... minusta on hassua, kun he puhuvat emämaasta, koska tämä osa nykyistä Sloveniaa on aina ollut Madzarski.</w:t>
      </w:r>
    </w:p>
    <w:p>
      <w:r>
        <w:rPr>
          <w:b/>
          <w:u w:val="single"/>
        </w:rPr>
        <w:t xml:space="preserve">714378</w:t>
      </w:r>
    </w:p>
    <w:p>
      <w:r>
        <w:t xml:space="preserve">Rukousnauha leivästä. Hän kuoli Auschwitzissa, hän elää Herran luona. Alleluja! https://t.co/yPJQVh5ePN</w:t>
      </w:r>
    </w:p>
    <w:p>
      <w:r>
        <w:rPr>
          <w:b/>
          <w:u w:val="single"/>
        </w:rPr>
        <w:t xml:space="preserve">714379</w:t>
      </w:r>
    </w:p>
    <w:p>
      <w:r>
        <w:t xml:space="preserve">Tällä viikolla ND:ssä: Sinisiä pisteitä - Täälläkin on tapauksia, joissa poliisi ja rikolliset asettuvat lain toiselle puolelle</w:t>
      </w:r>
    </w:p>
    <w:p>
      <w:r>
        <w:rPr>
          <w:b/>
          <w:u w:val="single"/>
        </w:rPr>
        <w:t xml:space="preserve">714380</w:t>
      </w:r>
    </w:p>
    <w:p>
      <w:r>
        <w:t xml:space="preserve">@apocalypsedone Lento Birminghamistanista, en olisi yllättynyt, jos joku "raketti-insinööri" valitti miehistölle.</w:t>
      </w:r>
    </w:p>
    <w:p>
      <w:r>
        <w:rPr>
          <w:b/>
          <w:u w:val="single"/>
        </w:rPr>
        <w:t xml:space="preserve">714381</w:t>
      </w:r>
    </w:p>
    <w:p>
      <w:r>
        <w:t xml:space="preserve">Asekauppias @zzTurk ex-kollega tietäväinen</w:t>
        <w:br/>
        <w:t xml:space="preserve">tai; Vain kengät kuuluvat hamstraajalle!</w:t>
      </w:r>
    </w:p>
    <w:p>
      <w:r>
        <w:rPr>
          <w:b/>
          <w:u w:val="single"/>
        </w:rPr>
        <w:t xml:space="preserve">714382</w:t>
      </w:r>
    </w:p>
    <w:p>
      <w:r>
        <w:t xml:space="preserve">Vähän enemmän on parempi kuin liian vähän. Koskaan ei tiedä, mitä voi tapahtua. 😉 #novimostovi #maribor #support https://t.co/ISKIF4efcf</w:t>
      </w:r>
    </w:p>
    <w:p>
      <w:r>
        <w:rPr>
          <w:b/>
          <w:u w:val="single"/>
        </w:rPr>
        <w:t xml:space="preserve">714383</w:t>
      </w:r>
    </w:p>
    <w:p>
      <w:r>
        <w:t xml:space="preserve">Pelaan parhaillaan Biathlon Maniaa. Tule mukaan ja yritä voittaa minut! https://t.co/PKMK0Qw7rr</w:t>
      </w:r>
    </w:p>
    <w:p>
      <w:r>
        <w:rPr>
          <w:b/>
          <w:u w:val="single"/>
        </w:rPr>
        <w:t xml:space="preserve">714384</w:t>
      </w:r>
    </w:p>
    <w:p>
      <w:r>
        <w:t xml:space="preserve">Kiitos pillistä! Hahaha... Mitä tuosta oikein tulee! Ja miten typerä puhe. #ministryofeducationandsport</w:t>
      </w:r>
    </w:p>
    <w:p>
      <w:r>
        <w:rPr>
          <w:b/>
          <w:u w:val="single"/>
        </w:rPr>
        <w:t xml:space="preserve">714385</w:t>
      </w:r>
    </w:p>
    <w:p>
      <w:r>
        <w:t xml:space="preserve">@bolfenk1 Hetkinen - mitä odotit Premekiltä - hän tietää "panssarivaunuista" - ei murhatuista mustalaisista... 😎🤑🤠</w:t>
      </w:r>
    </w:p>
    <w:p>
      <w:r>
        <w:rPr>
          <w:b/>
          <w:u w:val="single"/>
        </w:rPr>
        <w:t xml:space="preserve">714386</w:t>
      </w:r>
    </w:p>
    <w:p>
      <w:r>
        <w:t xml:space="preserve">Etkö kannattanut tasapainottamista, joka sallii enemmän rahaa tähän paskaan? Victory, älä huijaa itseäsi. Kuinka paljon on laskenut? https://t.co/KfFjZOGbKl</w:t>
      </w:r>
    </w:p>
    <w:p>
      <w:r>
        <w:rPr>
          <w:b/>
          <w:u w:val="single"/>
        </w:rPr>
        <w:t xml:space="preserve">714387</w:t>
      </w:r>
    </w:p>
    <w:p>
      <w:r>
        <w:t xml:space="preserve">@BozidarBiscan @vinkovasle1 @VaneGosnik @lucijausaj @LahovnikMatej Luetteloa on laajennettava huomattavasti, 100 heistä on kaapissa...</w:t>
      </w:r>
    </w:p>
    <w:p>
      <w:r>
        <w:rPr>
          <w:b/>
          <w:u w:val="single"/>
        </w:rPr>
        <w:t xml:space="preserve">714388</w:t>
      </w:r>
    </w:p>
    <w:p>
      <w:r>
        <w:t xml:space="preserve">@PodnarSimon Ei, mutta asiaa on käsiteltävä kokonaisvaltaisesti, eikä sitä pidä ahtaa palliatiiviseen hoitoon.</w:t>
      </w:r>
    </w:p>
    <w:p>
      <w:r>
        <w:rPr>
          <w:b/>
          <w:u w:val="single"/>
        </w:rPr>
        <w:t xml:space="preserve">714389</w:t>
      </w:r>
    </w:p>
    <w:p>
      <w:r>
        <w:t xml:space="preserve">@borisvoncina tili ei ole tilapäisesti käytettävissä, koska se rikkoo Twitterin mediakäytäntöä. Lue lisää.</w:t>
      </w:r>
    </w:p>
    <w:p>
      <w:r>
        <w:rPr>
          <w:b/>
          <w:u w:val="single"/>
        </w:rPr>
        <w:t xml:space="preserve">714390</w:t>
      </w:r>
    </w:p>
    <w:p>
      <w:r>
        <w:t xml:space="preserve">Slovenian tarkastukset rankaisevat vain valittuja asiakkaita... https://t.co/3fW2iFMYr3</w:t>
      </w:r>
    </w:p>
    <w:p>
      <w:r>
        <w:rPr>
          <w:b/>
          <w:u w:val="single"/>
        </w:rPr>
        <w:t xml:space="preserve">714391</w:t>
      </w:r>
    </w:p>
    <w:p>
      <w:r>
        <w:t xml:space="preserve">@lucijausaj Štr bunk! Pieni perse, pieni mieli! Hän oli Kamnikin palomiesten mukana!</w:t>
      </w:r>
    </w:p>
    <w:p>
      <w:r>
        <w:rPr>
          <w:b/>
          <w:u w:val="single"/>
        </w:rPr>
        <w:t xml:space="preserve">714392</w:t>
      </w:r>
    </w:p>
    <w:p>
      <w:r>
        <w:t xml:space="preserve">@frelih_igor frelih, menkää rakentamaan nuotioita, menkää laulamaan, menkää katsomaan punaista tähteä... lyhyesti: painukaa vittuun.</w:t>
      </w:r>
    </w:p>
    <w:p>
      <w:r>
        <w:rPr>
          <w:b/>
          <w:u w:val="single"/>
        </w:rPr>
        <w:t xml:space="preserve">714393</w:t>
      </w:r>
    </w:p>
    <w:p>
      <w:r>
        <w:t xml:space="preserve">@ciro_ciril @lotus2700 Mätä riistokapitalismi, kuten sanot.. mikä harhainen elävä https://t.co/V0tPJpZubE</w:t>
      </w:r>
    </w:p>
    <w:p>
      <w:r>
        <w:rPr>
          <w:b/>
          <w:u w:val="single"/>
        </w:rPr>
        <w:t xml:space="preserve">714394</w:t>
      </w:r>
    </w:p>
    <w:p>
      <w:r>
        <w:t xml:space="preserve">Ivan Zidarin myymätön kattohuoneisto "mäkihypyssä" myynnissä https://t.co/zZZ5xuEifg</w:t>
      </w:r>
    </w:p>
    <w:p>
      <w:r>
        <w:rPr>
          <w:b/>
          <w:u w:val="single"/>
        </w:rPr>
        <w:t xml:space="preserve">714395</w:t>
      </w:r>
    </w:p>
    <w:p>
      <w:r>
        <w:t xml:space="preserve">@Futrovnik @zaslovenijo2 Eh ei saa tplk:ta, koska hänen on annettava palkastaan puolueelle ja Janšalle henkilökohtaisesti @JJansaSDS @strankaSDS</w:t>
      </w:r>
    </w:p>
    <w:p>
      <w:r>
        <w:rPr>
          <w:b/>
          <w:u w:val="single"/>
        </w:rPr>
        <w:t xml:space="preserve">714396</w:t>
      </w:r>
    </w:p>
    <w:p>
      <w:r>
        <w:t xml:space="preserve">Perustuslakituomari Klemen Jaklič on "moraalipoliittisen soveliaisuuden" vartijoiden hyökkäyksen kohteena</w:t>
        <w:br/>
        <w:t xml:space="preserve">https://t.co/ab29qEwTgs</w:t>
      </w:r>
    </w:p>
    <w:p>
      <w:r>
        <w:rPr>
          <w:b/>
          <w:u w:val="single"/>
        </w:rPr>
        <w:t xml:space="preserve">714397</w:t>
      </w:r>
    </w:p>
    <w:p>
      <w:r>
        <w:t xml:space="preserve">#ECHR vahvistaa Barburlescu-päätöksessä, että yksityisen viestinnän tai tietojen tarkkailulle on asetettu ankaria rajoituksia, jopa yrityksen työkaluilla....</w:t>
      </w:r>
    </w:p>
    <w:p>
      <w:r>
        <w:rPr>
          <w:b/>
          <w:u w:val="single"/>
        </w:rPr>
        <w:t xml:space="preserve">714398</w:t>
      </w:r>
    </w:p>
    <w:p>
      <w:r>
        <w:t xml:space="preserve">@USvobode @sarecmarjan Maailmanlaajuinen ilmiö, liittoutuneiden, bolševikkien ja holokaustin mafia lisää propagandaa ja kriminalisoi toisinajattelijoita.</w:t>
      </w:r>
    </w:p>
    <w:p>
      <w:r>
        <w:rPr>
          <w:b/>
          <w:u w:val="single"/>
        </w:rPr>
        <w:t xml:space="preserve">714399</w:t>
      </w:r>
    </w:p>
    <w:p>
      <w:r>
        <w:t xml:space="preserve">(KUVAGALLERIA) Katsokaa, millaista saastaa laittomat maahanmuuttajat jättävät jälkeensä metsiin! https://t.co/vLGEREbkHu</w:t>
      </w:r>
    </w:p>
    <w:p>
      <w:r>
        <w:rPr>
          <w:b/>
          <w:u w:val="single"/>
        </w:rPr>
        <w:t xml:space="preserve">714400</w:t>
      </w:r>
    </w:p>
    <w:p>
      <w:r>
        <w:t xml:space="preserve">Korkea sietokynnys ja ymmärrys kaikenlaista hölynpölyä kohtaan ei tarkoita, että on tyhmä. - tuntuu rennolta.</w:t>
      </w:r>
    </w:p>
    <w:p>
      <w:r>
        <w:rPr>
          <w:b/>
          <w:u w:val="single"/>
        </w:rPr>
        <w:t xml:space="preserve">714401</w:t>
      </w:r>
    </w:p>
    <w:p>
      <w:r>
        <w:t xml:space="preserve">Uudenvuoden alennusmyynti! Hullut hinnat kanta-asiakkaille! #fujifilm #philipsTV #kaiuttimet https://t.co/ZIeuqobwVa</w:t>
      </w:r>
    </w:p>
    <w:p>
      <w:r>
        <w:rPr>
          <w:b/>
          <w:u w:val="single"/>
        </w:rPr>
        <w:t xml:space="preserve">714402</w:t>
      </w:r>
    </w:p>
    <w:p>
      <w:r>
        <w:t xml:space="preserve">@Bane_Rajic @JanjaSl kyllä, hän vain piilottelee, koska hän on ujo. Vitut hänestä ....</w:t>
      </w:r>
    </w:p>
    <w:p>
      <w:r>
        <w:rPr>
          <w:b/>
          <w:u w:val="single"/>
        </w:rPr>
        <w:t xml:space="preserve">714403</w:t>
      </w:r>
    </w:p>
    <w:p>
      <w:r>
        <w:t xml:space="preserve">@sivanosoroginja Minä, kun työnnät sen käteeni keskellä katua pienellä puulautasella ja puulusikalla.</w:t>
      </w:r>
    </w:p>
    <w:p>
      <w:r>
        <w:rPr>
          <w:b/>
          <w:u w:val="single"/>
        </w:rPr>
        <w:t xml:space="preserve">714404</w:t>
      </w:r>
    </w:p>
    <w:p>
      <w:r>
        <w:t xml:space="preserve">@BigWhale @rtvslo Mutta eikö se ole pätevä resepti, että Stormtroopers aloittaisi mieluummin kulttuurivallankumouksen kuin kulttuurivallankumouksen?</w:t>
        <w:br/>
        <w:br/>
        <w:t xml:space="preserve"> Pyydän, tuttavaa varten.</w:t>
      </w:r>
    </w:p>
    <w:p>
      <w:r>
        <w:rPr>
          <w:b/>
          <w:u w:val="single"/>
        </w:rPr>
        <w:t xml:space="preserve">714405</w:t>
      </w:r>
    </w:p>
    <w:p>
      <w:r>
        <w:t xml:space="preserve">@ajitamxy @StojanPovh @Nova24TV Minua huijasi "oikea" Bajuk. Ostin NKBM:n osakkeita.</w:t>
      </w:r>
    </w:p>
    <w:p>
      <w:r>
        <w:rPr>
          <w:b/>
          <w:u w:val="single"/>
        </w:rPr>
        <w:t xml:space="preserve">714406</w:t>
      </w:r>
    </w:p>
    <w:p>
      <w:r>
        <w:t xml:space="preserve">Älkää unohtako, että sateen ja kuumuuden jälkeen vuotuinen lämpimän veden kunnostus on tulossa pian :-)</w:t>
      </w:r>
    </w:p>
    <w:p>
      <w:r>
        <w:rPr>
          <w:b/>
          <w:u w:val="single"/>
        </w:rPr>
        <w:t xml:space="preserve">714407</w:t>
      </w:r>
    </w:p>
    <w:p>
      <w:r>
        <w:t xml:space="preserve">Prešeren-päivänä maistelemme clarnitaksia, vihanneksia ja pinjansiemeniä, syömme lounasta Cigon luona ja vierailemme hänen mangalica-farmillaan.... https://t.co/bz335skntK.</w:t>
      </w:r>
    </w:p>
    <w:p>
      <w:r>
        <w:rPr>
          <w:b/>
          <w:u w:val="single"/>
        </w:rPr>
        <w:t xml:space="preserve">714408</w:t>
      </w:r>
    </w:p>
    <w:p>
      <w:r>
        <w:t xml:space="preserve">@staneC @lukavalas @MarjeticaM 360 miljardia EU:n tukea viljelijöille joka vuosi on seurausta mistä typerästä päätöksestä?</w:t>
      </w:r>
    </w:p>
    <w:p>
      <w:r>
        <w:rPr>
          <w:b/>
          <w:u w:val="single"/>
        </w:rPr>
        <w:t xml:space="preserve">714409</w:t>
      </w:r>
    </w:p>
    <w:p>
      <w:r>
        <w:t xml:space="preserve">@DarkoStrajn Kommunistinen manifesti marelan alla Spomenko Hribarin kanssa kapinallisten vieressä antoi hänelle siivet...mutta se asettaa Marx-Leninin arvot jalustalle...</w:t>
      </w:r>
    </w:p>
    <w:p>
      <w:r>
        <w:rPr>
          <w:b/>
          <w:u w:val="single"/>
        </w:rPr>
        <w:t xml:space="preserve">714410</w:t>
      </w:r>
    </w:p>
    <w:p>
      <w:r>
        <w:t xml:space="preserve">@alespoltikis @EPameten Kun astut sellaisen idiootin hännille, joka kirjoittaa polidriskin kaltaiselle epämääräiselle fasistiselle roskasakille...</w:t>
        <w:br/>
        <w:t xml:space="preserve"> ...hän huutaa.</w:t>
      </w:r>
    </w:p>
    <w:p>
      <w:r>
        <w:rPr>
          <w:b/>
          <w:u w:val="single"/>
        </w:rPr>
        <w:t xml:space="preserve">714411</w:t>
      </w:r>
    </w:p>
    <w:p>
      <w:r>
        <w:t xml:space="preserve">Mercator on päässyt eroon toisesta kroatialaisesta myllynkivestä: Sesvetamin ja Novi Zagrebin Getra-keskuksista... http://t.co/8B7PHfnhzc...</w:t>
      </w:r>
    </w:p>
    <w:p>
      <w:r>
        <w:rPr>
          <w:b/>
          <w:u w:val="single"/>
        </w:rPr>
        <w:t xml:space="preserve">714412</w:t>
      </w:r>
    </w:p>
    <w:p>
      <w:r>
        <w:t xml:space="preserve">Jotkut ihmiset twiittaavat edelleen tuskastuneina siitä, että katedraalia ei tuhonnut joku, joka ei ole Metod Trobec. Tai Silvo Plut ...</w:t>
      </w:r>
    </w:p>
    <w:p>
      <w:r>
        <w:rPr>
          <w:b/>
          <w:u w:val="single"/>
        </w:rPr>
        <w:t xml:space="preserve">714413</w:t>
      </w:r>
    </w:p>
    <w:p>
      <w:r>
        <w:t xml:space="preserve">@DarjaTomanic @Maxova68 Sairainta on se, että hän saa eläkettä, jonka hän ansaitsi huijaamalla.</w:t>
      </w:r>
    </w:p>
    <w:p>
      <w:r>
        <w:rPr>
          <w:b/>
          <w:u w:val="single"/>
        </w:rPr>
        <w:t xml:space="preserve">714414</w:t>
      </w:r>
    </w:p>
    <w:p>
      <w:r>
        <w:t xml:space="preserve">Toki, mutta lampaat eksyvät nopeasti ilman paimenta, tarkistettu https://t.co/lvDcI27VAV.</w:t>
      </w:r>
    </w:p>
    <w:p>
      <w:r>
        <w:rPr>
          <w:b/>
          <w:u w:val="single"/>
        </w:rPr>
        <w:t xml:space="preserve">714415</w:t>
      </w:r>
    </w:p>
    <w:p>
      <w:r>
        <w:t xml:space="preserve">Kuuntelijoiden reaktio on ollut uskomaton... olemme "operoineet", te menette ja puristatte hyväntekeväisyyteen... https://t.co/eSn9eV42Lp...</w:t>
      </w:r>
    </w:p>
    <w:p>
      <w:r>
        <w:rPr>
          <w:b/>
          <w:u w:val="single"/>
        </w:rPr>
        <w:t xml:space="preserve">714416</w:t>
      </w:r>
    </w:p>
    <w:p>
      <w:r>
        <w:t xml:space="preserve">@vmatijevec @mikstone1 @strankaSDS @DomovinskaLiga mutta sieppaajat eivät saaneet voileipää</w:t>
      </w:r>
    </w:p>
    <w:p>
      <w:r>
        <w:rPr>
          <w:b/>
          <w:u w:val="single"/>
        </w:rPr>
        <w:t xml:space="preserve">714417</w:t>
      </w:r>
    </w:p>
    <w:p>
      <w:r>
        <w:t xml:space="preserve">@hudfotr Ei löydy mitään fiksua... Kuinka rohkeat poliisimme osoittavat aseilla lähes viatonta miestä 🤔🤔🤔</w:t>
      </w:r>
    </w:p>
    <w:p>
      <w:r>
        <w:rPr>
          <w:b/>
          <w:u w:val="single"/>
        </w:rPr>
        <w:t xml:space="preserve">714418</w:t>
      </w:r>
    </w:p>
    <w:p>
      <w:r>
        <w:t xml:space="preserve">Uusi kappale, ja tänään olet sydämellisesti kutsuttu Plac 33/45 - Nazorjeva 6 meidän erityinen konsertti! PLIŠ - Drevo (Bossa de Novo cover): http://t.co/oqbgN4POu3</w:t>
      </w:r>
    </w:p>
    <w:p>
      <w:r>
        <w:rPr>
          <w:b/>
          <w:u w:val="single"/>
        </w:rPr>
        <w:t xml:space="preserve">714419</w:t>
      </w:r>
    </w:p>
    <w:p>
      <w:r>
        <w:t xml:space="preserve">@lenci53 @LjudmilaNovak Varmasti olet vanha, joten et ole vaarassa naisena !!!!</w:t>
      </w:r>
    </w:p>
    <w:p>
      <w:r>
        <w:rPr>
          <w:b/>
          <w:u w:val="single"/>
        </w:rPr>
        <w:t xml:space="preserve">714420</w:t>
      </w:r>
    </w:p>
    <w:p>
      <w:r>
        <w:t xml:space="preserve">@si_supervizor Tilanne pahenee, komonistipohjalaiset eivät enää edes halua opettaa meille kielioppia!!!!</w:t>
      </w:r>
    </w:p>
    <w:p>
      <w:r>
        <w:rPr>
          <w:b/>
          <w:u w:val="single"/>
        </w:rPr>
        <w:t xml:space="preserve">714421</w:t>
      </w:r>
    </w:p>
    <w:p>
      <w:r>
        <w:t xml:space="preserve">@AntonTomazic tai kätevä, koska ne ovat hajonnut ja toinen jalka kampanjassa ... Luulen, että se on edelleen jonkinlainen vanha "toveruus" järjestely.</w:t>
      </w:r>
    </w:p>
    <w:p>
      <w:r>
        <w:rPr>
          <w:b/>
          <w:u w:val="single"/>
        </w:rPr>
        <w:t xml:space="preserve">714422</w:t>
      </w:r>
    </w:p>
    <w:p>
      <w:r>
        <w:t xml:space="preserve">minä #fuzine ja @jakov_fak #mrkopalj:sta asuivat vain kivenheiton päässä toisistaan. nykyään asumme molemmat Sloveniassa #mislovenci</w:t>
      </w:r>
    </w:p>
    <w:p>
      <w:r>
        <w:rPr>
          <w:b/>
          <w:u w:val="single"/>
        </w:rPr>
        <w:t xml:space="preserve">714423</w:t>
      </w:r>
    </w:p>
    <w:p>
      <w:r>
        <w:t xml:space="preserve">@loudandwicked @Matino667 @Adornoisdead @aljcica Olen hyppäämässä Emerican kelkkaan, enkä palaa takaisin lähiaikoina.</w:t>
      </w:r>
    </w:p>
    <w:p>
      <w:r>
        <w:rPr>
          <w:b/>
          <w:u w:val="single"/>
        </w:rPr>
        <w:t xml:space="preserve">714424</w:t>
      </w:r>
    </w:p>
    <w:p>
      <w:r>
        <w:t xml:space="preserve">Poliisikoira pysäytti lopulta Mariborissa mustalla Audilla liikkuneen salametsästäjän https://t.co/1UtiP5AjON https://t.co/a8wDnqDYcz</w:t>
      </w:r>
    </w:p>
    <w:p>
      <w:r>
        <w:rPr>
          <w:b/>
          <w:u w:val="single"/>
        </w:rPr>
        <w:t xml:space="preserve">714425</w:t>
      </w:r>
    </w:p>
    <w:p>
      <w:r>
        <w:t xml:space="preserve">@LZelenicic Kun seos alkaa paksuuntua, vatkaa kerma voimakkaasti ja lisää se joukkoon.</w:t>
        <w:br/>
        <w:t xml:space="preserve"> Levitä kerma kakun päälle ja laita jääkaappiin.</w:t>
      </w:r>
    </w:p>
    <w:p>
      <w:r>
        <w:rPr>
          <w:b/>
          <w:u w:val="single"/>
        </w:rPr>
        <w:t xml:space="preserve">714426</w:t>
      </w:r>
    </w:p>
    <w:p>
      <w:r>
        <w:t xml:space="preserve">Ainoa asia, joka ärsyttää minua enemmän kuin VAR:n laukaukset 40 metrin päässä olevasta paitsiosta futsalissa, on valmentajan haastaminen paitsiosta NHL-jääkiekossa. Vitun kusipäät.</w:t>
      </w:r>
    </w:p>
    <w:p>
      <w:r>
        <w:rPr>
          <w:b/>
          <w:u w:val="single"/>
        </w:rPr>
        <w:t xml:space="preserve">714427</w:t>
      </w:r>
    </w:p>
    <w:p>
      <w:r>
        <w:t xml:space="preserve">Nyt hän haluaa vielä miljoonan vahingonkorvaukset, koska autotune ei ollut päällä oikeaan aikaan. #Euroviisut</w:t>
      </w:r>
    </w:p>
    <w:p>
      <w:r>
        <w:rPr>
          <w:b/>
          <w:u w:val="single"/>
        </w:rPr>
        <w:t xml:space="preserve">714428</w:t>
      </w:r>
    </w:p>
    <w:p>
      <w:r>
        <w:t xml:space="preserve">@FranciDonko @Nova24TV Olemme vapautuneita, kun lähetämme nämä maalatut paskiaiset takaisin sinne, minne he kuuluvat ... ;)</w:t>
      </w:r>
    </w:p>
    <w:p>
      <w:r>
        <w:rPr>
          <w:b/>
          <w:u w:val="single"/>
        </w:rPr>
        <w:t xml:space="preserve">714429</w:t>
      </w:r>
    </w:p>
    <w:p>
      <w:r>
        <w:t xml:space="preserve">@Tadejtos Mitä voidaan sanoa 280 merkissä. Ainoa outo asia on, että TW tarjoaa käännöksen hollannista.</w:t>
      </w:r>
    </w:p>
    <w:p>
      <w:r>
        <w:rPr>
          <w:b/>
          <w:u w:val="single"/>
        </w:rPr>
        <w:t xml:space="preserve">714430</w:t>
      </w:r>
    </w:p>
    <w:p>
      <w:r>
        <w:t xml:space="preserve">Minulla on aamulla niin paljon kerrottavaa ja kirjoitettavaa, että puhelimeni ei ole edes siirtynyt 21 prosentin akusta tunnin latauksen aikana.</w:t>
      </w:r>
    </w:p>
    <w:p>
      <w:r>
        <w:rPr>
          <w:b/>
          <w:u w:val="single"/>
        </w:rPr>
        <w:t xml:space="preserve">714431</w:t>
      </w:r>
    </w:p>
    <w:p>
      <w:r>
        <w:t xml:space="preserve">Päiväkirjat Golezin perheen saksalaisilta leireiltä 1941-45: Päiväkirjat Golezin perheen saksalaisilta leireiltä ... https://t.co/nyuFLjpOQ3 ... https://t.co/nyuFLjpOQ3</w:t>
      </w:r>
    </w:p>
    <w:p>
      <w:r>
        <w:rPr>
          <w:b/>
          <w:u w:val="single"/>
        </w:rPr>
        <w:t xml:space="preserve">714432</w:t>
      </w:r>
    </w:p>
    <w:p>
      <w:r>
        <w:t xml:space="preserve">@PreglArjan Älä huijaa itseäsi. Vain edistysmieliset poikkeavat, SDS ei koskaan eikä koskaan, ei väliä.</w:t>
      </w:r>
    </w:p>
    <w:p>
      <w:r>
        <w:rPr>
          <w:b/>
          <w:u w:val="single"/>
        </w:rPr>
        <w:t xml:space="preserve">714433</w:t>
      </w:r>
    </w:p>
    <w:p>
      <w:r>
        <w:t xml:space="preserve">... ILMAN, ETTÄ HEITÄ ON PIIRITETTY ...</w:t>
        <w:br/>
        <w:br/>
        <w:t xml:space="preserve"> Näin se on - kun jotkut turvallisuusviranomaiset "leikkivät" ... https://t.co/n9iFuGk3ij</w:t>
      </w:r>
    </w:p>
    <w:p>
      <w:r>
        <w:rPr>
          <w:b/>
          <w:u w:val="single"/>
        </w:rPr>
        <w:t xml:space="preserve">714434</w:t>
      </w:r>
    </w:p>
    <w:p>
      <w:r>
        <w:t xml:space="preserve">Niin monen vuoden jälkeen Brysselissä näki @strankaSDS MEP @MilanZver lentää turistiluokassa. Sanotaan, että vaatimattomuus on kaunis piirre.</w:t>
      </w:r>
    </w:p>
    <w:p>
      <w:r>
        <w:rPr>
          <w:b/>
          <w:u w:val="single"/>
        </w:rPr>
        <w:t xml:space="preserve">714435</w:t>
      </w:r>
    </w:p>
    <w:p>
      <w:r>
        <w:t xml:space="preserve">@RadioSLOVENEC @Max970 Lääkkeitä ei kielletä. Aviomies hoitaa iskiasta konjakilla. Mutta sairaus on krooninen!!!</w:t>
      </w:r>
    </w:p>
    <w:p>
      <w:r>
        <w:rPr>
          <w:b/>
          <w:u w:val="single"/>
        </w:rPr>
        <w:t xml:space="preserve">714436</w:t>
      </w:r>
    </w:p>
    <w:p>
      <w:r>
        <w:t xml:space="preserve">@JakaDolinar2 @BesenKotPes Kasvojen irvistykset osoittavat tietämättömyyttä ja hämmennystä. Naisparalla ei ollut aavistustakaan siitä, mihin hänet oli työnnetty.</w:t>
      </w:r>
    </w:p>
    <w:p>
      <w:r>
        <w:rPr>
          <w:b/>
          <w:u w:val="single"/>
        </w:rPr>
        <w:t xml:space="preserve">714437</w:t>
      </w:r>
    </w:p>
    <w:p>
      <w:r>
        <w:t xml:space="preserve">@zaslovenijo2 @dreychee Kyllä! Joukkoja rajoille, kuten vanhassa Jugoslaviassa! Ensin estääkseen terroristeja tulemasta ja sitten estääkseen meitä lähtemästä!😜</w:t>
      </w:r>
    </w:p>
    <w:p>
      <w:r>
        <w:rPr>
          <w:b/>
          <w:u w:val="single"/>
        </w:rPr>
        <w:t xml:space="preserve">714438</w:t>
      </w:r>
    </w:p>
    <w:p>
      <w:r>
        <w:t xml:space="preserve">Selvennystä nykyiseen aiheeseen: ensinnäkin pyydämme anteeksi kaikilta, joita vakuutusasiamies on puhutellut tällä tavoin.1/4</w:t>
      </w:r>
    </w:p>
    <w:p>
      <w:r>
        <w:rPr>
          <w:b/>
          <w:u w:val="single"/>
        </w:rPr>
        <w:t xml:space="preserve">714439</w:t>
      </w:r>
    </w:p>
    <w:p>
      <w:r>
        <w:t xml:space="preserve">@alivea Merkkiflamingot saavat aina erityiskohtelua ja huomiota - aina kun ne esiintyvät luonnossa...</w:t>
      </w:r>
    </w:p>
    <w:p>
      <w:r>
        <w:rPr>
          <w:b/>
          <w:u w:val="single"/>
        </w:rPr>
        <w:t xml:space="preserve">714440</w:t>
      </w:r>
    </w:p>
    <w:p>
      <w:r>
        <w:t xml:space="preserve">@Mlinar72 @ZanMahnic @strankaSDS Turbo-kapitalismia ajavat vain meidän Jankovic-tyyppiset vasemmistolaiset.</w:t>
      </w:r>
    </w:p>
    <w:p>
      <w:r>
        <w:rPr>
          <w:b/>
          <w:u w:val="single"/>
        </w:rPr>
        <w:t xml:space="preserve">714441</w:t>
      </w:r>
    </w:p>
    <w:p>
      <w:r>
        <w:t xml:space="preserve">@izRODEk @luka7doncic @lojzepeterle @IzbrisaniS @sasadoncic Päivystävä apteekki on avoinna.</w:t>
      </w:r>
    </w:p>
    <w:p>
      <w:r>
        <w:rPr>
          <w:b/>
          <w:u w:val="single"/>
        </w:rPr>
        <w:t xml:space="preserve">714442</w:t>
      </w:r>
    </w:p>
    <w:p>
      <w:r>
        <w:t xml:space="preserve">Kuormittamattomien afrikkalaisten pääskyjen nopeutta laskemassa #dankulture #francinabilanci #swordfish #swordfish #swordfish #swordfish #swordfish #swordfish</w:t>
      </w:r>
    </w:p>
    <w:p>
      <w:r>
        <w:rPr>
          <w:b/>
          <w:u w:val="single"/>
        </w:rPr>
        <w:t xml:space="preserve">714443</w:t>
      </w:r>
    </w:p>
    <w:p>
      <w:r>
        <w:t xml:space="preserve">Maestral paluu uskollinen @nkolimpija jalkapallotyöntekijä. Hyvin tehty, Doc Safet. https://t.co/PzMmGgUo6E</w:t>
      </w:r>
    </w:p>
    <w:p>
      <w:r>
        <w:rPr>
          <w:b/>
          <w:u w:val="single"/>
        </w:rPr>
        <w:t xml:space="preserve">714444</w:t>
      </w:r>
    </w:p>
    <w:p>
      <w:r>
        <w:t xml:space="preserve">@errrudit Tonneittain aivoja odottamassa sisäänpääsyä. Ja oikea määrä kananmunia ja mahoja #quantity_winning</w:t>
      </w:r>
    </w:p>
    <w:p>
      <w:r>
        <w:rPr>
          <w:b/>
          <w:u w:val="single"/>
        </w:rPr>
        <w:t xml:space="preserve">714445</w:t>
      </w:r>
    </w:p>
    <w:p>
      <w:r>
        <w:t xml:space="preserve">Nova24 imartelee meitä, mutta todellisuudessa asia on päinvastoin. Gramscilla on paljon sanottavaa nykyisestä poliittisesta tilanteesta. https://t.co/z4eXtwwqA3.</w:t>
      </w:r>
    </w:p>
    <w:p>
      <w:r>
        <w:rPr>
          <w:b/>
          <w:u w:val="single"/>
        </w:rPr>
        <w:t xml:space="preserve">714446</w:t>
      </w:r>
    </w:p>
    <w:p>
      <w:r>
        <w:t xml:space="preserve">mutta pelkään todella hieman tulevaisuutta</w:t>
        <w:br/>
        <w:t xml:space="preserve">20. vuosi toi meille Greta-humun ja 21. vuosi Greta-humun https://t.co/C9d0zj5Jnw</w:t>
      </w:r>
    </w:p>
    <w:p>
      <w:r>
        <w:rPr>
          <w:b/>
          <w:u w:val="single"/>
        </w:rPr>
        <w:t xml:space="preserve">714447</w:t>
      </w:r>
    </w:p>
    <w:p>
      <w:r>
        <w:t xml:space="preserve">MRFY - vieläkin hullumpi, vieläkin pomppivampi. Sunnuntain messu on ollut kuorossa pari tuntia. Joten syytän heitä, @JLongyka ja @Val202 . #story #funny .</w:t>
      </w:r>
    </w:p>
    <w:p>
      <w:r>
        <w:rPr>
          <w:b/>
          <w:u w:val="single"/>
        </w:rPr>
        <w:t xml:space="preserve">714448</w:t>
      </w:r>
    </w:p>
    <w:p>
      <w:r>
        <w:t xml:space="preserve">Kansallinen turvallisuusneuvosto ostaa oman veneen rajavalvontaa varten Piraninlahdella https://t.co/3aEEzIpCpj https://t.co/3aEEzIpCpj</w:t>
      </w:r>
    </w:p>
    <w:p>
      <w:r>
        <w:rPr>
          <w:b/>
          <w:u w:val="single"/>
        </w:rPr>
        <w:t xml:space="preserve">714449</w:t>
      </w:r>
    </w:p>
    <w:p>
      <w:r>
        <w:t xml:space="preserve">Kaikki se sivistyksellinen edistys, jonka kommunistit ovat onnistuneet saavuttamaan 1970-luvulla, on jatkumoa kuopan pohjan ja pankkireiän välillä. Saman asian kaksi puolta.</w:t>
      </w:r>
    </w:p>
    <w:p>
      <w:r>
        <w:rPr>
          <w:b/>
          <w:u w:val="single"/>
        </w:rPr>
        <w:t xml:space="preserve">714450</w:t>
      </w:r>
    </w:p>
    <w:p>
      <w:r>
        <w:t xml:space="preserve">Ljubljanan synnytyssairaala saa uuden inkubaattorin avullamme. #maladlan https://t.co/wZvtliLDB8</w:t>
      </w:r>
    </w:p>
    <w:p>
      <w:r>
        <w:rPr>
          <w:b/>
          <w:u w:val="single"/>
        </w:rPr>
        <w:t xml:space="preserve">714451</w:t>
      </w:r>
    </w:p>
    <w:p>
      <w:r>
        <w:t xml:space="preserve">@omerzelandrej @Mladiforum @strankaSD Nimeä slovenialaiset turbokapitalistiset oikeistolaiset. Voin auttaa sinua vasemmanpuoleisten kanssa.</w:t>
      </w:r>
    </w:p>
    <w:p>
      <w:r>
        <w:rPr>
          <w:b/>
          <w:u w:val="single"/>
        </w:rPr>
        <w:t xml:space="preserve">714452</w:t>
      </w:r>
    </w:p>
    <w:p>
      <w:r>
        <w:t xml:space="preserve">@janezgecc @Tevilevi Bolshevistinen totalitarismi uhkaa demokratian kehtoa symboleillaan! O tempora, o mores!</w:t>
      </w:r>
    </w:p>
    <w:p>
      <w:r>
        <w:rPr>
          <w:b/>
          <w:u w:val="single"/>
        </w:rPr>
        <w:t xml:space="preserve">714453</w:t>
      </w:r>
    </w:p>
    <w:p>
      <w:r>
        <w:t xml:space="preserve">Tarvitsemme puheenjohtajavaltion; yhden puolueille, yhden kotimaiselle populismille ja yhden, joka estää meitä nolaamasta maailmaa https://t.co/UWcJhfVWh3</w:t>
      </w:r>
    </w:p>
    <w:p>
      <w:r>
        <w:rPr>
          <w:b/>
          <w:u w:val="single"/>
        </w:rPr>
        <w:t xml:space="preserve">714454</w:t>
      </w:r>
    </w:p>
    <w:p>
      <w:r>
        <w:t xml:space="preserve">Pakenimme merelle pakoon lunta, mutta se yllätti meidät täällä. #talvi #lumi #loma @ Piran, Slovenia https://t.co/W6RaiH6MNv https://t.co/W6RaiH6MNv</w:t>
      </w:r>
    </w:p>
    <w:p>
      <w:r>
        <w:rPr>
          <w:b/>
          <w:u w:val="single"/>
        </w:rPr>
        <w:t xml:space="preserve">714455</w:t>
      </w:r>
    </w:p>
    <w:p>
      <w:r>
        <w:t xml:space="preserve">@Tjasa_Justin @iztokgartner Hänellä on myös 21 miljoonaa, joita hän ei aio maksaa takaisin, joitakin kiinteistöjä, Range Rover, ei ole kyse siitä, ettei hänellä olisi.</w:t>
      </w:r>
    </w:p>
    <w:p>
      <w:r>
        <w:rPr>
          <w:b/>
          <w:u w:val="single"/>
        </w:rPr>
        <w:t xml:space="preserve">714456</w:t>
      </w:r>
    </w:p>
    <w:p>
      <w:r>
        <w:t xml:space="preserve">Mariano: Sanoin, että kumihärkiä, en luudanvarsien sijaan! Vittu, nyt kaikki vastustavat sitä!</w:t>
        <w:br/>
        <w:t xml:space="preserve"> *laulaa kumikarhuja* Voi vittu, ei ne niin pahoja ole.</w:t>
      </w:r>
    </w:p>
    <w:p>
      <w:r>
        <w:rPr>
          <w:b/>
          <w:u w:val="single"/>
        </w:rPr>
        <w:t xml:space="preserve">714457</w:t>
      </w:r>
    </w:p>
    <w:p>
      <w:r>
        <w:t xml:space="preserve">@GPreac Korin rauhanuskonto kuvittelee: "Jos maalaat vaimosi hyvin, sinulla on rauha!".</w:t>
      </w:r>
    </w:p>
    <w:p>
      <w:r>
        <w:rPr>
          <w:b/>
          <w:u w:val="single"/>
        </w:rPr>
        <w:t xml:space="preserve">714458</w:t>
      </w:r>
    </w:p>
    <w:p>
      <w:r>
        <w:t xml:space="preserve">@MatevzNovak @pipermanaus Ei ole ketään, koska olette ahkerasti uudelleenkirjoittaneet tiedostoja (Ivan&amp;amp;co).Kun serbialaiset alkavat myydä tietoa, se on juhla....</w:t>
      </w:r>
    </w:p>
    <w:p>
      <w:r>
        <w:rPr>
          <w:b/>
          <w:u w:val="single"/>
        </w:rPr>
        <w:t xml:space="preserve">714459</w:t>
      </w:r>
    </w:p>
    <w:p>
      <w:r>
        <w:t xml:space="preserve">Ja sitten he toistavat samaa paskaa. Eivätkö he tiedä, vai johtavatko he tarkoituksella harhaan? https://t.co/bscNxwOAUQ.</w:t>
      </w:r>
    </w:p>
    <w:p>
      <w:r>
        <w:rPr>
          <w:b/>
          <w:u w:val="single"/>
        </w:rPr>
        <w:t xml:space="preserve">714460</w:t>
      </w:r>
    </w:p>
    <w:p>
      <w:r>
        <w:t xml:space="preserve">@EPameten Mutta eivätkö ne ole samoja kuin nuo flatearth-pullot? He toistavat sata kumottua hölynpölyä yhä uudelleen ja uudelleen.</w:t>
      </w:r>
    </w:p>
    <w:p>
      <w:r>
        <w:rPr>
          <w:b/>
          <w:u w:val="single"/>
        </w:rPr>
        <w:t xml:space="preserve">714461</w:t>
      </w:r>
    </w:p>
    <w:p>
      <w:r>
        <w:t xml:space="preserve">@juremes Se on vain toiminta-reaktio. Eilen he ampuivat VP:tä oikealta puolelta kuva-ajatuksella.</w:t>
      </w:r>
    </w:p>
    <w:p>
      <w:r>
        <w:rPr>
          <w:b/>
          <w:u w:val="single"/>
        </w:rPr>
        <w:t xml:space="preserve">714462</w:t>
      </w:r>
    </w:p>
    <w:p>
      <w:r>
        <w:t xml:space="preserve">Te, vasemmiston äänestäjät ja vaaleista pidättäytyjät, olette syyllisiä Lähi-idästä tulevien maahanmuuttajien ja terroristien hiljaiseen ja huomaamattomaan maahantuontiin!!!!</w:t>
      </w:r>
    </w:p>
    <w:p>
      <w:r>
        <w:rPr>
          <w:b/>
          <w:u w:val="single"/>
        </w:rPr>
        <w:t xml:space="preserve">714463</w:t>
      </w:r>
    </w:p>
    <w:p>
      <w:r>
        <w:t xml:space="preserve">@metkav1 Joo, joo. Underbelly vaimot, se on enemmän fensi kanssa borate afne guncat #dogdajse</w:t>
      </w:r>
    </w:p>
    <w:p>
      <w:r>
        <w:rPr>
          <w:b/>
          <w:u w:val="single"/>
        </w:rPr>
        <w:t xml:space="preserve">714464</w:t>
      </w:r>
    </w:p>
    <w:p>
      <w:r>
        <w:t xml:space="preserve">#Maribe on aloittanut huonosti. Kiitos @multikultivatorille valmisteluista ja Kansalliskodille tilojen lainaamisesta.</w:t>
      </w:r>
    </w:p>
    <w:p>
      <w:r>
        <w:rPr>
          <w:b/>
          <w:u w:val="single"/>
        </w:rPr>
        <w:t xml:space="preserve">714465</w:t>
      </w:r>
    </w:p>
    <w:p>
      <w:r>
        <w:t xml:space="preserve">Miltä ministerin (itse)sukellus näyttää henkilökohtaisesti?</w:t>
        <w:br/>
        <w:t xml:space="preserve"> Ota popcornit ja katso televisiota.</w:t>
        <w:br/>
        <w:t xml:space="preserve"> #tarca #bucibuc</w:t>
      </w:r>
    </w:p>
    <w:p>
      <w:r>
        <w:rPr>
          <w:b/>
          <w:u w:val="single"/>
        </w:rPr>
        <w:t xml:space="preserve">714466</w:t>
      </w:r>
    </w:p>
    <w:p>
      <w:r>
        <w:t xml:space="preserve">@MisaVugrinec Mutta olet jo sytyttänyt takan TV:ssä.....se näyttää ihan idylliseltä takalle.🙃😉</w:t>
      </w:r>
    </w:p>
    <w:p>
      <w:r>
        <w:rPr>
          <w:b/>
          <w:u w:val="single"/>
        </w:rPr>
        <w:t xml:space="preserve">714467</w:t>
      </w:r>
    </w:p>
    <w:p>
      <w:r>
        <w:t xml:space="preserve">Sartoretti: Urnaut on erittäin tärkeä Modenalle! https://t.co/qHKCXEzNfp #ozs</w:t>
      </w:r>
    </w:p>
    <w:p>
      <w:r>
        <w:rPr>
          <w:b/>
          <w:u w:val="single"/>
        </w:rPr>
        <w:t xml:space="preserve">714468</w:t>
      </w:r>
    </w:p>
    <w:p>
      <w:r>
        <w:t xml:space="preserve">@bilgladen Tiedät vain, että annoit minulle yhden liian vähän, koska tässä puuttuu taas yksi 😜</w:t>
      </w:r>
    </w:p>
    <w:p>
      <w:r>
        <w:rPr>
          <w:b/>
          <w:u w:val="single"/>
        </w:rPr>
        <w:t xml:space="preserve">714469</w:t>
      </w:r>
    </w:p>
    <w:p>
      <w:r>
        <w:t xml:space="preserve">@m_bostjan Mitä jos tämä setä vihdoin nousisi lavalta ja lopettaisi... sekaantumisen Slovenian ympärille kaikilla aloilla!! myös Štefkan kanssa!!!</w:t>
      </w:r>
    </w:p>
    <w:p>
      <w:r>
        <w:rPr>
          <w:b/>
          <w:u w:val="single"/>
        </w:rPr>
        <w:t xml:space="preserve">714470</w:t>
      </w:r>
    </w:p>
    <w:p>
      <w:r>
        <w:t xml:space="preserve">🤩UriKuri Spring T-paidat ovat hyllyissämme vain toukokuun loppuun asti.</w:t>
        <w:br/>
        <w:t xml:space="preserve"> Tule siis vain hakemaan haluamasi motiivi! 🌸🌸🌸</w:t>
      </w:r>
    </w:p>
    <w:p>
      <w:r>
        <w:rPr>
          <w:b/>
          <w:u w:val="single"/>
        </w:rPr>
        <w:t xml:space="preserve">714471</w:t>
      </w:r>
    </w:p>
    <w:p>
      <w:r>
        <w:t xml:space="preserve">Lasitetut chorizo-makkarat ja pippurikääryleet makkaran ja vuohenjuuston kera https://t.co/MoaYiTV5xW https://t.co/Y2P9tVQ6CP https://t.co/Y2P9tVQ6CP</w:t>
      </w:r>
    </w:p>
    <w:p>
      <w:r>
        <w:rPr>
          <w:b/>
          <w:u w:val="single"/>
        </w:rPr>
        <w:t xml:space="preserve">714472</w:t>
      </w:r>
    </w:p>
    <w:p>
      <w:r>
        <w:t xml:space="preserve">Dinamita-paketin voi ostaa Mustalta Pörssiltä tänä viikonloppuna! https://t.co/YvkUKNS8MU https://t.co/g9BXJofgOU</w:t>
      </w:r>
    </w:p>
    <w:p>
      <w:r>
        <w:rPr>
          <w:b/>
          <w:u w:val="single"/>
        </w:rPr>
        <w:t xml:space="preserve">714473</w:t>
      </w:r>
    </w:p>
    <w:p>
      <w:r>
        <w:t xml:space="preserve">Ei mitään uutta .si-kylän kommunistisessa yhteisössä. Mutta se tapahtuu.  #destruction #dokonca</w:t>
      </w:r>
    </w:p>
    <w:p>
      <w:r>
        <w:rPr>
          <w:b/>
          <w:u w:val="single"/>
        </w:rPr>
        <w:t xml:space="preserve">714474</w:t>
      </w:r>
    </w:p>
    <w:p>
      <w:r>
        <w:t xml:space="preserve">@Skravzlana @EffeV @ModernaKmetica Joka tapauksessa. Huomaan aina jättäväni yrityksen huomiotta😂 ...</w:t>
      </w:r>
    </w:p>
    <w:p>
      <w:r>
        <w:rPr>
          <w:b/>
          <w:u w:val="single"/>
        </w:rPr>
        <w:t xml:space="preserve">714475</w:t>
      </w:r>
    </w:p>
    <w:p>
      <w:r>
        <w:t xml:space="preserve">@Plavalka @Trdosrcnez He kutsuvat sinut, sitten se riippuu vieraasta. Kaikki eivät ole tämän kokoisia, joillakin on erilainen sireeni.</w:t>
      </w:r>
    </w:p>
    <w:p>
      <w:r>
        <w:rPr>
          <w:b/>
          <w:u w:val="single"/>
        </w:rPr>
        <w:t xml:space="preserve">714476</w:t>
      </w:r>
    </w:p>
    <w:p>
      <w:r>
        <w:t xml:space="preserve">Älä unohda, arvonta on vain tämän torstain ja perjantain ajan! 🎄🎁 https://t.co/cAUTA43HrV</w:t>
      </w:r>
    </w:p>
    <w:p>
      <w:r>
        <w:rPr>
          <w:b/>
          <w:u w:val="single"/>
        </w:rPr>
        <w:t xml:space="preserve">714477</w:t>
      </w:r>
    </w:p>
    <w:p>
      <w:r>
        <w:t xml:space="preserve">@tomaz_rus @BmMehle @lucijausaj Kyllä, Jumala varjelkoon heitä likaamasta puhtaimpia itsenäisyystaistelijoita. Pidän mieluummin pääni hiekassa.</w:t>
      </w:r>
    </w:p>
    <w:p>
      <w:r>
        <w:rPr>
          <w:b/>
          <w:u w:val="single"/>
        </w:rPr>
        <w:t xml:space="preserve">714478</w:t>
      </w:r>
    </w:p>
    <w:p>
      <w:r>
        <w:t xml:space="preserve">@p_zoran En tiedä, voinko korjata telco-yhtiöltä ostetun hiiren täällä takuun puitteissa. Ensinnäkin ihmettelen, mikä se voisi olla.</w:t>
      </w:r>
    </w:p>
    <w:p>
      <w:r>
        <w:rPr>
          <w:b/>
          <w:u w:val="single"/>
        </w:rPr>
        <w:t xml:space="preserve">714479</w:t>
      </w:r>
    </w:p>
    <w:p>
      <w:r>
        <w:t xml:space="preserve">Mitä Greta muuten sanoo valojen sytyttämisestä? Sähkönkulutuksesta, valosaasteesta jne....</w:t>
      </w:r>
    </w:p>
    <w:p>
      <w:r>
        <w:rPr>
          <w:b/>
          <w:u w:val="single"/>
        </w:rPr>
        <w:t xml:space="preserve">714480</w:t>
      </w:r>
    </w:p>
    <w:p>
      <w:r>
        <w:t xml:space="preserve">on vain hauskaa, että häntä suojelevat ne, joita MKC eniten sortaa, bravo dohtarija https://t.co/Zw9AZvYcwb</w:t>
      </w:r>
    </w:p>
    <w:p>
      <w:r>
        <w:rPr>
          <w:b/>
          <w:u w:val="single"/>
        </w:rPr>
        <w:t xml:space="preserve">714481</w:t>
      </w:r>
    </w:p>
    <w:p>
      <w:r>
        <w:t xml:space="preserve">Domžale osoitti tänään arvonsa voittamalla slovakialaisen Ružomberokin 1-0. #do #domzale</w:t>
      </w:r>
    </w:p>
    <w:p>
      <w:r>
        <w:rPr>
          <w:b/>
          <w:u w:val="single"/>
        </w:rPr>
        <w:t xml:space="preserve">714482</w:t>
      </w:r>
    </w:p>
    <w:p>
      <w:r>
        <w:t xml:space="preserve">Eurooppalainen rahoitus urheilualan ammattilaisten koulutukseen https://t.co/ljAsLaaBAF #mladiucitelj #teacher</w:t>
      </w:r>
    </w:p>
    <w:p>
      <w:r>
        <w:rPr>
          <w:b/>
          <w:u w:val="single"/>
        </w:rPr>
        <w:t xml:space="preserve">714483</w:t>
      </w:r>
    </w:p>
    <w:p>
      <w:r>
        <w:t xml:space="preserve">Mielenkiintoista, miten ihmiset, jotka uskovat voivansa ansaita 5 000 euroa kuukaudessa, eivät pysty pesemään edes yhtä vitun kahvikuppia itsensä jälkeen.</w:t>
      </w:r>
    </w:p>
    <w:p>
      <w:r>
        <w:rPr>
          <w:b/>
          <w:u w:val="single"/>
        </w:rPr>
        <w:t xml:space="preserve">714484</w:t>
      </w:r>
    </w:p>
    <w:p>
      <w:r>
        <w:t xml:space="preserve">@strankaNLS @VogrinZeljko @KanglerFranc Varokaa vasemmistolaisia loisia, ettei teitä taas huijata...</w:t>
      </w:r>
    </w:p>
    <w:p>
      <w:r>
        <w:rPr>
          <w:b/>
          <w:u w:val="single"/>
        </w:rPr>
        <w:t xml:space="preserve">714485</w:t>
      </w:r>
    </w:p>
    <w:p>
      <w:r>
        <w:t xml:space="preserve">@freewiseguy Sitä ei ole tarkoitettu unikoille, vaan ratapölkyille, jotka eivät salli yli 40 km/h:n nopeuksia.</w:t>
      </w:r>
    </w:p>
    <w:p>
      <w:r>
        <w:rPr>
          <w:b/>
          <w:u w:val="single"/>
        </w:rPr>
        <w:t xml:space="preserve">714486</w:t>
      </w:r>
    </w:p>
    <w:p>
      <w:r>
        <w:t xml:space="preserve">Onnekkaat voittajat, jotka osallistuivat #imakemysoup-palkintoarvontaan ja saavat 1x2 lippua ⬇⬇⬇⬇sta MARKO... https://t.co/C0aaTp4ybF</w:t>
      </w:r>
    </w:p>
    <w:p>
      <w:r>
        <w:rPr>
          <w:b/>
          <w:u w:val="single"/>
        </w:rPr>
        <w:t xml:space="preserve">714487</w:t>
      </w:r>
    </w:p>
    <w:p>
      <w:r>
        <w:t xml:space="preserve">@djlwq Haluatko tehdä rikosilmoituksen jotakuta vastaan, koska hän vaaransi ohituksen? Vasikkamentaliteetti on todella tulossa esiin :D</w:t>
      </w:r>
    </w:p>
    <w:p>
      <w:r>
        <w:rPr>
          <w:b/>
          <w:u w:val="single"/>
        </w:rPr>
        <w:t xml:space="preserve">714488</w:t>
      </w:r>
    </w:p>
    <w:p>
      <w:r>
        <w:t xml:space="preserve">PODMLADEK: Juniorit voittivat Vrhnikan draaman jälkeen; ensimmäinen liiga on lähellä! 💪🏀👏 Lisää osoitteessa: https://t.co/smGZyODslA #skupaj naprej #lthcastings #skofjaloka</w:t>
      </w:r>
    </w:p>
    <w:p>
      <w:r>
        <w:rPr>
          <w:b/>
          <w:u w:val="single"/>
        </w:rPr>
        <w:t xml:space="preserve">714489</w:t>
      </w:r>
    </w:p>
    <w:p>
      <w:r>
        <w:t xml:space="preserve">Aluekehitys- ja matkailuministeriö valmistelee Slovenian matkailun kestävän kasvun strategiaa vuosiksi 2017-2021. https://t.co/Dw6TUd5Ex2.</w:t>
      </w:r>
    </w:p>
    <w:p>
      <w:r>
        <w:rPr>
          <w:b/>
          <w:u w:val="single"/>
        </w:rPr>
        <w:t xml:space="preserve">714490</w:t>
      </w:r>
    </w:p>
    <w:p>
      <w:r>
        <w:t xml:space="preserve">@petrasovdat Pöytäkirja? Mielestäni tiskin alla on enemmän liiketoimintaa kuin protokollassa.</w:t>
      </w:r>
    </w:p>
    <w:p>
      <w:r>
        <w:rPr>
          <w:b/>
          <w:u w:val="single"/>
        </w:rPr>
        <w:t xml:space="preserve">714491</w:t>
      </w:r>
    </w:p>
    <w:p>
      <w:r>
        <w:t xml:space="preserve">Spirulina-tabletit luomutuotannosta 250g -17%</w:t>
        <w:br/>
        <w:t xml:space="preserve">https://t.co/8gDtB0PCEK https://t.co/8gDtB0PCEK https://t.co/8gDtB0PCEK</w:t>
      </w:r>
    </w:p>
    <w:p>
      <w:r>
        <w:rPr>
          <w:b/>
          <w:u w:val="single"/>
        </w:rPr>
        <w:t xml:space="preserve">714492</w:t>
      </w:r>
    </w:p>
    <w:p>
      <w:r>
        <w:t xml:space="preserve">Bussi on lämmitetty, ja pentu on yläkerrassa. Jos tämä ei ole syy #blessed-hashtagille, en tiedä mikä on. 🙌🏼</w:t>
      </w:r>
    </w:p>
    <w:p>
      <w:r>
        <w:rPr>
          <w:b/>
          <w:u w:val="single"/>
        </w:rPr>
        <w:t xml:space="preserve">714493</w:t>
      </w:r>
    </w:p>
    <w:p>
      <w:r>
        <w:t xml:space="preserve">@YanchMb @MarjeticaM @xmp125a @lukavalas Ehkä SD lakkaa vihdoin olemasta vasemmistopuolue.</w:t>
      </w:r>
    </w:p>
    <w:p>
      <w:r>
        <w:rPr>
          <w:b/>
          <w:u w:val="single"/>
        </w:rPr>
        <w:t xml:space="preserve">714494</w:t>
      </w:r>
    </w:p>
    <w:p>
      <w:r>
        <w:t xml:space="preserve">Onko kukaan yllättynyt? Ei mitään muuta pitkään aikaan. Cmeran röyhkeys ei tunne rajoja, ja se muuten katsoo sinua silmiin. 🤤 https://t.co/7hjUg4X6V9</w:t>
      </w:r>
    </w:p>
    <w:p>
      <w:r>
        <w:rPr>
          <w:b/>
          <w:u w:val="single"/>
        </w:rPr>
        <w:t xml:space="preserve">714495</w:t>
      </w:r>
    </w:p>
    <w:p>
      <w:r>
        <w:t xml:space="preserve">Energiatuotteiden valmisteveron määrän vahvistamista koskevaa asetusta muutetaan jälleen #Lexkliping</w:t>
      </w:r>
    </w:p>
    <w:p>
      <w:r>
        <w:rPr>
          <w:b/>
          <w:u w:val="single"/>
        </w:rPr>
        <w:t xml:space="preserve">714496</w:t>
      </w:r>
    </w:p>
    <w:p>
      <w:r>
        <w:t xml:space="preserve">@LidijaDM @vinkovasle1 Tämä nainen on täysi nolla, ei mitään tyhjästä...Lyön vetoa, että hän leikkasi omat renkaansa vaalikampanjassaan !</w:t>
      </w:r>
    </w:p>
    <w:p>
      <w:r>
        <w:rPr>
          <w:b/>
          <w:u w:val="single"/>
        </w:rPr>
        <w:t xml:space="preserve">714497</w:t>
      </w:r>
    </w:p>
    <w:p>
      <w:r>
        <w:t xml:space="preserve">Jantar kaulakorut ja rannerenkaat - Jantar kaulakorut https://t.co/cwNfxVupyp</w:t>
      </w:r>
    </w:p>
    <w:p>
      <w:r>
        <w:rPr>
          <w:b/>
          <w:u w:val="single"/>
        </w:rPr>
        <w:t xml:space="preserve">714498</w:t>
      </w:r>
    </w:p>
    <w:p>
      <w:r>
        <w:t xml:space="preserve">@ErikaPlaninsec SDS ON APARAT, media, asianajajat, toimisto - ei puolustaa ja etsiä Udba uudelleen</w:t>
      </w:r>
    </w:p>
    <w:p>
      <w:r>
        <w:rPr>
          <w:b/>
          <w:u w:val="single"/>
        </w:rPr>
        <w:t xml:space="preserve">714499</w:t>
      </w:r>
    </w:p>
    <w:p>
      <w:r>
        <w:t xml:space="preserve">MAFIA NM:ssä: 66-vuotias Novo Mestossa asuva mies ampui 45-vuotiasta miestä tahallaan kahdesti. Jotkut uskovat, että kyseessä on Novometian mafian sisäinen tilinteko.</w:t>
      </w:r>
    </w:p>
    <w:p>
      <w:r>
        <w:rPr>
          <w:b/>
          <w:u w:val="single"/>
        </w:rPr>
        <w:t xml:space="preserve">714500</w:t>
      </w:r>
    </w:p>
    <w:p>
      <w:r>
        <w:t xml:space="preserve">Välähdyksiä hallituksen ja Savinjan alueen pormestari-yrittäjätiimin välisestä lehtikamppailusta</w:t>
        <w:br/>
        <w:t xml:space="preserve">https://t.co/CEzoxL4eTp https://t.co/Lvf4iiBr3a</w:t>
      </w:r>
    </w:p>
    <w:p>
      <w:r>
        <w:rPr>
          <w:b/>
          <w:u w:val="single"/>
        </w:rPr>
        <w:t xml:space="preserve">714501</w:t>
      </w:r>
    </w:p>
    <w:p>
      <w:r>
        <w:t xml:space="preserve">@_austrian Jotkut lentoyhtiöt kommunikoivat #matkustajien kanssa! @adria_airways #Let_tickets #julkinen liikenne</w:t>
      </w:r>
    </w:p>
    <w:p>
      <w:r>
        <w:rPr>
          <w:b/>
          <w:u w:val="single"/>
        </w:rPr>
        <w:t xml:space="preserve">714502</w:t>
      </w:r>
    </w:p>
    <w:p>
      <w:r>
        <w:t xml:space="preserve">@BernardBrscic @JJansaSDS Lue vähän kultakalasta ennen kuin vuodatat hölynpölyä</w:t>
      </w:r>
    </w:p>
    <w:p>
      <w:r>
        <w:rPr>
          <w:b/>
          <w:u w:val="single"/>
        </w:rPr>
        <w:t xml:space="preserve">714503</w:t>
      </w:r>
    </w:p>
    <w:p>
      <w:r>
        <w:t xml:space="preserve">@borisvoncina tili ei ole tilapäisesti käytettävissä, koska se rikkoo Twitterin mediakäytäntöä. Lue lisää.</w:t>
      </w:r>
    </w:p>
    <w:p>
      <w:r>
        <w:rPr>
          <w:b/>
          <w:u w:val="single"/>
        </w:rPr>
        <w:t xml:space="preserve">714504</w:t>
      </w:r>
    </w:p>
    <w:p>
      <w:r>
        <w:t xml:space="preserve">Syklinen muutos on vakio. Elinolot ovat varmasti muuttuneet eri suuntiin, esimerkiksi geomagnetismi tai maan em.</w:t>
      </w:r>
    </w:p>
    <w:p>
      <w:r>
        <w:rPr>
          <w:b/>
          <w:u w:val="single"/>
        </w:rPr>
        <w:t xml:space="preserve">714505</w:t>
      </w:r>
    </w:p>
    <w:p>
      <w:r>
        <w:t xml:space="preserve">Juon Ljubljanan vesijohtovettä, ja se maistuu niin pahalta, että luulen, että meille syötetään taas jotain paskaa.</w:t>
      </w:r>
    </w:p>
    <w:p>
      <w:r>
        <w:rPr>
          <w:b/>
          <w:u w:val="single"/>
        </w:rPr>
        <w:t xml:space="preserve">714506</w:t>
      </w:r>
    </w:p>
    <w:p>
      <w:r>
        <w:t xml:space="preserve">@ajda85 Jp, nokkeluus on tärkeä elementti, jos se loppuu puolueelta ennemmin tai myöhemmin se loppuu 🤗.</w:t>
      </w:r>
    </w:p>
    <w:p>
      <w:r>
        <w:rPr>
          <w:b/>
          <w:u w:val="single"/>
        </w:rPr>
        <w:t xml:space="preserve">714507</w:t>
      </w:r>
    </w:p>
    <w:p>
      <w:r>
        <w:t xml:space="preserve">@gustlovina @DC43 Hehe, palomiehet. Jos sen näkee, sen näkee, että se on jonkinlainen pizza :D</w:t>
      </w:r>
    </w:p>
    <w:p>
      <w:r>
        <w:rPr>
          <w:b/>
          <w:u w:val="single"/>
        </w:rPr>
        <w:t xml:space="preserve">714508</w:t>
      </w:r>
    </w:p>
    <w:p>
      <w:r>
        <w:t xml:space="preserve">@MitjaIrsic Seuraava hallitus jatkaa samaa politiikkaa, jos Sarec jatkaa. En näe valoa tunnelin päässä -</w:t>
      </w:r>
    </w:p>
    <w:p>
      <w:r>
        <w:rPr>
          <w:b/>
          <w:u w:val="single"/>
        </w:rPr>
        <w:t xml:space="preserve">714509</w:t>
      </w:r>
    </w:p>
    <w:p>
      <w:r>
        <w:t xml:space="preserve">@TomazLisec Ylimielisyys ja valehtelu eivät välttämättä liity uusiin kasvoihin. Sinä olet siitä todiste.</w:t>
      </w:r>
    </w:p>
    <w:p>
      <w:r>
        <w:rPr>
          <w:b/>
          <w:u w:val="single"/>
        </w:rPr>
        <w:t xml:space="preserve">714510</w:t>
      </w:r>
    </w:p>
    <w:p>
      <w:r>
        <w:t xml:space="preserve">@danamon1 Kutsumalla heitä taistelijoiksi he antavat heille jonkinlaisen oikeutuksen, mutta he eivät olleet taistelijoita, he olivat terroristeja!!!👿😠😠</w:t>
      </w:r>
    </w:p>
    <w:p>
      <w:r>
        <w:rPr>
          <w:b/>
          <w:u w:val="single"/>
        </w:rPr>
        <w:t xml:space="preserve">714511</w:t>
      </w:r>
    </w:p>
    <w:p>
      <w:r>
        <w:t xml:space="preserve">Ketkä (jälleen)vakuutuspomot ansaitsivat viime vuonna eniten https://t.co/AY1cvVc7Tl</w:t>
      </w:r>
    </w:p>
    <w:p>
      <w:r>
        <w:rPr>
          <w:b/>
          <w:u w:val="single"/>
        </w:rPr>
        <w:t xml:space="preserve">714512</w:t>
      </w:r>
    </w:p>
    <w:p>
      <w:r>
        <w:t xml:space="preserve">hieman parempi kuin skotteja vastaan, eli edelleen katastrofi. No, meidän ei kai tarvitse kilpailla slovakialaisten kaltaisen joukkueen kanssa ilman Kamplenia #BoRekuSrečko</w:t>
      </w:r>
    </w:p>
    <w:p>
      <w:r>
        <w:rPr>
          <w:b/>
          <w:u w:val="single"/>
        </w:rPr>
        <w:t xml:space="preserve">714513</w:t>
      </w:r>
    </w:p>
    <w:p>
      <w:r>
        <w:t xml:space="preserve">sata joulea yhdestä vuotavasta säiliöstä, jossa on pienoisjuna. olet täysin suistunut raiteiltaan!!!!.</w:t>
        <w:br/>
        <w:t xml:space="preserve"> #2TIR</w:t>
      </w:r>
    </w:p>
    <w:p>
      <w:r>
        <w:rPr>
          <w:b/>
          <w:u w:val="single"/>
        </w:rPr>
        <w:t xml:space="preserve">714514</w:t>
      </w:r>
    </w:p>
    <w:p>
      <w:r>
        <w:t xml:space="preserve">@RLjubljana Jp, joka oli kerran asuttu, kunnes Tähtien sota tuhosi sen. 😉</w:t>
      </w:r>
    </w:p>
    <w:p>
      <w:r>
        <w:rPr>
          <w:b/>
          <w:u w:val="single"/>
        </w:rPr>
        <w:t xml:space="preserve">714515</w:t>
      </w:r>
    </w:p>
    <w:p>
      <w:r>
        <w:t xml:space="preserve">@CZCBZ @TVOdmevi @RosvitaP @ZanMahnic Lesjak on todistetusti vasemmiston provokaattori, joten masturbointi loppuu tähän.</w:t>
      </w:r>
    </w:p>
    <w:p>
      <w:r>
        <w:rPr>
          <w:b/>
          <w:u w:val="single"/>
        </w:rPr>
        <w:t xml:space="preserve">714516</w:t>
      </w:r>
    </w:p>
    <w:p>
      <w:r>
        <w:t xml:space="preserve">@Agathung @IrenaSirena @MazzoVanKlein @Plavalka Mutta eikö stadionilla ole niin kuuma? Jos siinä ei ole ilmastointia</w:t>
      </w:r>
    </w:p>
    <w:p>
      <w:r>
        <w:rPr>
          <w:b/>
          <w:u w:val="single"/>
        </w:rPr>
        <w:t xml:space="preserve">714517</w:t>
      </w:r>
    </w:p>
    <w:p>
      <w:r>
        <w:t xml:space="preserve">@MarkoFratnik Olet väärässä!Pian näet Dražgošin uusintaversion! Tämän kukkulan täydellinen miehitys, kaikki punaiset, ja jo Židan kukkoilee!?</w:t>
      </w:r>
    </w:p>
    <w:p>
      <w:r>
        <w:rPr>
          <w:b/>
          <w:u w:val="single"/>
        </w:rPr>
        <w:t xml:space="preserve">714518</w:t>
      </w:r>
    </w:p>
    <w:p>
      <w:r>
        <w:t xml:space="preserve">Akustinen kitara ja monet muut soittimet saavat digitaalisella aikakaudella uuden ulottuvuuden nautintoon. Niistä ei koskaan lopu akku! 😎</w:t>
      </w:r>
    </w:p>
    <w:p>
      <w:r>
        <w:rPr>
          <w:b/>
          <w:u w:val="single"/>
        </w:rPr>
        <w:t xml:space="preserve">714519</w:t>
      </w:r>
    </w:p>
    <w:p>
      <w:r>
        <w:t xml:space="preserve">@KatarinaJenko @IrenaSirena @vitaminC_si näet, että he tarvitsevat yhden pennun lainaksi. Kmal.</w:t>
      </w:r>
    </w:p>
    <w:p>
      <w:r>
        <w:rPr>
          <w:b/>
          <w:u w:val="single"/>
        </w:rPr>
        <w:t xml:space="preserve">714520</w:t>
      </w:r>
    </w:p>
    <w:p>
      <w:r>
        <w:t xml:space="preserve">@MiroCerar @StrankaSMC Kaksi Vidvoa kirjoitti SMC:n denialistisen ohjelman kuin cameo rikosdraamassa.</w:t>
      </w:r>
    </w:p>
    <w:p>
      <w:r>
        <w:rPr>
          <w:b/>
          <w:u w:val="single"/>
        </w:rPr>
        <w:t xml:space="preserve">714521</w:t>
      </w:r>
    </w:p>
    <w:p>
      <w:r>
        <w:t xml:space="preserve">Kokeile onneasi tänä viikonloppuna ja voita unelmiesi Falarog! https://t.co/nvYx4YH46m https://t.co/G59rWw3kwj</w:t>
      </w:r>
    </w:p>
    <w:p>
      <w:r>
        <w:rPr>
          <w:b/>
          <w:u w:val="single"/>
        </w:rPr>
        <w:t xml:space="preserve">714522</w:t>
      </w:r>
    </w:p>
    <w:p>
      <w:r>
        <w:t xml:space="preserve">PERJANTAI 12. TAMMIKUU</w:t>
        <w:br/>
        <w:t xml:space="preserve">Kuu Jousimiehessä</w:t>
        <w:br/>
        <w:t xml:space="preserve">Tänään olemme varovaisempia ja varautuneempia. Mutta me emme voi... https://t.co/W8QNJ9jnSE ...</w:t>
      </w:r>
    </w:p>
    <w:p>
      <w:r>
        <w:rPr>
          <w:b/>
          <w:u w:val="single"/>
        </w:rPr>
        <w:t xml:space="preserve">714523</w:t>
      </w:r>
    </w:p>
    <w:p>
      <w:r>
        <w:t xml:space="preserve">@dratpirsna Vielä tärkeämpää on, että hän voi juosta syvemmissä lätäköissä kuin Chicho.</w:t>
      </w:r>
    </w:p>
    <w:p>
      <w:r>
        <w:rPr>
          <w:b/>
          <w:u w:val="single"/>
        </w:rPr>
        <w:t xml:space="preserve">714524</w:t>
      </w:r>
    </w:p>
    <w:p>
      <w:r>
        <w:t xml:space="preserve">@DKopse Kukaan ei ole koskaan löytänyt niin paljon paskaa ja rikoksia kuin Anže.Onnittelut👏👏👏</w:t>
      </w:r>
    </w:p>
    <w:p>
      <w:r>
        <w:rPr>
          <w:b/>
          <w:u w:val="single"/>
        </w:rPr>
        <w:t xml:space="preserve">714525</w:t>
      </w:r>
    </w:p>
    <w:p>
      <w:r>
        <w:t xml:space="preserve">@VroniMay @prgadp Tämä on mahdollista vain ainoassa Euroopan maassa, joka ei ole tuominnut rikollista kommunismia.</w:t>
      </w:r>
    </w:p>
    <w:p>
      <w:r>
        <w:rPr>
          <w:b/>
          <w:u w:val="single"/>
        </w:rPr>
        <w:t xml:space="preserve">714526</w:t>
      </w:r>
    </w:p>
    <w:p>
      <w:r>
        <w:t xml:space="preserve">@juregodler @Apparatus_si @anzet Junassa he luulevat, että olen vähän hullu ... kiitos.</w:t>
      </w:r>
    </w:p>
    <w:p>
      <w:r>
        <w:rPr>
          <w:b/>
          <w:u w:val="single"/>
        </w:rPr>
        <w:t xml:space="preserve">714527</w:t>
      </w:r>
    </w:p>
    <w:p>
      <w:r>
        <w:t xml:space="preserve">@had Myymälän sulkeminen sunnuntaina ei vaikuta keneenkään. Mutta jos et pysty järjestämään päivää etukäteen, niin ...</w:t>
      </w:r>
    </w:p>
    <w:p>
      <w:r>
        <w:rPr>
          <w:b/>
          <w:u w:val="single"/>
        </w:rPr>
        <w:t xml:space="preserve">714528</w:t>
      </w:r>
    </w:p>
    <w:p>
      <w:r>
        <w:t xml:space="preserve">@zaslovenijo2 Jos kielioppi ja oikeinkirjoituslait sammutetaan, sammutettakoon myös isänmaallisuus ja isänmaallisuus!</w:t>
      </w:r>
    </w:p>
    <w:p>
      <w:r>
        <w:rPr>
          <w:b/>
          <w:u w:val="single"/>
        </w:rPr>
        <w:t xml:space="preserve">714529</w:t>
      </w:r>
    </w:p>
    <w:p>
      <w:r>
        <w:t xml:space="preserve">ELOKUUN 31. PÄIVÄNÄ ILMESTYVÄN 15. PAINOKSEN SISÄLTÖ</w:t>
        <w:br/>
        <w:t xml:space="preserve">I CONTENUTI DEL DOM DEL 31 AGOSTO https://t.co/pAgVxiqxX5 I CONTENUTI DEL DOM DEL 31 AGOSTO https://t.co/pAgVxiqxX5</w:t>
      </w:r>
    </w:p>
    <w:p>
      <w:r>
        <w:rPr>
          <w:b/>
          <w:u w:val="single"/>
        </w:rPr>
        <w:t xml:space="preserve">714530</w:t>
      </w:r>
    </w:p>
    <w:p>
      <w:r>
        <w:t xml:space="preserve">tomaatin siemenet ovat jo hedelmöittyneitä, joten ne ovat alkioita. sonnin siemenet eivät ole https://t.co/8QqcllmuNn</w:t>
      </w:r>
    </w:p>
    <w:p>
      <w:r>
        <w:rPr>
          <w:b/>
          <w:u w:val="single"/>
        </w:rPr>
        <w:t xml:space="preserve">714531</w:t>
      </w:r>
    </w:p>
    <w:p>
      <w:r>
        <w:t xml:space="preserve">@LeskovecEi @MitjaIrsic, mutta @MitjaIrsiciä seuraan, ja joskus hänellä on hyvä !!!!</w:t>
        <w:br/>
        <w:t xml:space="preserve"> Vain jotkut meistä ovat neroja....</w:t>
      </w:r>
    </w:p>
    <w:p>
      <w:r>
        <w:rPr>
          <w:b/>
          <w:u w:val="single"/>
        </w:rPr>
        <w:t xml:space="preserve">714532</w:t>
      </w:r>
    </w:p>
    <w:p>
      <w:r>
        <w:t xml:space="preserve">@tjasaviki se oli minulle suuri karppaus, kun jouduin rastittamaan lähes kuusikymppisen professorin ensimmäisenä työpäivänäni (Slo:ssa) :D</w:t>
      </w:r>
    </w:p>
    <w:p>
      <w:r>
        <w:rPr>
          <w:b/>
          <w:u w:val="single"/>
        </w:rPr>
        <w:t xml:space="preserve">714533</w:t>
      </w:r>
    </w:p>
    <w:p>
      <w:r>
        <w:t xml:space="preserve">@StezinarDrago Meillä oli samanlainen hyväntekijä Ivek Negovasta....mutta kommunistit...</w:t>
      </w:r>
    </w:p>
    <w:p>
      <w:r>
        <w:rPr>
          <w:b/>
          <w:u w:val="single"/>
        </w:rPr>
        <w:t xml:space="preserve">714534</w:t>
      </w:r>
    </w:p>
    <w:p>
      <w:r>
        <w:t xml:space="preserve">@NovicaMihajlo BTC oli alkuperäinen julkinen varasto.Mermalan ja Frankfurtin osakkeiden listautumisen myötä ..ulkomainen pääoma kiinnostui... otti ohjat käsiinsä.</w:t>
      </w:r>
    </w:p>
    <w:p>
      <w:r>
        <w:rPr>
          <w:b/>
          <w:u w:val="single"/>
        </w:rPr>
        <w:t xml:space="preserve">714535</w:t>
      </w:r>
    </w:p>
    <w:p>
      <w:r>
        <w:t xml:space="preserve">@StaneKos @anzebaselj @leonrosa79 Minä en saa ajaa 300km/h, mutta nämä värikkäät autot voivat 🧐🤭</w:t>
      </w:r>
    </w:p>
    <w:p>
      <w:r>
        <w:rPr>
          <w:b/>
          <w:u w:val="single"/>
        </w:rPr>
        <w:t xml:space="preserve">714536</w:t>
      </w:r>
    </w:p>
    <w:p>
      <w:r>
        <w:t xml:space="preserve">Meillä on pyörä, vauva pitää vielä hankkia😎 #mondraker #mtbgalaxy #mondrakeradria https://t.co/jUisA5BFIH</w:t>
      </w:r>
    </w:p>
    <w:p>
      <w:r>
        <w:rPr>
          <w:b/>
          <w:u w:val="single"/>
        </w:rPr>
        <w:t xml:space="preserve">714537</w:t>
      </w:r>
    </w:p>
    <w:p>
      <w:r>
        <w:t xml:space="preserve">@PStendler @kokochannel12 Sinulle.... sanotaan, että älä alennu pelleilijän tasolle, koska silloin kokemus voittaa. Minä luovutan</w:t>
      </w:r>
    </w:p>
    <w:p>
      <w:r>
        <w:rPr>
          <w:b/>
          <w:u w:val="single"/>
        </w:rPr>
        <w:t xml:space="preserve">714538</w:t>
      </w:r>
    </w:p>
    <w:p>
      <w:r>
        <w:t xml:space="preserve">@metkav1 @yrennia1 @Nebodigatreba2 @Leon48303573 @BojankaStern @carla23321696 Tekstitykset niin kuin he haluavat.</w:t>
      </w:r>
    </w:p>
    <w:p>
      <w:r>
        <w:rPr>
          <w:b/>
          <w:u w:val="single"/>
        </w:rPr>
        <w:t xml:space="preserve">714539</w:t>
      </w:r>
    </w:p>
    <w:p>
      <w:r>
        <w:t xml:space="preserve">@crico111 Tiesin, että hän oli kihloissa, mutta hän yllättää minut edelleen hölynpölyllään. #uboginaumu</w:t>
      </w:r>
    </w:p>
    <w:p>
      <w:r>
        <w:rPr>
          <w:b/>
          <w:u w:val="single"/>
        </w:rPr>
        <w:t xml:space="preserve">714540</w:t>
      </w:r>
    </w:p>
    <w:p>
      <w:r>
        <w:t xml:space="preserve">@kricac Tarvitsette niitä, erityisesti sinä... monikossa... sellaista on, kun pomona on slagger🤭.</w:t>
      </w:r>
    </w:p>
    <w:p>
      <w:r>
        <w:rPr>
          <w:b/>
          <w:u w:val="single"/>
        </w:rPr>
        <w:t xml:space="preserve">714541</w:t>
      </w:r>
    </w:p>
    <w:p>
      <w:r>
        <w:t xml:space="preserve">Tiistaina. Kukaan ei ole vielä soittanut minulle, kukaan ei ole kutsunut minua kahville... mitä koalitio-neuvotteluja... jengi!</w:t>
      </w:r>
    </w:p>
    <w:p>
      <w:r>
        <w:rPr>
          <w:b/>
          <w:u w:val="single"/>
        </w:rPr>
        <w:t xml:space="preserve">714542</w:t>
      </w:r>
    </w:p>
    <w:p>
      <w:r>
        <w:t xml:space="preserve">@damc13 Mutta kun kysyt vääntömomentti- ja tehokäyriä, saat vastaukseksi "katso, se on nopein".</w:t>
      </w:r>
    </w:p>
    <w:p>
      <w:r>
        <w:rPr>
          <w:b/>
          <w:u w:val="single"/>
        </w:rPr>
        <w:t xml:space="preserve">714543</w:t>
      </w:r>
    </w:p>
    <w:p>
      <w:r>
        <w:t xml:space="preserve">Ei vasemmalle eikä oikealle, vaan totuudenmukaisesti. Nova24TV käynnistää uuden ohjelmiston https://t.co/PhjZwkv7K4 via @Nova24TV</w:t>
      </w:r>
    </w:p>
    <w:p>
      <w:r>
        <w:rPr>
          <w:b/>
          <w:u w:val="single"/>
        </w:rPr>
        <w:t xml:space="preserve">714544</w:t>
      </w:r>
    </w:p>
    <w:p>
      <w:r>
        <w:t xml:space="preserve">@spagetyuse Metka kirjoitti tämän neljän yhdistetyn orgasmin vaikutuksen alaisena. Hän on pahoillaan!</w:t>
      </w:r>
    </w:p>
    <w:p>
      <w:r>
        <w:rPr>
          <w:b/>
          <w:u w:val="single"/>
        </w:rPr>
        <w:t xml:space="preserve">714545</w:t>
      </w:r>
    </w:p>
    <w:p>
      <w:r>
        <w:t xml:space="preserve">PRS otti paljon selfieitä partiolaisten kanssa Ljubljanassa - vastineeksi kunniavartiostonsa yökierroksesta. Partiolaiset kannattavat. http://t.co/oTdzbkzUvY</w:t>
      </w:r>
    </w:p>
    <w:p>
      <w:r>
        <w:rPr>
          <w:b/>
          <w:u w:val="single"/>
        </w:rPr>
        <w:t xml:space="preserve">714546</w:t>
      </w:r>
    </w:p>
    <w:p>
      <w:r>
        <w:t xml:space="preserve">@strankalevica @Matej_T_Vatovec Ah älä viitsi vaivautua armeijaan, joka on miehille!</w:t>
      </w:r>
    </w:p>
    <w:p>
      <w:r>
        <w:rPr>
          <w:b/>
          <w:u w:val="single"/>
        </w:rPr>
        <w:t xml:space="preserve">714547</w:t>
      </w:r>
    </w:p>
    <w:p>
      <w:r>
        <w:t xml:space="preserve">@h_lidija @civkacka @zoricapopoplasen @Mrki90606685 Eli on vain yksi ylimääräinen sarja? 😁</w:t>
      </w:r>
    </w:p>
    <w:p>
      <w:r>
        <w:rPr>
          <w:b/>
          <w:u w:val="single"/>
        </w:rPr>
        <w:t xml:space="preserve">714548</w:t>
      </w:r>
    </w:p>
    <w:p>
      <w:r>
        <w:t xml:space="preserve">Sen, joka rukoilee, tulisi rukoilla, ja sen, joka ei rukoile, tulisi antaa muiden rukoilla! https://t.co/u3A8XByLnV.</w:t>
      </w:r>
    </w:p>
    <w:p>
      <w:r>
        <w:rPr>
          <w:b/>
          <w:u w:val="single"/>
        </w:rPr>
        <w:t xml:space="preserve">714549</w:t>
      </w:r>
    </w:p>
    <w:p>
      <w:r>
        <w:t xml:space="preserve">Mutta silmät varsien päällä on niin hieno ilmaisu. Silmämunat. Se on kaunis sana.</w:t>
        <w:br/>
        <w:br/>
        <w:t xml:space="preserve"> *kiirehtivät aivot*</w:t>
      </w:r>
    </w:p>
    <w:p>
      <w:r>
        <w:rPr>
          <w:b/>
          <w:u w:val="single"/>
        </w:rPr>
        <w:t xml:space="preserve">714550</w:t>
      </w:r>
    </w:p>
    <w:p>
      <w:r>
        <w:t xml:space="preserve">@RomanJakic Sinä itse suostuit näihin "totalitaaristen järjestelmien uhreihin", jotta Hitlerin palvelijat voivat nykyään esittää näitä "uhreja".</w:t>
      </w:r>
    </w:p>
    <w:p>
      <w:r>
        <w:rPr>
          <w:b/>
          <w:u w:val="single"/>
        </w:rPr>
        <w:t xml:space="preserve">714551</w:t>
      </w:r>
    </w:p>
    <w:p>
      <w:r>
        <w:t xml:space="preserve">Ja vaalit menevät mulkulle, MSM-media itkee ja pumppaa kansaa,</w:t>
        <w:br/>
        <w:t xml:space="preserve">emme voi auttaa itseämme liberaalien kanssa</w:t>
      </w:r>
    </w:p>
    <w:p>
      <w:r>
        <w:rPr>
          <w:b/>
          <w:u w:val="single"/>
        </w:rPr>
        <w:t xml:space="preserve">714552</w:t>
      </w:r>
    </w:p>
    <w:p>
      <w:r>
        <w:t xml:space="preserve">@Urskitka Jos hermostun liikaa, en voi paeta sellaista, joka sanoo, että olen talonmies.</w:t>
      </w:r>
    </w:p>
    <w:p>
      <w:r>
        <w:rPr>
          <w:b/>
          <w:u w:val="single"/>
        </w:rPr>
        <w:t xml:space="preserve">714553</w:t>
      </w:r>
    </w:p>
    <w:p>
      <w:r>
        <w:t xml:space="preserve">@DominikaSvarc @ZigaTurk, kun hän teki tuon hienon Dominikaanisen lipun, putken ja mustan, saa minut vieläkin nauramaan.</w:t>
      </w:r>
    </w:p>
    <w:p>
      <w:r>
        <w:rPr>
          <w:b/>
          <w:u w:val="single"/>
        </w:rPr>
        <w:t xml:space="preserve">714554</w:t>
      </w:r>
    </w:p>
    <w:p>
      <w:r>
        <w:t xml:space="preserve">Uutta sodassa Certo Holdingista: DBS:n asiakas saa osakkeesta enemmän kuin Batagelj! https://t.co/B6T9X5tsnt</w:t>
      </w:r>
    </w:p>
    <w:p>
      <w:r>
        <w:rPr>
          <w:b/>
          <w:u w:val="single"/>
        </w:rPr>
        <w:t xml:space="preserve">714555</w:t>
      </w:r>
    </w:p>
    <w:p>
      <w:r>
        <w:t xml:space="preserve">Pompeo aloittaa vierailunsa Unkariin, Slovakiaan ja Puolaan ...kommunistinen kalifaatti nimeltä Slovenia ei ole...</w:t>
      </w:r>
    </w:p>
    <w:p>
      <w:r>
        <w:rPr>
          <w:b/>
          <w:u w:val="single"/>
        </w:rPr>
        <w:t xml:space="preserve">714556</w:t>
      </w:r>
    </w:p>
    <w:p>
      <w:r>
        <w:t xml:space="preserve">@z8_LJ Katastrofi, mitä tiiliä he heittivät hyökkäyksessä tänään... et näe niin paljon kansallisessa mestaruuskilpailussamme.</w:t>
      </w:r>
    </w:p>
    <w:p>
      <w:r>
        <w:rPr>
          <w:b/>
          <w:u w:val="single"/>
        </w:rPr>
        <w:t xml:space="preserve">714557</w:t>
      </w:r>
    </w:p>
    <w:p>
      <w:r>
        <w:t xml:space="preserve">@SiolNEWS Slovenian tiedotusvälineet pitävät vakoilukeltaisia satuja uutisina</w:t>
        <w:br/>
        <w:t xml:space="preserve">Katso @vecer</w:t>
      </w:r>
    </w:p>
    <w:p>
      <w:r>
        <w:rPr>
          <w:b/>
          <w:u w:val="single"/>
        </w:rPr>
        <w:t xml:space="preserve">714558</w:t>
      </w:r>
    </w:p>
    <w:p>
      <w:r>
        <w:t xml:space="preserve">Tällä tulostustekniikalla voitaisiin tulostaa monia uusia biofarmaseuttisia, kosmeettisia ja elintarviketuotteita. https://t.co/VM22FmmRGf.</w:t>
      </w:r>
    </w:p>
    <w:p>
      <w:r>
        <w:rPr>
          <w:b/>
          <w:u w:val="single"/>
        </w:rPr>
        <w:t xml:space="preserve">714559</w:t>
      </w:r>
    </w:p>
    <w:p>
      <w:r>
        <w:t xml:space="preserve">@BlogSlovenija @StrankaLMS @Je_rca Näin käy, kun kukko selittää poissaolonsa kokouksesta, syntyy hormonaalisia häiriöitä ☺️</w:t>
      </w:r>
    </w:p>
    <w:p>
      <w:r>
        <w:rPr>
          <w:b/>
          <w:u w:val="single"/>
        </w:rPr>
        <w:t xml:space="preserve">714560</w:t>
      </w:r>
    </w:p>
    <w:p>
      <w:r>
        <w:t xml:space="preserve">@Bodem43 jos katsomme jalkapalloa, ainoa todellinen derby on Koper:Maribor. Ljubljana on tamponivyöhyke.</w:t>
      </w:r>
    </w:p>
    <w:p>
      <w:r>
        <w:rPr>
          <w:b/>
          <w:u w:val="single"/>
        </w:rPr>
        <w:t xml:space="preserve">714561</w:t>
      </w:r>
    </w:p>
    <w:p>
      <w:r>
        <w:t xml:space="preserve">@Skolobrinski @stanejagergmaio Eilen yhdessä doc.showssa sanottiin, että jos sinulla ei ole myötätuntoa, olet psykopaatti.Kirjaimellisesti niin.</w:t>
      </w:r>
    </w:p>
    <w:p>
      <w:r>
        <w:rPr>
          <w:b/>
          <w:u w:val="single"/>
        </w:rPr>
        <w:t xml:space="preserve">714562</w:t>
      </w:r>
    </w:p>
    <w:p>
      <w:r>
        <w:t xml:space="preserve">Naiset, jotka kääntävät tai kirjoittavat, lähtevät liikkeelle pimeydestä, miehet teoriasta. https://t.co/yBiwV9xI8M.</w:t>
      </w:r>
    </w:p>
    <w:p>
      <w:r>
        <w:rPr>
          <w:b/>
          <w:u w:val="single"/>
        </w:rPr>
        <w:t xml:space="preserve">714563</w:t>
      </w:r>
    </w:p>
    <w:p>
      <w:r>
        <w:t xml:space="preserve">Esimerkki butthurtin toimimattomasta risteyksestä #celje #kidriceva https://t.co/4tJ7RGO9zz</w:t>
      </w:r>
    </w:p>
    <w:p>
      <w:r>
        <w:rPr>
          <w:b/>
          <w:u w:val="single"/>
        </w:rPr>
        <w:t xml:space="preserve">714564</w:t>
      </w:r>
    </w:p>
    <w:p>
      <w:r>
        <w:t xml:space="preserve">Pelaan parhaillaan Biathlon Maniaa. Tule mukaan ja yritä voittaa minut! https://t.co/VL8Vbwgdwd</w:t>
      </w:r>
    </w:p>
    <w:p>
      <w:r>
        <w:rPr>
          <w:b/>
          <w:u w:val="single"/>
        </w:rPr>
        <w:t xml:space="preserve">714565</w:t>
      </w:r>
    </w:p>
    <w:p>
      <w:r>
        <w:t xml:space="preserve">Pelaan parhaillaan Biathlon Maniaa. Tule mukaan ja yritä voittaa minut! https://t.co/qlJpihSCKL</w:t>
      </w:r>
    </w:p>
    <w:p>
      <w:r>
        <w:rPr>
          <w:b/>
          <w:u w:val="single"/>
        </w:rPr>
        <w:t xml:space="preserve">714566</w:t>
      </w:r>
    </w:p>
    <w:p>
      <w:r>
        <w:t xml:space="preserve">Rannekorujen myynnistä saadut tulot menevät suoraan Coastal Shelterille! http://t.co/W9tGY4ZJjb</w:t>
      </w:r>
    </w:p>
    <w:p>
      <w:r>
        <w:rPr>
          <w:b/>
          <w:u w:val="single"/>
        </w:rPr>
        <w:t xml:space="preserve">714567</w:t>
      </w:r>
    </w:p>
    <w:p>
      <w:r>
        <w:t xml:space="preserve">@RibicTine @JJansaSDS @sarecmarjan Ei tietenkään, intiimit vaihtoehdot, punainen tähti ja Jugoslavia ovat sitä.</w:t>
      </w:r>
    </w:p>
    <w:p>
      <w:r>
        <w:rPr>
          <w:b/>
          <w:u w:val="single"/>
        </w:rPr>
        <w:t xml:space="preserve">714568</w:t>
      </w:r>
    </w:p>
    <w:p>
      <w:r>
        <w:t xml:space="preserve">@mgajver Odotan vieläkin, että joku sanoo, että se on foorumi.... En voi uskoa, että ihmiset ovat niin raivoissaan!</w:t>
      </w:r>
    </w:p>
    <w:p>
      <w:r>
        <w:rPr>
          <w:b/>
          <w:u w:val="single"/>
        </w:rPr>
        <w:t xml:space="preserve">714569</w:t>
      </w:r>
    </w:p>
    <w:p>
      <w:r>
        <w:t xml:space="preserve">psykologien mukaan entiset uskonnolliset ihmiset ovat äänekkäimpiä ateisteja https://t.co/aDEwUWekfP</w:t>
      </w:r>
    </w:p>
    <w:p>
      <w:r>
        <w:rPr>
          <w:b/>
          <w:u w:val="single"/>
        </w:rPr>
        <w:t xml:space="preserve">714570</w:t>
      </w:r>
    </w:p>
    <w:p>
      <w:r>
        <w:t xml:space="preserve">#Ilicic ja #Beric Katanecin kuumimmat toiveet, @EtiVelikonja, #Kirm ja #Jelenic maalintekijöiden joukossa http://t.co/cLbBCPoDdp http://t.co/ABiqpxh6hE http://t.co/ABiqpxh6hE</w:t>
      </w:r>
    </w:p>
    <w:p>
      <w:r>
        <w:rPr>
          <w:b/>
          <w:u w:val="single"/>
        </w:rPr>
        <w:t xml:space="preserve">714571</w:t>
      </w:r>
    </w:p>
    <w:p>
      <w:r>
        <w:t xml:space="preserve">11. kierroksen viimeisessä ottelussa Aluminij kukisti kotonaan Triglavin 2-0, eivätkä vierailijat ole enää voittamattomia vieraissa. #plts #aluminij</w:t>
      </w:r>
    </w:p>
    <w:p>
      <w:r>
        <w:rPr>
          <w:b/>
          <w:u w:val="single"/>
        </w:rPr>
        <w:t xml:space="preserve">714572</w:t>
      </w:r>
    </w:p>
    <w:p>
      <w:r>
        <w:t xml:space="preserve">@tomltoml Minäkin kannatan molempia puolueita. SDS pystyi sopimaan jopa vasemmiston kanssa, mutta ei DOM:n kanssa. Uskon yhteistyöhön.</w:t>
      </w:r>
    </w:p>
    <w:p>
      <w:r>
        <w:rPr>
          <w:b/>
          <w:u w:val="single"/>
        </w:rPr>
        <w:t xml:space="preserve">714573</w:t>
      </w:r>
    </w:p>
    <w:p>
      <w:r>
        <w:t xml:space="preserve">@PevcPeter Hänen ei olisi tarvinnut reagoida noin... Tuomari olisi voinut tuomita säästäväisyyden joka tapauksessa. Varsinkin finaalissa! Missä ovat Johnny Mac???? päivät?</w:t>
      </w:r>
    </w:p>
    <w:p>
      <w:r>
        <w:rPr>
          <w:b/>
          <w:u w:val="single"/>
        </w:rPr>
        <w:t xml:space="preserve">714574</w:t>
      </w:r>
    </w:p>
    <w:p>
      <w:r>
        <w:t xml:space="preserve">Kokonainen päivä poissa, ostat siinä välissä uuden puhelimen ja tietenkin unohdat salasanan suosikkisivukanavallesi...</w:t>
      </w:r>
    </w:p>
    <w:p>
      <w:r>
        <w:rPr>
          <w:b/>
          <w:u w:val="single"/>
        </w:rPr>
        <w:t xml:space="preserve">714575</w:t>
      </w:r>
    </w:p>
    <w:p>
      <w:r>
        <w:t xml:space="preserve">@GoranBracic @yrennia1 @Libertarec Vaikutus lähinnä Novo24TV:n, Demokracijan ja SDS:n seuraajiin.</w:t>
      </w:r>
    </w:p>
    <w:p>
      <w:r>
        <w:rPr>
          <w:b/>
          <w:u w:val="single"/>
        </w:rPr>
        <w:t xml:space="preserve">714576</w:t>
      </w:r>
    </w:p>
    <w:p>
      <w:r>
        <w:t xml:space="preserve">@BanicGregor @MitjaIrsic 5. Keskinäinen kiusoittelu etu- ja sukunimistä.</w:t>
        <w:br/>
        <w:t xml:space="preserve">6. Idr.</w:t>
        <w:br/>
        <w:t xml:space="preserve">:P :P :P</w:t>
      </w:r>
    </w:p>
    <w:p>
      <w:r>
        <w:rPr>
          <w:b/>
          <w:u w:val="single"/>
        </w:rPr>
        <w:t xml:space="preserve">714577</w:t>
      </w:r>
    </w:p>
    <w:p>
      <w:r>
        <w:t xml:space="preserve">@crnkovic @Pizama Luulen, että Ajgor on ottanut Abe Normal -nimisen miehen/kuolleen miehen aivot.</w:t>
      </w:r>
    </w:p>
    <w:p>
      <w:r>
        <w:rPr>
          <w:b/>
          <w:u w:val="single"/>
        </w:rPr>
        <w:t xml:space="preserve">714578</w:t>
      </w:r>
    </w:p>
    <w:p>
      <w:r>
        <w:t xml:space="preserve">En tiennyt...Vilpittömät osanottoni Marcelille. Ja syvä halveksunta SDS:n falangia kohtaan! He ansaitsevat helvetin syvimmän ympyrän. https://t.co/keH0Xggq4c</w:t>
      </w:r>
    </w:p>
    <w:p>
      <w:r>
        <w:rPr>
          <w:b/>
          <w:u w:val="single"/>
        </w:rPr>
        <w:t xml:space="preserve">714579</w:t>
      </w:r>
    </w:p>
    <w:p>
      <w:r>
        <w:t xml:space="preserve">Jos joku haluaa ryöstää lehtimyymälän, suosittelen #leclerciä kaivoksessa. Heidän vartijallaan ei ole aavistustakaan, missä sen pitäisi olla.</w:t>
      </w:r>
    </w:p>
    <w:p>
      <w:r>
        <w:rPr>
          <w:b/>
          <w:u w:val="single"/>
        </w:rPr>
        <w:t xml:space="preserve">714580</w:t>
      </w:r>
    </w:p>
    <w:p>
      <w:r>
        <w:t xml:space="preserve">Ja silti koalitiopuolueet eivät tajua sitä.häpeä kahdelle ex-presidentille, jotka pelkäävät niin paljon, että heidät potkitaan ulos parlamentista https://t.co/S0UCBeLGE9</w:t>
      </w:r>
    </w:p>
    <w:p>
      <w:r>
        <w:rPr>
          <w:b/>
          <w:u w:val="single"/>
        </w:rPr>
        <w:t xml:space="preserve">714581</w:t>
      </w:r>
    </w:p>
    <w:p>
      <w:r>
        <w:t xml:space="preserve">@t_celestina En ole tarpeeksi tuottava kotona. Mutta miehen on päästävä ulos kabinetista, muuten hän saattaa tulla hulluksi.</w:t>
      </w:r>
    </w:p>
    <w:p>
      <w:r>
        <w:rPr>
          <w:b/>
          <w:u w:val="single"/>
        </w:rPr>
        <w:t xml:space="preserve">714582</w:t>
      </w:r>
    </w:p>
    <w:p>
      <w:r>
        <w:t xml:space="preserve">Lissabonin asukkaat kutsuvat itseään Alfasinhoiksi (solatarios) 🥗 Minun on helpompi samaistua heihin kuin sammakkomiehiini. 😉😁🐸 #sampovem</w:t>
      </w:r>
    </w:p>
    <w:p>
      <w:r>
        <w:rPr>
          <w:b/>
          <w:u w:val="single"/>
        </w:rPr>
        <w:t xml:space="preserve">714583</w:t>
      </w:r>
    </w:p>
    <w:p>
      <w:r>
        <w:t xml:space="preserve">Nyt odotan, että jos viimeinen twiittini on rasistinen, kerron teille, kuka valkoinen räppäri käytti sitä...</w:t>
      </w:r>
    </w:p>
    <w:p>
      <w:r>
        <w:rPr>
          <w:b/>
          <w:u w:val="single"/>
        </w:rPr>
        <w:t xml:space="preserve">714584</w:t>
      </w:r>
    </w:p>
    <w:p>
      <w:r>
        <w:t xml:space="preserve">@svet24_si @strankaSDS @GregorVirant1 Hänellä ei ole aavistustakaan, mistä hän puhuu, mutta te toimittajat olette vielä suurempia paskoja!</w:t>
      </w:r>
    </w:p>
    <w:p>
      <w:r>
        <w:rPr>
          <w:b/>
          <w:u w:val="single"/>
        </w:rPr>
        <w:t xml:space="preserve">714585</w:t>
      </w:r>
    </w:p>
    <w:p>
      <w:r>
        <w:t xml:space="preserve">Kafka. Yksi idiootti on yksi idiootti. 10 idioottia on 10 idioottia. 1000 idioottia on puolue.</w:t>
      </w:r>
    </w:p>
    <w:p>
      <w:r>
        <w:rPr>
          <w:b/>
          <w:u w:val="single"/>
        </w:rPr>
        <w:t xml:space="preserve">714586</w:t>
      </w:r>
    </w:p>
    <w:p>
      <w:r>
        <w:t xml:space="preserve">Laskelmieni mukaan</w:t>
        <w:t xml:space="preserve">parlamentin eteen jää</w:t>
        <w:t xml:space="preserve">vaalien jälkeen noin 30 paria SMC-tossuja</w:t>
        <w:t xml:space="preserve">.</w:t>
        <w:br/>
        <w:t xml:space="preserve"> https://t.co/foTlLWebDY</w:t>
      </w:r>
    </w:p>
    <w:p>
      <w:r>
        <w:rPr>
          <w:b/>
          <w:u w:val="single"/>
        </w:rPr>
        <w:t xml:space="preserve">714587</w:t>
      </w:r>
    </w:p>
    <w:p>
      <w:r>
        <w:t xml:space="preserve">Kun tutkit lasten korvia, vedä korvaa vain taaksepäin (etkä ylöspäin kuten aikuisilla).</w:t>
      </w:r>
    </w:p>
    <w:p>
      <w:r>
        <w:rPr>
          <w:b/>
          <w:u w:val="single"/>
        </w:rPr>
        <w:t xml:space="preserve">714588</w:t>
      </w:r>
    </w:p>
    <w:p>
      <w:r>
        <w:t xml:space="preserve">Tohtori Tanja Bagar: Kannabinoidit ovat yksi turvallisimmista molekyyleistä, jotka tunnemme" https://t.co/A9qUAyo1yP https://t.co/iOKFcf7yKH https://t.co/iOKFcf7yKH</w:t>
      </w:r>
    </w:p>
    <w:p>
      <w:r>
        <w:rPr>
          <w:b/>
          <w:u w:val="single"/>
        </w:rPr>
        <w:t xml:space="preserve">714589</w:t>
      </w:r>
    </w:p>
    <w:p>
      <w:r>
        <w:t xml:space="preserve">@NinaGray_ 2 mini Wolverines kyllä 😆 raapimislaite on 10 cm päässä. Niin, ja ruusut ovat myös unicita. https://t.co/1LVOYswWGT. https://t.co/1LVOYswWGT</w:t>
      </w:r>
    </w:p>
    <w:p>
      <w:r>
        <w:rPr>
          <w:b/>
          <w:u w:val="single"/>
        </w:rPr>
        <w:t xml:space="preserve">714590</w:t>
      </w:r>
    </w:p>
    <w:p>
      <w:r>
        <w:t xml:space="preserve">Nämä Klimtin tädit näyttävät siltä, kuin joku olisi murtanut heidän niskansa. No, ehkä he tekivätkin niin. https://t.co/NP6ArYbD12</w:t>
      </w:r>
    </w:p>
    <w:p>
      <w:r>
        <w:rPr>
          <w:b/>
          <w:u w:val="single"/>
        </w:rPr>
        <w:t xml:space="preserve">714591</w:t>
      </w:r>
    </w:p>
    <w:p>
      <w:r>
        <w:t xml:space="preserve">Kevätsiivous (ilmeisesti mieheni lähetettiin pois johonkin henkilökunnan huoneeseen, koska hän ei ollut paikalla). https://t.co/wd7yCDN8M2.</w:t>
      </w:r>
    </w:p>
    <w:p>
      <w:r>
        <w:rPr>
          <w:b/>
          <w:u w:val="single"/>
        </w:rPr>
        <w:t xml:space="preserve">714592</w:t>
      </w:r>
    </w:p>
    <w:p>
      <w:r>
        <w:t xml:space="preserve">Ensin ihmiset pitävät hauskana esitellä, miten (hienosti) he ovat vanhentuneet, ja sitten on kaikki tämä paniikki henkilötiedoista. #wtf #butale #ninampost #ninampost</w:t>
      </w:r>
    </w:p>
    <w:p>
      <w:r>
        <w:rPr>
          <w:b/>
          <w:u w:val="single"/>
        </w:rPr>
        <w:t xml:space="preserve">714593</w:t>
      </w:r>
    </w:p>
    <w:p>
      <w:r>
        <w:t xml:space="preserve">@romunov @SpelaSpelca Poikkeuksena ovat ihmiset, jotka tahallaan juottavat sinut humalaan ja/tai lihottavat.</w:t>
      </w:r>
    </w:p>
    <w:p>
      <w:r>
        <w:rPr>
          <w:b/>
          <w:u w:val="single"/>
        </w:rPr>
        <w:t xml:space="preserve">714594</w:t>
      </w:r>
    </w:p>
    <w:p>
      <w:r>
        <w:t xml:space="preserve">@stavenskovrhsk1 @LajnarEU @BorutPahor Hänen pitäisi sanoa, että riittää nämä naamioinnit ja Dražgošianien kiusaaminen!</w:t>
      </w:r>
    </w:p>
    <w:p>
      <w:r>
        <w:rPr>
          <w:b/>
          <w:u w:val="single"/>
        </w:rPr>
        <w:t xml:space="preserve">714595</w:t>
      </w:r>
    </w:p>
    <w:p>
      <w:r>
        <w:t xml:space="preserve">@ErikaPlaninsec Etkö pelkää aborttia ja eutanasiaa? Koska ne ovat niin eurooppalaisia.</w:t>
      </w:r>
    </w:p>
    <w:p>
      <w:r>
        <w:rPr>
          <w:b/>
          <w:u w:val="single"/>
        </w:rPr>
        <w:t xml:space="preserve">714596</w:t>
      </w:r>
    </w:p>
    <w:p>
      <w:r>
        <w:t xml:space="preserve">Johtava huippuluokan kuluttajaelektroniikan vähittäismyyjä etsii vahvistusta. Tämä on sinun tilaisuutesi! Älä... https://t.co/9BGQV898f3</w:t>
      </w:r>
    </w:p>
    <w:p>
      <w:r>
        <w:rPr>
          <w:b/>
          <w:u w:val="single"/>
        </w:rPr>
        <w:t xml:space="preserve">714597</w:t>
      </w:r>
    </w:p>
    <w:p>
      <w:r>
        <w:t xml:space="preserve">Pelaan parhaillaan Biathlon Maniaa. Tule mukaan ja yritä voittaa minut! http://t.co/pVZjxa6olR</w:t>
      </w:r>
    </w:p>
    <w:p>
      <w:r>
        <w:rPr>
          <w:b/>
          <w:u w:val="single"/>
        </w:rPr>
        <w:t xml:space="preserve">714598</w:t>
      </w:r>
    </w:p>
    <w:p>
      <w:r>
        <w:t xml:space="preserve">Mariborin hiihtokeskuksen hiihtopassien ennakkomyynti alkaa tänä viikonloppuna ... https://t.co/rGDXpruV6P</w:t>
      </w:r>
    </w:p>
    <w:p>
      <w:r>
        <w:rPr>
          <w:b/>
          <w:u w:val="single"/>
        </w:rPr>
        <w:t xml:space="preserve">714599</w:t>
      </w:r>
    </w:p>
    <w:p>
      <w:r>
        <w:t xml:space="preserve">@PrometejDD @MarjeticaM Media on puolueellinen Trumpia kohtaan, mutta on totta, että hän antaa heille riittävästi vastusta.</w:t>
      </w:r>
    </w:p>
    <w:p>
      <w:r>
        <w:rPr>
          <w:b/>
          <w:u w:val="single"/>
        </w:rPr>
        <w:t xml:space="preserve">714600</w:t>
      </w:r>
    </w:p>
    <w:p>
      <w:r>
        <w:t xml:space="preserve">Savuton päivä kannustimena tupakoinnin lopettamiseen</w:t>
        <w:br/>
        <w:t xml:space="preserve">https://t.co/ILU3xbQj6N https://t.co/DnxUxz7ZU5 https://t.co/DnxUxz7ZU5</w:t>
      </w:r>
    </w:p>
    <w:p>
      <w:r>
        <w:rPr>
          <w:b/>
          <w:u w:val="single"/>
        </w:rPr>
        <w:t xml:space="preserve">714601</w:t>
      </w:r>
    </w:p>
    <w:p>
      <w:r>
        <w:t xml:space="preserve">@MiroCerar @StrankaSMC @SMCyoung @krogsenior Mikä fasistinen mentaliteetti.</w:t>
      </w:r>
    </w:p>
    <w:p>
      <w:r>
        <w:rPr>
          <w:b/>
          <w:u w:val="single"/>
        </w:rPr>
        <w:t xml:space="preserve">714602</w:t>
      </w:r>
    </w:p>
    <w:p>
      <w:r>
        <w:t xml:space="preserve">@NusaZajc Näetkö, että tuoleja ei ole enää kenellekään istua... järjestäytymättömät isännät.... 🙈</w:t>
      </w:r>
    </w:p>
    <w:p>
      <w:r>
        <w:rPr>
          <w:b/>
          <w:u w:val="single"/>
        </w:rPr>
        <w:t xml:space="preserve">714603</w:t>
      </w:r>
    </w:p>
    <w:p>
      <w:r>
        <w:t xml:space="preserve">Hiekkaa tiellä, kaksi moottoripyöräonnettomuutta #photo https://t.co/pML1tGMioI https://t.co/Ed5Sz9js3A</w:t>
      </w:r>
    </w:p>
    <w:p>
      <w:r>
        <w:rPr>
          <w:b/>
          <w:u w:val="single"/>
        </w:rPr>
        <w:t xml:space="preserve">714604</w:t>
      </w:r>
    </w:p>
    <w:p>
      <w:r>
        <w:t xml:space="preserve">En olisi uskonut, että joudumme tuomaan paskaa SLO:hon; paska ei ole täällä vielä tarpeeksi laadukasta...</w:t>
      </w:r>
    </w:p>
    <w:p>
      <w:r>
        <w:rPr>
          <w:b/>
          <w:u w:val="single"/>
        </w:rPr>
        <w:t xml:space="preserve">714605</w:t>
      </w:r>
    </w:p>
    <w:p>
      <w:r>
        <w:t xml:space="preserve">@lucijausaj Juuri toinen Lojzek, jolla on urut - Kučanin ystävä puuttui.</w:t>
      </w:r>
    </w:p>
    <w:p>
      <w:r>
        <w:rPr>
          <w:b/>
          <w:u w:val="single"/>
        </w:rPr>
        <w:t xml:space="preserve">714606</w:t>
      </w:r>
    </w:p>
    <w:p>
      <w:r>
        <w:t xml:space="preserve">Sibil Svilan: Meidän on löydettävä piilotetut mestarit ja autettava heitä tulemaan voittajiksi https://t.co/rnv3LjeYr7 https://t.co/rnv3LjeYr7</w:t>
      </w:r>
    </w:p>
    <w:p>
      <w:r>
        <w:rPr>
          <w:b/>
          <w:u w:val="single"/>
        </w:rPr>
        <w:t xml:space="preserve">714607</w:t>
      </w:r>
    </w:p>
    <w:p>
      <w:r>
        <w:t xml:space="preserve">@BernardBrscic Mutta Norma ei anna sinulle sitä taas? Joo, no, ravista se pihka kädessäsi, niin et enää twiittaile.</w:t>
      </w:r>
    </w:p>
    <w:p>
      <w:r>
        <w:rPr>
          <w:b/>
          <w:u w:val="single"/>
        </w:rPr>
        <w:t xml:space="preserve">714608</w:t>
      </w:r>
    </w:p>
    <w:p>
      <w:r>
        <w:t xml:space="preserve">Uusi @NeSeKaLu on nyt saatavilla bittikarttamuodossa:</w:t>
        <w:br/>
        <w:t xml:space="preserve">https://t.co/a1tBg1HlVM</w:t>
        <w:br/>
        <w:t xml:space="preserve">Nauti!</w:t>
      </w:r>
    </w:p>
    <w:p>
      <w:r>
        <w:rPr>
          <w:b/>
          <w:u w:val="single"/>
        </w:rPr>
        <w:t xml:space="preserve">714609</w:t>
      </w:r>
    </w:p>
    <w:p>
      <w:r>
        <w:t xml:space="preserve">@JJansaSDS @ZidanDejan Židan.</w:t>
        <w:br/>
        <w:t xml:space="preserve"> Jokainen normaali slovenialainen ajattelee oikeutetusti, ainakin suurin osa heistä Šaleškan laaksossa, että olette todella vessan puolesta!!!!</w:t>
      </w:r>
    </w:p>
    <w:p>
      <w:r>
        <w:rPr>
          <w:b/>
          <w:u w:val="single"/>
        </w:rPr>
        <w:t xml:space="preserve">714610</w:t>
      </w:r>
    </w:p>
    <w:p>
      <w:r>
        <w:t xml:space="preserve">@ZajcRenata kyllä, mutta Karl tiesi kaiken, joten hän antoi itsensä voittaa ja katosi tuntemattomaan paikkaan :)</w:t>
      </w:r>
    </w:p>
    <w:p>
      <w:r>
        <w:rPr>
          <w:b/>
          <w:u w:val="single"/>
        </w:rPr>
        <w:t xml:space="preserve">714611</w:t>
      </w:r>
    </w:p>
    <w:p>
      <w:r>
        <w:t xml:space="preserve">@Blaz_88 @MatejTonin Heillä oli mahdollisuus hypätä lentävästä lentokoneesta ilman laskuvarjoa, mutta he eivät uskaltaneet!</w:t>
        <w:br/>
        <w:t xml:space="preserve"> Sinun ei tarvitse uskoa, millaisia pelkureita he ovat.</w:t>
      </w:r>
    </w:p>
    <w:p>
      <w:r>
        <w:rPr>
          <w:b/>
          <w:u w:val="single"/>
        </w:rPr>
        <w:t xml:space="preserve">714612</w:t>
      </w:r>
    </w:p>
    <w:p>
      <w:r>
        <w:t xml:space="preserve">@PKocbek @Plavalka @Chuppacadabra Puolet teurastajista pitäisi ajaa sinne...</w:t>
      </w:r>
    </w:p>
    <w:p>
      <w:r>
        <w:rPr>
          <w:b/>
          <w:u w:val="single"/>
        </w:rPr>
        <w:t xml:space="preserve">714613</w:t>
      </w:r>
    </w:p>
    <w:p>
      <w:r>
        <w:t xml:space="preserve">@russhie Nauran... joka kerta kun ensilumi sataa, olen taas lapsi❄☃️❄🛷❄.</w:t>
      </w:r>
    </w:p>
    <w:p>
      <w:r>
        <w:rPr>
          <w:b/>
          <w:u w:val="single"/>
        </w:rPr>
        <w:t xml:space="preserve">714614</w:t>
      </w:r>
    </w:p>
    <w:p>
      <w:r>
        <w:t xml:space="preserve">Paparazzit nappaavat Burakin ja hänen raskaasti raskaana olevan vaimonsa sairaalan ulkopuolella https://t.co/2QQGPAgP2a https://t.co/cBtEmB6QWZ https://t.co/cBtEmB6QWZ</w:t>
      </w:r>
    </w:p>
    <w:p>
      <w:r>
        <w:rPr>
          <w:b/>
          <w:u w:val="single"/>
        </w:rPr>
        <w:t xml:space="preserve">714615</w:t>
      </w:r>
    </w:p>
    <w:p>
      <w:r>
        <w:t xml:space="preserve">Mayojen puisia ja savisia amuletteja löydät myös BlinkitArtin Etsy-kaupasta ;)... https://t.co/BJsJbnDs4w...</w:t>
      </w:r>
    </w:p>
    <w:p>
      <w:r>
        <w:rPr>
          <w:b/>
          <w:u w:val="single"/>
        </w:rPr>
        <w:t xml:space="preserve">714616</w:t>
      </w:r>
    </w:p>
    <w:p>
      <w:r>
        <w:t xml:space="preserve">@powersmoothie Seuraavalla kerralla minulla on pikku hedelmäinen vieressäni ja me kaikki puhallamme 😛</w:t>
      </w:r>
    </w:p>
    <w:p>
      <w:r>
        <w:rPr>
          <w:b/>
          <w:u w:val="single"/>
        </w:rPr>
        <w:t xml:space="preserve">714617</w:t>
      </w:r>
    </w:p>
    <w:p>
      <w:r>
        <w:t xml:space="preserve">Annihilation on yhtä butch-elokuvaa kuin Arrival. Ei ihme, että elokuva meni suoraan televisioon ja suuressa ympyrässä elokuvateattereiden ohi.</w:t>
      </w:r>
    </w:p>
    <w:p>
      <w:r>
        <w:rPr>
          <w:b/>
          <w:u w:val="single"/>
        </w:rPr>
        <w:t xml:space="preserve">714618</w:t>
      </w:r>
    </w:p>
    <w:p>
      <w:r>
        <w:t xml:space="preserve">#Sciencebrief on changes in the gut microbiota of gorillas #microbiota #Gorilla https://t.co/EPujG3pyCu https://t.co/F2fsTIKswI</w:t>
      </w:r>
    </w:p>
    <w:p>
      <w:r>
        <w:rPr>
          <w:b/>
          <w:u w:val="single"/>
        </w:rPr>
        <w:t xml:space="preserve">714619</w:t>
      </w:r>
    </w:p>
    <w:p>
      <w:r>
        <w:t xml:space="preserve">@tfajon @strankaSD Murskasta Piraniin maanviljelijät ovat menneet sekaisin ja mehiläisten sijasta sinua raapii SD...</w:t>
      </w:r>
    </w:p>
    <w:p>
      <w:r>
        <w:rPr>
          <w:b/>
          <w:u w:val="single"/>
        </w:rPr>
        <w:t xml:space="preserve">714620</w:t>
      </w:r>
    </w:p>
    <w:p>
      <w:r>
        <w:t xml:space="preserve">Twiitit olivat ennen juhlaa. Nykyään ne ovat enemmänkin turvetta, johon törmää silloin tällöin, koska ei voi sille mitään.</w:t>
      </w:r>
    </w:p>
    <w:p>
      <w:r>
        <w:rPr>
          <w:b/>
          <w:u w:val="single"/>
        </w:rPr>
        <w:t xml:space="preserve">714621</w:t>
      </w:r>
    </w:p>
    <w:p>
      <w:r>
        <w:t xml:space="preserve">Leivän leipominen maksaa viisi kertaa! Sähkölasku 10 euroa korkeampi. No, jos on pimeää, on enemmän valoja päällä tai jotain :D</w:t>
      </w:r>
    </w:p>
    <w:p>
      <w:r>
        <w:rPr>
          <w:b/>
          <w:u w:val="single"/>
        </w:rPr>
        <w:t xml:space="preserve">714622</w:t>
      </w:r>
    </w:p>
    <w:p>
      <w:r>
        <w:t xml:space="preserve">Hyvät naiset ja herrat.</w:t>
        <w:br/>
        <w:t xml:space="preserve"> Haluaisin antaa teille vielä joitakin lisäselvityksiä Alenka manipuloinneista ja valheista... https://t.co/aVfmnka68F...</w:t>
      </w:r>
    </w:p>
    <w:p>
      <w:r>
        <w:rPr>
          <w:b/>
          <w:u w:val="single"/>
        </w:rPr>
        <w:t xml:space="preserve">714623</w:t>
      </w:r>
    </w:p>
    <w:p>
      <w:r>
        <w:t xml:space="preserve">Jos tämä uusi omenakello voi todella ennustaa syksyn, tarvitsen sitä. Kiireellinen. Kiipeilyyn palmupuihin tai pääni päällä seisomiseen. #xmasissoon</w:t>
      </w:r>
    </w:p>
    <w:p>
      <w:r>
        <w:rPr>
          <w:b/>
          <w:u w:val="single"/>
        </w:rPr>
        <w:t xml:space="preserve">714624</w:t>
      </w:r>
    </w:p>
    <w:p>
      <w:r>
        <w:t xml:space="preserve">Salvini on oikeassa, he ovat täysin hulluja... maahanmuuttajan on annettava suostumus siihen, että hänet siirretään 😠 https://t.co/iVIBchKfcv</w:t>
      </w:r>
    </w:p>
    <w:p>
      <w:r>
        <w:rPr>
          <w:b/>
          <w:u w:val="single"/>
        </w:rPr>
        <w:t xml:space="preserve">714625</w:t>
      </w:r>
    </w:p>
    <w:p>
      <w:r>
        <w:t xml:space="preserve">Suurin virhe, jonka voittajat tekevät, on ryhtyä tekemään siirtoja, joilla yritetään lähentyä häviäjiä...#Bannon</w:t>
      </w:r>
    </w:p>
    <w:p>
      <w:r>
        <w:rPr>
          <w:b/>
          <w:u w:val="single"/>
        </w:rPr>
        <w:t xml:space="preserve">714626</w:t>
      </w:r>
    </w:p>
    <w:p>
      <w:r>
        <w:t xml:space="preserve">Tereza Vuk on raivon vallassa! Ja sitten Perko viittaa minuun. https://t.co/T7WWKfYqX3.</w:t>
      </w:r>
    </w:p>
    <w:p>
      <w:r>
        <w:rPr>
          <w:b/>
          <w:u w:val="single"/>
        </w:rPr>
        <w:t xml:space="preserve">714627</w:t>
      </w:r>
    </w:p>
    <w:p>
      <w:r>
        <w:t xml:space="preserve">Pahuuden pelottava voima, joka valtaa elokuvateatterit keväällä.</w:t>
        <w:br/>
        <w:t xml:space="preserve"> Brightburn - elokuvateattereissa 23. toukokuuta alkaen #Brightburn #comingsoon https://t.co/zbZUCZYtTz</w:t>
      </w:r>
    </w:p>
    <w:p>
      <w:r>
        <w:rPr>
          <w:b/>
          <w:u w:val="single"/>
        </w:rPr>
        <w:t xml:space="preserve">714628</w:t>
      </w:r>
    </w:p>
    <w:p>
      <w:r>
        <w:t xml:space="preserve">Kertokaa joku tohtori Staretille, että hänen pitäisi ottaa kännykkä pois kuulokkeistaan, koska ääni ... #jalkapallo #BULFRA</w:t>
      </w:r>
    </w:p>
    <w:p>
      <w:r>
        <w:rPr>
          <w:b/>
          <w:u w:val="single"/>
        </w:rPr>
        <w:t xml:space="preserve">714629</w:t>
      </w:r>
    </w:p>
    <w:p>
      <w:r>
        <w:t xml:space="preserve">@tomltoml Ah,luulen että olet vähän poissa tolaltasi, mutta todellisuudessa olet mennyt kauneusunille;) kolme komediaa on kissan yskä...</w:t>
      </w:r>
    </w:p>
    <w:p>
      <w:r>
        <w:rPr>
          <w:b/>
          <w:u w:val="single"/>
        </w:rPr>
        <w:t xml:space="preserve">714630</w:t>
      </w:r>
    </w:p>
    <w:p>
      <w:r>
        <w:t xml:space="preserve">Ilmeisesti pyöräilin viimeksi niin hitaasti, että Google kertoi bussiaikataulut, kun lähestyin LPP-asemaa.</w:t>
      </w:r>
    </w:p>
    <w:p>
      <w:r>
        <w:rPr>
          <w:b/>
          <w:u w:val="single"/>
        </w:rPr>
        <w:t xml:space="preserve">714631</w:t>
      </w:r>
    </w:p>
    <w:p>
      <w:r>
        <w:t xml:space="preserve">... Sloveniassa ei (vielä) ole virallisesti olemassa psykoterapian ammattikuntaa. Slovenian ensimmäiset psykoterapeutit olivat kampaajia.... https://t.co/KoJW8hmTQA https://t.co/KoJW8hmTQA</w:t>
      </w:r>
    </w:p>
    <w:p>
      <w:r>
        <w:rPr>
          <w:b/>
          <w:u w:val="single"/>
        </w:rPr>
        <w:t xml:space="preserve">714632</w:t>
      </w:r>
    </w:p>
    <w:p>
      <w:r>
        <w:t xml:space="preserve">@vlado07 @Alex4aleksandra @alesernecl NOB =</w:t>
        <w:br/>
        <w:t xml:space="preserve">Aseistettujen bolshevikkien hyökkäys - Slovenian köyhää kansaa vastaan !!!!!</w:t>
      </w:r>
    </w:p>
    <w:p>
      <w:r>
        <w:rPr>
          <w:b/>
          <w:u w:val="single"/>
        </w:rPr>
        <w:t xml:space="preserve">714633</w:t>
      </w:r>
    </w:p>
    <w:p>
      <w:r>
        <w:t xml:space="preserve">Se joka nukkuu myöhään, jättää aamiaisen väliin !  Ja juna myös. Parempaan tulevaisuuteen. https://t.co/1d4qkyWDtO</w:t>
      </w:r>
    </w:p>
    <w:p>
      <w:r>
        <w:rPr>
          <w:b/>
          <w:u w:val="single"/>
        </w:rPr>
        <w:t xml:space="preserve">714634</w:t>
      </w:r>
    </w:p>
    <w:p>
      <w:r>
        <w:t xml:space="preserve">@tradicijaslo @Alex4aleksandra Jos minun on maksettava tästä ( budjetin kautta), se on raiskaus minulle. En ikinä maksaisi penniäkään tästä</w:t>
      </w:r>
    </w:p>
    <w:p>
      <w:r>
        <w:rPr>
          <w:b/>
          <w:u w:val="single"/>
        </w:rPr>
        <w:t xml:space="preserve">714635</w:t>
      </w:r>
    </w:p>
    <w:p>
      <w:r>
        <w:t xml:space="preserve">@Gospod_profesor @JazbarMatjaz @Penkalis @Opta_Zabar @TinePerhavec Prevojen konservatorion puhallinorkesterin johtaja.</w:t>
      </w:r>
    </w:p>
    <w:p>
      <w:r>
        <w:rPr>
          <w:b/>
          <w:u w:val="single"/>
        </w:rPr>
        <w:t xml:space="preserve">714636</w:t>
      </w:r>
    </w:p>
    <w:p>
      <w:r>
        <w:t xml:space="preserve">Kranjin asukkaat, älkää päästäkö kaasuinsinöörinä esiintyvää tunkeilijaa asuntoonne. Näin alkavat aikuisten elokuvat.</w:t>
      </w:r>
    </w:p>
    <w:p>
      <w:r>
        <w:rPr>
          <w:b/>
          <w:u w:val="single"/>
        </w:rPr>
        <w:t xml:space="preserve">714637</w:t>
      </w:r>
    </w:p>
    <w:p>
      <w:r>
        <w:t xml:space="preserve">@Svarun_K Šarec ei halua olla JJ:n kanssa, hän vetäytyy ja SDS lähtee koalitioon ilman JJ:tä. Mutta tämä skenaario on mahdoton sinulle 🤔.</w:t>
      </w:r>
    </w:p>
    <w:p>
      <w:r>
        <w:rPr>
          <w:b/>
          <w:u w:val="single"/>
        </w:rPr>
        <w:t xml:space="preserve">714638</w:t>
      </w:r>
    </w:p>
    <w:p>
      <w:r>
        <w:t xml:space="preserve">Ylellinen 5* hotelli! 😍 Puolihoito 2 HENKILÖLLE + lämmitetty sisäuima-allas + vapaa pääsy WELLNESS... https://t.co/z5SAxw3Pzx...</w:t>
      </w:r>
    </w:p>
    <w:p>
      <w:r>
        <w:rPr>
          <w:b/>
          <w:u w:val="single"/>
        </w:rPr>
        <w:t xml:space="preserve">714639</w:t>
      </w:r>
    </w:p>
    <w:p>
      <w:r>
        <w:t xml:space="preserve">@xmp125a Samanlainen kuva saadaan, jos valtionhallinnon ohella otetaan huomioon myös paikallishallinto ja sosiaaliturvarahastot. https://t.co/MYfUFbkZWl</w:t>
      </w:r>
    </w:p>
    <w:p>
      <w:r>
        <w:rPr>
          <w:b/>
          <w:u w:val="single"/>
        </w:rPr>
        <w:t xml:space="preserve">714640</w:t>
      </w:r>
    </w:p>
    <w:p>
      <w:r>
        <w:t xml:space="preserve">@illegall_blonde Jos menet kampaajalle, tervehdi setääsi, jolla on punainen hiuslisäkkeen.</w:t>
        <w:br/>
        <w:t xml:space="preserve">https://t.co/WQMokUgZb3</w:t>
      </w:r>
    </w:p>
    <w:p>
      <w:r>
        <w:rPr>
          <w:b/>
          <w:u w:val="single"/>
        </w:rPr>
        <w:t xml:space="preserve">714641</w:t>
      </w:r>
    </w:p>
    <w:p>
      <w:r>
        <w:t xml:space="preserve">Ruokavalion paljastus: proteiinipatukka ja olut eivät ole lainkaan huono yhdistelmä.</w:t>
      </w:r>
    </w:p>
    <w:p>
      <w:r>
        <w:rPr>
          <w:b/>
          <w:u w:val="single"/>
        </w:rPr>
        <w:t xml:space="preserve">714642</w:t>
      </w:r>
    </w:p>
    <w:p>
      <w:r>
        <w:t xml:space="preserve">@davorvrban Voi voi... katsokaa miten hän hyökkäsi Bischikin kimppuun... hän vain uskalsi haistatella pukkaa!</w:t>
      </w:r>
    </w:p>
    <w:p>
      <w:r>
        <w:rPr>
          <w:b/>
          <w:u w:val="single"/>
        </w:rPr>
        <w:t xml:space="preserve">714643</w:t>
      </w:r>
    </w:p>
    <w:p>
      <w:r>
        <w:t xml:space="preserve">@BritainFirstHQ @lucijaus Ainakin silloin, kun paikallinen väestö ei ole hajallaan ja peloissaan, se voi helposti puolustautua epäkunnioittavia vihaajia vastaan.</w:t>
      </w:r>
    </w:p>
    <w:p>
      <w:r>
        <w:rPr>
          <w:b/>
          <w:u w:val="single"/>
        </w:rPr>
        <w:t xml:space="preserve">714644</w:t>
      </w:r>
    </w:p>
    <w:p>
      <w:r>
        <w:t xml:space="preserve">@Medeja_7 @fzagorc Lisäksi hänellä on rättipoimijan karisma. Yksi noista pienistä makaaberista miehistä.</w:t>
      </w:r>
    </w:p>
    <w:p>
      <w:r>
        <w:rPr>
          <w:b/>
          <w:u w:val="single"/>
        </w:rPr>
        <w:t xml:space="preserve">714645</w:t>
      </w:r>
    </w:p>
    <w:p>
      <w:r>
        <w:t xml:space="preserve">@PGantar koska se säästää.... se säästää meille rahaa, koska jokainen ongelma tässä maassa tuottaa korruptiota... eliitin mentaliteetti, niin....</w:t>
      </w:r>
    </w:p>
    <w:p>
      <w:r>
        <w:rPr>
          <w:b/>
          <w:u w:val="single"/>
        </w:rPr>
        <w:t xml:space="preserve">714646</w:t>
      </w:r>
    </w:p>
    <w:p>
      <w:r>
        <w:t xml:space="preserve">Mitä teet, jos naapurisi naarmuttaa autosi ja ajaa pois? Tiedät "silmämääräisesti" (eli auton perusteella), kuka tuo naapuri on.</w:t>
      </w:r>
    </w:p>
    <w:p>
      <w:r>
        <w:rPr>
          <w:b/>
          <w:u w:val="single"/>
        </w:rPr>
        <w:t xml:space="preserve">714647</w:t>
      </w:r>
    </w:p>
    <w:p>
      <w:r>
        <w:t xml:space="preserve">@KatarinaDbr Seuraavaksi tulee myrsky, jossa on aavikkokiviä, eikä se ole taaskaan ok. :D</w:t>
      </w:r>
    </w:p>
    <w:p>
      <w:r>
        <w:rPr>
          <w:b/>
          <w:u w:val="single"/>
        </w:rPr>
        <w:t xml:space="preserve">714648</w:t>
      </w:r>
    </w:p>
    <w:p>
      <w:r>
        <w:t xml:space="preserve">Uudenvuodenaattona RUS:n tukikohtaan SIR:ssä hyökänneet hyökkääjät ovat kuolleet. Kuten tuolloin ennustin - venäläiset eivät anna anteeksi. https://t.co/wib0cU0j1G.</w:t>
      </w:r>
    </w:p>
    <w:p>
      <w:r>
        <w:rPr>
          <w:b/>
          <w:u w:val="single"/>
        </w:rPr>
        <w:t xml:space="preserve">714649</w:t>
      </w:r>
    </w:p>
    <w:p>
      <w:r>
        <w:t xml:space="preserve">Mutta hänen aivopesunsa ei ole auttanut paljon, varsinkaan vihapuheiden osalta? https://t.co/sGsOIuILMb</w:t>
      </w:r>
    </w:p>
    <w:p>
      <w:r>
        <w:rPr>
          <w:b/>
          <w:u w:val="single"/>
        </w:rPr>
        <w:t xml:space="preserve">714650</w:t>
      </w:r>
    </w:p>
    <w:p>
      <w:r>
        <w:t xml:space="preserve">Kun se on #tuskainen tulonlähde. Emme tarvitse tällaista sairausvakuutusjärjestelmää. #US #HIV https://t.co/oKaslrl4WG</w:t>
      </w:r>
    </w:p>
    <w:p>
      <w:r>
        <w:rPr>
          <w:b/>
          <w:u w:val="single"/>
        </w:rPr>
        <w:t xml:space="preserve">714651</w:t>
      </w:r>
    </w:p>
    <w:p>
      <w:r>
        <w:t xml:space="preserve">Katančevi putsasi Stožicen pahasti. Hän sanoi vain, että meillä ei ole onnea oikeudenkäynnissä kotona. Joten chakrat. #srcebije</w:t>
      </w:r>
    </w:p>
    <w:p>
      <w:r>
        <w:rPr>
          <w:b/>
          <w:u w:val="single"/>
        </w:rPr>
        <w:t xml:space="preserve">714652</w:t>
      </w:r>
    </w:p>
    <w:p>
      <w:r>
        <w:t xml:space="preserve">Tämän päivän....tunteet ovat ikuisuuden vanhoja...ne nousivat hieman pintaan elokuvan....</w:t>
        <w:br/>
        <w:t xml:space="preserve">myötä</w:t>
        <w:t xml:space="preserve">.lue...jos olet hämmentynyt...https://t.co/rFhdOJA23v</w:t>
      </w:r>
    </w:p>
    <w:p>
      <w:r>
        <w:rPr>
          <w:b/>
          <w:u w:val="single"/>
        </w:rPr>
        <w:t xml:space="preserve">714653</w:t>
      </w:r>
    </w:p>
    <w:p>
      <w:r>
        <w:t xml:space="preserve">@njofranjofra @stanka_d Siinä lukee domobranci, he olivat slovenialaisia fasisteja ja belogardisteja @nejkom</w:t>
      </w:r>
    </w:p>
    <w:p>
      <w:r>
        <w:rPr>
          <w:b/>
          <w:u w:val="single"/>
        </w:rPr>
        <w:t xml:space="preserve">714654</w:t>
      </w:r>
    </w:p>
    <w:p>
      <w:r>
        <w:t xml:space="preserve">@zblojena @martinvalic Celovškan varrella McDonaldsia ja entistä ulkomaalaiskotia vastapäätä.</w:t>
      </w:r>
    </w:p>
    <w:p>
      <w:r>
        <w:rPr>
          <w:b/>
          <w:u w:val="single"/>
        </w:rPr>
        <w:t xml:space="preserve">714655</w:t>
      </w:r>
    </w:p>
    <w:p>
      <w:r>
        <w:t xml:space="preserve">@MarkoBukovec Et pystynyt edes leikkaamaan sitä. Koska valokuvauksen jälkeen heität sen pois, ja lihan ja nuudelit sisään.</w:t>
      </w:r>
    </w:p>
    <w:p>
      <w:r>
        <w:rPr>
          <w:b/>
          <w:u w:val="single"/>
        </w:rPr>
        <w:t xml:space="preserve">714656</w:t>
      </w:r>
    </w:p>
    <w:p>
      <w:r>
        <w:t xml:space="preserve">@AlenkaKesar Ehkä hän joutuu ensin lapioimaan hieman enemmän.....puolikakkua ja kuplia.</w:t>
      </w:r>
    </w:p>
    <w:p>
      <w:r>
        <w:rPr>
          <w:b/>
          <w:u w:val="single"/>
        </w:rPr>
        <w:t xml:space="preserve">714657</w:t>
      </w:r>
    </w:p>
    <w:p>
      <w:r>
        <w:t xml:space="preserve">miha, obline, tämä on vanhaa koulukuntaa, he eivät koskaan menneet etelään. Lähetystyöntekijä aina lajfiin asti #platoon</w:t>
      </w:r>
    </w:p>
    <w:p>
      <w:r>
        <w:rPr>
          <w:b/>
          <w:u w:val="single"/>
        </w:rPr>
        <w:t xml:space="preserve">714658</w:t>
      </w:r>
    </w:p>
    <w:p>
      <w:r>
        <w:t xml:space="preserve">Muffinsit karpaloiden ja sitruunan kera :) #drugarunda #exotic #sepece https://t.co/IWhE9Pz4zE</w:t>
      </w:r>
    </w:p>
    <w:p>
      <w:r>
        <w:rPr>
          <w:b/>
          <w:u w:val="single"/>
        </w:rPr>
        <w:t xml:space="preserve">714659</w:t>
      </w:r>
    </w:p>
    <w:p>
      <w:r>
        <w:t xml:space="preserve">@24ur_com senkin kusipää olet niin epäjohdonmukainen. hänen pitäisi mennä kotiin ja huolehtia orjastaan ja lapsista, jotka hän on listannut.</w:t>
      </w:r>
    </w:p>
    <w:p>
      <w:r>
        <w:rPr>
          <w:b/>
          <w:u w:val="single"/>
        </w:rPr>
        <w:t xml:space="preserve">714660</w:t>
      </w:r>
    </w:p>
    <w:p>
      <w:r>
        <w:t xml:space="preserve">@finance_si Ennen kuin aurinkovoimalat tuottavat vetyä, sähkökäyttö on halvempaa ja vie vähemmän tilaa autossa.</w:t>
      </w:r>
    </w:p>
    <w:p>
      <w:r>
        <w:rPr>
          <w:b/>
          <w:u w:val="single"/>
        </w:rPr>
        <w:t xml:space="preserve">714661</w:t>
      </w:r>
    </w:p>
    <w:p>
      <w:r>
        <w:t xml:space="preserve">Afrikan unioni vaatii Trumpilta anteeksipyyntöä loukkaavista lausunnoista...lol...joukko korruptoituneita diktaattoreita on loukkaantunut...hahahaha</w:t>
      </w:r>
    </w:p>
    <w:p>
      <w:r>
        <w:rPr>
          <w:b/>
          <w:u w:val="single"/>
        </w:rPr>
        <w:t xml:space="preserve">714662</w:t>
      </w:r>
    </w:p>
    <w:p>
      <w:r>
        <w:t xml:space="preserve">Pommiteknikko räjäytti epäilyttävän repun ja totesi, ettei se ollut vaarallinen.</w:t>
      </w:r>
    </w:p>
    <w:p>
      <w:r>
        <w:rPr>
          <w:b/>
          <w:u w:val="single"/>
        </w:rPr>
        <w:t xml:space="preserve">714663</w:t>
      </w:r>
    </w:p>
    <w:p>
      <w:r>
        <w:t xml:space="preserve">Kuten Ljubljanan kliininen keskus kertoo, uusi kardiologinen toimenpidemenetelmä perustuu perkutaaniseen... https://t.co/0Xe2T6P1rs...</w:t>
      </w:r>
    </w:p>
    <w:p>
      <w:r>
        <w:rPr>
          <w:b/>
          <w:u w:val="single"/>
        </w:rPr>
        <w:t xml:space="preserve">714664</w:t>
      </w:r>
    </w:p>
    <w:p>
      <w:r>
        <w:t xml:space="preserve">Ei integrointia! Vain erottaminen! Karkotus itään! Ja tämän kysymyksen lopullinen laajennus on käsillä! https://t.co/vI94TWMdBt ...</w:t>
      </w:r>
    </w:p>
    <w:p>
      <w:r>
        <w:rPr>
          <w:b/>
          <w:u w:val="single"/>
        </w:rPr>
        <w:t xml:space="preserve">714665</w:t>
      </w:r>
    </w:p>
    <w:p>
      <w:r>
        <w:t xml:space="preserve">Talvi-idylli on vieläkin parempi, jos on isot ikkunat :)</w:t>
        <w:br/>
        <w:t xml:space="preserve">https://t.co/ept5OBa8TE #inles #ikkunat #ovet #hise #talvi https://t.co/tSzKAsjkYh</w:t>
      </w:r>
    </w:p>
    <w:p>
      <w:r>
        <w:rPr>
          <w:b/>
          <w:u w:val="single"/>
        </w:rPr>
        <w:t xml:space="preserve">714666</w:t>
      </w:r>
    </w:p>
    <w:p>
      <w:r>
        <w:t xml:space="preserve">@xxx24241454 ?@SpletnaMladina, mutta mies on edelleen vapaalla jalalla, vaikka kolumnistinne "sylkee" valheita.</w:t>
      </w:r>
    </w:p>
    <w:p>
      <w:r>
        <w:rPr>
          <w:b/>
          <w:u w:val="single"/>
        </w:rPr>
        <w:t xml:space="preserve">714667</w:t>
      </w:r>
    </w:p>
    <w:p>
      <w:r>
        <w:t xml:space="preserve">@Centrifuzija @IrenaSirena @drfilomena @vitaminC_si Minusta näyttää siltä, että "siili" avautuu siellä ja hän haluaa paperirahaa 🧐</w:t>
      </w:r>
    </w:p>
    <w:p>
      <w:r>
        <w:rPr>
          <w:b/>
          <w:u w:val="single"/>
        </w:rPr>
        <w:t xml:space="preserve">714668</w:t>
      </w:r>
    </w:p>
    <w:p>
      <w:r>
        <w:t xml:space="preserve">@JoAnnaOfArT @puamdefoke Kontekstisi on muukalaisvihamielinen ja rasistinen, kielenkäyttösi on pub-speak.</w:t>
      </w:r>
    </w:p>
    <w:p>
      <w:r>
        <w:rPr>
          <w:b/>
          <w:u w:val="single"/>
        </w:rPr>
        <w:t xml:space="preserve">714669</w:t>
      </w:r>
    </w:p>
    <w:p>
      <w:r>
        <w:t xml:space="preserve">Kolumni niille, jotka ovat vakuuttuneita siitä, että 100-prosenttisesti tehty slovenialainen putoaa kohdusta synnytyspöydälle https://t.co/snh6cXSMLJ @SiolNEWS #mazzinizem</w:t>
      </w:r>
    </w:p>
    <w:p>
      <w:r>
        <w:rPr>
          <w:b/>
          <w:u w:val="single"/>
        </w:rPr>
        <w:t xml:space="preserve">714670</w:t>
      </w:r>
    </w:p>
    <w:p>
      <w:r>
        <w:t xml:space="preserve">@vinkovasle1 @JozeMozina Mutta oliko potilas Bricelj Udbov ennen eläkkeelle jäämistä?</w:t>
        <w:br/>
        <w:t xml:space="preserve"> Se selittää kaikki hänen "viittauksensa" ja käytöksensä.</w:t>
        <w:br/>
        <w:br/>
        <w:t xml:space="preserve"> 🔫🕵️♂️💣</w:t>
      </w:r>
    </w:p>
    <w:p>
      <w:r>
        <w:rPr>
          <w:b/>
          <w:u w:val="single"/>
        </w:rPr>
        <w:t xml:space="preserve">714671</w:t>
      </w:r>
    </w:p>
    <w:p>
      <w:r>
        <w:t xml:space="preserve">Enemmän gigatavuja on hyvä asia, mutta pitkälti hyödyttömän peruspaketin jatkaminen ja nopeuksien alentaminen 64 kbps:iin on hieman vähemmän hyvä asia. https://t.co/ljXwfIfoCA</w:t>
      </w:r>
    </w:p>
    <w:p>
      <w:r>
        <w:rPr>
          <w:b/>
          <w:u w:val="single"/>
        </w:rPr>
        <w:t xml:space="preserve">714672</w:t>
      </w:r>
    </w:p>
    <w:p>
      <w:r>
        <w:t xml:space="preserve">@petrasovdat Minulla on tunne, että yksi tai kaksi yksityistä viettää iltapäivän bongaten selfieitä hänen kanssaan.</w:t>
      </w:r>
    </w:p>
    <w:p>
      <w:r>
        <w:rPr>
          <w:b/>
          <w:u w:val="single"/>
        </w:rPr>
        <w:t xml:space="preserve">714673</w:t>
      </w:r>
    </w:p>
    <w:p>
      <w:r>
        <w:t xml:space="preserve">@dreschekx @MorskaKvacka nahkainen tyylikäs käsivarsinauha, ei ole mahdollisuutta laittaa niitä sisään :-( Minun piti ottaa ne mukaani, mutta unohdin.</w:t>
      </w:r>
    </w:p>
    <w:p>
      <w:r>
        <w:rPr>
          <w:b/>
          <w:u w:val="single"/>
        </w:rPr>
        <w:t xml:space="preserve">714674</w:t>
      </w:r>
    </w:p>
    <w:p>
      <w:r>
        <w:t xml:space="preserve">Eläinlääkäri sanoi, että ilman paikallista eläinlääkäriä hänen pupilliinsa tehdään reikä.</w:t>
        <w:br/>
        <w:t xml:space="preserve"> Ahahahahahaa, nähdään myöhemmin!</w:t>
        <w:br/>
        <w:t xml:space="preserve"> Tule, minun Muki!!!</w:t>
      </w:r>
    </w:p>
    <w:p>
      <w:r>
        <w:rPr>
          <w:b/>
          <w:u w:val="single"/>
        </w:rPr>
        <w:t xml:space="preserve">714675</w:t>
      </w:r>
    </w:p>
    <w:p>
      <w:r>
        <w:t xml:space="preserve">Venäjän hölmöt: myisimme huipputeknisiä aseita saudeille ja iranilaisille?! Eivätkö he todellakaan ole oppineet mitään historiasta?!!!!!!!!!!!!!!!!!!!!!!!!!!!!!!!!!!!!!!!!!</w:t>
      </w:r>
    </w:p>
    <w:p>
      <w:r>
        <w:rPr>
          <w:b/>
          <w:u w:val="single"/>
        </w:rPr>
        <w:t xml:space="preserve">714676</w:t>
      </w:r>
    </w:p>
    <w:p>
      <w:r>
        <w:t xml:space="preserve">@DanielKalan En ymmärrä tätä pistelyä. tiedän lähinnä, että oksensin kanelia sisältävien verimadojen jälkeen.</w:t>
      </w:r>
    </w:p>
    <w:p>
      <w:r>
        <w:rPr>
          <w:b/>
          <w:u w:val="single"/>
        </w:rPr>
        <w:t xml:space="preserve">714677</w:t>
      </w:r>
    </w:p>
    <w:p>
      <w:r>
        <w:t xml:space="preserve">Panasonic #Lumix S1H varastossa. S-objektiiveja myös, joten videokuvaajat, tervetuloa kokeilemaan. https://t.co/2u6TMSR6Cy</w:t>
      </w:r>
    </w:p>
    <w:p>
      <w:r>
        <w:rPr>
          <w:b/>
          <w:u w:val="single"/>
        </w:rPr>
        <w:t xml:space="preserve">714678</w:t>
      </w:r>
    </w:p>
    <w:p>
      <w:r>
        <w:t xml:space="preserve">LMŠ on tuhonnut kaikki Kamnikin kunnanvaltuuston valtuutettujen ryhmät. https://t.co/1Nof0MhHl6.</w:t>
      </w:r>
    </w:p>
    <w:p>
      <w:r>
        <w:rPr>
          <w:b/>
          <w:u w:val="single"/>
        </w:rPr>
        <w:t xml:space="preserve">714679</w:t>
      </w:r>
    </w:p>
    <w:p>
      <w:r>
        <w:t xml:space="preserve">Myrskypelot rannikollamme. Sadealue on siirtymässä sisämaahan. #ARSOcams #Portoroz https://t.co/OOcEv2xCtU</w:t>
      </w:r>
    </w:p>
    <w:p>
      <w:r>
        <w:rPr>
          <w:b/>
          <w:u w:val="single"/>
        </w:rPr>
        <w:t xml:space="preserve">714680</w:t>
      </w:r>
    </w:p>
    <w:p>
      <w:r>
        <w:t xml:space="preserve">Bravo poliitikoillemme, jotka eivät seuranneet Johnsonin englantilaista propagandaa https://t.co/kJAa1oGszi</w:t>
      </w:r>
    </w:p>
    <w:p>
      <w:r>
        <w:rPr>
          <w:b/>
          <w:u w:val="single"/>
        </w:rPr>
        <w:t xml:space="preserve">714681</w:t>
      </w:r>
    </w:p>
    <w:p>
      <w:r>
        <w:t xml:space="preserve">tulee vaikeaa.</w:t>
        <w:br/>
        <w:t xml:space="preserve">alkaa ennen sosialismia</w:t>
        <w:br/>
        <w:t xml:space="preserve">benito mussolini oli nuoruudessaan sosialisti https://t.co/Bvj1NpWj7X</w:t>
      </w:r>
    </w:p>
    <w:p>
      <w:r>
        <w:rPr>
          <w:b/>
          <w:u w:val="single"/>
        </w:rPr>
        <w:t xml:space="preserve">714682</w:t>
      </w:r>
    </w:p>
    <w:p>
      <w:r>
        <w:t xml:space="preserve">Miten se alkoi: kommunismi oli Slovenian kansalle kohtalokkaampi kuin miehitys - Osa 2 | Nova24TV https://t.co/ulY8pCuVq8 | Nova24TV https://t.co/ulY8pCuVq8</w:t>
      </w:r>
    </w:p>
    <w:p>
      <w:r>
        <w:rPr>
          <w:b/>
          <w:u w:val="single"/>
        </w:rPr>
        <w:t xml:space="preserve">714683</w:t>
      </w:r>
    </w:p>
    <w:p>
      <w:r>
        <w:t xml:space="preserve">@AntonPeinkiher Syyttäjät eivät vakuuttaneet minua, tuomarit tekivät itsestään hölmön, enkä edes kommentoi lopussa olevaa hölynpölyä.</w:t>
      </w:r>
    </w:p>
    <w:p>
      <w:r>
        <w:rPr>
          <w:b/>
          <w:u w:val="single"/>
        </w:rPr>
        <w:t xml:space="preserve">714684</w:t>
      </w:r>
    </w:p>
    <w:p>
      <w:r>
        <w:t xml:space="preserve">Kolmen päivän rangaistus miehelle, joka sulkee tahallaan oven kasvojesi edessä. Tesla epäkohtelias!</w:t>
      </w:r>
    </w:p>
    <w:p>
      <w:r>
        <w:rPr>
          <w:b/>
          <w:u w:val="single"/>
        </w:rPr>
        <w:t xml:space="preserve">714685</w:t>
      </w:r>
    </w:p>
    <w:p>
      <w:r>
        <w:t xml:space="preserve">Olen löytämässä rinnakkaista musiikillista universumia. Mutta onko taksinkuljettajien pakko ajaa Radio Aktualia asetuksella? #hejmaromaromary #clubtropicana #today</w:t>
      </w:r>
    </w:p>
    <w:p>
      <w:r>
        <w:rPr>
          <w:b/>
          <w:u w:val="single"/>
        </w:rPr>
        <w:t xml:space="preserve">714686</w:t>
      </w:r>
    </w:p>
    <w:p>
      <w:r>
        <w:t xml:space="preserve">@leaathenatabaco Strike!  Mennään kaikki ARSO:n eteen ja käsketään heitä lopettamaan pelleily!</w:t>
      </w:r>
    </w:p>
    <w:p>
      <w:r>
        <w:rPr>
          <w:b/>
          <w:u w:val="single"/>
        </w:rPr>
        <w:t xml:space="preserve">714687</w:t>
      </w:r>
    </w:p>
    <w:p>
      <w:r>
        <w:t xml:space="preserve">@5RA_5RA_5RA_5RA @LajnarEU @gustlovina Ei niin, etteivät ihmiset voisi ostaa. Myyjät söisivät meidät kuiviin ilman sääntöjä. Me olemme Balkan</w:t>
      </w:r>
    </w:p>
    <w:p>
      <w:r>
        <w:rPr>
          <w:b/>
          <w:u w:val="single"/>
        </w:rPr>
        <w:t xml:space="preserve">714688</w:t>
      </w:r>
    </w:p>
    <w:p>
      <w:r>
        <w:t xml:space="preserve">@freewiseguy @bmz9453 ...enemmän sikareita kuin oikeuksia.......</w:t>
        <w:br/>
        <w:t xml:space="preserve">.... terveysministeri, mutta ei mitään.</w:t>
        <w:br/>
        <w:t xml:space="preserve">hikelektronskicigaretpress</w:t>
      </w:r>
    </w:p>
    <w:p>
      <w:r>
        <w:rPr>
          <w:b/>
          <w:u w:val="single"/>
        </w:rPr>
        <w:t xml:space="preserve">714689</w:t>
      </w:r>
    </w:p>
    <w:p>
      <w:r>
        <w:t xml:space="preserve">@JozeBizjak @AlexKreb @ErikaPlaninsec @Ziebane Really???? 😍 Vau, jee ... fuuuuuul iloinen kutsusta. Maxi ultra kiitos 🥰 Kiitos!</w:t>
      </w:r>
    </w:p>
    <w:p>
      <w:r>
        <w:rPr>
          <w:b/>
          <w:u w:val="single"/>
        </w:rPr>
        <w:t xml:space="preserve">714690</w:t>
      </w:r>
    </w:p>
    <w:p>
      <w:r>
        <w:t xml:space="preserve">@AnamarijaN0heitit pommin sds-kansan keskuuteen, mutta kukaan ei heittänyt savupommia! He hyökkäävät kaikkien kimppuun pommin asentamisesta vaalien takia...</w:t>
      </w:r>
    </w:p>
    <w:p>
      <w:r>
        <w:rPr>
          <w:b/>
          <w:u w:val="single"/>
        </w:rPr>
        <w:t xml:space="preserve">714691</w:t>
      </w:r>
    </w:p>
    <w:p>
      <w:r>
        <w:t xml:space="preserve">@jakatamse @RenskeSvetlin Mitä inhoa sperman edessä? Tyhmyyttä tyhmyyden päälle. Inhoa pederastiaa kohtaan, kyllä.</w:t>
      </w:r>
    </w:p>
    <w:p>
      <w:r>
        <w:rPr>
          <w:b/>
          <w:u w:val="single"/>
        </w:rPr>
        <w:t xml:space="preserve">714692</w:t>
      </w:r>
    </w:p>
    <w:p>
      <w:r>
        <w:t xml:space="preserve">@PrinasalkaZlata @blagovestGB Jos ei ole kynttilää sytytetty siellä, missä hauta on, ei ole hautaa #dejstvozakomikomikreature</w:t>
      </w:r>
    </w:p>
    <w:p>
      <w:r>
        <w:rPr>
          <w:b/>
          <w:u w:val="single"/>
        </w:rPr>
        <w:t xml:space="preserve">714693</w:t>
      </w:r>
    </w:p>
    <w:p>
      <w:r>
        <w:t xml:space="preserve">@MATJADRAKSLER se voi olla vain täällä, että Serbian kansa voi rakentaa muurin turkkilaisille #butale</w:t>
      </w:r>
    </w:p>
    <w:p>
      <w:r>
        <w:rPr>
          <w:b/>
          <w:u w:val="single"/>
        </w:rPr>
        <w:t xml:space="preserve">714694</w:t>
      </w:r>
    </w:p>
    <w:p>
      <w:r>
        <w:t xml:space="preserve">Koska yli 8 tuntia seurustelua ei riitä koko työviikoksi, perjantai-iltana koko yritys kokoontuu yhteen juttelemaan. #dobermehurcek</w:t>
      </w:r>
    </w:p>
    <w:p>
      <w:r>
        <w:rPr>
          <w:b/>
          <w:u w:val="single"/>
        </w:rPr>
        <w:t xml:space="preserve">714695</w:t>
      </w:r>
    </w:p>
    <w:p>
      <w:r>
        <w:t xml:space="preserve">Ensimmäinen U15B-voitto on saavutettu. Kovan pelin jälkeen tytöt voittivat Litijan.</w:t>
        <w:br/>
        <w:t xml:space="preserve"> Bravo tytöt!!!!!!!!!!!</w:t>
      </w:r>
    </w:p>
    <w:p>
      <w:r>
        <w:rPr>
          <w:b/>
          <w:u w:val="single"/>
        </w:rPr>
        <w:t xml:space="preserve">714696</w:t>
      </w:r>
    </w:p>
    <w:p>
      <w:r>
        <w:t xml:space="preserve">Murgelček palvelee, Slovenčki kuin niin monta kertaa merde#Serpentišek#votle putiikkeja</w:t>
      </w:r>
    </w:p>
    <w:p>
      <w:r>
        <w:rPr>
          <w:b/>
          <w:u w:val="single"/>
        </w:rPr>
        <w:t xml:space="preserve">714697</w:t>
      </w:r>
    </w:p>
    <w:p>
      <w:r>
        <w:t xml:space="preserve">@missnymphee tarvitset ehdottomasti koneistajan elämääsi 🤓 Tunnistat sellaisen silmälaseista (ilmeinen), neliömäisestä perseestä ja oudosta käytöksestä.</w:t>
      </w:r>
    </w:p>
    <w:p>
      <w:r>
        <w:rPr>
          <w:b/>
          <w:u w:val="single"/>
        </w:rPr>
        <w:t xml:space="preserve">714698</w:t>
      </w:r>
    </w:p>
    <w:p>
      <w:r>
        <w:t xml:space="preserve">@lbna69 @MuriMursic @PojbicMarijan @vladaRS @MiroCerar Hyppää autoon ja aja sinne EI KUKAAN ON VAPAA!!!!</w:t>
      </w:r>
    </w:p>
    <w:p>
      <w:r>
        <w:rPr>
          <w:b/>
          <w:u w:val="single"/>
        </w:rPr>
        <w:t xml:space="preserve">714699</w:t>
      </w:r>
    </w:p>
    <w:p>
      <w:r>
        <w:t xml:space="preserve">@EPameten @JozeBiscak Loukkaatko ihmisiä ja vertaatko heitä Hitleriin? Suvaitsematon ja fasistinen!</w:t>
      </w:r>
    </w:p>
    <w:p>
      <w:r>
        <w:rPr>
          <w:b/>
          <w:u w:val="single"/>
        </w:rPr>
        <w:t xml:space="preserve">714700</w:t>
      </w:r>
    </w:p>
    <w:p>
      <w:r>
        <w:t xml:space="preserve">@butalskipolicaj @AntonZmavc @SimGraj @IgorPribac @BanicGregor @BCestnik Aivan oikein! Koska me kaikki tiedämme, että kommunistit vannoivat valan Hitlerille :)</w:t>
      </w:r>
    </w:p>
    <w:p>
      <w:r>
        <w:rPr>
          <w:b/>
          <w:u w:val="single"/>
        </w:rPr>
        <w:t xml:space="preserve">714701</w:t>
      </w:r>
    </w:p>
    <w:p>
      <w:r>
        <w:t xml:space="preserve">@Pacek @BrankoGrims1 ...kysykää Kučanilta, minne menivät miljoonat vuonna 91 myydyistä ampumatarvikkeista, ohjuksista ja ohjuksista...min....</w:t>
        <w:br/>
        <w:t xml:space="preserve"> ...hänellä on oikea vastaus....</w:t>
      </w:r>
    </w:p>
    <w:p>
      <w:r>
        <w:rPr>
          <w:b/>
          <w:u w:val="single"/>
        </w:rPr>
        <w:t xml:space="preserve">714702</w:t>
      </w:r>
    </w:p>
    <w:p>
      <w:r>
        <w:t xml:space="preserve">@boriscipot1 @Franc_Bogovic Kolmen vuosikymmenen ajan vaalit ovat olleet vitsi, ja nyt niistä tulee ratkaisevat!  Mitä hölynpölyä sinä höpötät !</w:t>
      </w:r>
    </w:p>
    <w:p>
      <w:r>
        <w:rPr>
          <w:b/>
          <w:u w:val="single"/>
        </w:rPr>
        <w:t xml:space="preserve">714703</w:t>
      </w:r>
    </w:p>
    <w:p>
      <w:r>
        <w:t xml:space="preserve">Slovakiassa hyväksytään laki, jonka mukaan aborttia hakevien naisten on nähtävä kuva sikiöstä https://t.co/m9BtSfVgH2</w:t>
      </w:r>
    </w:p>
    <w:p>
      <w:r>
        <w:rPr>
          <w:b/>
          <w:u w:val="single"/>
        </w:rPr>
        <w:t xml:space="preserve">714704</w:t>
      </w:r>
    </w:p>
    <w:p>
      <w:r>
        <w:t xml:space="preserve">@tfajon @strankaSD Nämä konkreettiset tavoitteenne ja sosialistinen näkemyksenne johtavat Slovenian ja Slovenian kansan suoraan kuiluun.</w:t>
      </w:r>
    </w:p>
    <w:p>
      <w:r>
        <w:rPr>
          <w:b/>
          <w:u w:val="single"/>
        </w:rPr>
        <w:t xml:space="preserve">714705</w:t>
      </w:r>
    </w:p>
    <w:p>
      <w:r>
        <w:t xml:space="preserve">@NenadGlucks @ZigaTurk Ei ole yllättävää, sillä he ovat pelkkiä pelkureita kuten esikuvansa.</w:t>
      </w:r>
    </w:p>
    <w:p>
      <w:r>
        <w:rPr>
          <w:b/>
          <w:u w:val="single"/>
        </w:rPr>
        <w:t xml:space="preserve">714706</w:t>
      </w:r>
    </w:p>
    <w:p>
      <w:r>
        <w:t xml:space="preserve">@spagetyuse Emme ole koskaan kuulleet näin paljon töykeyttä, ja se kertoo kaiken tästä kaverista, joka on korruptoitunut kuin käärme.</w:t>
      </w:r>
    </w:p>
    <w:p>
      <w:r>
        <w:rPr>
          <w:b/>
          <w:u w:val="single"/>
        </w:rPr>
        <w:t xml:space="preserve">714707</w:t>
      </w:r>
    </w:p>
    <w:p>
      <w:r>
        <w:t xml:space="preserve">Zmago Jelinčič Plemeniti - Slovenialaisia rangaistaan, sloveenivastaisia palkitaan https://t.co/vUdvt0VTmJ via @YouTube</w:t>
      </w:r>
    </w:p>
    <w:p>
      <w:r>
        <w:rPr>
          <w:b/>
          <w:u w:val="single"/>
        </w:rPr>
        <w:t xml:space="preserve">714708</w:t>
      </w:r>
    </w:p>
    <w:p>
      <w:r>
        <w:t xml:space="preserve">Kaksi blondia katselee televisiota, kun ruskeaverikkö tulee sisään ja laittaa sen päälle. https://t.co/Z8QoS5WfJK</w:t>
      </w:r>
    </w:p>
    <w:p>
      <w:r>
        <w:rPr>
          <w:b/>
          <w:u w:val="single"/>
        </w:rPr>
        <w:t xml:space="preserve">714709</w:t>
      </w:r>
    </w:p>
    <w:p>
      <w:r>
        <w:t xml:space="preserve">@NEVAELEZNIK Hän halusi vangita rikollisia 72 miljoonan euron edestä, hyvä heille, häpeä!</w:t>
      </w:r>
    </w:p>
    <w:p>
      <w:r>
        <w:rPr>
          <w:b/>
          <w:u w:val="single"/>
        </w:rPr>
        <w:t xml:space="preserve">714710</w:t>
      </w:r>
    </w:p>
    <w:p>
      <w:r>
        <w:t xml:space="preserve">Täytän yhden huoneen lahdellani salaisella paperilla... koska sosialistisessa paratiisissa... se on yleensä ainoa asia joka loppuu ensin...</w:t>
      </w:r>
    </w:p>
    <w:p>
      <w:r>
        <w:rPr>
          <w:b/>
          <w:u w:val="single"/>
        </w:rPr>
        <w:t xml:space="preserve">714711</w:t>
      </w:r>
    </w:p>
    <w:p>
      <w:r>
        <w:t xml:space="preserve">@JulijanHernavs @AljosaNovakovic @peterjancic Tuomme vain seitsemän kuukautta eläkettä varten.</w:t>
      </w:r>
    </w:p>
    <w:p>
      <w:r>
        <w:rPr>
          <w:b/>
          <w:u w:val="single"/>
        </w:rPr>
        <w:t xml:space="preserve">714712</w:t>
      </w:r>
    </w:p>
    <w:p>
      <w:r>
        <w:t xml:space="preserve">@vinkovasle1 @strankalevica Outo kuva! Aivan kuin Serpentiini odottaisi takaovella, piikaa.</w:t>
      </w:r>
    </w:p>
    <w:p>
      <w:r>
        <w:rPr>
          <w:b/>
          <w:u w:val="single"/>
        </w:rPr>
        <w:t xml:space="preserve">714713</w:t>
      </w:r>
    </w:p>
    <w:p>
      <w:r>
        <w:t xml:space="preserve">@NuckinFutsSlo Se on palanut pois, valo on päällä, raportoin kylmää olutta iltapäivällä :D</w:t>
      </w:r>
    </w:p>
    <w:p>
      <w:r>
        <w:rPr>
          <w:b/>
          <w:u w:val="single"/>
        </w:rPr>
        <w:t xml:space="preserve">714714</w:t>
      </w:r>
    </w:p>
    <w:p>
      <w:r>
        <w:t xml:space="preserve">@vecer Hieman harhaanjohtava otsikko, olin varma, että se koski Slovenian asevoimia 😬.</w:t>
      </w:r>
    </w:p>
    <w:p>
      <w:r>
        <w:rPr>
          <w:b/>
          <w:u w:val="single"/>
        </w:rPr>
        <w:t xml:space="preserve">714715</w:t>
      </w:r>
    </w:p>
    <w:p>
      <w:r>
        <w:t xml:space="preserve">@magrateja @asocialec Kurc k OralB ovat myös luokkaa tai kolme huonompi. Meillä on ollut yksi Sonicare-ongelma toisensa jälkeen, ja ne ovat vain pahentuneet.</w:t>
      </w:r>
    </w:p>
    <w:p>
      <w:r>
        <w:rPr>
          <w:b/>
          <w:u w:val="single"/>
        </w:rPr>
        <w:t xml:space="preserve">714716</w:t>
      </w:r>
    </w:p>
    <w:p>
      <w:r>
        <w:t xml:space="preserve">Kun sortoviranomaiset karkottavat Ahmad Shamin, se on valtioterrorismi | MLADINA.si</w:t>
        <w:br/>
        <w:br/>
        <w:t xml:space="preserve">!!! https://t.co/IKai1wJFL6</w:t>
      </w:r>
    </w:p>
    <w:p>
      <w:r>
        <w:rPr>
          <w:b/>
          <w:u w:val="single"/>
        </w:rPr>
        <w:t xml:space="preserve">714717</w:t>
      </w:r>
    </w:p>
    <w:p>
      <w:r>
        <w:t xml:space="preserve">Pommi perustuslakituomioistuimessa: Onko enemmistö kansanedustajista valittu perustuslain vastaisesti?: https://t.co/jnm3SfSAxM</w:t>
      </w:r>
    </w:p>
    <w:p>
      <w:r>
        <w:rPr>
          <w:b/>
          <w:u w:val="single"/>
        </w:rPr>
        <w:t xml:space="preserve">714718</w:t>
      </w:r>
    </w:p>
    <w:p>
      <w:r>
        <w:t xml:space="preserve">@dialogos_si @kricac Logar on töykeä. Hän valehtelee, johtaa harhaan ja manipuloi.  Näissä taidoissa hän ylittää IJJ:n itsensä. Kopio, parempi kuin alkuperäinen.</w:t>
      </w:r>
    </w:p>
    <w:p>
      <w:r>
        <w:rPr>
          <w:b/>
          <w:u w:val="single"/>
        </w:rPr>
        <w:t xml:space="preserve">714719</w:t>
      </w:r>
    </w:p>
    <w:p>
      <w:r>
        <w:t xml:space="preserve">Seuraavan kerran kun valitat, miksi lentoliput ovat niin kalliita https://t.co/0ypEvWRR67</w:t>
      </w:r>
    </w:p>
    <w:p>
      <w:r>
        <w:rPr>
          <w:b/>
          <w:u w:val="single"/>
        </w:rPr>
        <w:t xml:space="preserve">714720</w:t>
      </w:r>
    </w:p>
    <w:p>
      <w:r>
        <w:t xml:space="preserve">@bolfenk1 haha... oletko tosissasi???Coulteria vastaan??vittu Trumpia vastaan....</w:t>
      </w:r>
    </w:p>
    <w:p>
      <w:r>
        <w:rPr>
          <w:b/>
          <w:u w:val="single"/>
        </w:rPr>
        <w:t xml:space="preserve">714721</w:t>
      </w:r>
    </w:p>
    <w:p>
      <w:r>
        <w:t xml:space="preserve">Typeryys, kun kutsuimme sen, typeryys, kun lähetimme sen (lopulta) kolmeen suureen kaupunkiin.</w:t>
        <w:br/>
        <w:t xml:space="preserve"> Ei ollut mitään muuta kuin suurta tyhmyyttä. https://t.co/J4GEfXx5OM</w:t>
      </w:r>
    </w:p>
    <w:p>
      <w:r>
        <w:rPr>
          <w:b/>
          <w:u w:val="single"/>
        </w:rPr>
        <w:t xml:space="preserve">714722</w:t>
      </w:r>
    </w:p>
    <w:p>
      <w:r>
        <w:t xml:space="preserve">@shamantheshaman @OkroguLes @fxm12000 Poistakaa vain @SLevicar. Koska pelkästään tämän lukeminen laskee älykkyysosamäärääsi. Se on hauskaa vain, jos kirjoitat sen...</w:t>
      </w:r>
    </w:p>
    <w:p>
      <w:r>
        <w:rPr>
          <w:b/>
          <w:u w:val="single"/>
        </w:rPr>
        <w:t xml:space="preserve">714723</w:t>
      </w:r>
    </w:p>
    <w:p>
      <w:r>
        <w:t xml:space="preserve">@mrevlje @zaslovenijo2 @rokomavh Jos kysyt mitä he opiskelevat , oletko jo rasisti? Nämä vasemmistolaiset ovat todella melkoisia mimejä!???</w:t>
      </w:r>
    </w:p>
    <w:p>
      <w:r>
        <w:rPr>
          <w:b/>
          <w:u w:val="single"/>
        </w:rPr>
        <w:t xml:space="preserve">714724</w:t>
      </w:r>
    </w:p>
    <w:p>
      <w:r>
        <w:t xml:space="preserve">Tällä viikolla ND:ssä: Vain mainoksia ja uusintoja - RTV Slovenian oikeusasiamies käsitteli viime vuonna lähes 1500 vastausta!</w:t>
      </w:r>
    </w:p>
    <w:p>
      <w:r>
        <w:rPr>
          <w:b/>
          <w:u w:val="single"/>
        </w:rPr>
        <w:t xml:space="preserve">714725</w:t>
      </w:r>
    </w:p>
    <w:p>
      <w:r>
        <w:t xml:space="preserve">Ratkaisu Venäjän 3x liian kalliiseen maakaasumonopoliin ovat kaasuterminaalit ja halvempi nesteytetty metaani. https://t.co/H1hJ5UmQlE</w:t>
      </w:r>
    </w:p>
    <w:p>
      <w:r>
        <w:rPr>
          <w:b/>
          <w:u w:val="single"/>
        </w:rPr>
        <w:t xml:space="preserve">714726</w:t>
      </w:r>
    </w:p>
    <w:p>
      <w:r>
        <w:t xml:space="preserve">@AlzheimerUltra @JakaDolinar2 @NavadniNimda @tradicijaslo Heillä oli ennen kaikki hyvin #mazurkavpostelji</w:t>
      </w:r>
    </w:p>
    <w:p>
      <w:r>
        <w:rPr>
          <w:b/>
          <w:u w:val="single"/>
        </w:rPr>
        <w:t xml:space="preserve">714727</w:t>
      </w:r>
    </w:p>
    <w:p>
      <w:r>
        <w:t xml:space="preserve">Tässä... hän sanoo, että hänellä on valokuvamuisti ja että hän tuskin muistaa makua. Ja hänellä on puoliksi silmät sidottuna!  #masterchefslo</w:t>
      </w:r>
    </w:p>
    <w:p>
      <w:r>
        <w:rPr>
          <w:b/>
          <w:u w:val="single"/>
        </w:rPr>
        <w:t xml:space="preserve">714728</w:t>
      </w:r>
    </w:p>
    <w:p>
      <w:r>
        <w:t xml:space="preserve">Historiallisesti häiriintyneet slovenialaiset palvovat näitä rikollisia vielä nykyäänkin. https://t.co/cvgRNpG4G8.</w:t>
      </w:r>
    </w:p>
    <w:p>
      <w:r>
        <w:rPr>
          <w:b/>
          <w:u w:val="single"/>
        </w:rPr>
        <w:t xml:space="preserve">714729</w:t>
      </w:r>
    </w:p>
    <w:p>
      <w:r>
        <w:t xml:space="preserve">@BineTraven Olemme syöneet sitä täällä aina. Isoäitini teki sitä aina samassa mustassa emaliastiassa...</w:t>
      </w:r>
    </w:p>
    <w:p>
      <w:r>
        <w:rPr>
          <w:b/>
          <w:u w:val="single"/>
        </w:rPr>
        <w:t xml:space="preserve">714730</w:t>
      </w:r>
    </w:p>
    <w:p>
      <w:r>
        <w:t xml:space="preserve">@DarjaTomanic @zaslovenijo2 Minulla on vakava ja kaunis vaimo, joka sopii hyvin tällaiselle miehelle.</w:t>
      </w:r>
    </w:p>
    <w:p>
      <w:r>
        <w:rPr>
          <w:b/>
          <w:u w:val="single"/>
        </w:rPr>
        <w:t xml:space="preserve">714731</w:t>
      </w:r>
    </w:p>
    <w:p>
      <w:r>
        <w:t xml:space="preserve">@TarcaRTVSLO Sähkö vain jakaa tuotetun energian, joka vain kuuraa sähkötyötä täällä ei ole mitään kustannuksia lukuun ottamatta kanavien häviöitä.</w:t>
      </w:r>
    </w:p>
    <w:p>
      <w:r>
        <w:rPr>
          <w:b/>
          <w:u w:val="single"/>
        </w:rPr>
        <w:t xml:space="preserve">714732</w:t>
      </w:r>
    </w:p>
    <w:p>
      <w:r>
        <w:t xml:space="preserve">Mutta tämä on adrenaliinia.</w:t>
        <w:br/>
        <w:t xml:space="preserve"> Kuuroja palvellaan vuoristomajoissa https://t.co/ZZUjwAq7Vi</w:t>
      </w:r>
    </w:p>
    <w:p>
      <w:r>
        <w:rPr>
          <w:b/>
          <w:u w:val="single"/>
        </w:rPr>
        <w:t xml:space="preserve">714733</w:t>
      </w:r>
    </w:p>
    <w:p>
      <w:r>
        <w:t xml:space="preserve">@MiranZore @NDGorica @nkolimpija Jälkiruoaksi asiantuntijakommentaattori Branko Zupan 💪 #PLTS</w:t>
      </w:r>
    </w:p>
    <w:p>
      <w:r>
        <w:rPr>
          <w:b/>
          <w:u w:val="single"/>
        </w:rPr>
        <w:t xml:space="preserve">714734</w:t>
      </w:r>
    </w:p>
    <w:p>
      <w:r>
        <w:t xml:space="preserve">@nadkaku Jee, nyt riittää porcini-sienet. Kuolen kuolaamaan.Porcini kastikkeessa ja Wellingtonin paisti.😇</w:t>
      </w:r>
    </w:p>
    <w:p>
      <w:r>
        <w:rPr>
          <w:b/>
          <w:u w:val="single"/>
        </w:rPr>
        <w:t xml:space="preserve">714735</w:t>
      </w:r>
    </w:p>
    <w:p>
      <w:r>
        <w:t xml:space="preserve">Tapaan mieluummin karhun, suden ja villisian kortteleissa kuin signaalin!😈 (Tässä on kiroilua😨😨😨😨).</w:t>
      </w:r>
    </w:p>
    <w:p>
      <w:r>
        <w:rPr>
          <w:b/>
          <w:u w:val="single"/>
        </w:rPr>
        <w:t xml:space="preserve">714736</w:t>
      </w:r>
    </w:p>
    <w:p>
      <w:r>
        <w:t xml:space="preserve">Kun aseita hallussaan pitävä mafioso ja kaksi selkärangatonta capoa tinkivät uusista perustuslakituomareista, on selvää, että siirtokunta on auttamatta mennyttä! https://t.co/Ys83Wvt8h2</w:t>
      </w:r>
    </w:p>
    <w:p>
      <w:r>
        <w:rPr>
          <w:b/>
          <w:u w:val="single"/>
        </w:rPr>
        <w:t xml:space="preserve">714737</w:t>
      </w:r>
    </w:p>
    <w:p>
      <w:r>
        <w:t xml:space="preserve">Se tulee olemaan kova joukkue, joka pelaa huomenna kolmannesta sijasta. Raskaat jalat, hierojat, jotka eivät nuku tänä yönä👍</w:t>
      </w:r>
    </w:p>
    <w:p>
      <w:r>
        <w:rPr>
          <w:b/>
          <w:u w:val="single"/>
        </w:rPr>
        <w:t xml:space="preserve">714738</w:t>
      </w:r>
    </w:p>
    <w:p>
      <w:r>
        <w:t xml:space="preserve">Seitsemän vuotta kestäneelle Syyrian sodalle ei ole näköpiirissä loppua. Erityistarpeiset lapset ovat kaikkein haavoittuvimmassa asemassa. https://t.co/BShB5fb508</w:t>
      </w:r>
    </w:p>
    <w:p>
      <w:r>
        <w:rPr>
          <w:b/>
          <w:u w:val="single"/>
        </w:rPr>
        <w:t xml:space="preserve">714739</w:t>
      </w:r>
    </w:p>
    <w:p>
      <w:r>
        <w:t xml:space="preserve">Ainoa kerta, jolloin mies voi oikeutetusti vuodattaa kyyneleitä, on kun hän puhaltaa nenäänsä.</w:t>
      </w:r>
    </w:p>
    <w:p>
      <w:r>
        <w:rPr>
          <w:b/>
          <w:u w:val="single"/>
        </w:rPr>
        <w:t xml:space="preserve">714740</w:t>
      </w:r>
    </w:p>
    <w:p>
      <w:r>
        <w:t xml:space="preserve">@APivec Vaadin edelleen luonnollisia .... ne täyttävät huoneen tuoksulla, rikastuttavat tunnelmaa...</w:t>
      </w:r>
    </w:p>
    <w:p>
      <w:r>
        <w:rPr>
          <w:b/>
          <w:u w:val="single"/>
        </w:rPr>
        <w:t xml:space="preserve">714741</w:t>
      </w:r>
    </w:p>
    <w:p>
      <w:r>
        <w:t xml:space="preserve">@janezgecc Huomattava manipuloija, yllyttäjä, valehtelija ..., arvoton toimittaja, valovuosien päässä mistään positiivisesta maineesta.</w:t>
      </w:r>
    </w:p>
    <w:p>
      <w:r>
        <w:rPr>
          <w:b/>
          <w:u w:val="single"/>
        </w:rPr>
        <w:t xml:space="preserve">714742</w:t>
      </w:r>
    </w:p>
    <w:p>
      <w:r>
        <w:t xml:space="preserve">Antifa on terroristijärjestö, ja se pitäisi tunnustaa sellaiseksi Sloveniassa. https://t.co/krGWdMQqf5.</w:t>
      </w:r>
    </w:p>
    <w:p>
      <w:r>
        <w:rPr>
          <w:b/>
          <w:u w:val="single"/>
        </w:rPr>
        <w:t xml:space="preserve">714743</w:t>
      </w:r>
    </w:p>
    <w:p>
      <w:r>
        <w:t xml:space="preserve">@tasosedova (Päivittäin) kävely metsässä/luonnossa, jooga ja lukeminen ennen nukkumaanmenoa, ja kännykkä äänettömällä 24/7.Takaan rauhallisen mielen.</w:t>
      </w:r>
    </w:p>
    <w:p>
      <w:r>
        <w:rPr>
          <w:b/>
          <w:u w:val="single"/>
        </w:rPr>
        <w:t xml:space="preserve">714744</w:t>
      </w:r>
    </w:p>
    <w:p>
      <w:r>
        <w:t xml:space="preserve">@T_Tinca @Slovenka2be tietysti halusin kirjoittaa vääriä ystäviä! vitun avaimet :D</w:t>
      </w:r>
    </w:p>
    <w:p>
      <w:r>
        <w:rPr>
          <w:b/>
          <w:u w:val="single"/>
        </w:rPr>
        <w:t xml:space="preserve">714745</w:t>
      </w:r>
    </w:p>
    <w:p>
      <w:r>
        <w:t xml:space="preserve">@UrosUrbanija @MiroCerar @ZidanDejan He ovat mukana vain vallan takia, koska paratiisi maksaa kaiken joka tapauksessa, koska se on sokea!</w:t>
      </w:r>
    </w:p>
    <w:p>
      <w:r>
        <w:rPr>
          <w:b/>
          <w:u w:val="single"/>
        </w:rPr>
        <w:t xml:space="preserve">714746</w:t>
      </w:r>
    </w:p>
    <w:p>
      <w:r>
        <w:t xml:space="preserve">@zigaikic Mutta Kok ovat mätä. Luultavasti se tähti ala marseille jne. ja et ole edes kentällä....</w:t>
      </w:r>
    </w:p>
    <w:p>
      <w:r>
        <w:rPr>
          <w:b/>
          <w:u w:val="single"/>
        </w:rPr>
        <w:t xml:space="preserve">714747</w:t>
      </w:r>
    </w:p>
    <w:p>
      <w:r>
        <w:t xml:space="preserve">@bubar40 Jo kotona ei ole siistiä ja rehellistä, se maksaa heille tinkiä muiden kanssa. #facts</w:t>
      </w:r>
    </w:p>
    <w:p>
      <w:r>
        <w:rPr>
          <w:b/>
          <w:u w:val="single"/>
        </w:rPr>
        <w:t xml:space="preserve">714748</w:t>
      </w:r>
    </w:p>
    <w:p>
      <w:r>
        <w:t xml:space="preserve">@DeFlasker :D Mulla tulee päänsärky, kun ymmärrän liikaa! :)</w:t>
      </w:r>
    </w:p>
    <w:p>
      <w:r>
        <w:rPr>
          <w:b/>
          <w:u w:val="single"/>
        </w:rPr>
        <w:t xml:space="preserve">714749</w:t>
      </w:r>
    </w:p>
    <w:p>
      <w:r>
        <w:t xml:space="preserve">@tyschew Kaikki näytti "ejaculatio praecoxilta", ja nyt se on pelkkää jankutusta, että kyllä se tästä paranee. 😊</w:t>
      </w:r>
    </w:p>
    <w:p>
      <w:r>
        <w:rPr>
          <w:b/>
          <w:u w:val="single"/>
        </w:rPr>
        <w:t xml:space="preserve">714750</w:t>
      </w:r>
    </w:p>
    <w:p>
      <w:r>
        <w:t xml:space="preserve">@bojan_krajnc @mitjamahne @NovicaMihajlo Kun herra Golobič vaikeni, hänen oli lähdettävä.</w:t>
      </w:r>
    </w:p>
    <w:p>
      <w:r>
        <w:rPr>
          <w:b/>
          <w:u w:val="single"/>
        </w:rPr>
        <w:t xml:space="preserve">714751</w:t>
      </w:r>
    </w:p>
    <w:p>
      <w:r>
        <w:t xml:space="preserve">Khm...Kokoomus keskenään hapuilemassa...Sitten ihmetellään kumpi heistä on suurempi populisti...cc https://t.co/AfrGgoQr3W</w:t>
      </w:r>
    </w:p>
    <w:p>
      <w:r>
        <w:rPr>
          <w:b/>
          <w:u w:val="single"/>
        </w:rPr>
        <w:t xml:space="preserve">714752</w:t>
      </w:r>
    </w:p>
    <w:p>
      <w:r>
        <w:t xml:space="preserve">tämä bassolinja saa minut haluamaan ottaa kitara uudelleen ja polttaa vanha, pölyinen jälki kellarissa</w:t>
      </w:r>
    </w:p>
    <w:p>
      <w:r>
        <w:rPr>
          <w:b/>
          <w:u w:val="single"/>
        </w:rPr>
        <w:t xml:space="preserve">714753</w:t>
      </w:r>
    </w:p>
    <w:p>
      <w:r>
        <w:t xml:space="preserve">@47citizen @petra_jansa Kun yritämme suojella itseämme siltä ja työtovereitamme, tulee miinusta siitä, kuinka paljon negatiivista suvaitsevaisuutta?????</w:t>
      </w:r>
    </w:p>
    <w:p>
      <w:r>
        <w:rPr>
          <w:b/>
          <w:u w:val="single"/>
        </w:rPr>
        <w:t xml:space="preserve">714754</w:t>
      </w:r>
    </w:p>
    <w:p>
      <w:r>
        <w:t xml:space="preserve">@IphigenieNoemi Minusta tuntuu aina kuin olisin lastentarhassa, kun jahtaan tuota alkoholikelloa. Mutta yleensä voit ostaa viinipullon, kun siltä tuntuu, bemti.</w:t>
      </w:r>
    </w:p>
    <w:p>
      <w:r>
        <w:rPr>
          <w:b/>
          <w:u w:val="single"/>
        </w:rPr>
        <w:t xml:space="preserve">714755</w:t>
      </w:r>
    </w:p>
    <w:p>
      <w:r>
        <w:t xml:space="preserve">@Ziebane Matr olet tyypillinen mies, luulet, että minä pesen, taittelen, silitän, imuroin, siivoan, laitan ruokaa... koiran kaulapanta kaulassani...</w:t>
      </w:r>
    </w:p>
    <w:p>
      <w:r>
        <w:rPr>
          <w:b/>
          <w:u w:val="single"/>
        </w:rPr>
        <w:t xml:space="preserve">714756</w:t>
      </w:r>
    </w:p>
    <w:p>
      <w:r>
        <w:t xml:space="preserve">@BlazPod @technozstars En ole. Mutta vaikka se olisikin sekaisin, se on mukavaa, koska sillä voi selvitä mahdollisista sähkökatkoista.</w:t>
      </w:r>
    </w:p>
    <w:p>
      <w:r>
        <w:rPr>
          <w:b/>
          <w:u w:val="single"/>
        </w:rPr>
        <w:t xml:space="preserve">714757</w:t>
      </w:r>
    </w:p>
    <w:p>
      <w:r>
        <w:t xml:space="preserve">Hei, @jkmcnk, katso kuinka monta orpoa etsii lämmintä kotia. https://t.co/6SXDLAYSM6.</w:t>
      </w:r>
    </w:p>
    <w:p>
      <w:r>
        <w:rPr>
          <w:b/>
          <w:u w:val="single"/>
        </w:rPr>
        <w:t xml:space="preserve">714758</w:t>
      </w:r>
    </w:p>
    <w:p>
      <w:r>
        <w:t xml:space="preserve">@potepuski Sitten voitte kuvitella, miltä tuntuu tanssia 17 heiton kanssa.</w:t>
      </w:r>
    </w:p>
    <w:p>
      <w:r>
        <w:rPr>
          <w:b/>
          <w:u w:val="single"/>
        </w:rPr>
        <w:t xml:space="preserve">714759</w:t>
      </w:r>
    </w:p>
    <w:p>
      <w:r>
        <w:t xml:space="preserve">@Agathung (taloudellinen) ei ole kuitenkaan, mutta he antavat heille ilmaisia mainoksia (lue: mitä he eivät myy).</w:t>
      </w:r>
    </w:p>
    <w:p>
      <w:r>
        <w:rPr>
          <w:b/>
          <w:u w:val="single"/>
        </w:rPr>
        <w:t xml:space="preserve">714760</w:t>
      </w:r>
    </w:p>
    <w:p>
      <w:r>
        <w:t xml:space="preserve">@Pertinacal kirjontaompelijani ompelija on jo soittanut mustalaiselle hakemaan ompeluneulaa ja saksia....</w:t>
      </w:r>
    </w:p>
    <w:p>
      <w:r>
        <w:rPr>
          <w:b/>
          <w:u w:val="single"/>
        </w:rPr>
        <w:t xml:space="preserve">714761</w:t>
      </w:r>
    </w:p>
    <w:p>
      <w:r>
        <w:t xml:space="preserve">Tiedän, että oli perjantai 13. päivä, koska kattilani hajosi viikonlopuksi. #shorthorrorstory #nimamtoplevode #preforpongi</w:t>
      </w:r>
    </w:p>
    <w:p>
      <w:r>
        <w:rPr>
          <w:b/>
          <w:u w:val="single"/>
        </w:rPr>
        <w:t xml:space="preserve">714762</w:t>
      </w:r>
    </w:p>
    <w:p>
      <w:r>
        <w:t xml:space="preserve">Sodat alueellamme ovat aina päättyneet. Vain idiootti odottaa ja ennustaa uusia. https://t.co/gBi6ugNEcI.</w:t>
      </w:r>
    </w:p>
    <w:p>
      <w:r>
        <w:rPr>
          <w:b/>
          <w:u w:val="single"/>
        </w:rPr>
        <w:t xml:space="preserve">714763</w:t>
      </w:r>
    </w:p>
    <w:p>
      <w:r>
        <w:t xml:space="preserve">Muistelija, puolueellinen... kuka saa eläkkeen? https://t.co/OsGkthlOtz https://t.co/OsGkthlOtz</w:t>
      </w:r>
    </w:p>
    <w:p>
      <w:r>
        <w:rPr>
          <w:b/>
          <w:u w:val="single"/>
        </w:rPr>
        <w:t xml:space="preserve">714764</w:t>
      </w:r>
    </w:p>
    <w:p>
      <w:r>
        <w:t xml:space="preserve">@spagetyuse Ei ihme. Serbit tuntevat vasemmistohallitusten bisneksen, ja ylimääräistä rahaa on tarjolla.  Balkanin liiketoiminta</w:t>
      </w:r>
    </w:p>
    <w:p>
      <w:r>
        <w:rPr>
          <w:b/>
          <w:u w:val="single"/>
        </w:rPr>
        <w:t xml:space="preserve">714765</w:t>
      </w:r>
    </w:p>
    <w:p>
      <w:r>
        <w:t xml:space="preserve">Toimiston ikkunan ulkopuolelle oli pysäköity kaveri, jolla oli betoninen äänentoistojärjestelmä. Toistaiseksi ikkunan lasi on yhä ehjä!</w:t>
      </w:r>
    </w:p>
    <w:p>
      <w:r>
        <w:rPr>
          <w:b/>
          <w:u w:val="single"/>
        </w:rPr>
        <w:t xml:space="preserve">714766</w:t>
      </w:r>
    </w:p>
    <w:p>
      <w:r>
        <w:t xml:space="preserve">@ZanMahnic @StrankaSMC @MiroCerar @strankaSDS Sitä ei kutsuta valaksi, se on vala. BTW mistä luit tuon</w:t>
      </w:r>
    </w:p>
    <w:p>
      <w:r>
        <w:rPr>
          <w:b/>
          <w:u w:val="single"/>
        </w:rPr>
        <w:t xml:space="preserve">714767</w:t>
      </w:r>
    </w:p>
    <w:p>
      <w:r>
        <w:t xml:space="preserve">Sydäntäni särkee, kun näen DIY-kuvauksia, joissa lyhyempi kaveri ottaa uuden canotjercan, leikkaa sen ja ompelee sen puoliksi käsillään yhdeksi oudoksi pikku jutuksi.</w:t>
      </w:r>
    </w:p>
    <w:p>
      <w:r>
        <w:rPr>
          <w:b/>
          <w:u w:val="single"/>
        </w:rPr>
        <w:t xml:space="preserve">714768</w:t>
      </w:r>
    </w:p>
    <w:p>
      <w:r>
        <w:t xml:space="preserve">@dusankocevar1 Olet varttunut etelään ja Noletiin. Olette edelleen Jugoslavian sosialistisessa liittotasavallassa.</w:t>
      </w:r>
    </w:p>
    <w:p>
      <w:r>
        <w:rPr>
          <w:b/>
          <w:u w:val="single"/>
        </w:rPr>
        <w:t xml:space="preserve">714769</w:t>
      </w:r>
    </w:p>
    <w:p>
      <w:r>
        <w:t xml:space="preserve">@paberkovalka Kurinan kaulassa on totaalinen syysillan viilaus: vähän laskevaa aurinkoa, vähän sumua, paljon melankoliaa.</w:t>
      </w:r>
    </w:p>
    <w:p>
      <w:r>
        <w:rPr>
          <w:b/>
          <w:u w:val="single"/>
        </w:rPr>
        <w:t xml:space="preserve">714770</w:t>
      </w:r>
    </w:p>
    <w:p>
      <w:r>
        <w:t xml:space="preserve">@Miha84304756 @hrastelj @mimovrste Minulla on heiltä 2 autoa, 2 moottoripyörää, 3 flexaria, yksi akku. Paras investointi.</w:t>
      </w:r>
    </w:p>
    <w:p>
      <w:r>
        <w:rPr>
          <w:b/>
          <w:u w:val="single"/>
        </w:rPr>
        <w:t xml:space="preserve">714771</w:t>
      </w:r>
    </w:p>
    <w:p>
      <w:r>
        <w:t xml:space="preserve">Amatöörikuljettajat käyvät ammattilaisten hermoille, ei päinvastoin.</w:t>
        <w:br/>
        <w:br/>
        <w:t xml:space="preserve"> Jälkimmäiset ovat tottuneet edelliseen ja pitävät sitä hermojen tuhlaamisena. https://t.co/PMFgs1rRJF.</w:t>
      </w:r>
    </w:p>
    <w:p>
      <w:r>
        <w:rPr>
          <w:b/>
          <w:u w:val="single"/>
        </w:rPr>
        <w:t xml:space="preserve">714772</w:t>
      </w:r>
    </w:p>
    <w:p>
      <w:r>
        <w:t xml:space="preserve">@MKarikatura @gpochi @Delo Fail, Kroatian lipun pitäisi olla perseessä ja Kolindan edessä.</w:t>
      </w:r>
    </w:p>
    <w:p>
      <w:r>
        <w:rPr>
          <w:b/>
          <w:u w:val="single"/>
        </w:rPr>
        <w:t xml:space="preserve">714773</w:t>
      </w:r>
    </w:p>
    <w:p>
      <w:r>
        <w:t xml:space="preserve">@NeuroVirtu Miten korjaat äänesi? Luin Cesaria ottelun jälkeisessä masennuksessani, mutta siksi lähetin Katanecin kotiin. Minä ripottelen itseäni tuhkalla 😎</w:t>
      </w:r>
    </w:p>
    <w:p>
      <w:r>
        <w:rPr>
          <w:b/>
          <w:u w:val="single"/>
        </w:rPr>
        <w:t xml:space="preserve">714774</w:t>
      </w:r>
    </w:p>
    <w:p>
      <w:r>
        <w:t xml:space="preserve">Vitut sellaisesta muslimista Sloveniassa, joka väittää olevansa muslimi, mutta ei edes tiedä, mikä maa on heidän Mekkansa https://t.co/aeR7B48Fft</w:t>
      </w:r>
    </w:p>
    <w:p>
      <w:r>
        <w:rPr>
          <w:b/>
          <w:u w:val="single"/>
        </w:rPr>
        <w:t xml:space="preserve">714775</w:t>
      </w:r>
    </w:p>
    <w:p>
      <w:r>
        <w:t xml:space="preserve">Katanec Katanecin jälkeen? Kurtič, Mitrovič, Kranjc, Krhin - jep, Katanec Katanecin jälkeen #srcebije #sloblrr</w:t>
      </w:r>
    </w:p>
    <w:p>
      <w:r>
        <w:rPr>
          <w:b/>
          <w:u w:val="single"/>
        </w:rPr>
        <w:t xml:space="preserve">714776</w:t>
      </w:r>
    </w:p>
    <w:p>
      <w:r>
        <w:t xml:space="preserve">Borštnik-palkinnon voittaja, jota useimmat jäsenvaltiot @MONovaGorica eivät halunneet nimetä kunniakansalaiseksi. Ei #classy https://t.co/AU07XOtTnZ</w:t>
      </w:r>
    </w:p>
    <w:p>
      <w:r>
        <w:rPr>
          <w:b/>
          <w:u w:val="single"/>
        </w:rPr>
        <w:t xml:space="preserve">714777</w:t>
      </w:r>
    </w:p>
    <w:p>
      <w:r>
        <w:t xml:space="preserve">@Tejchy3 @mclion Turvallisin tapa on kuivata, jauhaa varovasti ja hävittää veitsen kärjellä.</w:t>
      </w:r>
    </w:p>
    <w:p>
      <w:r>
        <w:rPr>
          <w:b/>
          <w:u w:val="single"/>
        </w:rPr>
        <w:t xml:space="preserve">714778</w:t>
      </w:r>
    </w:p>
    <w:p>
      <w:r>
        <w:t xml:space="preserve">@lucijausaj Makarovička ja muu roskaväki, näyttää olevan ylpeä punatähtiperinnöstään!!! https://t.co/Jzf4jeyXU8</w:t>
      </w:r>
    </w:p>
    <w:p>
      <w:r>
        <w:rPr>
          <w:b/>
          <w:u w:val="single"/>
        </w:rPr>
        <w:t xml:space="preserve">714779</w:t>
      </w:r>
    </w:p>
    <w:p>
      <w:r>
        <w:t xml:space="preserve">@Tevilevi @Japreva Alkuperä kuin Brščić, mutta parempi rotu. Ja ne on rokotettu. Ei mitään järkeä.</w:t>
      </w:r>
    </w:p>
    <w:p>
      <w:r>
        <w:rPr>
          <w:b/>
          <w:u w:val="single"/>
        </w:rPr>
        <w:t xml:space="preserve">714780</w:t>
      </w:r>
    </w:p>
    <w:p>
      <w:r>
        <w:t xml:space="preserve">Tyypillinen mies....</w:t>
        <w:br/>
        <w:t xml:space="preserve"> Hän näkee minut ensimmäistä kertaa 15 kiloa kevyempänä: "En tunnistanut sinua. Mutta oletko vaihtanut kampaustasi?"</w:t>
        <w:br/>
        <w:t xml:space="preserve"> 😂 😆</w:t>
      </w:r>
    </w:p>
    <w:p>
      <w:r>
        <w:rPr>
          <w:b/>
          <w:u w:val="single"/>
        </w:rPr>
        <w:t xml:space="preserve">714781</w:t>
      </w:r>
    </w:p>
    <w:p>
      <w:r>
        <w:t xml:space="preserve">@IgorPribac Mitä reilua on tehdä kovasti töitä laiskan ihmisen puolesta? Oletko menettänyt järkesi?</w:t>
      </w:r>
    </w:p>
    <w:p>
      <w:r>
        <w:rPr>
          <w:b/>
          <w:u w:val="single"/>
        </w:rPr>
        <w:t xml:space="preserve">714782</w:t>
      </w:r>
    </w:p>
    <w:p>
      <w:r>
        <w:t xml:space="preserve">#MurskaSobota esimerkkinä myönteisestä paikallisyhteisön kehityksestä kaupunginjohtaja @strankaSD:n johdolla. https://t.co/v4rtBjQey0</w:t>
      </w:r>
    </w:p>
    <w:p>
      <w:r>
        <w:rPr>
          <w:b/>
          <w:u w:val="single"/>
        </w:rPr>
        <w:t xml:space="preserve">714783</w:t>
      </w:r>
    </w:p>
    <w:p>
      <w:r>
        <w:t xml:space="preserve">@Diverzija @magrateja @shyam2001 Mutta täytyy muistaa, että vitsit, vittuilu ja ilo eivät todellakaan tule pelistä.</w:t>
      </w:r>
    </w:p>
    <w:p>
      <w:r>
        <w:rPr>
          <w:b/>
          <w:u w:val="single"/>
        </w:rPr>
        <w:t xml:space="preserve">714784</w:t>
      </w:r>
    </w:p>
    <w:p>
      <w:r>
        <w:t xml:space="preserve">Islam käytännössä - kidnapattu nainen kahlittiin kellariin ja raiskattiin joukkoraiskauksella https://t.co/0WRb27qP4p via @Nova24TV</w:t>
      </w:r>
    </w:p>
    <w:p>
      <w:r>
        <w:rPr>
          <w:b/>
          <w:u w:val="single"/>
        </w:rPr>
        <w:t xml:space="preserve">714785</w:t>
      </w:r>
    </w:p>
    <w:p>
      <w:r>
        <w:t xml:space="preserve">@AljosaDragas @NoviceJutro Jotta näkisit liikenteen alan asiantuntijoiden tekemän järjettömyyden, MOM:n kunnan.</w:t>
      </w:r>
    </w:p>
    <w:p>
      <w:r>
        <w:rPr>
          <w:b/>
          <w:u w:val="single"/>
        </w:rPr>
        <w:t xml:space="preserve">714786</w:t>
      </w:r>
    </w:p>
    <w:p>
      <w:r>
        <w:t xml:space="preserve">@Celjan_master Kylmät pakkaukset, kylmät suihkut viimeisenä keinona. [Tiedän, kyllä, karua]</w:t>
      </w:r>
    </w:p>
    <w:p>
      <w:r>
        <w:rPr>
          <w:b/>
          <w:u w:val="single"/>
        </w:rPr>
        <w:t xml:space="preserve">714787</w:t>
      </w:r>
    </w:p>
    <w:p>
      <w:r>
        <w:t xml:space="preserve">Emi 2 päivässä on se :)))) ihmiset työskentelevät 1 2 pubissa ja juoksevat ulos. Et tainnut olla siellä 2 päivää #barplanet</w:t>
      </w:r>
    </w:p>
    <w:p>
      <w:r>
        <w:rPr>
          <w:b/>
          <w:u w:val="single"/>
        </w:rPr>
        <w:t xml:space="preserve">714788</w:t>
      </w:r>
    </w:p>
    <w:p>
      <w:r>
        <w:t xml:space="preserve">@pikaosa nämä ovat liian helppoja, twitter pomppaisi niistä :) Tiedotusvälineet menevät mieluummin yleisten valiokuntien kuin muiden puolueiden puheille. Mutta taas...</w:t>
      </w:r>
    </w:p>
    <w:p>
      <w:r>
        <w:rPr>
          <w:b/>
          <w:u w:val="single"/>
        </w:rPr>
        <w:t xml:space="preserve">714789</w:t>
      </w:r>
    </w:p>
    <w:p>
      <w:r>
        <w:t xml:space="preserve">Koko ketju täynnä vapaiden markkinoiden fundamentalistien ja muiden litteän maan kannattajien valittamista. Pidetään hauskaa. https://t.co/Zz0Hg1M22S</w:t>
      </w:r>
    </w:p>
    <w:p>
      <w:r>
        <w:rPr>
          <w:b/>
          <w:u w:val="single"/>
        </w:rPr>
        <w:t xml:space="preserve">714790</w:t>
      </w:r>
    </w:p>
    <w:p>
      <w:r>
        <w:t xml:space="preserve">Muuten. Kaikki tämä on kadonnut viimeisten 20 vuoden aikana. B-aiheita ei enää ole. Kaikki on oletettavasti A.</w:t>
      </w:r>
    </w:p>
    <w:p>
      <w:r>
        <w:rPr>
          <w:b/>
          <w:u w:val="single"/>
        </w:rPr>
        <w:t xml:space="preserve">714791</w:t>
      </w:r>
    </w:p>
    <w:p>
      <w:r>
        <w:t xml:space="preserve">Nyt kun isoäitini on kuollut, äitini peri tämän "voit syödä" -mantran yhdessä yössä.</w:t>
        <w:br/>
        <w:t xml:space="preserve"> Älä vittuile minulle.</w:t>
      </w:r>
    </w:p>
    <w:p>
      <w:r>
        <w:rPr>
          <w:b/>
          <w:u w:val="single"/>
        </w:rPr>
        <w:t xml:space="preserve">714792</w:t>
      </w:r>
    </w:p>
    <w:p>
      <w:r>
        <w:t xml:space="preserve">@uporabnastran @karmennovak Sitten maksan 22 senttiä veroa ja toiset 6 euroa käsittelykuluja 1 euron arvoisesta tavarasta?</w:t>
      </w:r>
    </w:p>
    <w:p>
      <w:r>
        <w:rPr>
          <w:b/>
          <w:u w:val="single"/>
        </w:rPr>
        <w:t xml:space="preserve">714793</w:t>
      </w:r>
    </w:p>
    <w:p>
      <w:r>
        <w:t xml:space="preserve">Pleskavice Žerakista Rogatecissa. Äiti on laiha. Ne tuskin tippuivat pannulle. Aivan kuin he olisivat juuri jauhaneet "tämän kauniin" lihan.</w:t>
      </w:r>
    </w:p>
    <w:p>
      <w:r>
        <w:rPr>
          <w:b/>
          <w:u w:val="single"/>
        </w:rPr>
        <w:t xml:space="preserve">714794</w:t>
      </w:r>
    </w:p>
    <w:p>
      <w:r>
        <w:t xml:space="preserve">Nuoret miehet ovat nyt humalassa, jotka kaipaavat nähdä päivä Rakkauden kotiin Jumala elää koko Slovenian maailman hallita kätensä ei vain naapuri on paholainen.</w:t>
      </w:r>
    </w:p>
    <w:p>
      <w:r>
        <w:rPr>
          <w:b/>
          <w:u w:val="single"/>
        </w:rPr>
        <w:t xml:space="preserve">714795</w:t>
      </w:r>
    </w:p>
    <w:p>
      <w:r>
        <w:t xml:space="preserve">Ai Weiwei lähtee Saksasta, koska se "ei ole avoin yhteiskunta" https://t.co/dj5dSc0slh</w:t>
        <w:br/>
        <w:br/>
        <w:t xml:space="preserve">SkSk:n mielestä saksalaiset ovat EU:n suurimpia fasisteja. https://t.co/dj5dSc0slh</w:t>
      </w:r>
    </w:p>
    <w:p>
      <w:r>
        <w:rPr>
          <w:b/>
          <w:u w:val="single"/>
        </w:rPr>
        <w:t xml:space="preserve">714796</w:t>
      </w:r>
    </w:p>
    <w:p>
      <w:r>
        <w:t xml:space="preserve">@miskasmetiska @petra_cj @KinoBezigrad buhnedej, tämä olisi ollut liian huono. olen ollut täällä jo liian kauan. nauti! 🤘</w:t>
      </w:r>
    </w:p>
    <w:p>
      <w:r>
        <w:rPr>
          <w:b/>
          <w:u w:val="single"/>
        </w:rPr>
        <w:t xml:space="preserve">714797</w:t>
      </w:r>
    </w:p>
    <w:p>
      <w:r>
        <w:t xml:space="preserve">@MuriMursic @vinkovasle1 En tiedä, miksi häntä ei ole otettu suljettuun psykiatriseen osastoon (dementia)?</w:t>
      </w:r>
    </w:p>
    <w:p>
      <w:r>
        <w:rPr>
          <w:b/>
          <w:u w:val="single"/>
        </w:rPr>
        <w:t xml:space="preserve">714798</w:t>
      </w:r>
    </w:p>
    <w:p>
      <w:r>
        <w:t xml:space="preserve">Se, jolla on suunnitelmia, ja sitten makoilet...äläkä murehdi.... liikaa, koska työt odottavat joka tapauksessa 😩😊 #lowenergy #mižimdanevidimprah #soncegoaway</w:t>
      </w:r>
    </w:p>
    <w:p>
      <w:r>
        <w:rPr>
          <w:b/>
          <w:u w:val="single"/>
        </w:rPr>
        <w:t xml:space="preserve">714799</w:t>
      </w:r>
    </w:p>
    <w:p>
      <w:r>
        <w:t xml:space="preserve">Renault tarjoaa toimitusjohtajan tuolia Seat-pomolle https://t.co/arfCoTwFQc</w:t>
      </w:r>
    </w:p>
    <w:p>
      <w:r>
        <w:rPr>
          <w:b/>
          <w:u w:val="single"/>
        </w:rPr>
        <w:t xml:space="preserve">714800</w:t>
      </w:r>
    </w:p>
    <w:p>
      <w:r>
        <w:t xml:space="preserve">Marjan Šarcin lähin kabinettikollega on nyt lähdössä:</w:t>
        <w:br/>
        <w:t xml:space="preserve">https://t.co/YMwSHyzHy2</w:t>
      </w:r>
    </w:p>
    <w:p>
      <w:r>
        <w:rPr>
          <w:b/>
          <w:u w:val="single"/>
        </w:rPr>
        <w:t xml:space="preserve">714801</w:t>
      </w:r>
    </w:p>
    <w:p>
      <w:r>
        <w:t xml:space="preserve">@JazbarMatjaz Olen hieman tyytymätön ruotsalaisiin, mutta venäläiset ja tšekit näyttivät pärjäävän hyvin.</w:t>
      </w:r>
    </w:p>
    <w:p>
      <w:r>
        <w:rPr>
          <w:b/>
          <w:u w:val="single"/>
        </w:rPr>
        <w:t xml:space="preserve">714802</w:t>
      </w:r>
    </w:p>
    <w:p>
      <w:r>
        <w:t xml:space="preserve">@JanezMeznarec Et voi tietää. Mutta tuleeko hänestä siksi ministeri? He ovat kaikki kusessa.</w:t>
      </w:r>
    </w:p>
    <w:p>
      <w:r>
        <w:rPr>
          <w:b/>
          <w:u w:val="single"/>
        </w:rPr>
        <w:t xml:space="preserve">714803</w:t>
      </w:r>
    </w:p>
    <w:p>
      <w:r>
        <w:t xml:space="preserve">@MarkoPavlisic @AndrazHafner @D_Jasmina Tarkista muuten, mitä kirjoitan. Älä tee oletuksia muistin perusteella.</w:t>
      </w:r>
    </w:p>
    <w:p>
      <w:r>
        <w:rPr>
          <w:b/>
          <w:u w:val="single"/>
        </w:rPr>
        <w:t xml:space="preserve">714804</w:t>
      </w:r>
    </w:p>
    <w:p>
      <w:r>
        <w:t xml:space="preserve">Rilke Trail -reitin voi kulkea lähes paljain jaloin, etkä tarvitse isoa reppua. Vuorille ei mennä, se on hieman pidempi kävelymatka.</w:t>
      </w:r>
    </w:p>
    <w:p>
      <w:r>
        <w:rPr>
          <w:b/>
          <w:u w:val="single"/>
        </w:rPr>
        <w:t xml:space="preserve">714805</w:t>
      </w:r>
    </w:p>
    <w:p>
      <w:r>
        <w:t xml:space="preserve">@StendlerBostjan kyse ei ole piilottelusta.kyse on vain siitä, että tällaisia lukuja ei julkisteta.</w:t>
      </w:r>
    </w:p>
    <w:p>
      <w:r>
        <w:rPr>
          <w:b/>
          <w:u w:val="single"/>
        </w:rPr>
        <w:t xml:space="preserve">714806</w:t>
      </w:r>
    </w:p>
    <w:p>
      <w:r>
        <w:t xml:space="preserve">Dekleva, valon tuoja #rakkaus #startup @tribute2love https://t.co/5C3ghymgdl</w:t>
      </w:r>
    </w:p>
    <w:p>
      <w:r>
        <w:rPr>
          <w:b/>
          <w:u w:val="single"/>
        </w:rPr>
        <w:t xml:space="preserve">714807</w:t>
      </w:r>
    </w:p>
    <w:p>
      <w:r>
        <w:t xml:space="preserve">Olympialla ei ole Olympiaa Olympialle. Mutta se ansaitsee vähän raejuustoburekkaa, jostain ensimmäisestä leipomosta 🤪</w:t>
      </w:r>
    </w:p>
    <w:p>
      <w:r>
        <w:rPr>
          <w:b/>
          <w:u w:val="single"/>
        </w:rPr>
        <w:t xml:space="preserve">714808</w:t>
      </w:r>
    </w:p>
    <w:p>
      <w:r>
        <w:t xml:space="preserve">@PridnaP Olen samaa mieltä siitä, että Žižek ei ole hyvä näiden naisten kanssa. Mitä tulee naisiin, hän on sama suojelija kuin Trump.</w:t>
      </w:r>
    </w:p>
    <w:p>
      <w:r>
        <w:rPr>
          <w:b/>
          <w:u w:val="single"/>
        </w:rPr>
        <w:t xml:space="preserve">714809</w:t>
      </w:r>
    </w:p>
    <w:p>
      <w:r>
        <w:t xml:space="preserve">@marko_alpner Vie kissasi konserttiin ja ota kuvia esiintyjien kanssa. Luulen, että se saattaa kirpaista.</w:t>
      </w:r>
    </w:p>
    <w:p>
      <w:r>
        <w:rPr>
          <w:b/>
          <w:u w:val="single"/>
        </w:rPr>
        <w:t xml:space="preserve">714810</w:t>
      </w:r>
    </w:p>
    <w:p>
      <w:r>
        <w:t xml:space="preserve">Paras puolustus on hyökkäys tai kun astut (punaisen) kissan hännän päälle, se laukaisee Janšan hallintomediaan😆</w:t>
        <w:br/>
        <w:br/>
        <w:t xml:space="preserve"/>
        <w:t xml:space="preserve">/5T9eVhi8Wj</w:t>
      </w:r>
    </w:p>
    <w:p>
      <w:r>
        <w:rPr>
          <w:b/>
          <w:u w:val="single"/>
        </w:rPr>
        <w:t xml:space="preserve">714811</w:t>
      </w:r>
    </w:p>
    <w:p>
      <w:r>
        <w:t xml:space="preserve">@urosg77 Tilaan klo 07:33 jossain rantakadulla kufe- hän katsoo minua kuin olisin kuusta ja sanoo: "Mitä vittua sinä vittuilet minulle kahvia niin aikaisin"😨😨😨😨</w:t>
      </w:r>
    </w:p>
    <w:p>
      <w:r>
        <w:rPr>
          <w:b/>
          <w:u w:val="single"/>
        </w:rPr>
        <w:t xml:space="preserve">714812</w:t>
      </w:r>
    </w:p>
    <w:p>
      <w:r>
        <w:t xml:space="preserve">Voinko luottaa sinuun?</w:t>
        <w:br/>
        <w:t xml:space="preserve">- Ei, olet laskin!</w:t>
        <w:br/>
        <w:t xml:space="preserve"> #mainonta #turn_on_reason</w:t>
      </w:r>
    </w:p>
    <w:p>
      <w:r>
        <w:rPr>
          <w:b/>
          <w:u w:val="single"/>
        </w:rPr>
        <w:t xml:space="preserve">714813</w:t>
      </w:r>
    </w:p>
    <w:p>
      <w:r>
        <w:t xml:space="preserve">Tappaako Apple internetin? Mainosalan hysteria on jälleen nousussa. #cryptoparties https://t.co/In2yHiCOxq</w:t>
      </w:r>
    </w:p>
    <w:p>
      <w:r>
        <w:rPr>
          <w:b/>
          <w:u w:val="single"/>
        </w:rPr>
        <w:t xml:space="preserve">714814</w:t>
      </w:r>
    </w:p>
    <w:p>
      <w:r>
        <w:t xml:space="preserve">@Mlinar72 @darinkatrkov @ZvoneCadez @strankaSDS @JJansaSDS Jaja mielenterveyspotilaat kuuluvat laatikkoon ei internetiin !</w:t>
      </w:r>
    </w:p>
    <w:p>
      <w:r>
        <w:rPr>
          <w:b/>
          <w:u w:val="single"/>
        </w:rPr>
        <w:t xml:space="preserve">714815</w:t>
      </w:r>
    </w:p>
    <w:p>
      <w:r>
        <w:t xml:space="preserve">@JakaRacman007 kommunikoida normaalisti ja käsiteltävänä olevasta aiheesta, ei henkilökohtaisella tasolla... arvioi sinä itse, minä arvioin itse.</w:t>
      </w:r>
    </w:p>
    <w:p>
      <w:r>
        <w:rPr>
          <w:b/>
          <w:u w:val="single"/>
        </w:rPr>
        <w:t xml:space="preserve">714816</w:t>
      </w:r>
    </w:p>
    <w:p>
      <w:r>
        <w:t xml:space="preserve">@KovacRebeka @BrankoGrims1 Hän lähtisi, jos hänellä olisi edellytykset eläkkeelle jäämiseen ja jos lopettaisit hölynpölyjen puhumisen sosiaalisessa mediassa.</w:t>
      </w:r>
    </w:p>
    <w:p>
      <w:r>
        <w:rPr>
          <w:b/>
          <w:u w:val="single"/>
        </w:rPr>
        <w:t xml:space="preserve">714817</w:t>
      </w:r>
    </w:p>
    <w:p>
      <w:r>
        <w:t xml:space="preserve">@JelenaJal Mah, yksi sarake ei muuta mitään. Mutta hän saattaa olla äärimmäinen opportunisti.</w:t>
      </w:r>
    </w:p>
    <w:p>
      <w:r>
        <w:rPr>
          <w:b/>
          <w:u w:val="single"/>
        </w:rPr>
        <w:t xml:space="preserve">714818</w:t>
      </w:r>
    </w:p>
    <w:p>
      <w:r>
        <w:t xml:space="preserve">@lisicamica @kruhinvino Ei reseptiä, se on periaatteessa primitiivinen tapa leipoa. Kun heität kaiken sisään ja laitat hiilet päälle, puolet kakusta vain rullaa.</w:t>
      </w:r>
    </w:p>
    <w:p>
      <w:r>
        <w:rPr>
          <w:b/>
          <w:u w:val="single"/>
        </w:rPr>
        <w:t xml:space="preserve">714819</w:t>
      </w:r>
    </w:p>
    <w:p>
      <w:r>
        <w:t xml:space="preserve">@lucijausaj Puuttuvat "köyhät" maahanmuuttajat, joita puukotetaan ja raiskataan ympäri Eurooppaa.</w:t>
      </w:r>
    </w:p>
    <w:p>
      <w:r>
        <w:rPr>
          <w:b/>
          <w:u w:val="single"/>
        </w:rPr>
        <w:t xml:space="preserve">714820</w:t>
      </w:r>
    </w:p>
    <w:p>
      <w:r>
        <w:t xml:space="preserve">@staneC Mikään ei koskaan sovi näille mustille. Heidän mielestään heidän pitäisi olla ne, jotka määräävät pukeutumiskoodin.</w:t>
      </w:r>
    </w:p>
    <w:p>
      <w:r>
        <w:rPr>
          <w:b/>
          <w:u w:val="single"/>
        </w:rPr>
        <w:t xml:space="preserve">714821</w:t>
      </w:r>
    </w:p>
    <w:p>
      <w:r>
        <w:t xml:space="preserve">Hieman outoa, mutta tällä hetkellä golang + qt vaikuttaa parhaalta vaihtoehdolta simpl multiplatform desktop-sovellukseen. Käyttöönotto+libs on lopulta ainoa tärkeä asia.</w:t>
      </w:r>
    </w:p>
    <w:p>
      <w:r>
        <w:rPr>
          <w:b/>
          <w:u w:val="single"/>
        </w:rPr>
        <w:t xml:space="preserve">714822</w:t>
      </w:r>
    </w:p>
    <w:p>
      <w:r>
        <w:t xml:space="preserve">Marprom järjestää lisäpalveluja seuraavilla reiteillä marttajuhlien ajaksi https://t.co/Y2E7E4eIN9 via @slolink_si</w:t>
      </w:r>
    </w:p>
    <w:p>
      <w:r>
        <w:rPr>
          <w:b/>
          <w:u w:val="single"/>
        </w:rPr>
        <w:t xml:space="preserve">714823</w:t>
      </w:r>
    </w:p>
    <w:p>
      <w:r>
        <w:t xml:space="preserve">Missä yöpyä, missä nukkua, keneltä tilata olutta ja ennen kaikkea mistä varata illallinen Lontoossa vieraillessa: https://t.co/XmRnu4KS7V #solaokusov</w:t>
      </w:r>
    </w:p>
    <w:p>
      <w:r>
        <w:rPr>
          <w:b/>
          <w:u w:val="single"/>
        </w:rPr>
        <w:t xml:space="preserve">714824</w:t>
      </w:r>
    </w:p>
    <w:p>
      <w:r>
        <w:t xml:space="preserve">@BernardBrscic ristipaineesta poliittisena harrastuksena?...ja silti he ovat itse roistoja...</w:t>
      </w:r>
    </w:p>
    <w:p>
      <w:r>
        <w:rPr>
          <w:b/>
          <w:u w:val="single"/>
        </w:rPr>
        <w:t xml:space="preserve">714825</w:t>
      </w:r>
    </w:p>
    <w:p>
      <w:r>
        <w:t xml:space="preserve">Ihmisen ja koneen välinen side voi olla helvetin voimakas. #sampovem https://t.co/53cgHIVwJs</w:t>
      </w:r>
    </w:p>
    <w:p>
      <w:r>
        <w:rPr>
          <w:b/>
          <w:u w:val="single"/>
        </w:rPr>
        <w:t xml:space="preserve">714826</w:t>
      </w:r>
    </w:p>
    <w:p>
      <w:r>
        <w:t xml:space="preserve">@RTV_Slovenija Ei kiitos Tanja Gobecin erinomaisille kollegoille, jotka eivät ilmeisesti tunnistaneet edellä mainittujen henkilökohtaista hätää. Klinikka on tällaisia kollegoita.</w:t>
      </w:r>
    </w:p>
    <w:p>
      <w:r>
        <w:rPr>
          <w:b/>
          <w:u w:val="single"/>
        </w:rPr>
        <w:t xml:space="preserve">714827</w:t>
      </w:r>
    </w:p>
    <w:p>
      <w:r>
        <w:t xml:space="preserve">Kaikkien näiden viimeisimpien idioottimaisten liikkeiden jälkeen SMC @JaniModern etsii jo uutta ryhmää europarlamentaarikkoja.#Prestopač</w:t>
      </w:r>
    </w:p>
    <w:p>
      <w:r>
        <w:rPr>
          <w:b/>
          <w:u w:val="single"/>
        </w:rPr>
        <w:t xml:space="preserve">714828</w:t>
      </w:r>
    </w:p>
    <w:p>
      <w:r>
        <w:t xml:space="preserve">Fajonka puolustaa itseään ja sanoo, että EU:n kolmas sukupolvi on terroristi.</w:t>
        <w:br/>
        <w:t xml:space="preserve">Miksi Prahassa,</w:t>
        <w:br/>
        <w:t xml:space="preserve">Budapestissa, Bratislavassa,</w:t>
        <w:br/>
        <w:t xml:space="preserve">Varsovassa ei ole tehty terrori-iskuja?</w:t>
      </w:r>
    </w:p>
    <w:p>
      <w:r>
        <w:rPr>
          <w:b/>
          <w:u w:val="single"/>
        </w:rPr>
        <w:t xml:space="preserve">714829</w:t>
      </w:r>
    </w:p>
    <w:p>
      <w:r>
        <w:t xml:space="preserve">Kuinka monta sademetsää avokadonviljelijät ovat tuhonneet tänä vuonna tyydyttääkseen hemmoteltujen perseidensä tarpeet? #selfquestion</w:t>
      </w:r>
    </w:p>
    <w:p>
      <w:r>
        <w:rPr>
          <w:b/>
          <w:u w:val="single"/>
        </w:rPr>
        <w:t xml:space="preserve">714830</w:t>
      </w:r>
    </w:p>
    <w:p>
      <w:r>
        <w:t xml:space="preserve">@SiolNEWS @MatejTonin Miksi olet niin manipuloiva? Tonin halusi sanoa, että NSI ei tule olemaan vasemmiston viikunanlehti, ei JJ.</w:t>
      </w:r>
    </w:p>
    <w:p>
      <w:r>
        <w:rPr>
          <w:b/>
          <w:u w:val="single"/>
        </w:rPr>
        <w:t xml:space="preserve">714831</w:t>
      </w:r>
    </w:p>
    <w:p>
      <w:r>
        <w:t xml:space="preserve">@MarkoPavlisic NKBM:n pääkonttori mb:ssä, Abanka lj:ssä, vaikka en olekaan varma jälkimmäisestä.</w:t>
      </w:r>
    </w:p>
    <w:p>
      <w:r>
        <w:rPr>
          <w:b/>
          <w:u w:val="single"/>
        </w:rPr>
        <w:t xml:space="preserve">714832</w:t>
      </w:r>
    </w:p>
    <w:p>
      <w:r>
        <w:t xml:space="preserve">Kun sinulla on kotitehtävänä solun malli ja olet aina nälkäinen. https://t.co/S6LITfp9di.</w:t>
      </w:r>
    </w:p>
    <w:p>
      <w:r>
        <w:rPr>
          <w:b/>
          <w:u w:val="single"/>
        </w:rPr>
        <w:t xml:space="preserve">714833</w:t>
      </w:r>
    </w:p>
    <w:p>
      <w:r>
        <w:t xml:space="preserve">@5er_peter Alkoholia ei voi koskaan olla liikaa. Kohtalainen määrä, mutta ei koskaan liikaa. EI KOSKAAN, AJPROW!!!</w:t>
      </w:r>
    </w:p>
    <w:p>
      <w:r>
        <w:rPr>
          <w:b/>
          <w:u w:val="single"/>
        </w:rPr>
        <w:t xml:space="preserve">714834</w:t>
      </w:r>
    </w:p>
    <w:p>
      <w:r>
        <w:t xml:space="preserve">Yksinoikeudella: Se ei ole enää se Clio, jonka olemme tunteneet https://t.co/aJltz5Pz7i</w:t>
      </w:r>
    </w:p>
    <w:p>
      <w:r>
        <w:rPr>
          <w:b/>
          <w:u w:val="single"/>
        </w:rPr>
        <w:t xml:space="preserve">714835</w:t>
      </w:r>
    </w:p>
    <w:p>
      <w:r>
        <w:t xml:space="preserve">@lucijausaj @cikibucka Tämä ääliö ei olisi pitkään ministerinä Trumpin hallituksessa.</w:t>
      </w:r>
    </w:p>
    <w:p>
      <w:r>
        <w:rPr>
          <w:b/>
          <w:u w:val="single"/>
        </w:rPr>
        <w:t xml:space="preserve">714836</w:t>
      </w:r>
    </w:p>
    <w:p>
      <w:r>
        <w:t xml:space="preserve">Rannekoru, jossa on puuvillanauha (säädettävä) ja sydämenmuotoinen riipus pronssista, jossa on... https://t.co/sMbYr6ib3r...</w:t>
      </w:r>
    </w:p>
    <w:p>
      <w:r>
        <w:rPr>
          <w:b/>
          <w:u w:val="single"/>
        </w:rPr>
        <w:t xml:space="preserve">714837</w:t>
      </w:r>
    </w:p>
    <w:p>
      <w:r>
        <w:t xml:space="preserve">@ZigaTurk @Matej_Z_W Židan sanoisi... hänet ajoi vanhempi herrasmies (lue Kučan) vain sunnuntaisin messuun.</w:t>
      </w:r>
    </w:p>
    <w:p>
      <w:r>
        <w:rPr>
          <w:b/>
          <w:u w:val="single"/>
        </w:rPr>
        <w:t xml:space="preserve">714838</w:t>
      </w:r>
    </w:p>
    <w:p>
      <w:r>
        <w:t xml:space="preserve">@Agathung @KatarinaDbr 😊 sanoi sen niin kuin edesmennyt isoäitini sanoisi sen minulle, joten .... hengitä syvään sisään, hengitä syvään ulos, hymyile ja siirry eteenpäin.</w:t>
      </w:r>
    </w:p>
    <w:p>
      <w:r>
        <w:rPr>
          <w:b/>
          <w:u w:val="single"/>
        </w:rPr>
        <w:t xml:space="preserve">714839</w:t>
      </w:r>
    </w:p>
    <w:p>
      <w:r>
        <w:t xml:space="preserve">@peterjancic On todella sivistynyttä tappaa ja hirttää viattomia ihmisiä tielläsi. Sinä olet todella neliönmuotoinen tappi!</w:t>
      </w:r>
    </w:p>
    <w:p>
      <w:r>
        <w:rPr>
          <w:b/>
          <w:u w:val="single"/>
        </w:rPr>
        <w:t xml:space="preserve">714840</w:t>
      </w:r>
    </w:p>
    <w:p>
      <w:r>
        <w:t xml:space="preserve">@cesenj Heitä ei kutsuta vapaamuurarien looseihin, koska he ovat kommunisteja, vain edesmennyt Janez Dernovšek, joka oli myös älykäs mies, oli siellä.</w:t>
      </w:r>
    </w:p>
    <w:p>
      <w:r>
        <w:rPr>
          <w:b/>
          <w:u w:val="single"/>
        </w:rPr>
        <w:t xml:space="preserve">714841</w:t>
      </w:r>
    </w:p>
    <w:p>
      <w:r>
        <w:t xml:space="preserve">Vain vallanhimoinen DAILY JOURNAL voi kirjoittaa tuollaista hölynpölyä. https://t.co/lve5qiF20r</w:t>
      </w:r>
    </w:p>
    <w:p>
      <w:r>
        <w:rPr>
          <w:b/>
          <w:u w:val="single"/>
        </w:rPr>
        <w:t xml:space="preserve">714842</w:t>
      </w:r>
    </w:p>
    <w:p>
      <w:r>
        <w:t xml:space="preserve">@metkav1 @MSrebre Nyt avaruusolennot kertovat meille, että meidän on kidutettava eläimiä ennen niiden syömistä. #HALAL_ei_kiitos_sinulle</w:t>
      </w:r>
    </w:p>
    <w:p>
      <w:r>
        <w:rPr>
          <w:b/>
          <w:u w:val="single"/>
        </w:rPr>
        <w:t xml:space="preserve">714843</w:t>
      </w:r>
    </w:p>
    <w:p>
      <w:r>
        <w:t xml:space="preserve">Kyllä, leiristä vasemmalle jääneet Ustashan ilmaterroristit on hyvin laaja termi ... #HR</w:t>
      </w:r>
    </w:p>
    <w:p>
      <w:r>
        <w:rPr>
          <w:b/>
          <w:u w:val="single"/>
        </w:rPr>
        <w:t xml:space="preserve">714844</w:t>
      </w:r>
    </w:p>
    <w:p>
      <w:r>
        <w:t xml:space="preserve">@MSrebre @KARANTANEC @Bojanzadel @Nova24TV Ammuttu niskaan, sitten kranaatteja, kalkkia, betonia.Tämän kutsuminen hautapaikaksi on pahuutta ja korruptiota.</w:t>
      </w:r>
    </w:p>
    <w:p>
      <w:r>
        <w:rPr>
          <w:b/>
          <w:u w:val="single"/>
        </w:rPr>
        <w:t xml:space="preserve">714845</w:t>
      </w:r>
    </w:p>
    <w:p>
      <w:r>
        <w:t xml:space="preserve">@domenknez4 @JanJezernik1 Sellainen kaaosmatsi, jossa dey tapetaan lopussa.</w:t>
      </w:r>
    </w:p>
    <w:p>
      <w:r>
        <w:rPr>
          <w:b/>
          <w:u w:val="single"/>
        </w:rPr>
        <w:t xml:space="preserve">714846</w:t>
      </w:r>
    </w:p>
    <w:p>
      <w:r>
        <w:t xml:space="preserve">@Nova24TV Mutta tuleeko hän paraatiin nunnaksi pukeutuneena ja rukoillen koko ajan...no, minä vain kysyn...</w:t>
      </w:r>
    </w:p>
    <w:p>
      <w:r>
        <w:rPr>
          <w:b/>
          <w:u w:val="single"/>
        </w:rPr>
        <w:t xml:space="preserve">714847</w:t>
      </w:r>
    </w:p>
    <w:p>
      <w:r>
        <w:t xml:space="preserve">@LajnarEU Älkää päästäkö heitä rajan yli, he haluavat vain rahaa! Me maksoimme heidän koulu- ja opintosetelinsä!</w:t>
      </w:r>
    </w:p>
    <w:p>
      <w:r>
        <w:rPr>
          <w:b/>
          <w:u w:val="single"/>
        </w:rPr>
        <w:t xml:space="preserve">714848</w:t>
      </w:r>
    </w:p>
    <w:p>
      <w:r>
        <w:t xml:space="preserve">@Democracy1 On sääli, että sinun on pyydettävä anteeksi tällaista lausuntoa. Myös RCC:ssä toimivat sortoelimet.</w:t>
      </w:r>
    </w:p>
    <w:p>
      <w:r>
        <w:rPr>
          <w:b/>
          <w:u w:val="single"/>
        </w:rPr>
        <w:t xml:space="preserve">714849</w:t>
      </w:r>
    </w:p>
    <w:p>
      <w:r>
        <w:t xml:space="preserve">@SrdanKuret @PrimozP On olemassa stipendijärjestelmä, opiskelija-asuntolat... Kykyisemmillä on kaikki vaihtoehdot</w:t>
      </w:r>
    </w:p>
    <w:p>
      <w:r>
        <w:rPr>
          <w:b/>
          <w:u w:val="single"/>
        </w:rPr>
        <w:t xml:space="preserve">714850</w:t>
      </w:r>
    </w:p>
    <w:p>
      <w:r>
        <w:t xml:space="preserve">Fukniti. Merkityksessä pitää meteliä. Nussia kiveä. Miten voit sanoa, että tämä on nykyistä toimintaasi, jossa on paljon kiviä?</w:t>
      </w:r>
    </w:p>
    <w:p>
      <w:r>
        <w:rPr>
          <w:b/>
          <w:u w:val="single"/>
        </w:rPr>
        <w:t xml:space="preserve">714851</w:t>
      </w:r>
    </w:p>
    <w:p>
      <w:r>
        <w:t xml:space="preserve">Frankolin miehet ja toinen kahdesta jättimäisestä butarasta Kukkafestivaali '19 -tapahtumassa. https://t.co/mTqg6G9bIl</w:t>
      </w:r>
    </w:p>
    <w:p>
      <w:r>
        <w:rPr>
          <w:b/>
          <w:u w:val="single"/>
        </w:rPr>
        <w:t xml:space="preserve">714852</w:t>
      </w:r>
    </w:p>
    <w:p>
      <w:r>
        <w:t xml:space="preserve">Sanoin miehelleni, että tehdään kotona laskelmia siitä, miten voisimme rakentaa taloja nuorille perheille ja ruokkia nälkäiset. Enkelin esimerkkiä seuraten.</w:t>
      </w:r>
    </w:p>
    <w:p>
      <w:r>
        <w:rPr>
          <w:b/>
          <w:u w:val="single"/>
        </w:rPr>
        <w:t xml:space="preserve">714853</w:t>
      </w:r>
    </w:p>
    <w:p>
      <w:r>
        <w:t xml:space="preserve">Naispuolinen sähköskootterin käyttäjä nähdään pukeutuneena flirttailevaan tunikaan. Se on jotain.</w:t>
        <w:br/>
        <w:br/>
        <w:t xml:space="preserve"> Odotamme yhä nielaisukyytiä.</w:t>
      </w:r>
    </w:p>
    <w:p>
      <w:r>
        <w:rPr>
          <w:b/>
          <w:u w:val="single"/>
        </w:rPr>
        <w:t xml:space="preserve">714854</w:t>
      </w:r>
    </w:p>
    <w:p>
      <w:r>
        <w:t xml:space="preserve">@lukavalas se on valmis, nyt... Tuon sen teille huomenna ja katsotaan, missä se on toukokuun päivänä!</w:t>
      </w:r>
    </w:p>
    <w:p>
      <w:r>
        <w:rPr>
          <w:b/>
          <w:u w:val="single"/>
        </w:rPr>
        <w:t xml:space="preserve">714855</w:t>
      </w:r>
    </w:p>
    <w:p>
      <w:r>
        <w:t xml:space="preserve">Spitzenkandidat. Sana, joka on tunkeutunut slovenialaiseen mediakieleen ja raiskannut meitä noin viikon ajan.</w:t>
      </w:r>
    </w:p>
    <w:p>
      <w:r>
        <w:rPr>
          <w:b/>
          <w:u w:val="single"/>
        </w:rPr>
        <w:t xml:space="preserve">714856</w:t>
      </w:r>
    </w:p>
    <w:p>
      <w:r>
        <w:t xml:space="preserve">@had @Pivk @Nike Embassadors? Voi voi.. @mihabarboric näyttää kääntävän katseensa kesän ringgunille.</w:t>
      </w:r>
    </w:p>
    <w:p>
      <w:r>
        <w:rPr>
          <w:b/>
          <w:u w:val="single"/>
        </w:rPr>
        <w:t xml:space="preserve">714857</w:t>
      </w:r>
    </w:p>
    <w:p>
      <w:r>
        <w:t xml:space="preserve">Pelaan parhaillaan Biathlon Maniaa. Tule mukaan ja yritä voittaa minut! http://t.co/PKMK0Qw7rr</w:t>
      </w:r>
    </w:p>
    <w:p>
      <w:r>
        <w:rPr>
          <w:b/>
          <w:u w:val="single"/>
        </w:rPr>
        <w:t xml:space="preserve">714858</w:t>
      </w:r>
    </w:p>
    <w:p>
      <w:r>
        <w:t xml:space="preserve">@bostios @Janez_Mezan @TankoJoze Olen ollut tekemisissä tällaisten tapausten kanssa; teidän kohdallanne on totta, mitä Prekmurjen pieni kummisetä sanoo.</w:t>
      </w:r>
    </w:p>
    <w:p>
      <w:r>
        <w:rPr>
          <w:b/>
          <w:u w:val="single"/>
        </w:rPr>
        <w:t xml:space="preserve">714859</w:t>
      </w:r>
    </w:p>
    <w:p>
      <w:r>
        <w:t xml:space="preserve">@bojansimm @freewiseguy Ilmeisesti työnantajat ovat kyllästyneet hänen paskapuheisiinsa.</w:t>
      </w:r>
    </w:p>
    <w:p>
      <w:r>
        <w:rPr>
          <w:b/>
          <w:u w:val="single"/>
        </w:rPr>
        <w:t xml:space="preserve">714860</w:t>
      </w:r>
    </w:p>
    <w:p>
      <w:r>
        <w:t xml:space="preserve">@potepuski Ooooooooo ei ei ei ei...Slovenian vaalilampaat vapisevat......kommunismi ikuisesti! https://t.co/3pqf1cRTyF</w:t>
      </w:r>
    </w:p>
    <w:p>
      <w:r>
        <w:rPr>
          <w:b/>
          <w:u w:val="single"/>
        </w:rPr>
        <w:t xml:space="preserve">714861</w:t>
      </w:r>
    </w:p>
    <w:p>
      <w:r>
        <w:t xml:space="preserve">Revolution Blues - Neil Young https://t.co/ubk1pdWrOB via @YouTube</w:t>
        <w:br/>
        <w:t xml:space="preserve"> Minulla on nuo 25 asetta</w:t>
        <w:br/>
        <w:t xml:space="preserve">, jotta emme joudu liian</w:t>
      </w:r>
    </w:p>
    <w:p>
      <w:r>
        <w:rPr>
          <w:b/>
          <w:u w:val="single"/>
        </w:rPr>
        <w:t xml:space="preserve">714862</w:t>
      </w:r>
    </w:p>
    <w:p>
      <w:r>
        <w:t xml:space="preserve">@Mauhlerca Olipa hänen "panoksensa" (tavalla tai toisella) mikä tahansa, se, mitä täällä tapahtuu JN:n kanssa, on todellinen häpeä.</w:t>
      </w:r>
    </w:p>
    <w:p>
      <w:r>
        <w:rPr>
          <w:b/>
          <w:u w:val="single"/>
        </w:rPr>
        <w:t xml:space="preserve">714863</w:t>
      </w:r>
    </w:p>
    <w:p>
      <w:r>
        <w:t xml:space="preserve">Revin korttelin sisäänkäynnin ilmoitustaululta esitteen, jossa mainostetaan eräänlaista kohokohtaa. niin paljon hyviä töitä tälle päivälle.</w:t>
      </w:r>
    </w:p>
    <w:p>
      <w:r>
        <w:rPr>
          <w:b/>
          <w:u w:val="single"/>
        </w:rPr>
        <w:t xml:space="preserve">714864</w:t>
      </w:r>
    </w:p>
    <w:p>
      <w:r>
        <w:t xml:space="preserve">@AndrazLogar @AndrazLogar @AndrazLogar Anna dinaari takaisin, kusipää. Puolet ajasta he itkevät siitä, että koulutukseen ei ole tarpeeksi rahaa. Äiti heille...</w:t>
      </w:r>
    </w:p>
    <w:p>
      <w:r>
        <w:rPr>
          <w:b/>
          <w:u w:val="single"/>
        </w:rPr>
        <w:t xml:space="preserve">714865</w:t>
      </w:r>
    </w:p>
    <w:p>
      <w:r>
        <w:t xml:space="preserve">Kolmivartalohousut ja tossut. Ja miten naiset voivat käyttää tuota. Töihin.</w:t>
      </w:r>
    </w:p>
    <w:p>
      <w:r>
        <w:rPr>
          <w:b/>
          <w:u w:val="single"/>
        </w:rPr>
        <w:t xml:space="preserve">714866</w:t>
      </w:r>
    </w:p>
    <w:p>
      <w:r>
        <w:t xml:space="preserve">Lol oikeistolaiset kusevat sosialistisen propagandan päälle samalla kun katsovat new24:n paskaa propagandaa.</w:t>
        <w:br/>
        <w:t xml:space="preserve">Rakastan heitä todella.</w:t>
      </w:r>
    </w:p>
    <w:p>
      <w:r>
        <w:rPr>
          <w:b/>
          <w:u w:val="single"/>
        </w:rPr>
        <w:t xml:space="preserve">714867</w:t>
      </w:r>
    </w:p>
    <w:p>
      <w:r>
        <w:t xml:space="preserve">@petrasovdat Olen hieman myöhässä, koska barre. Kommentoijat sanovat, että he olivat liian rentoja, mutta nyt sen täytyy olla 🔥💣💪.</w:t>
      </w:r>
    </w:p>
    <w:p>
      <w:r>
        <w:rPr>
          <w:b/>
          <w:u w:val="single"/>
        </w:rPr>
        <w:t xml:space="preserve">714868</w:t>
      </w:r>
    </w:p>
    <w:p>
      <w:r>
        <w:t xml:space="preserve">MRD Dobova / Suosikki Mariborin pelaajat lähtivät kotiin vain pisteen turvin https://t.co/krcR0XkkwU</w:t>
      </w:r>
    </w:p>
    <w:p>
      <w:r>
        <w:rPr>
          <w:b/>
          <w:u w:val="single"/>
        </w:rPr>
        <w:t xml:space="preserve">714869</w:t>
      </w:r>
    </w:p>
    <w:p>
      <w:r>
        <w:t xml:space="preserve">@Oberxtweet @tomltoml Balkan Sow! Mene takaisin! Mutta pelkäänpä, etteivät he ottaisi sellaista korruptoitunutta ämmää takaisin missään päin Balkania! #Se on TOTUUS!!!!</w:t>
      </w:r>
    </w:p>
    <w:p>
      <w:r>
        <w:rPr>
          <w:b/>
          <w:u w:val="single"/>
        </w:rPr>
        <w:t xml:space="preserve">714870</w:t>
      </w:r>
    </w:p>
    <w:p>
      <w:r>
        <w:t xml:space="preserve">@NovicaMihajlo Hei, ei nyt Hofer tapetilla.  Toiset eivät ole koskaan päästäneet heitä. Lp Matija</w:t>
      </w:r>
    </w:p>
    <w:p>
      <w:r>
        <w:rPr>
          <w:b/>
          <w:u w:val="single"/>
        </w:rPr>
        <w:t xml:space="preserve">714871</w:t>
      </w:r>
    </w:p>
    <w:p>
      <w:r>
        <w:t xml:space="preserve">@CZCBZ @BandelliMarko Koska hän on ollut maksimaalisen tuottava tänä vuonna. Ja lapset itkevät yhä kotona.</w:t>
      </w:r>
    </w:p>
    <w:p>
      <w:r>
        <w:rPr>
          <w:b/>
          <w:u w:val="single"/>
        </w:rPr>
        <w:t xml:space="preserve">714872</w:t>
      </w:r>
    </w:p>
    <w:p>
      <w:r>
        <w:t xml:space="preserve">@JoeVantur Tarvitsen 33,33 tagea kalaa tehdäkseni kokonaisen litran refochea 😇.</w:t>
      </w:r>
    </w:p>
    <w:p>
      <w:r>
        <w:rPr>
          <w:b/>
          <w:u w:val="single"/>
        </w:rPr>
        <w:t xml:space="preserve">714873</w:t>
      </w:r>
    </w:p>
    <w:p>
      <w:r>
        <w:t xml:space="preserve">Kun sänky katoaa vaatekaappiin, studiostakin tulee tilava asunto :) #nopictures #justhappy</w:t>
      </w:r>
    </w:p>
    <w:p>
      <w:r>
        <w:rPr>
          <w:b/>
          <w:u w:val="single"/>
        </w:rPr>
        <w:t xml:space="preserve">714874</w:t>
      </w:r>
    </w:p>
    <w:p>
      <w:r>
        <w:t xml:space="preserve">@RadoshMark @JozeBiscak @Margu501 Kommunistien yläpuolella? Mutta pääsikö hän yli Janšasta ja Gorenakista?</w:t>
      </w:r>
    </w:p>
    <w:p>
      <w:r>
        <w:rPr>
          <w:b/>
          <w:u w:val="single"/>
        </w:rPr>
        <w:t xml:space="preserve">714875</w:t>
      </w:r>
    </w:p>
    <w:p>
      <w:r>
        <w:t xml:space="preserve">@KmetsKrasa Joo koska, kuten kaikissa uudemmissa haavan moottoreissa, ei öljyä, mutta 100 oktaaninen bensiini.....</w:t>
      </w:r>
    </w:p>
    <w:p>
      <w:r>
        <w:rPr>
          <w:b/>
          <w:u w:val="single"/>
        </w:rPr>
        <w:t xml:space="preserve">714876</w:t>
      </w:r>
    </w:p>
    <w:p>
      <w:r>
        <w:t xml:space="preserve">@Denarju @surfon @novax81 Taustalla oleva lihas peittää rea pehmeän sydämen, joka #satunnaisesti vetäytyisi pois suustasi.</w:t>
      </w:r>
    </w:p>
    <w:p>
      <w:r>
        <w:rPr>
          <w:b/>
          <w:u w:val="single"/>
        </w:rPr>
        <w:t xml:space="preserve">714877</w:t>
      </w:r>
    </w:p>
    <w:p>
      <w:r>
        <w:t xml:space="preserve">Yksi suosikeistani, sydämeltään, ulkonäöltään ja maultaan. Omistajat ovat jäämässä eläkkeelle. #Inland #Bloke https://t.co/tlbckL2EtA</w:t>
      </w:r>
    </w:p>
    <w:p>
      <w:r>
        <w:rPr>
          <w:b/>
          <w:u w:val="single"/>
        </w:rPr>
        <w:t xml:space="preserve">714878</w:t>
      </w:r>
    </w:p>
    <w:p>
      <w:r>
        <w:t xml:space="preserve">@CrtSeusek Siinä sanotaan selvästi, mihin se viittaa. Lopettakaa disinformaation levittäminen ja moraalisen paniikin luominen.</w:t>
      </w:r>
    </w:p>
    <w:p>
      <w:r>
        <w:rPr>
          <w:b/>
          <w:u w:val="single"/>
        </w:rPr>
        <w:t xml:space="preserve">714879</w:t>
      </w:r>
    </w:p>
    <w:p>
      <w:r>
        <w:t xml:space="preserve">@FranciKek Kuten kiinteistöjen kohdalla, vasemmisto voisi ehdottaa valtion puuttumista markkinoihin :)</w:t>
      </w:r>
    </w:p>
    <w:p>
      <w:r>
        <w:rPr>
          <w:b/>
          <w:u w:val="single"/>
        </w:rPr>
        <w:t xml:space="preserve">714880</w:t>
      </w:r>
    </w:p>
    <w:p>
      <w:r>
        <w:t xml:space="preserve">@RobertKase1 jos ne eivät olisi siellä, olisin taas viheltänyt, että ne eivät ole tulossa - heti kun käännyt ympäri, olet saanut perseesi perseeseesi heh...</w:t>
      </w:r>
    </w:p>
    <w:p>
      <w:r>
        <w:rPr>
          <w:b/>
          <w:u w:val="single"/>
        </w:rPr>
        <w:t xml:space="preserve">714881</w:t>
      </w:r>
    </w:p>
    <w:p>
      <w:r>
        <w:t xml:space="preserve">@petrasovdat @DavidToff Tulette käymään meillä. Ja syömään tai jotain 😹.</w:t>
      </w:r>
    </w:p>
    <w:p>
      <w:r>
        <w:rPr>
          <w:b/>
          <w:u w:val="single"/>
        </w:rPr>
        <w:t xml:space="preserve">714882</w:t>
      </w:r>
    </w:p>
    <w:p>
      <w:r>
        <w:t xml:space="preserve">Jumala, maamme on mafian ja terroristien Hamasin ja Hizbollahin kynsissä! Trump ei ole Slo:ssa! https://t.co/Q7d36U88zB</w:t>
      </w:r>
    </w:p>
    <w:p>
      <w:r>
        <w:rPr>
          <w:b/>
          <w:u w:val="single"/>
        </w:rPr>
        <w:t xml:space="preserve">714883</w:t>
      </w:r>
    </w:p>
    <w:p>
      <w:r>
        <w:t xml:space="preserve">He ovat valtion omistaman Slovene State Forests -yhtiön harjoittelijoita, jotka heidän ohjaajansa tekivät heille? https://t.co/kKN11MfLQm</w:t>
      </w:r>
    </w:p>
    <w:p>
      <w:r>
        <w:rPr>
          <w:b/>
          <w:u w:val="single"/>
        </w:rPr>
        <w:t xml:space="preserve">714884</w:t>
      </w:r>
    </w:p>
    <w:p>
      <w:r>
        <w:t xml:space="preserve">Mustekalan ja aivojemme salaisuus.</w:t>
        <w:br/>
        <w:br/>
        <w:t xml:space="preserve"> Uusi podcast huomenna @FrekvencaX https://t.co/tWrDCFPQ4r</w:t>
      </w:r>
    </w:p>
    <w:p>
      <w:r>
        <w:rPr>
          <w:b/>
          <w:u w:val="single"/>
        </w:rPr>
        <w:t xml:space="preserve">714885</w:t>
      </w:r>
    </w:p>
    <w:p>
      <w:r>
        <w:t xml:space="preserve">@PStendler @IvanSimi3 Ulkomaalaiset itse ja AlpineBau... Väitätkö, että ulkomaalaiset tuhoavat meidät tahallaan?</w:t>
      </w:r>
    </w:p>
    <w:p>
      <w:r>
        <w:rPr>
          <w:b/>
          <w:u w:val="single"/>
        </w:rPr>
        <w:t xml:space="preserve">714886</w:t>
      </w:r>
    </w:p>
    <w:p>
      <w:r>
        <w:t xml:space="preserve">@janja_z @iamAnej Näet, että satoi lunta ja olimme molemmat liian kiireisiä FB-seinän tarkistamisessa. Ja olemme päätyneet samaan lopputulokseen, ainakin minusta näyttää siltä. Se vaikuttaa ihmisiin.</w:t>
      </w:r>
    </w:p>
    <w:p>
      <w:r>
        <w:rPr>
          <w:b/>
          <w:u w:val="single"/>
        </w:rPr>
        <w:t xml:space="preserve">714887</w:t>
      </w:r>
    </w:p>
    <w:p>
      <w:r>
        <w:t xml:space="preserve">Perheen hylkäämä Bre-koira - Odotti päiviä ja öitä heidän ovensa ulkopuolella - Megasvet https://t.co/m7qbgWsRbF</w:t>
      </w:r>
    </w:p>
    <w:p>
      <w:r>
        <w:rPr>
          <w:b/>
          <w:u w:val="single"/>
        </w:rPr>
        <w:t xml:space="preserve">714888</w:t>
      </w:r>
    </w:p>
    <w:p>
      <w:r>
        <w:t xml:space="preserve">@butalskipolicaj @Mateja13152294 Jansan kaltaiset rikkoivat yhden maan, jotta toinen voitaisiin ryöstää.</w:t>
      </w:r>
    </w:p>
    <w:p>
      <w:r>
        <w:rPr>
          <w:b/>
          <w:u w:val="single"/>
        </w:rPr>
        <w:t xml:space="preserve">714889</w:t>
      </w:r>
    </w:p>
    <w:p>
      <w:r>
        <w:t xml:space="preserve">VIIKONLOPUN HEMMOTTELUKAMPANJA!</w:t>
        <w:br/>
        <w:t xml:space="preserve"> Anna pois hyvinvointi, illallisia, samppanjaa!</w:t>
        <w:br/>
        <w:br/>
        <w:t xml:space="preserve">Hotel Avanti Brno (alkaen 129 eur)</w:t>
        <w:br/>
        <w:t xml:space="preserve">Oikea valinta... http://t.co/Ul9IAL9wAf</w:t>
      </w:r>
    </w:p>
    <w:p>
      <w:r>
        <w:rPr>
          <w:b/>
          <w:u w:val="single"/>
        </w:rPr>
        <w:t xml:space="preserve">714890</w:t>
      </w:r>
    </w:p>
    <w:p>
      <w:r>
        <w:t xml:space="preserve">Lauantaina Cirkuksessa järjestettävän Housekeeping-radio-ohjelman ja -illan erikoisvieraana ei ole kukaan muu kuin Mike... https://t.co/f5I3NFNTC6...</w:t>
      </w:r>
    </w:p>
    <w:p>
      <w:r>
        <w:rPr>
          <w:b/>
          <w:u w:val="single"/>
        </w:rPr>
        <w:t xml:space="preserve">714891</w:t>
      </w:r>
    </w:p>
    <w:p>
      <w:r>
        <w:t xml:space="preserve">Juku... vitut VAR:stä, jos näissä superhidastetuissa otoksissa ei ole tunnetta. #worldcup</w:t>
      </w:r>
    </w:p>
    <w:p>
      <w:r>
        <w:rPr>
          <w:b/>
          <w:u w:val="single"/>
        </w:rPr>
        <w:t xml:space="preserve">714892</w:t>
      </w:r>
    </w:p>
    <w:p>
      <w:r>
        <w:t xml:space="preserve">Naamiaisasuiset ovat tervetulleita karnevaaleihin suksilla Roglaan, jossa on ilmainen hiihto kaikille alkuperäisille karnevaalinaamareille täydessä asussa!... https://t.co/mwK5OLicGk...</w:t>
      </w:r>
    </w:p>
    <w:p>
      <w:r>
        <w:rPr>
          <w:b/>
          <w:u w:val="single"/>
        </w:rPr>
        <w:t xml:space="preserve">714893</w:t>
      </w:r>
    </w:p>
    <w:p>
      <w:r>
        <w:t xml:space="preserve">@Elfeanne @Skravzlana @Skravzlana @DellaSpina_si Ja vahvisti, että hänellä on kaikkien aikojen huonoimmat silmälasit! En vain voi ottaa niitä pois 🤓😅😅</w:t>
      </w:r>
    </w:p>
    <w:p>
      <w:r>
        <w:rPr>
          <w:b/>
          <w:u w:val="single"/>
        </w:rPr>
        <w:t xml:space="preserve">714894</w:t>
      </w:r>
    </w:p>
    <w:p>
      <w:r>
        <w:t xml:space="preserve">@jozevolf viileä, ...se ei ole huono. se ei vain ole liian korkea akun kulutus, jota epäilen. Olen aika ihastunut hiireni kaapeliin, vittu paristot...</w:t>
      </w:r>
    </w:p>
    <w:p>
      <w:r>
        <w:rPr>
          <w:b/>
          <w:u w:val="single"/>
        </w:rPr>
        <w:t xml:space="preserve">714895</w:t>
      </w:r>
    </w:p>
    <w:p>
      <w:r>
        <w:t xml:space="preserve">@JoAnnaOfArc1 Massat tulevat kiittämään oletettua kansallismielistä henkilöä.....</w:t>
      </w:r>
    </w:p>
    <w:p>
      <w:r>
        <w:rPr>
          <w:b/>
          <w:u w:val="single"/>
        </w:rPr>
        <w:t xml:space="preserve">714896</w:t>
      </w:r>
    </w:p>
    <w:p>
      <w:r>
        <w:t xml:space="preserve">@EPameten Mutta eikö tämä ole sama f..., kuin huopakynät, numerot käsissä ja verkkareiden alushousut olivat ennen. Nyt tämä joukko farssimaisia hulluja 😂.</w:t>
      </w:r>
    </w:p>
    <w:p>
      <w:r>
        <w:rPr>
          <w:b/>
          <w:u w:val="single"/>
        </w:rPr>
        <w:t xml:space="preserve">714897</w:t>
      </w:r>
    </w:p>
    <w:p>
      <w:r>
        <w:t xml:space="preserve">@Nachotop @GregorVirant1 @sarecmarjan Mutta jotkut ihmiset kopioivat hänet muista maista...</w:t>
      </w:r>
    </w:p>
    <w:p>
      <w:r>
        <w:rPr>
          <w:b/>
          <w:u w:val="single"/>
        </w:rPr>
        <w:t xml:space="preserve">714898</w:t>
      </w:r>
    </w:p>
    <w:p>
      <w:r>
        <w:t xml:space="preserve">@IgorPribac @BCestnik Mutta sinä olet se, joka on fiksu. Kysy ensin omilta ihmisiltäsi.</w:t>
      </w:r>
    </w:p>
    <w:p>
      <w:r>
        <w:rPr>
          <w:b/>
          <w:u w:val="single"/>
        </w:rPr>
        <w:t xml:space="preserve">714899</w:t>
      </w:r>
    </w:p>
    <w:p>
      <w:r>
        <w:t xml:space="preserve">@gfckyrself @TourOfSlovenia @AdriaAirways Laitteet saapuvat yleensä aikaisemmin, koska hierojat, mekaanikot...</w:t>
      </w:r>
    </w:p>
    <w:p>
      <w:r>
        <w:rPr>
          <w:b/>
          <w:u w:val="single"/>
        </w:rPr>
        <w:t xml:space="preserve">714900</w:t>
      </w:r>
    </w:p>
    <w:p>
      <w:r>
        <w:t xml:space="preserve">Huutokauppa ulkokissojen kastraatioita ja sterilointeja varten on vielä avoinna! Oletko löytänyt jotain itsellesi :-) ? https://t.co/zdEOjmfZgC ?</w:t>
      </w:r>
    </w:p>
    <w:p>
      <w:r>
        <w:rPr>
          <w:b/>
          <w:u w:val="single"/>
        </w:rPr>
        <w:t xml:space="preserve">714901</w:t>
      </w:r>
    </w:p>
    <w:p>
      <w:r>
        <w:t xml:space="preserve">Hybridiperheprojekti 2. Uros - naaras - delfiini. https://t.co/44IIbclkwi.</w:t>
      </w:r>
    </w:p>
    <w:p>
      <w:r>
        <w:rPr>
          <w:b/>
          <w:u w:val="single"/>
        </w:rPr>
        <w:t xml:space="preserve">714902</w:t>
      </w:r>
    </w:p>
    <w:p>
      <w:r>
        <w:t xml:space="preserve">Podbočjen peruskoulun 1. ja 2. luokan lapsikuoro ja kuoronjohtaja Ashuna Retsja, laulu "Huda ant". https://t.co/aLDqfizkyU</w:t>
      </w:r>
    </w:p>
    <w:p>
      <w:r>
        <w:rPr>
          <w:b/>
          <w:u w:val="single"/>
        </w:rPr>
        <w:t xml:space="preserve">714903</w:t>
      </w:r>
    </w:p>
    <w:p>
      <w:r>
        <w:t xml:space="preserve">@AlzheimerUltra @MancaGRenko Minusta homot eivät toimi työntäjinä. Korkeintaan nuoleskelija.</w:t>
      </w:r>
    </w:p>
    <w:p>
      <w:r>
        <w:rPr>
          <w:b/>
          <w:u w:val="single"/>
        </w:rPr>
        <w:t xml:space="preserve">714904</w:t>
      </w:r>
    </w:p>
    <w:p>
      <w:r>
        <w:t xml:space="preserve">Toooo majstore, tälle kauniille 20C lauantai-iltapäivälle! #blockLajf #sunceTi</w:t>
      </w:r>
    </w:p>
    <w:p>
      <w:r>
        <w:rPr>
          <w:b/>
          <w:u w:val="single"/>
        </w:rPr>
        <w:t xml:space="preserve">714905</w:t>
      </w:r>
    </w:p>
    <w:p>
      <w:r>
        <w:t xml:space="preserve">SAF on ainoa este täydelliselle kommarivallalle, ja siksi vasemmisto yrittää niin kovasti tuhota armeijan.</w:t>
      </w:r>
    </w:p>
    <w:p>
      <w:r>
        <w:rPr>
          <w:b/>
          <w:u w:val="single"/>
        </w:rPr>
        <w:t xml:space="preserve">714906</w:t>
      </w:r>
    </w:p>
    <w:p>
      <w:r>
        <w:t xml:space="preserve">@had Jos he eivät näe, että he ajavat busseille varatulla kaistalla, onko ihme, että he kolaroivat? :)</w:t>
      </w:r>
    </w:p>
    <w:p>
      <w:r>
        <w:rPr>
          <w:b/>
          <w:u w:val="single"/>
        </w:rPr>
        <w:t xml:space="preserve">714907</w:t>
      </w:r>
    </w:p>
    <w:p>
      <w:r>
        <w:t xml:space="preserve">@_Superhik_ @UrbanCervek @vecer Se on totta! Miksi heittää murusia pöydästä köyhtyneille välittäjille!</w:t>
      </w:r>
    </w:p>
    <w:p>
      <w:r>
        <w:rPr>
          <w:b/>
          <w:u w:val="single"/>
        </w:rPr>
        <w:t xml:space="preserve">714908</w:t>
      </w:r>
    </w:p>
    <w:p>
      <w:r>
        <w:t xml:space="preserve">Autot ovat nyt likaisempia, äärimmäiset veronkorotukset uhkaavat https://t.co/XNcxfec2Hb</w:t>
      </w:r>
    </w:p>
    <w:p>
      <w:r>
        <w:rPr>
          <w:b/>
          <w:u w:val="single"/>
        </w:rPr>
        <w:t xml:space="preserve">714909</w:t>
      </w:r>
    </w:p>
    <w:p>
      <w:r>
        <w:t xml:space="preserve">@fzagorc @spagetyuse JA miten ne onnistuu, että ihmiset ei edes rekisteröi sitä.... ne sanoo, että ne on kaikki samanlaisia, koska aseella on myös traktori ilman tiliä....</w:t>
      </w:r>
    </w:p>
    <w:p>
      <w:r>
        <w:rPr>
          <w:b/>
          <w:u w:val="single"/>
        </w:rPr>
        <w:t xml:space="preserve">714910</w:t>
      </w:r>
    </w:p>
    <w:p>
      <w:r>
        <w:t xml:space="preserve">@AljosaDragas @_Almita__ Hulluus ja pelko ovat sinun, minä vain ihmettelen ylikorostuneisuutta. Olet aika vitun homo kaveriksi...</w:t>
      </w:r>
    </w:p>
    <w:p>
      <w:r>
        <w:rPr>
          <w:b/>
          <w:u w:val="single"/>
        </w:rPr>
        <w:t xml:space="preserve">714911</w:t>
      </w:r>
    </w:p>
    <w:p>
      <w:r>
        <w:t xml:space="preserve">Ja Halcom. Lakkaa käyttämästä sanaa helppo, koska mikään ei ole koskaan toiminut alusta alkaen.</w:t>
      </w:r>
    </w:p>
    <w:p>
      <w:r>
        <w:rPr>
          <w:b/>
          <w:u w:val="single"/>
        </w:rPr>
        <w:t xml:space="preserve">714912</w:t>
      </w:r>
    </w:p>
    <w:p>
      <w:r>
        <w:t xml:space="preserve">@stanka_d Karnevaali, karnevaali, Kangler...eri 1000% ja enemmän...tyyli on tapravi....</w:t>
      </w:r>
    </w:p>
    <w:p>
      <w:r>
        <w:rPr>
          <w:b/>
          <w:u w:val="single"/>
        </w:rPr>
        <w:t xml:space="preserve">714913</w:t>
      </w:r>
    </w:p>
    <w:p>
      <w:r>
        <w:t xml:space="preserve">@TinKampl Fajonka tarjoaa kättään, Židan pilkkaa heitä...</w:t>
        <w:br/>
        <w:t xml:space="preserve"> Haistan TES6:n, diplomatian...</w:t>
      </w:r>
    </w:p>
    <w:p>
      <w:r>
        <w:rPr>
          <w:b/>
          <w:u w:val="single"/>
        </w:rPr>
        <w:t xml:space="preserve">714914</w:t>
      </w:r>
    </w:p>
    <w:p>
      <w:r>
        <w:t xml:space="preserve">@MihaMarkic @DejanSarka laittoi toisen linkin viereen, jossa näytetään, miten päästöttömät raketit toimivat.</w:t>
      </w:r>
    </w:p>
    <w:p>
      <w:r>
        <w:rPr>
          <w:b/>
          <w:u w:val="single"/>
        </w:rPr>
        <w:t xml:space="preserve">714915</w:t>
      </w:r>
    </w:p>
    <w:p>
      <w:r>
        <w:t xml:space="preserve">@oggctopus Telemach optiikka on ihana, koska sinulla voi olla pcm-kortti tai mikä on suoraan b tvju ilman laatikko</w:t>
      </w:r>
    </w:p>
    <w:p>
      <w:r>
        <w:rPr>
          <w:b/>
          <w:u w:val="single"/>
        </w:rPr>
        <w:t xml:space="preserve">714916</w:t>
      </w:r>
    </w:p>
    <w:p>
      <w:r>
        <w:t xml:space="preserve">Älä viitsi! Jokainen nainen osaa vahata! Kokeile sitä, niin jutellaan sitten! https://t.co/8BoDts4wry</w:t>
      </w:r>
    </w:p>
    <w:p>
      <w:r>
        <w:rPr>
          <w:b/>
          <w:u w:val="single"/>
        </w:rPr>
        <w:t xml:space="preserve">714917</w:t>
      </w:r>
    </w:p>
    <w:p>
      <w:r>
        <w:t xml:space="preserve">Nälkä tai ylikunto ei ole suunnitelma terveen painonpudotuksen saavuttamiseksi</w:t>
        <w:br/>
        <w:t xml:space="preserve">https://t.co/cZbDYWHWeO https://t.co/cZbDYWHWeO https://t.co/cZbDYWHWeO</w:t>
      </w:r>
    </w:p>
    <w:p>
      <w:r>
        <w:rPr>
          <w:b/>
          <w:u w:val="single"/>
        </w:rPr>
        <w:t xml:space="preserve">714918</w:t>
      </w:r>
    </w:p>
    <w:p>
      <w:r>
        <w:t xml:space="preserve">SIJ Metal Ravne taistelee kauppasotaa vastaan uudella uunilla https://t.co/QnC2i1XlCu</w:t>
      </w:r>
    </w:p>
    <w:p>
      <w:r>
        <w:rPr>
          <w:b/>
          <w:u w:val="single"/>
        </w:rPr>
        <w:t xml:space="preserve">714919</w:t>
      </w:r>
    </w:p>
    <w:p>
      <w:r>
        <w:t xml:space="preserve">@Avodovnik Eh, he eivät osaa ajaa, jos kaikki ajavat vasemmalla kaistalla, joten he tekevät vieläkin tyhmempiä asioita 😁🤣.</w:t>
      </w:r>
    </w:p>
    <w:p>
      <w:r>
        <w:rPr>
          <w:b/>
          <w:u w:val="single"/>
        </w:rPr>
        <w:t xml:space="preserve">714920</w:t>
      </w:r>
    </w:p>
    <w:p>
      <w:r>
        <w:t xml:space="preserve">@BozoPredalic Jospa tällaiset "retard" ekonomistit olisivat samanlaisia Korean kanssa......</w:t>
      </w:r>
    </w:p>
    <w:p>
      <w:r>
        <w:rPr>
          <w:b/>
          <w:u w:val="single"/>
        </w:rPr>
        <w:t xml:space="preserve">714921</w:t>
      </w:r>
    </w:p>
    <w:p>
      <w:r>
        <w:t xml:space="preserve">@tyschew @pengovsky @davidkovic Eh, minun on löydettävä sarja, tein hienoa työtä live-twiittaukseen...</w:t>
      </w:r>
    </w:p>
    <w:p>
      <w:r>
        <w:rPr>
          <w:b/>
          <w:u w:val="single"/>
        </w:rPr>
        <w:t xml:space="preserve">714922</w:t>
      </w:r>
    </w:p>
    <w:p>
      <w:r>
        <w:t xml:space="preserve">@vinkovasle1 Piru on siinä, että Sloveniassa kapitalistinen eliitti on vain niin sanottuja vasemmistolaisia, joilla on sukutaulu toveruuteen !</w:t>
      </w:r>
    </w:p>
    <w:p>
      <w:r>
        <w:rPr>
          <w:b/>
          <w:u w:val="single"/>
        </w:rPr>
        <w:t xml:space="preserve">714923</w:t>
      </w:r>
    </w:p>
    <w:p>
      <w:r>
        <w:t xml:space="preserve">Joskus on todella söpö sellainen, jota tekee mieli halata, suudella ja puristaa. https://t.co/zfbirmoktV</w:t>
      </w:r>
    </w:p>
    <w:p>
      <w:r>
        <w:rPr>
          <w:b/>
          <w:u w:val="single"/>
        </w:rPr>
        <w:t xml:space="preserve">714924</w:t>
      </w:r>
    </w:p>
    <w:p>
      <w:r>
        <w:t xml:space="preserve">@MichKo1 @KARANTANEC @lucijausaj @blagovestGB Kyllä, anna mennä vain, he ovat naapureita niin; mutta jos he ovat parhaita, sinä voit tuomita....</w:t>
      </w:r>
    </w:p>
    <w:p>
      <w:r>
        <w:rPr>
          <w:b/>
          <w:u w:val="single"/>
        </w:rPr>
        <w:t xml:space="preserve">714925</w:t>
      </w:r>
    </w:p>
    <w:p>
      <w:r>
        <w:t xml:space="preserve">Nacionalkan poliittiset komissaarit sensuroivat jälleen Reporterin mainoksen</w:t>
        <w:br/>
        <w:t xml:space="preserve">https://t.co/s4OWdTUaIp</w:t>
      </w:r>
    </w:p>
    <w:p>
      <w:r>
        <w:rPr>
          <w:b/>
          <w:u w:val="single"/>
        </w:rPr>
        <w:t xml:space="preserve">714926</w:t>
      </w:r>
    </w:p>
    <w:p>
      <w:r>
        <w:t xml:space="preserve">Aloitat 8 mm:stä, sitten menet 10 mm:iin ja sitten 12 mm:iin... kun hermo loppuu... ma pm tyhjät seinät :( https://t.co/QDQMNFwuR7</w:t>
      </w:r>
    </w:p>
    <w:p>
      <w:r>
        <w:rPr>
          <w:b/>
          <w:u w:val="single"/>
        </w:rPr>
        <w:t xml:space="preserve">714927</w:t>
      </w:r>
    </w:p>
    <w:p>
      <w:r>
        <w:t xml:space="preserve">@AljosaNovakovic Kuinka vihaiseksi tämä tekee minut! Niitä salakuljetetaan kouluihin kaikin keinoin. Et voi tehdä muuta kuin varoittaa rehtoria.</w:t>
      </w:r>
    </w:p>
    <w:p>
      <w:r>
        <w:rPr>
          <w:b/>
          <w:u w:val="single"/>
        </w:rPr>
        <w:t xml:space="preserve">714928</w:t>
      </w:r>
    </w:p>
    <w:p>
      <w:r>
        <w:t xml:space="preserve">@had @illegall_blonde Tunnet hänet huonosti, hän ei ole Gorenjka-ampak contra puolelta, mutta siellä kuulemma tykkäävät antaa 😂😜</w:t>
      </w:r>
    </w:p>
    <w:p>
      <w:r>
        <w:rPr>
          <w:b/>
          <w:u w:val="single"/>
        </w:rPr>
        <w:t xml:space="preserve">714929</w:t>
      </w:r>
    </w:p>
    <w:p>
      <w:r>
        <w:t xml:space="preserve">Matjaz Kekestä on tulossa kaikkien aikojen parasääninen vahvistus https://t.co/S7aV2ol4Qc #jalkapallo</w:t>
      </w:r>
    </w:p>
    <w:p>
      <w:r>
        <w:rPr>
          <w:b/>
          <w:u w:val="single"/>
        </w:rPr>
        <w:t xml:space="preserve">714930</w:t>
      </w:r>
    </w:p>
    <w:p>
      <w:r>
        <w:t xml:space="preserve">Kansainvälisen avaruusaseman (ISS) astronautit leipovat ensimmäiset keksit avaruudessa</w:t>
        <w:br/>
        <w:br/>
        <w:t xml:space="preserve">https://t.co/OPJ9NxysaM</w:t>
      </w:r>
    </w:p>
    <w:p>
      <w:r>
        <w:rPr>
          <w:b/>
          <w:u w:val="single"/>
        </w:rPr>
        <w:t xml:space="preserve">714931</w:t>
      </w:r>
    </w:p>
    <w:p>
      <w:r>
        <w:t xml:space="preserve">Polttolaitos on lähellä yliopistoa. MUTTA SE ON VIIMEISINTÄ JA UUSINTA POLTTOTEKNIIKKAA. https://t.co/JGoA6Nht9F.</w:t>
      </w:r>
    </w:p>
    <w:p>
      <w:r>
        <w:rPr>
          <w:b/>
          <w:u w:val="single"/>
        </w:rPr>
        <w:t xml:space="preserve">714932</w:t>
      </w:r>
    </w:p>
    <w:p>
      <w:r>
        <w:t xml:space="preserve">@SlovenijaVsrcu Milloin kansa saa tarpeekseen? Melankolia ja paskanjauhanta ovat vallanneet Slovenian. Patriootit ovat fasisteja oman sydämensä mukaan.</w:t>
      </w:r>
    </w:p>
    <w:p>
      <w:r>
        <w:rPr>
          <w:b/>
          <w:u w:val="single"/>
        </w:rPr>
        <w:t xml:space="preserve">714933</w:t>
      </w:r>
    </w:p>
    <w:p>
      <w:r>
        <w:t xml:space="preserve">@MitjaIrsic , tällaiset identiteetittömät usranetit ovat yhteiskunnan tuhoisin osa. https://t.co/HTcaQ8oLhv</w:t>
      </w:r>
    </w:p>
    <w:p>
      <w:r>
        <w:rPr>
          <w:b/>
          <w:u w:val="single"/>
        </w:rPr>
        <w:t xml:space="preserve">714934</w:t>
      </w:r>
    </w:p>
    <w:p>
      <w:r>
        <w:t xml:space="preserve">@lovorika @Boris_Veliki Piirsin omani 1x kankaalle ja kaadoin karkkeja päälle 😊</w:t>
      </w:r>
    </w:p>
    <w:p>
      <w:r>
        <w:rPr>
          <w:b/>
          <w:u w:val="single"/>
        </w:rPr>
        <w:t xml:space="preserve">714935</w:t>
      </w:r>
    </w:p>
    <w:p>
      <w:r>
        <w:t xml:space="preserve">@hajdyXP @MikeDjomba @AljosaCankar @JureBohoric Eläkeläiset peruukkeineen ovat olleet jo jonkin aikaa poissa oikeudesta, eli heillä on aikaa🤷🏻♂️</w:t>
      </w:r>
    </w:p>
    <w:p>
      <w:r>
        <w:rPr>
          <w:b/>
          <w:u w:val="single"/>
        </w:rPr>
        <w:t xml:space="preserve">714936</w:t>
      </w:r>
    </w:p>
    <w:p>
      <w:r>
        <w:t xml:space="preserve">@lukavalas Puhelinpalvelukeskuksissa työskentelee useimmiten kvasiopiskelijoita, jotka näkevät tiedekunnan vain silloin, kun he ilmoittautuvat saadakseen statuksen.</w:t>
      </w:r>
    </w:p>
    <w:p>
      <w:r>
        <w:rPr>
          <w:b/>
          <w:u w:val="single"/>
        </w:rPr>
        <w:t xml:space="preserve">714937</w:t>
      </w:r>
    </w:p>
    <w:p>
      <w:r>
        <w:t xml:space="preserve">@DomenTheBosanc Katastrofaaaaaa, missä on maatalousministeriö, miten ze, tarkastus jne 👎🤮☠️</w:t>
      </w:r>
    </w:p>
    <w:p>
      <w:r>
        <w:rPr>
          <w:b/>
          <w:u w:val="single"/>
        </w:rPr>
        <w:t xml:space="preserve">714938</w:t>
      </w:r>
    </w:p>
    <w:p>
      <w:r>
        <w:t xml:space="preserve">@Maxova68 Kuinka töykeä oletkaan! Minä olen se, joka pitää huolen siitä, etten tallaa kissaani lattialle!!!!. #ThreatenedDog ;)</w:t>
      </w:r>
    </w:p>
    <w:p>
      <w:r>
        <w:rPr>
          <w:b/>
          <w:u w:val="single"/>
        </w:rPr>
        <w:t xml:space="preserve">714939</w:t>
      </w:r>
    </w:p>
    <w:p>
      <w:r>
        <w:t xml:space="preserve">KUVAT: Nm:n poliisit loihtivat juhlatunnelman Nm:n poliisiasemalla - https://t.co/F9dckiV71t</w:t>
      </w:r>
    </w:p>
    <w:p>
      <w:r>
        <w:rPr>
          <w:b/>
          <w:u w:val="single"/>
        </w:rPr>
        <w:t xml:space="preserve">714940</w:t>
      </w:r>
    </w:p>
    <w:p>
      <w:r>
        <w:t xml:space="preserve">Paloturvallisuuskuukausi.</w:t>
        <w:br/>
        <w:t xml:space="preserve"> Hyvä yhteistyö palomiesten kanssa. https://t.co/weferPeuUf</w:t>
      </w:r>
    </w:p>
    <w:p>
      <w:r>
        <w:rPr>
          <w:b/>
          <w:u w:val="single"/>
        </w:rPr>
        <w:t xml:space="preserve">714941</w:t>
      </w:r>
    </w:p>
    <w:p>
      <w:r>
        <w:t xml:space="preserve">#Janša onnittelee valtuutettuja. Melko tärkeä tieto ennen vaaleja ... https://t.co/XsZD4p8ZuJ ... https://t.co/XsZD4p8ZuJ</w:t>
      </w:r>
    </w:p>
    <w:p>
      <w:r>
        <w:rPr>
          <w:b/>
          <w:u w:val="single"/>
        </w:rPr>
        <w:t xml:space="preserve">714942</w:t>
      </w:r>
    </w:p>
    <w:p>
      <w:r>
        <w:t xml:space="preserve">@rdecakravata @Tomi__Ce Ei vielä kovin fiksu. Jos olisin lukutaidoton, et vastaisi minulle nyt.</w:t>
      </w:r>
    </w:p>
    <w:p>
      <w:r>
        <w:rPr>
          <w:b/>
          <w:u w:val="single"/>
        </w:rPr>
        <w:t xml:space="preserve">714943</w:t>
      </w:r>
    </w:p>
    <w:p>
      <w:r>
        <w:t xml:space="preserve">Ja millainen ääliö äänesti Jelinčičia, joten häntä on kuunneltava jatkuvasti.</w:t>
        <w:br/>
        <w:t xml:space="preserve"> Minua ällöttää kuulla tuo antipatian ääni.</w:t>
      </w:r>
    </w:p>
    <w:p>
      <w:r>
        <w:rPr>
          <w:b/>
          <w:u w:val="single"/>
        </w:rPr>
        <w:t xml:space="preserve">714944</w:t>
      </w:r>
    </w:p>
    <w:p>
      <w:r>
        <w:t xml:space="preserve">@aleksandertusek @KatarinaJenko @_bosonoga Aydovan keltaisella salamalla ei ole mitään, mikä vastaisi etsimääsi.</w:t>
      </w:r>
    </w:p>
    <w:p>
      <w:r>
        <w:rPr>
          <w:b/>
          <w:u w:val="single"/>
        </w:rPr>
        <w:t xml:space="preserve">714945</w:t>
      </w:r>
    </w:p>
    <w:p>
      <w:r>
        <w:t xml:space="preserve">Tällaiset toimittajat ja tällainen journalismi saavat minut itkemään. Tällä maalla ei ole toivoa eikä tulevaisuutta. https://t.co/wisSOQiKYw.</w:t>
      </w:r>
    </w:p>
    <w:p>
      <w:r>
        <w:rPr>
          <w:b/>
          <w:u w:val="single"/>
        </w:rPr>
        <w:t xml:space="preserve">714946</w:t>
      </w:r>
    </w:p>
    <w:p>
      <w:r>
        <w:t xml:space="preserve">@peterjancic Katićin pitäisi palata takaisin lieden ääreen, jonne hän kuuluu. Toivottavasti hän osaa edes kokata jotain.</w:t>
      </w:r>
    </w:p>
    <w:p>
      <w:r>
        <w:rPr>
          <w:b/>
          <w:u w:val="single"/>
        </w:rPr>
        <w:t xml:space="preserve">714947</w:t>
      </w:r>
    </w:p>
    <w:p>
      <w:r>
        <w:t xml:space="preserve">@petrasovdat @Gaspercek Mitä tarkoitat sillä, että SDS:n ihmiset uhkaavat sinua lynkkausjoukolla? Mutta sinä liioittelet taas</w:t>
      </w:r>
    </w:p>
    <w:p>
      <w:r>
        <w:rPr>
          <w:b/>
          <w:u w:val="single"/>
        </w:rPr>
        <w:t xml:space="preserve">714948</w:t>
      </w:r>
    </w:p>
    <w:p>
      <w:r>
        <w:t xml:space="preserve">@ustvarjalec Minäkin tein eilen keskustan, lämmitin 21. Se oli kuin enkeleiden lämmittämä 😍😍😍</w:t>
      </w:r>
    </w:p>
    <w:p>
      <w:r>
        <w:rPr>
          <w:b/>
          <w:u w:val="single"/>
        </w:rPr>
        <w:t xml:space="preserve">714949</w:t>
      </w:r>
    </w:p>
    <w:p>
      <w:r>
        <w:t xml:space="preserve">@BogiSpanec Ja milloin hänen pitäisi palata luoksesi?</w:t>
        <w:br/>
        <w:br/>
        <w:t xml:space="preserve"> Luulen niin. Mutta jotain noin typerää ja käsittämätöntä taulukkoa ei ole ollut pitkään aikaan.</w:t>
      </w:r>
    </w:p>
    <w:p>
      <w:r>
        <w:rPr>
          <w:b/>
          <w:u w:val="single"/>
        </w:rPr>
        <w:t xml:space="preserve">714950</w:t>
      </w:r>
    </w:p>
    <w:p>
      <w:r>
        <w:t xml:space="preserve">En ymmärrä, miksi kaikki nämä Twitterin pimeän puolen nössöt pelkäävät niin paljon muslimeja. Syön mysliä aamiaiseksi!</w:t>
      </w:r>
    </w:p>
    <w:p>
      <w:r>
        <w:rPr>
          <w:b/>
          <w:u w:val="single"/>
        </w:rPr>
        <w:t xml:space="preserve">714951</w:t>
      </w:r>
    </w:p>
    <w:p>
      <w:r>
        <w:t xml:space="preserve">@Primoz_Kovacic Älä unohda siivota jälkiäsi ja sammuttaa nuotiota. https://t.co/Y3sxpRcpGE Sano karhulle terveisiä.</w:t>
      </w:r>
    </w:p>
    <w:p>
      <w:r>
        <w:rPr>
          <w:b/>
          <w:u w:val="single"/>
        </w:rPr>
        <w:t xml:space="preserve">714952</w:t>
      </w:r>
    </w:p>
    <w:p>
      <w:r>
        <w:t xml:space="preserve">Ihmiset tulevat dalmatialaiseen klapaan, ja sitten he saavat orgasmin Čbelicen tahdissa enemmän kuin minkään muun laulun tahdissa.</w:t>
      </w:r>
    </w:p>
    <w:p>
      <w:r>
        <w:rPr>
          <w:b/>
          <w:u w:val="single"/>
        </w:rPr>
        <w:t xml:space="preserve">714953</w:t>
      </w:r>
    </w:p>
    <w:p>
      <w:r>
        <w:t xml:space="preserve">Tabasco on niin huomionhakuinen. Hän saisi kaiken huomion makuhavainnoista itselleen ja muille maistuu, kun hän nai...</w:t>
      </w:r>
    </w:p>
    <w:p>
      <w:r>
        <w:rPr>
          <w:b/>
          <w:u w:val="single"/>
        </w:rPr>
        <w:t xml:space="preserve">714954</w:t>
      </w:r>
    </w:p>
    <w:p>
      <w:r>
        <w:t xml:space="preserve">@ErjavecKarl Etkö häpeä tuhota kaikkea, mihin kosketat epäpätevyydelläsi?</w:t>
      </w:r>
    </w:p>
    <w:p>
      <w:r>
        <w:rPr>
          <w:b/>
          <w:u w:val="single"/>
        </w:rPr>
        <w:t xml:space="preserve">714955</w:t>
      </w:r>
    </w:p>
    <w:p>
      <w:r>
        <w:t xml:space="preserve">Dramalj, 20 minuutin kävelymatkan päässä Crikvenicasta, täydellisesti kalustettuja, kauniita ja moderneja huoneistoja, alle 100 metrin päässä... http://t.co/QVjnW76ULp</w:t>
      </w:r>
    </w:p>
    <w:p>
      <w:r>
        <w:rPr>
          <w:b/>
          <w:u w:val="single"/>
        </w:rPr>
        <w:t xml:space="preserve">714956</w:t>
      </w:r>
    </w:p>
    <w:p>
      <w:r>
        <w:t xml:space="preserve">Luoja tietää, tietävätkö PODN TV:n hölmöt tästä... Heille se on "kourallinen äärioikeistolaisia"... potilas... https://t.co/wqeypu0Zdv</w:t>
      </w:r>
    </w:p>
    <w:p>
      <w:r>
        <w:rPr>
          <w:b/>
          <w:u w:val="single"/>
        </w:rPr>
        <w:t xml:space="preserve">714957</w:t>
      </w:r>
    </w:p>
    <w:p>
      <w:r>
        <w:t xml:space="preserve">@rtvslo Mutta onko SLO:ssa mitään eroa, ironia on sitäkin suurempi, koska kommunistit ovat rikkaimpia.</w:t>
      </w:r>
    </w:p>
    <w:p>
      <w:r>
        <w:rPr>
          <w:b/>
          <w:u w:val="single"/>
        </w:rPr>
        <w:t xml:space="preserve">714958</w:t>
      </w:r>
    </w:p>
    <w:p>
      <w:r>
        <w:t xml:space="preserve">Teollisuusalueella maraton on ilmeisesti jo alkanut. Puoli tuntia, ei bussia.   #ifeelmobile</w:t>
      </w:r>
    </w:p>
    <w:p>
      <w:r>
        <w:rPr>
          <w:b/>
          <w:u w:val="single"/>
        </w:rPr>
        <w:t xml:space="preserve">714959</w:t>
      </w:r>
    </w:p>
    <w:p>
      <w:r>
        <w:t xml:space="preserve">@crico111 Holokaustin jälkeen antisemitismi on yksinkertaisesti epähygieenistä.</w:t>
        <w:br/>
        <w:br/>
        <w:t xml:space="preserve"> Annat ammuksia vasemmistolle tällaisilla viesteillä.</w:t>
      </w:r>
    </w:p>
    <w:p>
      <w:r>
        <w:rPr>
          <w:b/>
          <w:u w:val="single"/>
        </w:rPr>
        <w:t xml:space="preserve">714960</w:t>
      </w:r>
    </w:p>
    <w:p>
      <w:r>
        <w:t xml:space="preserve">Haloze: Tuhansien kukkuloiden maa, ei enää näkymätön maailmassa https://t.co/vaebgyBtk1</w:t>
      </w:r>
    </w:p>
    <w:p>
      <w:r>
        <w:rPr>
          <w:b/>
          <w:u w:val="single"/>
        </w:rPr>
        <w:t xml:space="preserve">714961</w:t>
      </w:r>
    </w:p>
    <w:p>
      <w:r>
        <w:t xml:space="preserve">@klemenpiber Ei sillä, että haluaisin, mutta ehkä voisit kuitenkin yrittää selittää vasikkapullot.</w:t>
      </w:r>
    </w:p>
    <w:p>
      <w:r>
        <w:rPr>
          <w:b/>
          <w:u w:val="single"/>
        </w:rPr>
        <w:t xml:space="preserve">714962</w:t>
      </w:r>
    </w:p>
    <w:p>
      <w:r>
        <w:t xml:space="preserve">@JureBrankovic En odottanut tätä, ellei kyseessä ole valeuutinen. Pakeneminen ja kannattajien jättäminen, kyllä vähän outoa...</w:t>
      </w:r>
    </w:p>
    <w:p>
      <w:r>
        <w:rPr>
          <w:b/>
          <w:u w:val="single"/>
        </w:rPr>
        <w:t xml:space="preserve">714963</w:t>
      </w:r>
    </w:p>
    <w:p>
      <w:r>
        <w:t xml:space="preserve">Islam on rappeutunut uskonto, jolla on rappeutunut jumala ja rappeutunut profeetta. Pedofiileille https://t.co/mToHvkC016</w:t>
      </w:r>
    </w:p>
    <w:p>
      <w:r>
        <w:rPr>
          <w:b/>
          <w:u w:val="single"/>
        </w:rPr>
        <w:t xml:space="preserve">714964</w:t>
      </w:r>
    </w:p>
    <w:p>
      <w:r>
        <w:t xml:space="preserve">Sen lisäksi, että Aquarius salakuljetti laittomasti maahanmuuttajia, se myös heitti vaarallisia jätteitä mereen! https://t.co/RayfIrc0h1 via @Nova24TV</w:t>
      </w:r>
    </w:p>
    <w:p>
      <w:r>
        <w:rPr>
          <w:b/>
          <w:u w:val="single"/>
        </w:rPr>
        <w:t xml:space="preserve">714965</w:t>
      </w:r>
    </w:p>
    <w:p>
      <w:r>
        <w:t xml:space="preserve">@JKranjcan @DC43 @sarecmarjan @vladaRS Luettele ja dokumentoi heidän valheensa, älä vitsaile.</w:t>
      </w:r>
    </w:p>
    <w:p>
      <w:r>
        <w:rPr>
          <w:b/>
          <w:u w:val="single"/>
        </w:rPr>
        <w:t xml:space="preserve">714966</w:t>
      </w:r>
    </w:p>
    <w:p>
      <w:r>
        <w:t xml:space="preserve">Meidän #lampaamme Kevätpassissa. #solcavian #lake #wild #wild #wild #winter #wild #wild http://t.co/4LylZOyzxD</w:t>
      </w:r>
    </w:p>
    <w:p>
      <w:r>
        <w:rPr>
          <w:b/>
          <w:u w:val="single"/>
        </w:rPr>
        <w:t xml:space="preserve">714967</w:t>
      </w:r>
    </w:p>
    <w:p>
      <w:r>
        <w:t xml:space="preserve">Pankrti: Olemme mukavia, kauniita ja tyhjiä, mutta emme välitä. https://t.co/fiaYoczdvN.</w:t>
      </w:r>
    </w:p>
    <w:p>
      <w:r>
        <w:rPr>
          <w:b/>
          <w:u w:val="single"/>
        </w:rPr>
        <w:t xml:space="preserve">714968</w:t>
      </w:r>
    </w:p>
    <w:p>
      <w:r>
        <w:t xml:space="preserve">Otsikoista jopa @frelih_igor havaitsee kaikki vasemmistolaiset roskaväki, korruptoituneet, vampyyriset, läpikotaisin degeneroituneet ?</w:t>
        <w:br/>
        <w:br/>
        <w:t xml:space="preserve">https://t.co/xnxAW53NWC</w:t>
      </w:r>
    </w:p>
    <w:p>
      <w:r>
        <w:rPr>
          <w:b/>
          <w:u w:val="single"/>
        </w:rPr>
        <w:t xml:space="preserve">714969</w:t>
      </w:r>
    </w:p>
    <w:p>
      <w:r>
        <w:t xml:space="preserve">@polikarbonat @termie1 Kyllä, ehkä. Mutta olin väärässä... se ei ollut Makita, se oli vitun Hilti...</w:t>
      </w:r>
    </w:p>
    <w:p>
      <w:r>
        <w:rPr>
          <w:b/>
          <w:u w:val="single"/>
        </w:rPr>
        <w:t xml:space="preserve">714970</w:t>
      </w:r>
    </w:p>
    <w:p>
      <w:r>
        <w:t xml:space="preserve">@vitaminC_si @Agathung Aina silloin tällöin M. Mavec esittelee kulttuureja, jotka ovat syntyneet spontaanisti murgle-keskuksen tunneleissa.</w:t>
      </w:r>
    </w:p>
    <w:p>
      <w:r>
        <w:rPr>
          <w:b/>
          <w:u w:val="single"/>
        </w:rPr>
        <w:t xml:space="preserve">714971</w:t>
      </w:r>
    </w:p>
    <w:p>
      <w:r>
        <w:t xml:space="preserve">@borisvoncina @Svarun_K Kuinka monen vuoden jälkeen? Ja FDV!!!! Pyhäinhäväistys!!!! Tässä kommunistisessa laitoksessa!!!</w:t>
      </w:r>
    </w:p>
    <w:p>
      <w:r>
        <w:rPr>
          <w:b/>
          <w:u w:val="single"/>
        </w:rPr>
        <w:t xml:space="preserve">714972</w:t>
      </w:r>
    </w:p>
    <w:p>
      <w:r>
        <w:t xml:space="preserve">@MzeeMbaya @Alex4Aleksandra Kun otetaan huomioon hallituksen ohjaus, päiväkodit ovat pian muslimien ja kaikki LGBT-jäsenet ovat jalkakäytävällä Nebodičnikin alla. Bogi!</w:t>
      </w:r>
    </w:p>
    <w:p>
      <w:r>
        <w:rPr>
          <w:b/>
          <w:u w:val="single"/>
        </w:rPr>
        <w:t xml:space="preserve">714973</w:t>
      </w:r>
    </w:p>
    <w:p>
      <w:r>
        <w:t xml:space="preserve">Legendaarinen laulaja kuolee haimasyöpään. https://t.co/KWZYY27cNy</w:t>
      </w:r>
    </w:p>
    <w:p>
      <w:r>
        <w:rPr>
          <w:b/>
          <w:u w:val="single"/>
        </w:rPr>
        <w:t xml:space="preserve">714974</w:t>
      </w:r>
    </w:p>
    <w:p>
      <w:r>
        <w:t xml:space="preserve">@tyschew Minäkin olen siitä vihainen. Kolme neljäsosaa kavereistani on jo eläkkeellä.</w:t>
      </w:r>
    </w:p>
    <w:p>
      <w:r>
        <w:rPr>
          <w:b/>
          <w:u w:val="single"/>
        </w:rPr>
        <w:t xml:space="preserve">714975</w:t>
      </w:r>
    </w:p>
    <w:p>
      <w:r>
        <w:t xml:space="preserve">Avioliiton myllyssä on vain kourallinen mustia jauhoja myllyn työntekijälle, laman myllyssä työntekijän on tuotava jauhot kotoa. #GZS👎😠👎</w:t>
      </w:r>
    </w:p>
    <w:p>
      <w:r>
        <w:rPr>
          <w:b/>
          <w:u w:val="single"/>
        </w:rPr>
        <w:t xml:space="preserve">714976</w:t>
      </w:r>
    </w:p>
    <w:p>
      <w:r>
        <w:t xml:space="preserve">VIDEO: Putoava lumi osui pysäköityyn Skodaan koko voimallaan. Katso seuraukset! https://t.co/bWioPMpZve</w:t>
      </w:r>
    </w:p>
    <w:p>
      <w:r>
        <w:rPr>
          <w:b/>
          <w:u w:val="single"/>
        </w:rPr>
        <w:t xml:space="preserve">714977</w:t>
      </w:r>
    </w:p>
    <w:p>
      <w:r>
        <w:t xml:space="preserve">@JJansaSDS @strankaSDS @NovaSlovenija Jotkut tykkäävät höyhenistä, jotka ovat vieraita, ja pian ne kynitään.</w:t>
      </w:r>
    </w:p>
    <w:p>
      <w:r>
        <w:rPr>
          <w:b/>
          <w:u w:val="single"/>
        </w:rPr>
        <w:t xml:space="preserve">714978</w:t>
      </w:r>
    </w:p>
    <w:p>
      <w:r>
        <w:t xml:space="preserve">@C_Mirkic @ZigaTurk Vaikka minun on myönnettävä, että olen hieman hukassa tämän hölmöjen tulvan kanssa.</w:t>
      </w:r>
    </w:p>
    <w:p>
      <w:r>
        <w:rPr>
          <w:b/>
          <w:u w:val="single"/>
        </w:rPr>
        <w:t xml:space="preserve">714979</w:t>
      </w:r>
    </w:p>
    <w:p>
      <w:r>
        <w:t xml:space="preserve">@LidlSLO @lidl @lidl #pivokomunajzr #churchesWithoutCrosses Ei sinun vuotesi. 😉 Silti terroristit tekevät teidän "julkisuutta". https://t.co/umk4EAwDTj</w:t>
      </w:r>
    </w:p>
    <w:p>
      <w:r>
        <w:rPr>
          <w:b/>
          <w:u w:val="single"/>
        </w:rPr>
        <w:t xml:space="preserve">714980</w:t>
      </w:r>
    </w:p>
    <w:p>
      <w:r>
        <w:t xml:space="preserve">@JacobMieling @OranjeSwaeltjie @Tevilevi @BernardBrscic Luka on todellakin vangittu. .l ja olisi pitänyt kutsua häntä natsiksi.</w:t>
      </w:r>
    </w:p>
    <w:p>
      <w:r>
        <w:rPr>
          <w:b/>
          <w:u w:val="single"/>
        </w:rPr>
        <w:t xml:space="preserve">714981</w:t>
      </w:r>
    </w:p>
    <w:p>
      <w:r>
        <w:t xml:space="preserve">@FranciKek se on TODELLINEN kaista, siksi kusipäät, jotka ajavat sillä, törmäävät huonokuntoisiin autoihin...</w:t>
      </w:r>
    </w:p>
    <w:p>
      <w:r>
        <w:rPr>
          <w:b/>
          <w:u w:val="single"/>
        </w:rPr>
        <w:t xml:space="preserve">714982</w:t>
      </w:r>
    </w:p>
    <w:p>
      <w:r>
        <w:t xml:space="preserve">On siistiä kirjoittaa "0-100 puolessa sekunnissa" tällaiseen tapahtumaan.</w:t>
        <w:br/>
        <w:t xml:space="preserve"> Hihi, miten helvetin luova kaveri oletkaan. Kusipää. https://t.co/b4dBHRHkoP</w:t>
      </w:r>
    </w:p>
    <w:p>
      <w:r>
        <w:rPr>
          <w:b/>
          <w:u w:val="single"/>
        </w:rPr>
        <w:t xml:space="preserve">714983</w:t>
      </w:r>
    </w:p>
    <w:p>
      <w:r>
        <w:t xml:space="preserve">Heillä ei ole mitään hävettävää, vaan he ovat enemmän huolissaan omasta imagostaan, jonka he ovat lianneet. https://t.co/mgu8k41c47.</w:t>
      </w:r>
    </w:p>
    <w:p>
      <w:r>
        <w:rPr>
          <w:b/>
          <w:u w:val="single"/>
        </w:rPr>
        <w:t xml:space="preserve">714984</w:t>
      </w:r>
    </w:p>
    <w:p>
      <w:r>
        <w:t xml:space="preserve">@petra_jansa @YouTube Tit Turnšek on Slovenian suurimman dementiayhdistyksen johtaja.</w:t>
      </w:r>
    </w:p>
    <w:p>
      <w:r>
        <w:rPr>
          <w:b/>
          <w:u w:val="single"/>
        </w:rPr>
        <w:t xml:space="preserve">714985</w:t>
      </w:r>
    </w:p>
    <w:p>
      <w:r>
        <w:t xml:space="preserve">#butaloille on maksettu täysi korvaus #malomorgen press</w:t>
        <w:br/>
        <w:t xml:space="preserve">https://t.co/W78icfQLSo https://t.co/W78icfQLSo</w:t>
      </w:r>
    </w:p>
    <w:p>
      <w:r>
        <w:rPr>
          <w:b/>
          <w:u w:val="single"/>
        </w:rPr>
        <w:t xml:space="preserve">714986</w:t>
      </w:r>
    </w:p>
    <w:p>
      <w:r>
        <w:t xml:space="preserve">@serlah2017 Kuvataanko sinua töissä? Käytä aivojasi!</w:t>
      </w:r>
    </w:p>
    <w:p>
      <w:r>
        <w:rPr>
          <w:b/>
          <w:u w:val="single"/>
        </w:rPr>
        <w:t xml:space="preserve">714987</w:t>
      </w:r>
    </w:p>
    <w:p>
      <w:r>
        <w:t xml:space="preserve">Uusi Crocs Reviva™ -teknologia antaa mukavan hieronnan jokaisella askeleella https://t.co/YCBn0JChes https://t.co/v3qWGFloGQ</w:t>
      </w:r>
    </w:p>
    <w:p>
      <w:r>
        <w:rPr>
          <w:b/>
          <w:u w:val="single"/>
        </w:rPr>
        <w:t xml:space="preserve">714988</w:t>
      </w:r>
    </w:p>
    <w:p>
      <w:r>
        <w:t xml:space="preserve">Todellisuusohjelma nova 24 TV II:ssa. Desus-kongressi sekä Pivecin ja Erjavecin imeminen... https://t.co/zDKFKUnDhm...</w:t>
      </w:r>
    </w:p>
    <w:p>
      <w:r>
        <w:rPr>
          <w:b/>
          <w:u w:val="single"/>
        </w:rPr>
        <w:t xml:space="preserve">714989</w:t>
      </w:r>
    </w:p>
    <w:p>
      <w:r>
        <w:t xml:space="preserve">#TIL 3 prosentilla kaikista linnuista on penis. Ankat ovat niiden joukossa. Joillakin ankanpoikasilla voi olla penis, joka on, katso tätä, pidempi kuin vartalo!!!!</w:t>
      </w:r>
    </w:p>
    <w:p>
      <w:r>
        <w:rPr>
          <w:b/>
          <w:u w:val="single"/>
        </w:rPr>
        <w:t xml:space="preserve">714990</w:t>
      </w:r>
    </w:p>
    <w:p>
      <w:r>
        <w:t xml:space="preserve">KESÄ PALESTIINASSA - Andraz Rozmanin essee palestiinalaisten vainoamisesta maastaan https://t.co/fJw2NfQxMQ</w:t>
      </w:r>
    </w:p>
    <w:p>
      <w:r>
        <w:rPr>
          <w:b/>
          <w:u w:val="single"/>
        </w:rPr>
        <w:t xml:space="preserve">714991</w:t>
      </w:r>
    </w:p>
    <w:p>
      <w:r>
        <w:t xml:space="preserve">@DejanLevanic @strankaSD @EPP @JJansaSDS Kommunististen rikollisten sympatisoijat surullisena päivänä, ei 74 vuotta kestäneen häpeän vuoksi.</w:t>
      </w:r>
    </w:p>
    <w:p>
      <w:r>
        <w:rPr>
          <w:b/>
          <w:u w:val="single"/>
        </w:rPr>
        <w:t xml:space="preserve">714992</w:t>
      </w:r>
    </w:p>
    <w:p>
      <w:r>
        <w:t xml:space="preserve">Uusi Liza tuo sinulle 12 sivua Giving-lisää! https://t.co/4rIOEQ8vRJ https://t.co/IFcI4T4rH5 https://t.co/IFcI4T4rH5</w:t>
      </w:r>
    </w:p>
    <w:p>
      <w:r>
        <w:rPr>
          <w:b/>
          <w:u w:val="single"/>
        </w:rPr>
        <w:t xml:space="preserve">714993</w:t>
      </w:r>
    </w:p>
    <w:p>
      <w:r>
        <w:t xml:space="preserve">@noxten @CZCBZ Pogačnik on Top Shopin tasolla, mutta kusipäät ostavat hänen paskansa. Väärä profeetta.</w:t>
      </w:r>
    </w:p>
    <w:p>
      <w:r>
        <w:rPr>
          <w:b/>
          <w:u w:val="single"/>
        </w:rPr>
        <w:t xml:space="preserve">714994</w:t>
      </w:r>
    </w:p>
    <w:p>
      <w:r>
        <w:t xml:space="preserve">Egyptin mielenosoittajat polttivat vankilan ja vapauttivat huligaanit #jalkapallo #jalkapallo #ligaprvakov - http://t.co/4a4ypUr2</w:t>
      </w:r>
    </w:p>
    <w:p>
      <w:r>
        <w:rPr>
          <w:b/>
          <w:u w:val="single"/>
        </w:rPr>
        <w:t xml:space="preserve">714995</w:t>
      </w:r>
    </w:p>
    <w:p>
      <w:r>
        <w:t xml:space="preserve">@an_imo_pectore @dialogos_si @stanka_d Meillä oli tapana sanoa. Nykyään saattaisimme nimetä sen uudelleen Brain Trumpiksi.</w:t>
      </w:r>
    </w:p>
    <w:p>
      <w:r>
        <w:rPr>
          <w:b/>
          <w:u w:val="single"/>
        </w:rPr>
        <w:t xml:space="preserve">714996</w:t>
      </w:r>
    </w:p>
    <w:p>
      <w:r>
        <w:t xml:space="preserve">Andrej Stermec kaksoisroolissa - palomies ja apulaispormestari - eilisessä... https://t.co/j8cDlVqZ4i...</w:t>
      </w:r>
    </w:p>
    <w:p>
      <w:r>
        <w:rPr>
          <w:b/>
          <w:u w:val="single"/>
        </w:rPr>
        <w:t xml:space="preserve">714997</w:t>
      </w:r>
    </w:p>
    <w:p>
      <w:r>
        <w:t xml:space="preserve">Kuka edustaa Janšaa oikeudessa (ja häviää säännöllisesti)?</w:t>
        <w:br/>
        <w:t xml:space="preserve"> Matoz.</w:t>
        <w:br/>
        <w:t xml:space="preserve"> Luulen, että olisin potkaissut tuollaista luuseria jo kauan sitten.....</w:t>
      </w:r>
    </w:p>
    <w:p>
      <w:r>
        <w:rPr>
          <w:b/>
          <w:u w:val="single"/>
        </w:rPr>
        <w:t xml:space="preserve">714998</w:t>
      </w:r>
    </w:p>
    <w:p>
      <w:r>
        <w:t xml:space="preserve">@PortalSpolsi Mikado leikkiä olet babe klitoris. Me miehet pelaamme tikkaa kyrvällä.</w:t>
      </w:r>
    </w:p>
    <w:p>
      <w:r>
        <w:rPr>
          <w:b/>
          <w:u w:val="single"/>
        </w:rPr>
        <w:t xml:space="preserve">714999</w:t>
      </w:r>
    </w:p>
    <w:p>
      <w:r>
        <w:t xml:space="preserve">@toplovodar @Val202 Kumppaneille suunnatut mainokset ovat vakuuttavampia kuin pankkien tai puhelinpalvelujen mainokset.</w:t>
        <w:br/>
        <w:br/>
        <w:t xml:space="preserve"> No, puhelimet ovat aika lailla tuossa. #nebuloze</w:t>
      </w:r>
    </w:p>
    <w:p>
      <w:r>
        <w:rPr>
          <w:b/>
          <w:u w:val="single"/>
        </w:rPr>
        <w:t xml:space="preserve">715000</w:t>
      </w:r>
    </w:p>
    <w:p>
      <w:r>
        <w:t xml:space="preserve">@Boris_Veliki Tarvitsemme vain enemmän sitä, kyllä. Koirien rasismi ja elitismi. Aivan kuin ihminen ei riittäisi. @MiranStajerc</w:t>
      </w:r>
    </w:p>
    <w:p>
      <w:r>
        <w:rPr>
          <w:b/>
          <w:u w:val="single"/>
        </w:rPr>
        <w:t xml:space="preserve">715001</w:t>
      </w:r>
    </w:p>
    <w:p>
      <w:r>
        <w:t xml:space="preserve">Kuka myöntää turvapaikan sellaisille ihmisille? Kuka integroi ulkomaalaissyntyisiä roistoja ja ääriaineksia yhteiskuntaamme!? https://t.co/jFmlStG8zx ...</w:t>
      </w:r>
    </w:p>
    <w:p>
      <w:r>
        <w:rPr>
          <w:b/>
          <w:u w:val="single"/>
        </w:rPr>
        <w:t xml:space="preserve">715002</w:t>
      </w:r>
    </w:p>
    <w:p>
      <w:r>
        <w:t xml:space="preserve">Tolminin alueen Mustan sormen alla kuolemaan johtanut putoaminen alamäkihiihtäjälle</w:t>
        <w:br/>
        <w:t xml:space="preserve">https://t.co/lsZZ7SRU0c https://t.co/g6UcKUYFIS https://t.co/g6UcKUYFIS</w:t>
      </w:r>
    </w:p>
    <w:p>
      <w:r>
        <w:rPr>
          <w:b/>
          <w:u w:val="single"/>
        </w:rPr>
        <w:t xml:space="preserve">715003</w:t>
      </w:r>
    </w:p>
    <w:p>
      <w:r>
        <w:t xml:space="preserve">Poliisin tietojen mukaan Union Caféssa kokoontui noin 1000 mielenosoittajaa. Marssi kulkee rauhallisesti ja keltaisten solmioiden kanssa</w:t>
      </w:r>
    </w:p>
    <w:p>
      <w:r>
        <w:rPr>
          <w:b/>
          <w:u w:val="single"/>
        </w:rPr>
        <w:t xml:space="preserve">715004</w:t>
      </w:r>
    </w:p>
    <w:p>
      <w:r>
        <w:t xml:space="preserve">Älä jätä huomiotta tuttuja makuja uudessa ulkoasussa, 1001 kukkateetä. https://t.co/L7gwVEUYzP</w:t>
      </w:r>
    </w:p>
    <w:p>
      <w:r>
        <w:rPr>
          <w:b/>
          <w:u w:val="single"/>
        </w:rPr>
        <w:t xml:space="preserve">715005</w:t>
      </w:r>
    </w:p>
    <w:p>
      <w:r>
        <w:t xml:space="preserve">Mediaviestintä etsii teknistä avustajaa! https://t.co/9zbkSK7c1x #media</w:t>
      </w:r>
    </w:p>
    <w:p>
      <w:r>
        <w:rPr>
          <w:b/>
          <w:u w:val="single"/>
        </w:rPr>
        <w:t xml:space="preserve">715006</w:t>
      </w:r>
    </w:p>
    <w:p>
      <w:r>
        <w:t xml:space="preserve">Ja mitä he nyt itkevät?! Eivätkö he myyneet sen jo kauan sitten?!!?</w:t>
        <w:t xml:space="preserve">Antaa omistajien tehdä sillä, mitä he pitävät oikeana!</w:t>
        <w:br/>
        <w:t xml:space="preserve">https://t.co/2UBDtmO2XH https://t.co/2UBDtmO2XH</w:t>
      </w:r>
    </w:p>
    <w:p>
      <w:r>
        <w:rPr>
          <w:b/>
          <w:u w:val="single"/>
        </w:rPr>
        <w:t xml:space="preserve">715007</w:t>
      </w:r>
    </w:p>
    <w:p>
      <w:r>
        <w:t xml:space="preserve">Omg, wtf on tämä Pozar tulossa, gobca, katso 2 kukkojen Pozar dobovsek, ej han lopeta hakkaa itseäsi ylöspäin</w:t>
      </w:r>
    </w:p>
    <w:p>
      <w:r>
        <w:rPr>
          <w:b/>
          <w:u w:val="single"/>
        </w:rPr>
        <w:t xml:space="preserve">715008</w:t>
      </w:r>
    </w:p>
    <w:p>
      <w:r>
        <w:t xml:space="preserve">Šarcin Titanic, jossa Jelincic jakaa pelastusliivejä.</w:t>
        <w:br/>
        <w:t xml:space="preserve">https://t.co/oXPHFuh1x9</w:t>
      </w:r>
    </w:p>
    <w:p>
      <w:r>
        <w:rPr>
          <w:b/>
          <w:u w:val="single"/>
        </w:rPr>
        <w:t xml:space="preserve">715009</w:t>
      </w:r>
    </w:p>
    <w:p>
      <w:r>
        <w:t xml:space="preserve">Epämiellyttävää hiljaisuutta siirtolaiskriisistä: vasemmistolaiset haluavat muutoksia raiskauksen määritelmään ja aborttioikeuteen https://t.co/nEfgadnwgi</w:t>
      </w:r>
    </w:p>
    <w:p>
      <w:r>
        <w:rPr>
          <w:b/>
          <w:u w:val="single"/>
        </w:rPr>
        <w:t xml:space="preserve">715010</w:t>
      </w:r>
    </w:p>
    <w:p>
      <w:r>
        <w:t xml:space="preserve">@DenisMkl Todellako? Meidän on kohteliaasti siedettävä valehtelijoita, murhaajia, pedofiilejä, uusnatseja ja kaikkea sitä roskaväkeä, joka on kerääntynyt demokraattiseen maahan?</w:t>
      </w:r>
    </w:p>
    <w:p>
      <w:r>
        <w:rPr>
          <w:b/>
          <w:u w:val="single"/>
        </w:rPr>
        <w:t xml:space="preserve">715011</w:t>
      </w:r>
    </w:p>
    <w:p>
      <w:r>
        <w:t xml:space="preserve">@petrasovdat Chin! 🥂 Mutta toistatko sinä meidän perässämme? 😉😁Minussa on myös parasta katajanmarjat ja rosmariini. 🍸👍🔝 #gintonic #gintonic</w:t>
      </w:r>
    </w:p>
    <w:p>
      <w:r>
        <w:rPr>
          <w:b/>
          <w:u w:val="single"/>
        </w:rPr>
        <w:t xml:space="preserve">715012</w:t>
      </w:r>
    </w:p>
    <w:p>
      <w:r>
        <w:t xml:space="preserve">@ciro_ciril @Libertarec @Pertinacal Ehkä siksi, että hän ampui lähellä rajaa?</w:t>
      </w:r>
    </w:p>
    <w:p>
      <w:r>
        <w:rPr>
          <w:b/>
          <w:u w:val="single"/>
        </w:rPr>
        <w:t xml:space="preserve">715013</w:t>
      </w:r>
    </w:p>
    <w:p>
      <w:r>
        <w:t xml:space="preserve">Hakemukset maksua vastaan mahdollisimman pian, kunnes paikat on täytetty https://t.co/ydJVHMVo2O.</w:t>
      </w:r>
    </w:p>
    <w:p>
      <w:r>
        <w:rPr>
          <w:b/>
          <w:u w:val="single"/>
        </w:rPr>
        <w:t xml:space="preserve">715014</w:t>
      </w:r>
    </w:p>
    <w:p>
      <w:r>
        <w:t xml:space="preserve">Rok Kunaver ei ole vielä lunastanut #zvezdeplešejo-lupaustaan https://t.co/mEwMM5kzhz https://t.co/gA8zDAVwE0</w:t>
      </w:r>
    </w:p>
    <w:p>
      <w:r>
        <w:rPr>
          <w:b/>
          <w:u w:val="single"/>
        </w:rPr>
        <w:t xml:space="preserve">715015</w:t>
      </w:r>
    </w:p>
    <w:p>
      <w:r>
        <w:t xml:space="preserve">Seisominen karaokebaarin vieressä odottamassa bussia Vallettaan ja hyvästä musiikista nauttiminen. 😊</w:t>
      </w:r>
    </w:p>
    <w:p>
      <w:r>
        <w:rPr>
          <w:b/>
          <w:u w:val="single"/>
        </w:rPr>
        <w:t xml:space="preserve">715016</w:t>
      </w:r>
    </w:p>
    <w:p>
      <w:r>
        <w:t xml:space="preserve">Sydämen ja mielen välisessä taistelussa maksa jää yleensä alakynteen. https://t.co/56po4VFnOf</w:t>
      </w:r>
    </w:p>
    <w:p>
      <w:r>
        <w:rPr>
          <w:b/>
          <w:u w:val="single"/>
        </w:rPr>
        <w:t xml:space="preserve">715017</w:t>
      </w:r>
    </w:p>
    <w:p>
      <w:r>
        <w:t xml:space="preserve">@Nova24TV Punaisia roistoja ei koskaan edes saada kiinni, saati sitten saateta oikeuden eteen.</w:t>
      </w:r>
    </w:p>
    <w:p>
      <w:r>
        <w:rPr>
          <w:b/>
          <w:u w:val="single"/>
        </w:rPr>
        <w:t xml:space="preserve">715018</w:t>
      </w:r>
    </w:p>
    <w:p>
      <w:r>
        <w:t xml:space="preserve">@ATBeatris @SlovenijaVsrcu Meillä ei ole demokratiaa. Slovenian valtio on myös yhä enemmän serbialainen, siperialainen ja islamilainen.</w:t>
      </w:r>
    </w:p>
    <w:p>
      <w:r>
        <w:rPr>
          <w:b/>
          <w:u w:val="single"/>
        </w:rPr>
        <w:t xml:space="preserve">715019</w:t>
      </w:r>
    </w:p>
    <w:p>
      <w:r>
        <w:t xml:space="preserve">SD on johdossa? Ovatko slovenialaiset siunanneet talousosaamattoman Židanin äärimmäisen Lukšićin butlisosialismin vai näkevätkö Dnevnik ja Ninamedia märkiä unia?</w:t>
      </w:r>
    </w:p>
    <w:p>
      <w:r>
        <w:rPr>
          <w:b/>
          <w:u w:val="single"/>
        </w:rPr>
        <w:t xml:space="preserve">715020</w:t>
      </w:r>
    </w:p>
    <w:p>
      <w:r>
        <w:t xml:space="preserve">#Gurmanistika Slovenialaiset ravintolat, joissa on kauneimmat puutarhat, pihat ja terassit https://t.co/0wZqp47Fxf via @SiolNEWS</w:t>
      </w:r>
    </w:p>
    <w:p>
      <w:r>
        <w:rPr>
          <w:b/>
          <w:u w:val="single"/>
        </w:rPr>
        <w:t xml:space="preserve">715021</w:t>
      </w:r>
    </w:p>
    <w:p>
      <w:r>
        <w:t xml:space="preserve">@tomltoml Vanhempi baathisti unohti, että nuorempi voi vitsailla, koska hänellä on oikea atomipommi.</w:t>
      </w:r>
    </w:p>
    <w:p>
      <w:r>
        <w:rPr>
          <w:b/>
          <w:u w:val="single"/>
        </w:rPr>
        <w:t xml:space="preserve">715022</w:t>
      </w:r>
    </w:p>
    <w:p>
      <w:r>
        <w:t xml:space="preserve">Syntetisaattoreita ei voi koskaan olla liikaa. New Order - Blue Monday https://t.co/IizMiM74tX #music #thismonday</w:t>
      </w:r>
    </w:p>
    <w:p>
      <w:r>
        <w:rPr>
          <w:b/>
          <w:u w:val="single"/>
        </w:rPr>
        <w:t xml:space="preserve">715023</w:t>
      </w:r>
    </w:p>
    <w:p>
      <w:r>
        <w:t xml:space="preserve">@ModernaKmetica Joo, kun vuohet ovat vuohia, ne menevät karsinaan paareiden sijaan. Mutta puolet ajasta he menevät kuitenkin tamalleihin 🥩.</w:t>
      </w:r>
    </w:p>
    <w:p>
      <w:r>
        <w:rPr>
          <w:b/>
          <w:u w:val="single"/>
        </w:rPr>
        <w:t xml:space="preserve">715024</w:t>
      </w:r>
    </w:p>
    <w:p>
      <w:r>
        <w:t xml:space="preserve">@Nova24TV Antakaa saksalaisten lentää rakkaat pakolaisensa Saksaan, älkää kalastako heitä merestä kuin kaloja.</w:t>
      </w:r>
    </w:p>
    <w:p>
      <w:r>
        <w:rPr>
          <w:b/>
          <w:u w:val="single"/>
        </w:rPr>
        <w:t xml:space="preserve">715025</w:t>
      </w:r>
    </w:p>
    <w:p>
      <w:r>
        <w:t xml:space="preserve">Päivä oli parempi kuin odotin.</w:t>
        <w:br/>
        <w:t xml:space="preserve"> Halasin enemmän.</w:t>
        <w:br/>
        <w:t xml:space="preserve"> Söin lisää kotitekoista bajaderea.</w:t>
        <w:br/>
        <w:t xml:space="preserve"> Se on hyvä.</w:t>
      </w:r>
    </w:p>
    <w:p>
      <w:r>
        <w:rPr>
          <w:b/>
          <w:u w:val="single"/>
        </w:rPr>
        <w:t xml:space="preserve">715026</w:t>
      </w:r>
    </w:p>
    <w:p>
      <w:r>
        <w:t xml:space="preserve">@leaathenatabako Jos näin on, niin sitten nukkumaan mahdollisimman pian. Hyvää yötä ja levätkää hyvin!</w:t>
      </w:r>
    </w:p>
    <w:p>
      <w:r>
        <w:rPr>
          <w:b/>
          <w:u w:val="single"/>
        </w:rPr>
        <w:t xml:space="preserve">715027</w:t>
      </w:r>
    </w:p>
    <w:p>
      <w:r>
        <w:t xml:space="preserve">Alikulkukäytävän kahvilan nainen antoi minulle erityisen hyvän take away -kahvin. Kanelilla. Sitä minä halusin, sitä minä halusin!</w:t>
      </w:r>
    </w:p>
    <w:p>
      <w:r>
        <w:rPr>
          <w:b/>
          <w:u w:val="single"/>
        </w:rPr>
        <w:t xml:space="preserve">715028</w:t>
      </w:r>
    </w:p>
    <w:p>
      <w:r>
        <w:t xml:space="preserve">@schelker_maja @BozidarBiscan he eivät näe, koska kommunistimme valehtelevat heille ja niin vakuuttavasti, että kaikki Euroopassa uskovat heitä........</w:t>
      </w:r>
    </w:p>
    <w:p>
      <w:r>
        <w:rPr>
          <w:b/>
          <w:u w:val="single"/>
        </w:rPr>
        <w:t xml:space="preserve">715029</w:t>
      </w:r>
    </w:p>
    <w:p>
      <w:r>
        <w:t xml:space="preserve">@lucijausaj Ziga Turk on tyytyväinen virkaansa valtion sängyssä ja jakaa opetuksia ja ratkaisuja. Italialaiset kutsuvat tällaista tuttologoksi</w:t>
      </w:r>
    </w:p>
    <w:p>
      <w:r>
        <w:rPr>
          <w:b/>
          <w:u w:val="single"/>
        </w:rPr>
        <w:t xml:space="preserve">715030</w:t>
      </w:r>
    </w:p>
    <w:p>
      <w:r>
        <w:t xml:space="preserve">@Nova24TV Henkilökohtaisesti olisin onnellisempi, jos Sova vakoilisi Sloveniaan tulvivia maahanmuuttajia. Halleluja</w:t>
      </w:r>
    </w:p>
    <w:p>
      <w:r>
        <w:rPr>
          <w:b/>
          <w:u w:val="single"/>
        </w:rPr>
        <w:t xml:space="preserve">715031</w:t>
      </w:r>
    </w:p>
    <w:p>
      <w:r>
        <w:t xml:space="preserve">@Novak_Rok @po_kaplan Toivottavasti sitten ainakin lypsät sitä jostain ja olet imenyt sinut mukaan projektiin. Koska muuten olet typerys</w:t>
      </w:r>
    </w:p>
    <w:p>
      <w:r>
        <w:rPr>
          <w:b/>
          <w:u w:val="single"/>
        </w:rPr>
        <w:t xml:space="preserve">715032</w:t>
      </w:r>
    </w:p>
    <w:p>
      <w:r>
        <w:t xml:space="preserve">WTF! Vain muutama päivä sitten hyppelimme uimapuvuissamme ... 🧐 https://t.co/tN5eOoaWli</w:t>
      </w:r>
    </w:p>
    <w:p>
      <w:r>
        <w:rPr>
          <w:b/>
          <w:u w:val="single"/>
        </w:rPr>
        <w:t xml:space="preserve">715033</w:t>
      </w:r>
    </w:p>
    <w:p>
      <w:r>
        <w:t xml:space="preserve">@MiroCerar on hiljaa kuin hiiri ja ylösalaisin kuuntelemassa järjen ääntä @TankoJoze</w:t>
      </w:r>
    </w:p>
    <w:p>
      <w:r>
        <w:rPr>
          <w:b/>
          <w:u w:val="single"/>
        </w:rPr>
        <w:t xml:space="preserve">715034</w:t>
      </w:r>
    </w:p>
    <w:p>
      <w:r>
        <w:t xml:space="preserve">@MiranStajerc @kizidor Hahaa akuutti alkoholimyrkytys on matka päivystykseen, vain poikkeustapauksissa niitä hoidetaan tietääkseni.</w:t>
      </w:r>
    </w:p>
    <w:p>
      <w:r>
        <w:rPr>
          <w:b/>
          <w:u w:val="single"/>
        </w:rPr>
        <w:t xml:space="preserve">715035</w:t>
      </w:r>
    </w:p>
    <w:p>
      <w:r>
        <w:t xml:space="preserve">@desnosticni @Agathung Aivan oikein!?1 Kommunisteilta. Me tiedämme miten, rov. Siinä kaikki mitä aion sanoa.</w:t>
      </w:r>
    </w:p>
    <w:p>
      <w:r>
        <w:rPr>
          <w:b/>
          <w:u w:val="single"/>
        </w:rPr>
        <w:t xml:space="preserve">715036</w:t>
      </w:r>
    </w:p>
    <w:p>
      <w:r>
        <w:t xml:space="preserve">Jopa arkkipiispa on estetty vasemmistolaisen internetin valtiaiden toimesta https://t.co/e5mGOnULK2 https://t.co/8W9mvhUaWb</w:t>
      </w:r>
    </w:p>
    <w:p>
      <w:r>
        <w:rPr>
          <w:b/>
          <w:u w:val="single"/>
        </w:rPr>
        <w:t xml:space="preserve">715037</w:t>
      </w:r>
    </w:p>
    <w:p>
      <w:r>
        <w:t xml:space="preserve">@phrjn :)))</w:t>
        <w:br/>
        <w:t xml:space="preserve">Olen käynyt siellä shraufencigerin kanssa siitä lähtien kun vanhempi lapsi* rikkoi oven :))</w:t>
        <w:br/>
        <w:br/>
        <w:t xml:space="preserve"> *aikuinen, vain vierailee</w:t>
      </w:r>
    </w:p>
    <w:p>
      <w:r>
        <w:rPr>
          <w:b/>
          <w:u w:val="single"/>
        </w:rPr>
        <w:t xml:space="preserve">715038</w:t>
      </w:r>
    </w:p>
    <w:p>
      <w:r>
        <w:t xml:space="preserve">@vinkovasle1 @BandelliMarko Siksi hän saa nenäänsä, koska hän kävelee heidän kaalinsa, SAMAN SAMAN SAMAN SAMAN SAMAN kommunistien.</w:t>
      </w:r>
    </w:p>
    <w:p>
      <w:r>
        <w:rPr>
          <w:b/>
          <w:u w:val="single"/>
        </w:rPr>
        <w:t xml:space="preserve">715039</w:t>
      </w:r>
    </w:p>
    <w:p>
      <w:r>
        <w:t xml:space="preserve">@FrenkMate Nak, kommunistit, se on aina kommunistien vika, sanoo @LapSaso ;)</w:t>
      </w:r>
    </w:p>
    <w:p>
      <w:r>
        <w:rPr>
          <w:b/>
          <w:u w:val="single"/>
        </w:rPr>
        <w:t xml:space="preserve">715040</w:t>
      </w:r>
    </w:p>
    <w:p>
      <w:r>
        <w:t xml:space="preserve">Toivottavasti SD:t ripustavat kuvansa parempiin vessoihin, etteivät vaalit haise liikaa.</w:t>
      </w:r>
    </w:p>
    <w:p>
      <w:r>
        <w:rPr>
          <w:b/>
          <w:u w:val="single"/>
        </w:rPr>
        <w:t xml:space="preserve">715041</w:t>
      </w:r>
    </w:p>
    <w:p>
      <w:r>
        <w:t xml:space="preserve">On rohkeaa puolittaa pakolaisia, työntää heidät leireille ja lopulta teurastaa heidät ja heittää heidät luoliin. https://t.co/Cz9jXXSCQ6</w:t>
      </w:r>
    </w:p>
    <w:p>
      <w:r>
        <w:rPr>
          <w:b/>
          <w:u w:val="single"/>
        </w:rPr>
        <w:t xml:space="preserve">715042</w:t>
      </w:r>
    </w:p>
    <w:p>
      <w:r>
        <w:t xml:space="preserve">@BojankaStern @Jurij_by_Jurij @AlexNotfake @janezsnoj @pircj @RealJamesWoods En ymmärtänyt V Malin mainitsevan pedofilian etuja missään.</w:t>
      </w:r>
    </w:p>
    <w:p>
      <w:r>
        <w:rPr>
          <w:b/>
          <w:u w:val="single"/>
        </w:rPr>
        <w:t xml:space="preserve">715043</w:t>
      </w:r>
    </w:p>
    <w:p>
      <w:r>
        <w:t xml:space="preserve">Pohjoisafrikkalaiset ryöstävät uhrin joukkoraiskauksen jälkeen https://t.co/CzRDJjCKKH</w:t>
      </w:r>
    </w:p>
    <w:p>
      <w:r>
        <w:rPr>
          <w:b/>
          <w:u w:val="single"/>
        </w:rPr>
        <w:t xml:space="preserve">715044</w:t>
      </w:r>
    </w:p>
    <w:p>
      <w:r>
        <w:t xml:space="preserve">@vojkozabjek @JernejStromajer ... koska kepponen ei heittänyt partisaaneja ja proletaareita huolimatta miehen sanasta peruskoulun oppikirjoista huolimatta</w:t>
      </w:r>
    </w:p>
    <w:p>
      <w:r>
        <w:rPr>
          <w:b/>
          <w:u w:val="single"/>
        </w:rPr>
        <w:t xml:space="preserve">715045</w:t>
      </w:r>
    </w:p>
    <w:p>
      <w:r>
        <w:t xml:space="preserve">@ZoranZGaljevice @KovacicMlinar Psykiatrian asiantuntijat ovat todella erityisiä. 🙄</w:t>
      </w:r>
    </w:p>
    <w:p>
      <w:r>
        <w:rPr>
          <w:b/>
          <w:u w:val="single"/>
        </w:rPr>
        <w:t xml:space="preserve">715046</w:t>
      </w:r>
    </w:p>
    <w:p>
      <w:r>
        <w:t xml:space="preserve">Tiesitkö, että unikonsiemenöljy, perunaruokien ravintoaine, kehon kosmetiikka ja lasillinen punaviiniä - on loistava huume.</w:t>
      </w:r>
    </w:p>
    <w:p>
      <w:r>
        <w:rPr>
          <w:b/>
          <w:u w:val="single"/>
        </w:rPr>
        <w:t xml:space="preserve">715047</w:t>
      </w:r>
    </w:p>
    <w:p>
      <w:r>
        <w:t xml:space="preserve">@Istrianer Pari vuotta soittoääneni. En nostanut sitä tarpeeksi monta kertaa, koska on sääli keskeyttää kappale.</w:t>
      </w:r>
    </w:p>
    <w:p>
      <w:r>
        <w:rPr>
          <w:b/>
          <w:u w:val="single"/>
        </w:rPr>
        <w:t xml:space="preserve">715048</w:t>
      </w:r>
    </w:p>
    <w:p>
      <w:r>
        <w:t xml:space="preserve">[JOB] #Työpaikka #Työpaikka: #Machinery Sales Sales Assistant - m/f https://t.co/rzi2320orN Region:#osrednjeslovenska in category: #engineering</w:t>
      </w:r>
    </w:p>
    <w:p>
      <w:r>
        <w:rPr>
          <w:b/>
          <w:u w:val="single"/>
        </w:rPr>
        <w:t xml:space="preserve">715049</w:t>
      </w:r>
    </w:p>
    <w:p>
      <w:r>
        <w:t xml:space="preserve">1,5 miljardin euron uusi poof tänään. Loppuviikosta Mediana mittaa, että hallituksen kannatus on jo reilusti yli 75 prosenttia</w:t>
      </w:r>
    </w:p>
    <w:p>
      <w:r>
        <w:rPr>
          <w:b/>
          <w:u w:val="single"/>
        </w:rPr>
        <w:t xml:space="preserve">715050</w:t>
      </w:r>
    </w:p>
    <w:p>
      <w:r>
        <w:t xml:space="preserve">Intian kesä on palannut - lisää ilmastonmuutoksesta 11h:lta. #CoffeeFirst</w:t>
      </w:r>
    </w:p>
    <w:p>
      <w:r>
        <w:rPr>
          <w:b/>
          <w:u w:val="single"/>
        </w:rPr>
        <w:t xml:space="preserve">715051</w:t>
      </w:r>
    </w:p>
    <w:p>
      <w:r>
        <w:t xml:space="preserve">Mitä raportoisitte tänään, jos moottoritietöitä ei olisi? Pop ????!!! Bomberit-kesähelteellä, talvella lunta ?</w:t>
      </w:r>
    </w:p>
    <w:p>
      <w:r>
        <w:rPr>
          <w:b/>
          <w:u w:val="single"/>
        </w:rPr>
        <w:t xml:space="preserve">715052</w:t>
      </w:r>
    </w:p>
    <w:p>
      <w:r>
        <w:t xml:space="preserve">Kun Bistricassa ei ole enää lehmiä, niityt jäävät huomiotta! Huomenna kunnioitetaan Bohinjin lehmiä. Ellei lehmäpalloa lykätä jälleen.</w:t>
        <w:br/>
        <w:t xml:space="preserve"> #bal</w:t>
      </w:r>
    </w:p>
    <w:p>
      <w:r>
        <w:rPr>
          <w:b/>
          <w:u w:val="single"/>
        </w:rPr>
        <w:t xml:space="preserve">715053</w:t>
      </w:r>
    </w:p>
    <w:p>
      <w:r>
        <w:t xml:space="preserve">@MatevzNovak Tiedän, että jossain syksyllä 43 Armićki raportoi ja räjäytti loput TIGRistä!</w:t>
      </w:r>
    </w:p>
    <w:p>
      <w:r>
        <w:rPr>
          <w:b/>
          <w:u w:val="single"/>
        </w:rPr>
        <w:t xml:space="preserve">715054</w:t>
      </w:r>
    </w:p>
    <w:p>
      <w:r>
        <w:t xml:space="preserve">Adria on kansallinen häpeäpilkku. Valtion pitäisi ostaa se takaisin. https://t.co/ZzXALJzVtW</w:t>
      </w:r>
    </w:p>
    <w:p>
      <w:r>
        <w:rPr>
          <w:b/>
          <w:u w:val="single"/>
        </w:rPr>
        <w:t xml:space="preserve">715055</w:t>
      </w:r>
    </w:p>
    <w:p>
      <w:r>
        <w:t xml:space="preserve">Jimmy Choo -korjaavien silmälasien nykyiset mallit ovat nyt saatavilla Optika Rene Pirciltä!</w:t>
      </w:r>
    </w:p>
    <w:p>
      <w:r>
        <w:rPr>
          <w:b/>
          <w:u w:val="single"/>
        </w:rPr>
        <w:t xml:space="preserve">715056</w:t>
      </w:r>
    </w:p>
    <w:p>
      <w:r>
        <w:t xml:space="preserve">@UrosUrbanija ... kaikki, mitä julkisuuteen on jäänyt, on teidän huono työnne, kommunistit!</w:t>
      </w:r>
    </w:p>
    <w:p>
      <w:r>
        <w:rPr>
          <w:b/>
          <w:u w:val="single"/>
        </w:rPr>
        <w:t xml:space="preserve">715057</w:t>
      </w:r>
    </w:p>
    <w:p>
      <w:r>
        <w:t xml:space="preserve">Hän on tuhonnut oman arvokkuutensa liian pitkällä kielellään ja lyhyellä nokkeluudellaan. https://t.co/9pEb662v71.</w:t>
      </w:r>
    </w:p>
    <w:p>
      <w:r>
        <w:rPr>
          <w:b/>
          <w:u w:val="single"/>
        </w:rPr>
        <w:t xml:space="preserve">715058</w:t>
      </w:r>
    </w:p>
    <w:p>
      <w:r>
        <w:t xml:space="preserve">@MGJan Tämä on muistettava ikuisesti, mutta ensin seuraaviin Euroopan parlamentin/paikallis- ja parlamenttivaaleihin asti. Petturit.</w:t>
      </w:r>
    </w:p>
    <w:p>
      <w:r>
        <w:rPr>
          <w:b/>
          <w:u w:val="single"/>
        </w:rPr>
        <w:t xml:space="preserve">715059</w:t>
      </w:r>
    </w:p>
    <w:p>
      <w:r>
        <w:t xml:space="preserve">@PerunKladvoroki @SiolNEWS No Marjan, olet sanonut sanottavasi, valmistaudu nyt vaaleihin - ja meillä on jotain sanottavaa likaisille eläimille.</w:t>
      </w:r>
    </w:p>
    <w:p>
      <w:r>
        <w:rPr>
          <w:b/>
          <w:u w:val="single"/>
        </w:rPr>
        <w:t xml:space="preserve">715060</w:t>
      </w:r>
    </w:p>
    <w:p>
      <w:r>
        <w:t xml:space="preserve">Huolimatta varoituksistamme MSM:n toimittajien tietämättömyydestä, he jatkavat pelottelua, nyt jopa slovenialaiset dieselkuljettajat. https://t.co/RGxtXuCloq</w:t>
      </w:r>
    </w:p>
    <w:p>
      <w:r>
        <w:rPr>
          <w:b/>
          <w:u w:val="single"/>
        </w:rPr>
        <w:t xml:space="preserve">715061</w:t>
      </w:r>
    </w:p>
    <w:p>
      <w:r>
        <w:t xml:space="preserve">J. Letnar Černič: "Kun hallitseva eturyhmittymä tekee perustuslaista vessapaperin kaltaisen kulutushyödykkeen,... https://t.co/HpcyutMJtn...</w:t>
      </w:r>
    </w:p>
    <w:p>
      <w:r>
        <w:rPr>
          <w:b/>
          <w:u w:val="single"/>
        </w:rPr>
        <w:t xml:space="preserve">715062</w:t>
      </w:r>
    </w:p>
    <w:p>
      <w:r>
        <w:t xml:space="preserve">@tasosedova @Bennetova_liza Punainen kyllä, mutta kardinaalinpunainen... Valkoinen, jossa on punaisia viisikulmioita, on ehdottomasti kielletty!</w:t>
      </w:r>
    </w:p>
    <w:p>
      <w:r>
        <w:rPr>
          <w:b/>
          <w:u w:val="single"/>
        </w:rPr>
        <w:t xml:space="preserve">715063</w:t>
      </w:r>
    </w:p>
    <w:p>
      <w:r>
        <w:t xml:space="preserve">@janez_tomazic Tud Borci ja Laškovnik eivät ole hallituksessa edistämässä (väitettyjen) suurpääomistajien omistamien yritysten saartoa.</w:t>
      </w:r>
    </w:p>
    <w:p>
      <w:r>
        <w:rPr>
          <w:b/>
          <w:u w:val="single"/>
        </w:rPr>
        <w:t xml:space="preserve">715064</w:t>
      </w:r>
    </w:p>
    <w:p>
      <w:r>
        <w:t xml:space="preserve">@KatarinaJenko Lasillinen viiniä nukkumaan mennessä on yhtä laillista kuin kuppi kahvia herätessä.</w:t>
      </w:r>
    </w:p>
    <w:p>
      <w:r>
        <w:rPr>
          <w:b/>
          <w:u w:val="single"/>
        </w:rPr>
        <w:t xml:space="preserve">715065</w:t>
      </w:r>
    </w:p>
    <w:p>
      <w:r>
        <w:t xml:space="preserve">@MarliMarkez Ja vielä yksi asia, Planinan keilahallissa kastanjat juurineen ovat aiheuttaneet 4000 euron vahingot!</w:t>
      </w:r>
    </w:p>
    <w:p>
      <w:r>
        <w:rPr>
          <w:b/>
          <w:u w:val="single"/>
        </w:rPr>
        <w:t xml:space="preserve">715066</w:t>
      </w:r>
    </w:p>
    <w:p>
      <w:r>
        <w:t xml:space="preserve">@vonTanzberg Nuoret ljubljanalaiset tukevat perinteistä perhettä. Ei naisia, joilla on penis ja päinvastoin. Rappeutunut ja perverssi.</w:t>
      </w:r>
    </w:p>
    <w:p>
      <w:r>
        <w:rPr>
          <w:b/>
          <w:u w:val="single"/>
        </w:rPr>
        <w:t xml:space="preserve">715067</w:t>
      </w:r>
    </w:p>
    <w:p>
      <w:r>
        <w:t xml:space="preserve">Bovakin pormestari luovuttaa asiakirjat kuubalaisille. #24hours #enddober #vsedobro https://t.co/jpUcmNsXOf</w:t>
      </w:r>
    </w:p>
    <w:p>
      <w:r>
        <w:rPr>
          <w:b/>
          <w:u w:val="single"/>
        </w:rPr>
        <w:t xml:space="preserve">715068</w:t>
      </w:r>
    </w:p>
    <w:p>
      <w:r>
        <w:t xml:space="preserve">@Bojana61654450 Mutta sinä vittuilet edelleen... Miksi tuhlaat energiaa... Ei siitä ole hyötyä...</w:t>
      </w:r>
    </w:p>
    <w:p>
      <w:r>
        <w:rPr>
          <w:b/>
          <w:u w:val="single"/>
        </w:rPr>
        <w:t xml:space="preserve">715069</w:t>
      </w:r>
    </w:p>
    <w:p>
      <w:r>
        <w:t xml:space="preserve">@monster189 yllättäen ok.we on jo KŠ, mutta olemme 16:15 https://t.co/yIvXMeP8Jr medvode on rakettijuna, mutta se ei ole saatavilla kovin usein.</w:t>
      </w:r>
    </w:p>
    <w:p>
      <w:r>
        <w:rPr>
          <w:b/>
          <w:u w:val="single"/>
        </w:rPr>
        <w:t xml:space="preserve">715070</w:t>
      </w:r>
    </w:p>
    <w:p>
      <w:r>
        <w:t xml:space="preserve">Britit ovat hyväksyneet lain, joka sallii heidän lähteä vain sopimuksen avulla, mutta samaan aikaan he kieltäytyvät hyväksymästä sopimusta.</w:t>
        <w:br/>
        <w:t xml:space="preserve"> Toisin sanoen, puhdas kaaos.</w:t>
      </w:r>
    </w:p>
    <w:p>
      <w:r>
        <w:rPr>
          <w:b/>
          <w:u w:val="single"/>
        </w:rPr>
        <w:t xml:space="preserve">715071</w:t>
      </w:r>
    </w:p>
    <w:p>
      <w:r>
        <w:t xml:space="preserve">Jos pelaisimme Makedoniaa vastaan tänään, olisimme +10. He eivät ole menossa mihinkään. #rocket</w:t>
      </w:r>
    </w:p>
    <w:p>
      <w:r>
        <w:rPr>
          <w:b/>
          <w:u w:val="single"/>
        </w:rPr>
        <w:t xml:space="preserve">715072</w:t>
      </w:r>
    </w:p>
    <w:p>
      <w:r>
        <w:t xml:space="preserve">@Jaka__Dolinar Moderndolfer juuri kampaajalta! No, uhrien on oltava uhreja.....</w:t>
      </w:r>
    </w:p>
    <w:p>
      <w:r>
        <w:rPr>
          <w:b/>
          <w:u w:val="single"/>
        </w:rPr>
        <w:t xml:space="preserve">715073</w:t>
      </w:r>
    </w:p>
    <w:p>
      <w:r>
        <w:t xml:space="preserve">@TilenW Begunje lähellä Cerknicaa, tomaatit kukkivat yhä 2°C:ssa 🙄</w:t>
        <w:br/>
        <w:t xml:space="preserve">Luonto on menettänyt kompassinsa. https://t.co/sR7hUut1YO</w:t>
      </w:r>
    </w:p>
    <w:p>
      <w:r>
        <w:rPr>
          <w:b/>
          <w:u w:val="single"/>
        </w:rPr>
        <w:t xml:space="preserve">715074</w:t>
      </w:r>
    </w:p>
    <w:p>
      <w:r>
        <w:t xml:space="preserve">@Libertarec @elonmusk perusti @SpaceX:n sillä rahamäärällä, jonka olemme heittäneet "kulturisteille". #SosialismiDoMarsa #KSEVT</w:t>
      </w:r>
    </w:p>
    <w:p>
      <w:r>
        <w:rPr>
          <w:b/>
          <w:u w:val="single"/>
        </w:rPr>
        <w:t xml:space="preserve">715075</w:t>
      </w:r>
    </w:p>
    <w:p>
      <w:r>
        <w:t xml:space="preserve">Poliisilakko: useiden kilometrien pituiset autojonot Gruškovjen edessä eivät ole epätavallisia https://t.co/nHTkiXQFNI</w:t>
      </w:r>
    </w:p>
    <w:p>
      <w:r>
        <w:rPr>
          <w:b/>
          <w:u w:val="single"/>
        </w:rPr>
        <w:t xml:space="preserve">715076</w:t>
      </w:r>
    </w:p>
    <w:p>
      <w:r>
        <w:t xml:space="preserve">@tomltoml kommunisti pelkää järjestystä, kuria ja sopimusten noudattamista, hän katsoo sinua silmiin, kun olet samaa mieltä, antaa sinulle käden ja samalla taputtaa sinua kengille.</w:t>
      </w:r>
    </w:p>
    <w:p>
      <w:r>
        <w:rPr>
          <w:b/>
          <w:u w:val="single"/>
        </w:rPr>
        <w:t xml:space="preserve">715077</w:t>
      </w:r>
    </w:p>
    <w:p>
      <w:r>
        <w:t xml:space="preserve">@meteoriterain Jatka samaan malliin. Kun hän päästää sinut menemään, olet kokonaan poissa, ja sitten olet kunnossa.</w:t>
      </w:r>
    </w:p>
    <w:p>
      <w:r>
        <w:rPr>
          <w:b/>
          <w:u w:val="single"/>
        </w:rPr>
        <w:t xml:space="preserve">715078</w:t>
      </w:r>
    </w:p>
    <w:p>
      <w:r>
        <w:t xml:space="preserve">I. He kasvavat aikuisiksi. Ne, jotka eivät ole koskaan olleet ZC:n jäseniä, vaan sinunlaisiasi oikeistolaisia, voivat vapaasti leimata heidät kommunisteiksi https://t.co/kPCbYyKkfr</w:t>
      </w:r>
    </w:p>
    <w:p>
      <w:r>
        <w:rPr>
          <w:b/>
          <w:u w:val="single"/>
        </w:rPr>
        <w:t xml:space="preserve">715079</w:t>
      </w:r>
    </w:p>
    <w:p>
      <w:r>
        <w:t xml:space="preserve">Vastakkainasettelu?:</w:t>
        <w:t xml:space="preserve">Ranskaan on ilmestynyt lisää punaisia mielenosoittajia.</w:t>
        <w:br/>
        <w:br/>
        <w:t xml:space="preserve">https://t.co/sHoRbNvLXz</w:t>
      </w:r>
    </w:p>
    <w:p>
      <w:r>
        <w:rPr>
          <w:b/>
          <w:u w:val="single"/>
        </w:rPr>
        <w:t xml:space="preserve">715080</w:t>
      </w:r>
    </w:p>
    <w:p>
      <w:r>
        <w:t xml:space="preserve">@nejcd se on laki, kautta ifttt reseptejä, ja mainitsit sen bittiä jokin aika sitten, luulen :) btw, wifi edelleen syvältä.</w:t>
      </w:r>
    </w:p>
    <w:p>
      <w:r>
        <w:rPr>
          <w:b/>
          <w:u w:val="single"/>
        </w:rPr>
        <w:t xml:space="preserve">715081</w:t>
      </w:r>
    </w:p>
    <w:p>
      <w:r>
        <w:t xml:space="preserve">Yksi akvaariossa olevista kaloista on pysyvästi kiven yläpuolella, josta tulee kuplia. #paketti #fachusas</w:t>
      </w:r>
    </w:p>
    <w:p>
      <w:r>
        <w:rPr>
          <w:b/>
          <w:u w:val="single"/>
        </w:rPr>
        <w:t xml:space="preserve">715082</w:t>
      </w:r>
    </w:p>
    <w:p>
      <w:r>
        <w:t xml:space="preserve">@PSlajnar @Alex4aleksandra Vain yhtä syytetään ja rangaistaan varkaudesta, petoksesta ja valheista. Ne, jotka eivät rakasta punaista tähteä.</w:t>
      </w:r>
    </w:p>
    <w:p>
      <w:r>
        <w:rPr>
          <w:b/>
          <w:u w:val="single"/>
        </w:rPr>
        <w:t xml:space="preserve">715083</w:t>
      </w:r>
    </w:p>
    <w:p>
      <w:r>
        <w:t xml:space="preserve">Šiška, korttelien välissä. Haluaisin tietää, kuinka paljon makuupaikat maksavat. Hyttyset ovat ilmaisia. https://t.co/fyLDQndVU1</w:t>
      </w:r>
    </w:p>
    <w:p>
      <w:r>
        <w:rPr>
          <w:b/>
          <w:u w:val="single"/>
        </w:rPr>
        <w:t xml:space="preserve">715084</w:t>
      </w:r>
    </w:p>
    <w:p>
      <w:r>
        <w:t xml:space="preserve">Naisvoimistelijoiden hyväksikäyttöön liittyvä skandaali vie olympiapomon pois | Žurnal24 https://t.co/WUjSGdBpce https://t.co/ZNJ9u1wRsc</w:t>
      </w:r>
    </w:p>
    <w:p>
      <w:r>
        <w:rPr>
          <w:b/>
          <w:u w:val="single"/>
        </w:rPr>
        <w:t xml:space="preserve">715085</w:t>
      </w:r>
    </w:p>
    <w:p>
      <w:r>
        <w:t xml:space="preserve">Tällä viikolla ND:ssä: Hyvänolon tunne ja sloveenin ylpeys - Darja Gajšek ja Blaž Švab ennen slovenialaista polkka- ja valssifestivaalia.</w:t>
      </w:r>
    </w:p>
    <w:p>
      <w:r>
        <w:rPr>
          <w:b/>
          <w:u w:val="single"/>
        </w:rPr>
        <w:t xml:space="preserve">715086</w:t>
      </w:r>
    </w:p>
    <w:p>
      <w:r>
        <w:t xml:space="preserve">@petrasovdat Et menisi ihmisten keskuuteen. Ja eikö olekin niin, että kun olet sairastunut, et ole enää tartuntakykyinen?</w:t>
      </w:r>
    </w:p>
    <w:p>
      <w:r>
        <w:rPr>
          <w:b/>
          <w:u w:val="single"/>
        </w:rPr>
        <w:t xml:space="preserve">715087</w:t>
      </w:r>
    </w:p>
    <w:p>
      <w:r>
        <w:t xml:space="preserve">RATKAISU on yksipuolinen koalitiosopimus - enemmistövaalijärjestelmä - läpäise ja kutsu uudet vaalit!#mali pizdun(nigajunaka)🤨</w:t>
      </w:r>
    </w:p>
    <w:p>
      <w:r>
        <w:rPr>
          <w:b/>
          <w:u w:val="single"/>
        </w:rPr>
        <w:t xml:space="preserve">715088</w:t>
      </w:r>
    </w:p>
    <w:p>
      <w:r>
        <w:t xml:space="preserve">Uudet Ray-Ban-lasit, saatavilla optikoilta! #katso uusinta optiikkaa https://t.co/S81zGpqxfk</w:t>
      </w:r>
    </w:p>
    <w:p>
      <w:r>
        <w:rPr>
          <w:b/>
          <w:u w:val="single"/>
        </w:rPr>
        <w:t xml:space="preserve">715089</w:t>
      </w:r>
    </w:p>
    <w:p>
      <w:r>
        <w:t xml:space="preserve">@JoAnnaOfArT Hyvää huomenta, näen, että olet hereillä aikaisin, näen, ettet ole laiska perse, vaikka tänään on Lenart!</w:t>
      </w:r>
    </w:p>
    <w:p>
      <w:r>
        <w:rPr>
          <w:b/>
          <w:u w:val="single"/>
        </w:rPr>
        <w:t xml:space="preserve">715090</w:t>
      </w:r>
    </w:p>
    <w:p>
      <w:r>
        <w:t xml:space="preserve">Hallituskoalition puolisotilaalliset yksiköt F21 ja ZZB ovat jo nyt vahvempia kuin SAF. Poliisi ei uskalla tulla lähellekään! https://t.co/2xSskJ0MFa</w:t>
      </w:r>
    </w:p>
    <w:p>
      <w:r>
        <w:rPr>
          <w:b/>
          <w:u w:val="single"/>
        </w:rPr>
        <w:t xml:space="preserve">715091</w:t>
      </w:r>
    </w:p>
    <w:p>
      <w:r>
        <w:t xml:space="preserve">@illegall_blonde Ah, sinä teet sen paremmin. Näistä on helppo pitää kiinni kahvoista, teet sen paljaalla lattialla.</w:t>
      </w:r>
    </w:p>
    <w:p>
      <w:r>
        <w:rPr>
          <w:b/>
          <w:u w:val="single"/>
        </w:rPr>
        <w:t xml:space="preserve">715092</w:t>
      </w:r>
    </w:p>
    <w:p>
      <w:r>
        <w:t xml:space="preserve">@KatarinaJenko Tarkista, onko sinulla kotona kryptokaivoskääpiöitä.</w:t>
      </w:r>
    </w:p>
    <w:p>
      <w:r>
        <w:rPr>
          <w:b/>
          <w:u w:val="single"/>
        </w:rPr>
        <w:t xml:space="preserve">715093</w:t>
      </w:r>
    </w:p>
    <w:p>
      <w:r>
        <w:t xml:space="preserve">Onko kukaan muu sitä mieltä, että BPH:n hinnat ja palvelut ovat #cleaninateg? #alta 120 euroa nollatyöstä vuodessa. #jaztudi</w:t>
      </w:r>
    </w:p>
    <w:p>
      <w:r>
        <w:rPr>
          <w:b/>
          <w:u w:val="single"/>
        </w:rPr>
        <w:t xml:space="preserve">715094</w:t>
      </w:r>
    </w:p>
    <w:p>
      <w:r>
        <w:t xml:space="preserve">@PreglArjan @BrankoGrims1 On parasta viisastua kaukaa ja lähettää maahanmuuttajat syrjäseudulle. Menkää eteläiselle rajalle ja viisastukaa sitten! #butl</w:t>
      </w:r>
    </w:p>
    <w:p>
      <w:r>
        <w:rPr>
          <w:b/>
          <w:u w:val="single"/>
        </w:rPr>
        <w:t xml:space="preserve">715095</w:t>
      </w:r>
    </w:p>
    <w:p>
      <w:r>
        <w:t xml:space="preserve">@radioarodnjaksi Ovatko he jo integroituneet, koska he soittavat "hojladri, hojladro".</w:t>
      </w:r>
    </w:p>
    <w:p>
      <w:r>
        <w:rPr>
          <w:b/>
          <w:u w:val="single"/>
        </w:rPr>
        <w:t xml:space="preserve">715096</w:t>
      </w:r>
    </w:p>
    <w:p>
      <w:r>
        <w:t xml:space="preserve">Uusi uintilaji</w:t>
        <w:br/>
        <w:t xml:space="preserve">100 metrin sekauinti:</w:t>
        <w:br/>
        <w:t xml:space="preserve">ensimmäinen 50 sneaky,</w:t>
        <w:br/>
        <w:t xml:space="preserve">toinen 50 bust.</w:t>
      </w:r>
    </w:p>
    <w:p>
      <w:r>
        <w:rPr>
          <w:b/>
          <w:u w:val="single"/>
        </w:rPr>
        <w:t xml:space="preserve">715097</w:t>
      </w:r>
    </w:p>
    <w:p>
      <w:r>
        <w:t xml:space="preserve">@JsSmRenton Näin he hautaavat USB:n keksijän... pudotetaan arkku sisään, käännetään se takaisin ulos ja takaisin sisään.</w:t>
      </w:r>
    </w:p>
    <w:p>
      <w:r>
        <w:rPr>
          <w:b/>
          <w:u w:val="single"/>
        </w:rPr>
        <w:t xml:space="preserve">715098</w:t>
      </w:r>
    </w:p>
    <w:p>
      <w:r>
        <w:t xml:space="preserve">Selibaatti on kuin aseet Amerikassa - skannaa se, niin väärinkäytöksiä tapahtuu paljon vähemmän #nobrainer https://t.co/SyXaZvsxfz</w:t>
      </w:r>
    </w:p>
    <w:p>
      <w:r>
        <w:rPr>
          <w:b/>
          <w:u w:val="single"/>
        </w:rPr>
        <w:t xml:space="preserve">715099</w:t>
      </w:r>
    </w:p>
    <w:p>
      <w:r>
        <w:t xml:space="preserve">@Fitzroy1985 Bogdan, ongelma on pumppurakenteissa... Oikeisto haluaisi sulattaa hieman myös Avoyimia. Siinä on koko juju.</w:t>
      </w:r>
    </w:p>
    <w:p>
      <w:r>
        <w:rPr>
          <w:b/>
          <w:u w:val="single"/>
        </w:rPr>
        <w:t xml:space="preserve">715100</w:t>
      </w:r>
    </w:p>
    <w:p>
      <w:r>
        <w:t xml:space="preserve">22 minuutin Echoes-ohjelman jälkeen ei vieläkään mitään Janšasta? Minun on todellakin katsottava Truth TV:tä! Antakaa meille höyry takaisin!</w:t>
      </w:r>
    </w:p>
    <w:p>
      <w:r>
        <w:rPr>
          <w:b/>
          <w:u w:val="single"/>
        </w:rPr>
        <w:t xml:space="preserve">715101</w:t>
      </w:r>
    </w:p>
    <w:p>
      <w:r>
        <w:t xml:space="preserve">Come on baby... sitten tulet joulukuussa takaisin ja valitat, ettei kalenterissa ole descoa 😎 https://t.co/pMBvYdmPhR</w:t>
      </w:r>
    </w:p>
    <w:p>
      <w:r>
        <w:rPr>
          <w:b/>
          <w:u w:val="single"/>
        </w:rPr>
        <w:t xml:space="preserve">715102</w:t>
      </w:r>
    </w:p>
    <w:p>
      <w:r>
        <w:t xml:space="preserve">@SiolNEWS kauniin elämän loppu ilman vaivaa. Se on kuin olisi vesihana keskellä Saharaa.</w:t>
      </w:r>
    </w:p>
    <w:p>
      <w:r>
        <w:rPr>
          <w:b/>
          <w:u w:val="single"/>
        </w:rPr>
        <w:t xml:space="preserve">715103</w:t>
      </w:r>
    </w:p>
    <w:p>
      <w:r>
        <w:t xml:space="preserve">@Dnevnik_si Vasemmisto ei hallitse Šarcia vaan pitää häntä kaulasta kiinni. Hän ei välitä, koska hänestä tulee pääministeri! Kaikki patologisen tarpeen saavuttamiseksi.</w:t>
      </w:r>
    </w:p>
    <w:p>
      <w:r>
        <w:rPr>
          <w:b/>
          <w:u w:val="single"/>
        </w:rPr>
        <w:t xml:space="preserve">715104</w:t>
      </w:r>
    </w:p>
    <w:p>
      <w:r>
        <w:t xml:space="preserve">Miten veronmaksajien miljoonat kasaantuvat subalpiinisten teiden ja siltojen korjaamiseen..</w:t>
        <w:br/>
        <w:t xml:space="preserve">http://t.co/hciNPgi8EZ //cc @PlanetTV</w:t>
      </w:r>
    </w:p>
    <w:p>
      <w:r>
        <w:rPr>
          <w:b/>
          <w:u w:val="single"/>
        </w:rPr>
        <w:t xml:space="preserve">715105</w:t>
      </w:r>
    </w:p>
    <w:p>
      <w:r>
        <w:t xml:space="preserve">@YanchMb @Plavalka Ja ... teet aina toisen version nopeammin kuin ensimmäisen. #beentheredonethat</w:t>
      </w:r>
    </w:p>
    <w:p>
      <w:r>
        <w:rPr>
          <w:b/>
          <w:u w:val="single"/>
        </w:rPr>
        <w:t xml:space="preserve">715106</w:t>
      </w:r>
    </w:p>
    <w:p>
      <w:r>
        <w:t xml:space="preserve">Huono presidentti tarvitsee vielä huonomman sijaisen antaakseen vaikutelman, ettei hän olekaan niin paha. https://t.co/TmfU6ojJG8.</w:t>
      </w:r>
    </w:p>
    <w:p>
      <w:r>
        <w:rPr>
          <w:b/>
          <w:u w:val="single"/>
        </w:rPr>
        <w:t xml:space="preserve">715107</w:t>
      </w:r>
    </w:p>
    <w:p>
      <w:r>
        <w:t xml:space="preserve">Kaikki suorittavat ohjelmansa ahkerasti, ei kurssin ulkopuolisia retkiä tai onnettomuuksia......</w:t>
        <w:br/>
        <w:t xml:space="preserve"> #F1 #BelgianGP #FP2 #f1si https://t.co/0bHGr1CwnW https://t.co/0bHGr1CwnW</w:t>
      </w:r>
    </w:p>
    <w:p>
      <w:r>
        <w:rPr>
          <w:b/>
          <w:u w:val="single"/>
        </w:rPr>
        <w:t xml:space="preserve">715108</w:t>
      </w:r>
    </w:p>
    <w:p>
      <w:r>
        <w:t xml:space="preserve">@Marjanmark Meillä ei ole armeijaa.</w:t>
        <w:br/>
        <w:t xml:space="preserve"> Zan selvittää asian, kun kiirehdimme vasemmistolaisia.</w:t>
        <w:br/>
        <w:t xml:space="preserve"> Tamal on erinomainen.</w:t>
        <w:br/>
        <w:t xml:space="preserve"> Vasemmistolaiset eivät pidä armeijasta, koska se vartioi rajoja.</w:t>
      </w:r>
    </w:p>
    <w:p>
      <w:r>
        <w:rPr>
          <w:b/>
          <w:u w:val="single"/>
        </w:rPr>
        <w:t xml:space="preserve">715109</w:t>
      </w:r>
    </w:p>
    <w:p>
      <w:r>
        <w:t xml:space="preserve">@stanka_d @nejkom ...tappajakoirien kanssa on jo tunnettu kohtaus Sloveniassa #baričevič</w:t>
      </w:r>
    </w:p>
    <w:p>
      <w:r>
        <w:rPr>
          <w:b/>
          <w:u w:val="single"/>
        </w:rPr>
        <w:t xml:space="preserve">715110</w:t>
      </w:r>
    </w:p>
    <w:p>
      <w:r>
        <w:t xml:space="preserve">@steinbuch @strankalevica @assange Tämän vuoksi vasemmiston pitäisi olla suurin puolue hallituksessa. Se tapahtuu seuraavien vaalien jälkeen.</w:t>
      </w:r>
    </w:p>
    <w:p>
      <w:r>
        <w:rPr>
          <w:b/>
          <w:u w:val="single"/>
        </w:rPr>
        <w:t xml:space="preserve">715111</w:t>
      </w:r>
    </w:p>
    <w:p>
      <w:r>
        <w:t xml:space="preserve">Tiskit pesty, päivällinen tehty, lasi viiniä pöydässä, Dusty, liity seuraani. https://t.co/eaw1edvVjz</w:t>
      </w:r>
    </w:p>
    <w:p>
      <w:r>
        <w:rPr>
          <w:b/>
          <w:u w:val="single"/>
        </w:rPr>
        <w:t xml:space="preserve">715112</w:t>
      </w:r>
    </w:p>
    <w:p>
      <w:r>
        <w:t xml:space="preserve">[Video] Hamasin terroristit lähettävät 430 rakettia Israeliin, jopa kouluihin! https://t.co/H7CIkeONLS via @Nova24TV</w:t>
      </w:r>
    </w:p>
    <w:p>
      <w:r>
        <w:rPr>
          <w:b/>
          <w:u w:val="single"/>
        </w:rPr>
        <w:t xml:space="preserve">715113</w:t>
      </w:r>
    </w:p>
    <w:p>
      <w:r>
        <w:t xml:space="preserve">@Hojkaa Voit katsoa asiaa myös näin: vihdoin sinun ei tarvitse enää heittää likaista vessapaperia roskiin, vaan suoraan vessanpönttöön!</w:t>
      </w:r>
    </w:p>
    <w:p>
      <w:r>
        <w:rPr>
          <w:b/>
          <w:u w:val="single"/>
        </w:rPr>
        <w:t xml:space="preserve">715114</w:t>
      </w:r>
    </w:p>
    <w:p>
      <w:r>
        <w:t xml:space="preserve">@Bojanzadel @SamoGlavan Hän on periaatteessa tyhmä, koska meillä ei ole kaksoisraiteista linjaa Maribor Sentilj.</w:t>
      </w:r>
    </w:p>
    <w:p>
      <w:r>
        <w:rPr>
          <w:b/>
          <w:u w:val="single"/>
        </w:rPr>
        <w:t xml:space="preserve">715115</w:t>
      </w:r>
    </w:p>
    <w:p>
      <w:r>
        <w:t xml:space="preserve">Kaikki tämä on hyvinvoinnin varassa, ja se aiheuttaa närästystä, levottomuutta ja mahdollisesti terrorismia. https://t.co/Ryh06g2jeP.</w:t>
      </w:r>
    </w:p>
    <w:p>
      <w:r>
        <w:rPr>
          <w:b/>
          <w:u w:val="single"/>
        </w:rPr>
        <w:t xml:space="preserve">715116</w:t>
      </w:r>
    </w:p>
    <w:p>
      <w:r>
        <w:t xml:space="preserve">@illegall_blonde Kun busanilainen sanoo sinulle samaa, ammut häntä kolmeen raitaan, senkin valehtelija. :)</w:t>
      </w:r>
    </w:p>
    <w:p>
      <w:r>
        <w:rPr>
          <w:b/>
          <w:u w:val="single"/>
        </w:rPr>
        <w:t xml:space="preserve">715117</w:t>
      </w:r>
    </w:p>
    <w:p>
      <w:r>
        <w:t xml:space="preserve">Barca-kannattajien viesteistä päätellen... pitäisikö #Kane saada nyt kultainen hanhi?! #nebuloze</w:t>
      </w:r>
    </w:p>
    <w:p>
      <w:r>
        <w:rPr>
          <w:b/>
          <w:u w:val="single"/>
        </w:rPr>
        <w:t xml:space="preserve">715118</w:t>
      </w:r>
    </w:p>
    <w:p>
      <w:r>
        <w:t xml:space="preserve">Norja karkottaa 10 000 maahanmuuttajaa - rikollisuus laskee alimmilleen 14 vuoteen | Nova24TV https://t.co/o0Crj4yJr0</w:t>
      </w:r>
    </w:p>
    <w:p>
      <w:r>
        <w:rPr>
          <w:b/>
          <w:u w:val="single"/>
        </w:rPr>
        <w:t xml:space="preserve">715119</w:t>
      </w:r>
    </w:p>
    <w:p>
      <w:r>
        <w:t xml:space="preserve">Kershisnikin ja Skubicin Rossi-masturbaatio @KanalA_tv:ssä on jo alkanut! #erityisyys #AmericasGP #MotoGP</w:t>
      </w:r>
    </w:p>
    <w:p>
      <w:r>
        <w:rPr>
          <w:b/>
          <w:u w:val="single"/>
        </w:rPr>
        <w:t xml:space="preserve">715120</w:t>
      </w:r>
    </w:p>
    <w:p>
      <w:r>
        <w:t xml:space="preserve">Kun kurentti ja koralliriutta törmäävät Ljubljanan catwalkilla https://t.co/C9k5YWV5Ky</w:t>
      </w:r>
    </w:p>
    <w:p>
      <w:r>
        <w:rPr>
          <w:b/>
          <w:u w:val="single"/>
        </w:rPr>
        <w:t xml:space="preserve">715121</w:t>
      </w:r>
    </w:p>
    <w:p>
      <w:r>
        <w:t xml:space="preserve">Rade Končar loukkaantui vandaalin toimesta, joka törmäsi siihen.</w:t>
        <w:t xml:space="preserve">muistomerkkejä.</w:t>
        <w:br/>
        <w:t xml:space="preserve">https://t.co/2m4xA446N6 via @indexhr</w:t>
      </w:r>
    </w:p>
    <w:p>
      <w:r>
        <w:rPr>
          <w:b/>
          <w:u w:val="single"/>
        </w:rPr>
        <w:t xml:space="preserve">715122</w:t>
      </w:r>
    </w:p>
    <w:p>
      <w:r>
        <w:t xml:space="preserve">@StendlerBostjan Jätä Bitsit rauhaan, muuten etsit niitä kuonoosi. Älä mainitse sitä enää, senkin hullu.</w:t>
      </w:r>
    </w:p>
    <w:p>
      <w:r>
        <w:rPr>
          <w:b/>
          <w:u w:val="single"/>
        </w:rPr>
        <w:t xml:space="preserve">715123</w:t>
      </w:r>
    </w:p>
    <w:p>
      <w:r>
        <w:t xml:space="preserve">@BrankoGrims1 Kaikki selvää. Populismi ja ulkomaalaisten pelko ovat yksinkertaisimmat tavat voittaa vaaleja.</w:t>
      </w:r>
    </w:p>
    <w:p>
      <w:r>
        <w:rPr>
          <w:b/>
          <w:u w:val="single"/>
        </w:rPr>
        <w:t xml:space="preserve">715124</w:t>
      </w:r>
    </w:p>
    <w:p>
      <w:r>
        <w:t xml:space="preserve">Posočje kerroksittain.</w:t>
        <w:br/>
        <w:br/>
        <w:t xml:space="preserve"> #posocje #ifeelslovenia #slovenia #magozd #kobarid #socavalley https://t.co/v4chSfQa3d</w:t>
      </w:r>
    </w:p>
    <w:p>
      <w:r>
        <w:rPr>
          <w:b/>
          <w:u w:val="single"/>
        </w:rPr>
        <w:t xml:space="preserve">715125</w:t>
      </w:r>
    </w:p>
    <w:p>
      <w:r>
        <w:t xml:space="preserve">Jos haluat tehdä ihmiset onnellisiksi</w:t>
        <w:br/>
        <w:t xml:space="preserve">älä ylitä heitä lahjoilla,</w:t>
        <w:br/>
        <w:t xml:space="preserve">,</w:t>
        <w:t xml:space="preserve">vaan ota pois toivomus.</w:t>
        <w:br/>
        <w:br/>
        <w:t xml:space="preserve"> Epikuros</w:t>
      </w:r>
    </w:p>
    <w:p>
      <w:r>
        <w:rPr>
          <w:b/>
          <w:u w:val="single"/>
        </w:rPr>
        <w:t xml:space="preserve">715126</w:t>
      </w:r>
    </w:p>
    <w:p>
      <w:r>
        <w:t xml:space="preserve">😂 Mahtaakohan jodlaajamme seurata esimerkkiä ja milloin? https://t.co/I0Dn2Wjvl9</w:t>
      </w:r>
    </w:p>
    <w:p>
      <w:r>
        <w:rPr>
          <w:b/>
          <w:u w:val="single"/>
        </w:rPr>
        <w:t xml:space="preserve">715127</w:t>
      </w:r>
    </w:p>
    <w:p>
      <w:r>
        <w:t xml:space="preserve">@EnVaitapu @IvanSimi3 Ainakin joku on vielä kohtelias tässä primitivismin ja huonojen tapojen maailmassa.</w:t>
      </w:r>
    </w:p>
    <w:p>
      <w:r>
        <w:rPr>
          <w:b/>
          <w:u w:val="single"/>
        </w:rPr>
        <w:t xml:space="preserve">715128</w:t>
      </w:r>
    </w:p>
    <w:p>
      <w:r>
        <w:t xml:space="preserve">@VojeNotFake Jälleen yksi esimerkki kapitalismin ja sosialismin yhteistoiminnasta Mutta bhutanilaisia tämä ei liikuta 😂😂😂😂😂😂</w:t>
      </w:r>
    </w:p>
    <w:p>
      <w:r>
        <w:rPr>
          <w:b/>
          <w:u w:val="single"/>
        </w:rPr>
        <w:t xml:space="preserve">715129</w:t>
      </w:r>
    </w:p>
    <w:p>
      <w:r>
        <w:t xml:space="preserve">Kataya ... kun miehet pitävät suunsa kiinni. #wellcum #austria #spazamoske #kataya #deklet #sex #sexydeklet https://t.co/DXFNtKNJ1X</w:t>
      </w:r>
    </w:p>
    <w:p>
      <w:r>
        <w:rPr>
          <w:b/>
          <w:u w:val="single"/>
        </w:rPr>
        <w:t xml:space="preserve">715130</w:t>
      </w:r>
    </w:p>
    <w:p>
      <w:r>
        <w:t xml:space="preserve">Borlin alaisen pankin kunnostaminen: töiden aloittaminen viivästyy toisen kerran https://t.co/hK4B7GZjMI https://t.co/hK4B7GZjMI</w:t>
      </w:r>
    </w:p>
    <w:p>
      <w:r>
        <w:rPr>
          <w:b/>
          <w:u w:val="single"/>
        </w:rPr>
        <w:t xml:space="preserve">715131</w:t>
      </w:r>
    </w:p>
    <w:p>
      <w:r>
        <w:t xml:space="preserve">Kirjoitan vaivalloisesti sähköpostia noudattaen kaikkia etiketti- ja kielioppisääntöjä, mutta fanfaarit ja punainen matto puuttuvat. Vastaus. Lp, Gregor"</w:t>
      </w:r>
    </w:p>
    <w:p>
      <w:r>
        <w:rPr>
          <w:b/>
          <w:u w:val="single"/>
        </w:rPr>
        <w:t xml:space="preserve">715132</w:t>
      </w:r>
    </w:p>
    <w:p>
      <w:r>
        <w:t xml:space="preserve">@SpletnaMladina Anna heidän mennä. Aikaisemmin tämä ei ole tulos, tämä on vanhojen ihmisten äänestystulos, fiksut haluavat EU:n... Myöntäkää, että EU on kuollutta lihaa.</w:t>
      </w:r>
    </w:p>
    <w:p>
      <w:r>
        <w:rPr>
          <w:b/>
          <w:u w:val="single"/>
        </w:rPr>
        <w:t xml:space="preserve">715133</w:t>
      </w:r>
    </w:p>
    <w:p>
      <w:r>
        <w:t xml:space="preserve">NORO!!!! Vielä vähän, niin saadaan elokuva: "Tämä hullu maa Alppien alla" https://t.co/f896lvQjmB https://t.co/f896lvQjmB</w:t>
      </w:r>
    </w:p>
    <w:p>
      <w:r>
        <w:rPr>
          <w:b/>
          <w:u w:val="single"/>
        </w:rPr>
        <w:t xml:space="preserve">715134</w:t>
      </w:r>
    </w:p>
    <w:p>
      <w:r>
        <w:t xml:space="preserve">KUVAT: Mustan jälkeen julkkikset loistavat glamourisesti väripaletissa 🤩https://t.co/Fd6v0oCGPU https://t.co/wiZ9LnJHoe</w:t>
      </w:r>
    </w:p>
    <w:p>
      <w:r>
        <w:rPr>
          <w:b/>
          <w:u w:val="single"/>
        </w:rPr>
        <w:t xml:space="preserve">715135</w:t>
      </w:r>
    </w:p>
    <w:p>
      <w:r>
        <w:t xml:space="preserve">@davidkovic @GobaFunk En voi, Mercatorin ulkopuolella on jono autopesulassa, kaikki Passatin ja BMW:n kaverit tuijottavat.</w:t>
      </w:r>
    </w:p>
    <w:p>
      <w:r>
        <w:rPr>
          <w:b/>
          <w:u w:val="single"/>
        </w:rPr>
        <w:t xml:space="preserve">715136</w:t>
      </w:r>
    </w:p>
    <w:p>
      <w:r>
        <w:t xml:space="preserve">@majsanom Paikallisessa kahvilassa kannattaa pistäytyä, jos siinä voi olla vähäpukeinen. Ota se alas - se ei tee työtään kuitenkaan. ,)</w:t>
      </w:r>
    </w:p>
    <w:p>
      <w:r>
        <w:rPr>
          <w:b/>
          <w:u w:val="single"/>
        </w:rPr>
        <w:t xml:space="preserve">715137</w:t>
      </w:r>
    </w:p>
    <w:p>
      <w:r>
        <w:t xml:space="preserve">Tällä viikolla ND:ssä: Varo, varkaat tarkkailevat sinua - Ljubljanassa tapahtui elokuussa ainakin 15 julkeaa varkautta, ja uhrit olivat iäkkäitä naisia</w:t>
      </w:r>
    </w:p>
    <w:p>
      <w:r>
        <w:rPr>
          <w:b/>
          <w:u w:val="single"/>
        </w:rPr>
        <w:t xml:space="preserve">715138</w:t>
      </w:r>
    </w:p>
    <w:p>
      <w:r>
        <w:t xml:space="preserve">Viime yönä vakava onnettomuus Konjicen lähellä - neljä loukkaantui, yksi kuoli - News.si https://t.co/gubBsrdPdK https://t.co/gubBsrdPdK</w:t>
      </w:r>
    </w:p>
    <w:p>
      <w:r>
        <w:rPr>
          <w:b/>
          <w:u w:val="single"/>
        </w:rPr>
        <w:t xml:space="preserve">715139</w:t>
      </w:r>
    </w:p>
    <w:p>
      <w:r>
        <w:t xml:space="preserve">Hauck-rattaat, täydellisesti säilyneet ja kauniisti ajetut.</w:t>
        <w:br/>
        <w:t xml:space="preserve"> Sarja sisältää urheiluosaston ja vastasyntyneiden korin,... https://t.co/L91AO5e26I</w:t>
      </w:r>
    </w:p>
    <w:p>
      <w:r>
        <w:rPr>
          <w:b/>
          <w:u w:val="single"/>
        </w:rPr>
        <w:t xml:space="preserve">715140</w:t>
      </w:r>
    </w:p>
    <w:p>
      <w:r>
        <w:t xml:space="preserve">"Anna minun mennä nukkumaan ja sammuta valo", hän lauloi ja nukkui lämpimän uunin ääressä. Meidän Izyrider... 💪🏼😍 https://t.co/7cIXR36Ilo https://t.co/7cIXR36Ilo</w:t>
      </w:r>
    </w:p>
    <w:p>
      <w:r>
        <w:rPr>
          <w:b/>
          <w:u w:val="single"/>
        </w:rPr>
        <w:t xml:space="preserve">715141</w:t>
      </w:r>
    </w:p>
    <w:p>
      <w:r>
        <w:t xml:space="preserve">@YanchMb Ah, mitä minä tiedän. Otan harvoin grilliäni lavalle muutenkin...</w:t>
        <w:br/>
        <w:t xml:space="preserve"> Jotain, mitä järjestäjät yleensä sanovat paloturvallisuudesta.</w:t>
      </w:r>
    </w:p>
    <w:p>
      <w:r>
        <w:rPr>
          <w:b/>
          <w:u w:val="single"/>
        </w:rPr>
        <w:t xml:space="preserve">715142</w:t>
      </w:r>
    </w:p>
    <w:p>
      <w:r>
        <w:t xml:space="preserve">@Jaka__Dolinar Tämä on enemmänkin verbaalinen laskeutuminen DZ: hen tai voimistelun eleiden eleisiin !?</w:t>
      </w:r>
    </w:p>
    <w:p>
      <w:r>
        <w:rPr>
          <w:b/>
          <w:u w:val="single"/>
        </w:rPr>
        <w:t xml:space="preserve">715143</w:t>
      </w:r>
    </w:p>
    <w:p>
      <w:r>
        <w:t xml:space="preserve">Eli oon edelleen judopelaajien kanssa puolet niistä vielä zment'd torstaina 15 yli korttelin edessä ja ne on tosi tm ja täsmällisiä...#riovnas https://t.co/xbqU1Psbd2</w:t>
      </w:r>
    </w:p>
    <w:p>
      <w:r>
        <w:rPr>
          <w:b/>
          <w:u w:val="single"/>
        </w:rPr>
        <w:t xml:space="preserve">715144</w:t>
      </w:r>
    </w:p>
    <w:p>
      <w:r>
        <w:t xml:space="preserve">Tämä on nykyaikainen autoteollisuus, joka on pakotettava edistymään direktiiveillä. https://t.co/0DJsWJIwrH.</w:t>
      </w:r>
    </w:p>
    <w:p>
      <w:r>
        <w:rPr>
          <w:b/>
          <w:u w:val="single"/>
        </w:rPr>
        <w:t xml:space="preserve">715145</w:t>
      </w:r>
    </w:p>
    <w:p>
      <w:r>
        <w:t xml:space="preserve">@nejkom @zaslovenijo2 ...ja Prešeren-rahaston palkinnot menevät Na zdravje- ja Raketa pod kozolcem -ohjelmien juontajille...</w:t>
      </w:r>
    </w:p>
    <w:p>
      <w:r>
        <w:rPr>
          <w:b/>
          <w:u w:val="single"/>
        </w:rPr>
        <w:t xml:space="preserve">715146</w:t>
      </w:r>
    </w:p>
    <w:p>
      <w:r>
        <w:t xml:space="preserve">@YanchMb @russhie hmm .. mutta etkö vain luovu razervosta ja jätä asia ohimenevälle vulkanisaattorille :P</w:t>
      </w:r>
    </w:p>
    <w:p>
      <w:r>
        <w:rPr>
          <w:b/>
          <w:u w:val="single"/>
        </w:rPr>
        <w:t xml:space="preserve">715147</w:t>
      </w:r>
    </w:p>
    <w:p>
      <w:r>
        <w:t xml:space="preserve">@LottaS10 @R10Vojko Anteeksi? En kutsunut ketään typerykseksi enkä haukkunut heitä, kuten sinä teet, senkin sivistymätön slovenialainen.</w:t>
      </w:r>
    </w:p>
    <w:p>
      <w:r>
        <w:rPr>
          <w:b/>
          <w:u w:val="single"/>
        </w:rPr>
        <w:t xml:space="preserve">715148</w:t>
      </w:r>
    </w:p>
    <w:p>
      <w:r>
        <w:t xml:space="preserve">Benko on sellainen kaveri, joka menee diskoon, paneskelee tyttöä sekunnissa, mutta ei suutele häntä lopussa.</w:t>
      </w:r>
    </w:p>
    <w:p>
      <w:r>
        <w:rPr>
          <w:b/>
          <w:u w:val="single"/>
        </w:rPr>
        <w:t xml:space="preserve">715149</w:t>
      </w:r>
    </w:p>
    <w:p>
      <w:r>
        <w:t xml:space="preserve">@petra_jansa En tiedä, mikä voisi olla vialla? Kaikki ovat ympäristötietoisia, koska he eivät halua saada mainoslehtisiä.</w:t>
      </w:r>
    </w:p>
    <w:p>
      <w:r>
        <w:rPr>
          <w:b/>
          <w:u w:val="single"/>
        </w:rPr>
        <w:t xml:space="preserve">715150</w:t>
      </w:r>
    </w:p>
    <w:p>
      <w:r>
        <w:t xml:space="preserve">@MatevzTomsic Näin ajattelevat jotkut Tillerit, hienostuneemmat ovat kasvaneet ulos tuosta vaiheesta.</w:t>
      </w:r>
    </w:p>
    <w:p>
      <w:r>
        <w:rPr>
          <w:b/>
          <w:u w:val="single"/>
        </w:rPr>
        <w:t xml:space="preserve">715151</w:t>
      </w:r>
    </w:p>
    <w:p>
      <w:r>
        <w:t xml:space="preserve">@krisch_m @cnfrmstA Hec, että nämä "sosialistimafian" yritykset tukevat äärioikeistolaista mediaa.</w:t>
      </w:r>
    </w:p>
    <w:p>
      <w:r>
        <w:rPr>
          <w:b/>
          <w:u w:val="single"/>
        </w:rPr>
        <w:t xml:space="preserve">715152</w:t>
      </w:r>
    </w:p>
    <w:p>
      <w:r>
        <w:t xml:space="preserve">@GrilcNejc @Delo Puhumattakaan alamäistä. Kun tyttöystäväni sai kerran kenkää suoraan edessäni Mangartista, ajoin kuin vanha rouva.</w:t>
      </w:r>
    </w:p>
    <w:p>
      <w:r>
        <w:rPr>
          <w:b/>
          <w:u w:val="single"/>
        </w:rPr>
        <w:t xml:space="preserve">715153</w:t>
      </w:r>
    </w:p>
    <w:p>
      <w:r>
        <w:t xml:space="preserve">@RibicTine Häpeä mitä kirjoitat. Oletteko te kaikki tulleet hulluiksi Trstenjakova-kadun kellarissa?</w:t>
      </w:r>
    </w:p>
    <w:p>
      <w:r>
        <w:rPr>
          <w:b/>
          <w:u w:val="single"/>
        </w:rPr>
        <w:t xml:space="preserve">715154</w:t>
      </w:r>
    </w:p>
    <w:p>
      <w:r>
        <w:t xml:space="preserve">@Komanovmulc @Margu501 @NovaSlovenija Mitä muuta he sanovat? "Jokainen mies ravistelee päärynäänsä"</w:t>
      </w:r>
    </w:p>
    <w:p>
      <w:r>
        <w:rPr>
          <w:b/>
          <w:u w:val="single"/>
        </w:rPr>
        <w:t xml:space="preserve">715155</w:t>
      </w:r>
    </w:p>
    <w:p>
      <w:r>
        <w:t xml:space="preserve">Pyöräilijät kulkevat ensimmäistä kertaa Godovičin kautta. Noin puolen tunnin kuluttua he saapuvat jälleen. #TourOfSlovenia #FightForGreen https://t.co/hBaMs47EBj https://t.co/hBaMs47EBj</w:t>
      </w:r>
    </w:p>
    <w:p>
      <w:r>
        <w:rPr>
          <w:b/>
          <w:u w:val="single"/>
        </w:rPr>
        <w:t xml:space="preserve">715156</w:t>
      </w:r>
    </w:p>
    <w:p>
      <w:r>
        <w:t xml:space="preserve">@angie_karan @MiroGec65 Parin viikon päästä , tarjottimella. Paistetaan puu-uunissa. Näin se ravintoketju menee!😀😀😀😀🍖🍗</w:t>
      </w:r>
    </w:p>
    <w:p>
      <w:r>
        <w:rPr>
          <w:b/>
          <w:u w:val="single"/>
        </w:rPr>
        <w:t xml:space="preserve">715157</w:t>
      </w:r>
    </w:p>
    <w:p>
      <w:r>
        <w:t xml:space="preserve">Hollantilaiset jäävät ansaan 12:0. Kloof ja W. de Jong ratkaisemattomia arvoituksia #Junaks #eurobasket</w:t>
      </w:r>
    </w:p>
    <w:p>
      <w:r>
        <w:rPr>
          <w:b/>
          <w:u w:val="single"/>
        </w:rPr>
        <w:t xml:space="preserve">715158</w:t>
      </w:r>
    </w:p>
    <w:p>
      <w:r>
        <w:t xml:space="preserve">@kaoJanezJansa @Tevilevi @Nova24TV @tomicvioleta @JJansaSDS Jotta näkee miltä se näyttää ;) jos joku omista on vieressä se on heti selvää</w:t>
      </w:r>
    </w:p>
    <w:p>
      <w:r>
        <w:rPr>
          <w:b/>
          <w:u w:val="single"/>
        </w:rPr>
        <w:t xml:space="preserve">715159</w:t>
      </w:r>
    </w:p>
    <w:p>
      <w:r>
        <w:t xml:space="preserve">En malta odottaa, että minua revitään taas Twitterissä hajalle Euroviisujen aikana #bestpartofeurovision</w:t>
      </w:r>
    </w:p>
    <w:p>
      <w:r>
        <w:rPr>
          <w:b/>
          <w:u w:val="single"/>
        </w:rPr>
        <w:t xml:space="preserve">715160</w:t>
      </w:r>
    </w:p>
    <w:p>
      <w:r>
        <w:t xml:space="preserve">@GregorVirant1 Katsokaa, miten Primc kasvattaa lapsiaan!Joten tiedätte, ettei sukupuoli ole ongelma, vaan aivot! @TinkCares</w:t>
      </w:r>
    </w:p>
    <w:p>
      <w:r>
        <w:rPr>
          <w:b/>
          <w:u w:val="single"/>
        </w:rPr>
        <w:t xml:space="preserve">715161</w:t>
      </w:r>
    </w:p>
    <w:p>
      <w:r>
        <w:t xml:space="preserve">Tomaz Končan hyvästelee teini-ikänsä. Toivotamme sinulle kaikkea hyvää, nuori mies. ... https://t.co/5kk4RZ6HjB</w:t>
      </w:r>
    </w:p>
    <w:p>
      <w:r>
        <w:rPr>
          <w:b/>
          <w:u w:val="single"/>
        </w:rPr>
        <w:t xml:space="preserve">715162</w:t>
      </w:r>
    </w:p>
    <w:p>
      <w:r>
        <w:t xml:space="preserve">@GregorVirant1 Vasemmistolaiset eivät vastusta vapaakauppaa vaan uskontonne käyttöönottamaa yritysfasismia</w:t>
        <w:br/>
        <w:t xml:space="preserve">https://t.co/ScMn4ftDhI</w:t>
      </w:r>
    </w:p>
    <w:p>
      <w:r>
        <w:rPr>
          <w:b/>
          <w:u w:val="single"/>
        </w:rPr>
        <w:t xml:space="preserve">715163</w:t>
      </w:r>
    </w:p>
    <w:p>
      <w:r>
        <w:t xml:space="preserve">@Jelena_Ascic Ilmeisesti et tarvitse johtajistoa sijoittaaksesi, sinun tarvitsee vain olla tarpeeksi rasistinen ja primitiivinen.</w:t>
      </w:r>
    </w:p>
    <w:p>
      <w:r>
        <w:rPr>
          <w:b/>
          <w:u w:val="single"/>
        </w:rPr>
        <w:t xml:space="preserve">715164</w:t>
      </w:r>
    </w:p>
    <w:p>
      <w:r>
        <w:t xml:space="preserve">Olenko se vain minä, vai onko tämä (vähintäänkin) muukalaisvihamielistä puhetta? https://t.co/G5Rt8FAbvI</w:t>
      </w:r>
    </w:p>
    <w:p>
      <w:r>
        <w:rPr>
          <w:b/>
          <w:u w:val="single"/>
        </w:rPr>
        <w:t xml:space="preserve">715165</w:t>
      </w:r>
    </w:p>
    <w:p>
      <w:r>
        <w:t xml:space="preserve">2.TIR MUUTTAA KAIKEN, EI ?: Jopa hollantilaiset pilkkaavat LJ-juna-asemaa ja SŽ-junia https://t.co/CtGTuYTQkY via @moskisi</w:t>
      </w:r>
    </w:p>
    <w:p>
      <w:r>
        <w:rPr>
          <w:b/>
          <w:u w:val="single"/>
        </w:rPr>
        <w:t xml:space="preserve">715166</w:t>
      </w:r>
    </w:p>
    <w:p>
      <w:r>
        <w:t xml:space="preserve">@Snaga_reuse Tämä puoliksi palanut lasiastia on ollut Podutiška cestalla muutaman päivän ajan. Korjaatko #fixit? https://t.co/U3SxDiK0Qh</w:t>
      </w:r>
    </w:p>
    <w:p>
      <w:r>
        <w:rPr>
          <w:b/>
          <w:u w:val="single"/>
        </w:rPr>
        <w:t xml:space="preserve">715167</w:t>
      </w:r>
    </w:p>
    <w:p>
      <w:r>
        <w:t xml:space="preserve">@VroniMay @PrisonPlanet Mitä minä tiedän. Siinä tapauksessa puolet pubikvantteista olisi jo rikkaita taiteilijoita ;)</w:t>
      </w:r>
    </w:p>
    <w:p>
      <w:r>
        <w:rPr>
          <w:b/>
          <w:u w:val="single"/>
        </w:rPr>
        <w:t xml:space="preserve">715168</w:t>
      </w:r>
    </w:p>
    <w:p>
      <w:r>
        <w:t xml:space="preserve">@aleksandertusek toivottaa tervetulleeksi suosikki freelancerisi. ;) ja voitte laittaa yhden pelinkovc:n minun tilalleni. tai seitsemän sellaista.</w:t>
      </w:r>
    </w:p>
    <w:p>
      <w:r>
        <w:rPr>
          <w:b/>
          <w:u w:val="single"/>
        </w:rPr>
        <w:t xml:space="preserve">715169</w:t>
      </w:r>
    </w:p>
    <w:p>
      <w:r>
        <w:t xml:space="preserve">Terve yhteiskunta perustuu terveeseen perheeseen. LGBT-agenda heikentää perhettä, on evolutiivisesti epävakaa ja epäsosiaalinen, eikä se sinänsä kuulu kouluun.</w:t>
      </w:r>
    </w:p>
    <w:p>
      <w:r>
        <w:rPr>
          <w:b/>
          <w:u w:val="single"/>
        </w:rPr>
        <w:t xml:space="preserve">715170</w:t>
      </w:r>
    </w:p>
    <w:p>
      <w:r>
        <w:t xml:space="preserve">@paberkovalka @Trdosrcnez Joo, luovu imurista, koska kaikki pillu jää joka tapauksessa partaasi kiinni :O</w:t>
      </w:r>
    </w:p>
    <w:p>
      <w:r>
        <w:rPr>
          <w:b/>
          <w:u w:val="single"/>
        </w:rPr>
        <w:t xml:space="preserve">715171</w:t>
      </w:r>
    </w:p>
    <w:p>
      <w:r>
        <w:t xml:space="preserve">Katiceva huolehtii vain omista.S.Šestanille maksetaan kiistanalaisia korvauksia.Eikä palomiehille ole rahaa?! He ovat toisen luokan työntekijöitä ministerin rinnalla.</w:t>
      </w:r>
    </w:p>
    <w:p>
      <w:r>
        <w:rPr>
          <w:b/>
          <w:u w:val="single"/>
        </w:rPr>
        <w:t xml:space="preserve">715172</w:t>
      </w:r>
    </w:p>
    <w:p>
      <w:r>
        <w:t xml:space="preserve">@BojanPozar @edvardzitnik @RTV_Slovenija "vanhoista" kukaan ei osaa kuvata tai editoida, itse asiassa se on kunnia:)</w:t>
      </w:r>
    </w:p>
    <w:p>
      <w:r>
        <w:rPr>
          <w:b/>
          <w:u w:val="single"/>
        </w:rPr>
        <w:t xml:space="preserve">715173</w:t>
      </w:r>
    </w:p>
    <w:p>
      <w:r>
        <w:t xml:space="preserve">Tekoälyn supervallat: Kiina ja Yhdysvallat ja</w:t>
        <w:br/>
        <w:t xml:space="preserve">Lacanilainen harhaluulo: Eurooppa on jätetty kolmannen maailman</w:t>
        <w:br/>
        <w:t xml:space="preserve">https://t.co/K47lNrOdDB https://t.co/K47lNrOdDB</w:t>
      </w:r>
    </w:p>
    <w:p>
      <w:r>
        <w:rPr>
          <w:b/>
          <w:u w:val="single"/>
        </w:rPr>
        <w:t xml:space="preserve">715174</w:t>
      </w:r>
    </w:p>
    <w:p>
      <w:r>
        <w:t xml:space="preserve">Meillä oli tapana trollailla, että nielty haihtuva päätyy kiveksiin. Sinun on opittava käyttämään seuraamisen poistaminen, mykistäminen, piilottaminen ja estäminen -painikkeita! #Toplovod</w:t>
      </w:r>
    </w:p>
    <w:p>
      <w:r>
        <w:rPr>
          <w:b/>
          <w:u w:val="single"/>
        </w:rPr>
        <w:t xml:space="preserve">715175</w:t>
      </w:r>
    </w:p>
    <w:p>
      <w:r>
        <w:t xml:space="preserve">@crico111 Te likaiset, valehtelevat paskiaiset! Milloin tämä agitprop Sloveniassa loppuu? Mitä EU odottaa?</w:t>
      </w:r>
    </w:p>
    <w:p>
      <w:r>
        <w:rPr>
          <w:b/>
          <w:u w:val="single"/>
        </w:rPr>
        <w:t xml:space="preserve">715176</w:t>
      </w:r>
    </w:p>
    <w:p>
      <w:r>
        <w:t xml:space="preserve">Varoitus tiellä: liikenne kulkee Jasovnikin tunnelin läpi Štajerska-moottoritiellä Ljubljanaan päin, kaista edelleen suljettu. https://t.co/hUb3anEeav</w:t>
      </w:r>
    </w:p>
    <w:p>
      <w:r>
        <w:rPr>
          <w:b/>
          <w:u w:val="single"/>
        </w:rPr>
        <w:t xml:space="preserve">715177</w:t>
      </w:r>
    </w:p>
    <w:p>
      <w:r>
        <w:t xml:space="preserve">@had Muistuttaa naulanpalasia, joita Kamnikin kvasi-grandmastersit lohkaisevat pois.</w:t>
      </w:r>
    </w:p>
    <w:p>
      <w:r>
        <w:rPr>
          <w:b/>
          <w:u w:val="single"/>
        </w:rPr>
        <w:t xml:space="preserve">715178</w:t>
      </w:r>
    </w:p>
    <w:p>
      <w:r>
        <w:t xml:space="preserve">Putinin vierailu paavin luona tunnin myöhässä, tiukat turvatoimet mukana</w:t>
        <w:br/>
        <w:t xml:space="preserve">https://t.co/ZFx6ocL7mN https://t.co/qXrXXiiXeQ</w:t>
      </w:r>
    </w:p>
    <w:p>
      <w:r>
        <w:rPr>
          <w:b/>
          <w:u w:val="single"/>
        </w:rPr>
        <w:t xml:space="preserve">715179</w:t>
      </w:r>
    </w:p>
    <w:p>
      <w:r>
        <w:t xml:space="preserve">@Baldrick_57 Vedä laatikko ulos ja puhdista se perusteellisesti toiselta puolelta. On mahdollista, että aukko on hieman tukossa.</w:t>
      </w:r>
    </w:p>
    <w:p>
      <w:r>
        <w:rPr>
          <w:b/>
          <w:u w:val="single"/>
        </w:rPr>
        <w:t xml:space="preserve">715180</w:t>
      </w:r>
    </w:p>
    <w:p>
      <w:r>
        <w:t xml:space="preserve">Pelottavia viestejä, ällöttäviä kuvia, mutta ei toivottua vaikutusta. Onko savukepakkausten yhtenäistämisellä mitään merkitystä? https://t.co/VlGNPwVv71 https://t.co/VlGNPwVv71</w:t>
      </w:r>
    </w:p>
    <w:p>
      <w:r>
        <w:rPr>
          <w:b/>
          <w:u w:val="single"/>
        </w:rPr>
        <w:t xml:space="preserve">715181</w:t>
      </w:r>
    </w:p>
    <w:p>
      <w:r>
        <w:t xml:space="preserve">@VidaKocjan Sodan jälkeen partisaanit vapauttivat sinut kaikesta, annoit heille kaiken. Nyt olet omillasi. Läpimurtotaktiikka Franta!</w:t>
      </w:r>
    </w:p>
    <w:p>
      <w:r>
        <w:rPr>
          <w:b/>
          <w:u w:val="single"/>
        </w:rPr>
        <w:t xml:space="preserve">715182</w:t>
      </w:r>
    </w:p>
    <w:p>
      <w:r>
        <w:t xml:space="preserve">yksipuoluedemokratia? miten hyvin he pärjäävät? Toki, mutta jos he varastavat kuin crackpots eivätkä keksi itselleen mitään, ei edes yhtä T-paitaa #toplplovod</w:t>
      </w:r>
    </w:p>
    <w:p>
      <w:r>
        <w:rPr>
          <w:b/>
          <w:u w:val="single"/>
        </w:rPr>
        <w:t xml:space="preserve">715183</w:t>
      </w:r>
    </w:p>
    <w:p>
      <w:r>
        <w:t xml:space="preserve">Kikkoja litteämpään vatsaan, joihin ei liity liikuntaa https://t.co/DLt4QEjroM https://t.co/vl60fIaFTW https://t.co/vl60fIaFTW</w:t>
      </w:r>
    </w:p>
    <w:p>
      <w:r>
        <w:rPr>
          <w:b/>
          <w:u w:val="single"/>
        </w:rPr>
        <w:t xml:space="preserve">715184</w:t>
      </w:r>
    </w:p>
    <w:p>
      <w:r>
        <w:t xml:space="preserve">@prisrcna1 Meihin tunkeutuvat ammattiliitot leikkaavat meitä tällaisten tempausten vuoksi. Ja he ovat oikeassa.</w:t>
      </w:r>
    </w:p>
    <w:p>
      <w:r>
        <w:rPr>
          <w:b/>
          <w:u w:val="single"/>
        </w:rPr>
        <w:t xml:space="preserve">715185</w:t>
      </w:r>
    </w:p>
    <w:p>
      <w:r>
        <w:t xml:space="preserve">Schrödingerin yhtälö on hieman hirviömäinen, mutta niin kauan kuin se koski kissoja, se oli silti hauska tarina.</w:t>
      </w:r>
    </w:p>
    <w:p>
      <w:r>
        <w:rPr>
          <w:b/>
          <w:u w:val="single"/>
        </w:rPr>
        <w:t xml:space="preserve">715186</w:t>
      </w:r>
    </w:p>
    <w:p>
      <w:r>
        <w:t xml:space="preserve">@BeerBulli @mercator_en Liian kaukana....Sellainen Šiška kuin Maxi, jossa he myös jakavat sinut pysäköintimaksusta....</w:t>
      </w:r>
    </w:p>
    <w:p>
      <w:r>
        <w:rPr>
          <w:b/>
          <w:u w:val="single"/>
        </w:rPr>
        <w:t xml:space="preserve">715187</w:t>
      </w:r>
    </w:p>
    <w:p>
      <w:r>
        <w:t xml:space="preserve">(KUVA) Suuri kokkauskamppailu Mariborin Cafovassa https://t.co/gkJ2Zlrdrt</w:t>
      </w:r>
    </w:p>
    <w:p>
      <w:r>
        <w:rPr>
          <w:b/>
          <w:u w:val="single"/>
        </w:rPr>
        <w:t xml:space="preserve">715188</w:t>
      </w:r>
    </w:p>
    <w:p>
      <w:r>
        <w:t xml:space="preserve">Kun autosi hajoaa autiomaassa, teet siitä moottorin ja jatkat matkaa... http://t.co/4gaSyvRbl5 ...</w:t>
      </w:r>
    </w:p>
    <w:p>
      <w:r>
        <w:rPr>
          <w:b/>
          <w:u w:val="single"/>
        </w:rPr>
        <w:t xml:space="preserve">715189</w:t>
      </w:r>
    </w:p>
    <w:p>
      <w:r>
        <w:t xml:space="preserve">@Medeja_7 taas maksettu Slo työntekijä, kuka tahansa idiootti voi tehdä sen...ulkomaalaisella...</w:t>
      </w:r>
    </w:p>
    <w:p>
      <w:r>
        <w:rPr>
          <w:b/>
          <w:u w:val="single"/>
        </w:rPr>
        <w:t xml:space="preserve">715190</w:t>
      </w:r>
    </w:p>
    <w:p>
      <w:r>
        <w:t xml:space="preserve">@staneC @RTV_Slovenia Mikä kriisi. Olin vakuuttunut. Taidan vähitellen skannata monivitamiinit ja puolittaa annoksen heti.</w:t>
      </w:r>
    </w:p>
    <w:p>
      <w:r>
        <w:rPr>
          <w:b/>
          <w:u w:val="single"/>
        </w:rPr>
        <w:t xml:space="preserve">715191</w:t>
      </w:r>
    </w:p>
    <w:p>
      <w:r>
        <w:t xml:space="preserve">Vzajemna-lisäsairausvakuutuksen maksu pysyy ennallaan ja on vähintään 27,62 euroa ja 26,79 euroa 3 prosentin alennuksella.</w:t>
      </w:r>
    </w:p>
    <w:p>
      <w:r>
        <w:rPr>
          <w:b/>
          <w:u w:val="single"/>
        </w:rPr>
        <w:t xml:space="preserve">715192</w:t>
      </w:r>
    </w:p>
    <w:p>
      <w:r>
        <w:t xml:space="preserve">Fasistit panivat vallankumouksellisia ja sankareita vankiloihin ja leireille. Onneksi emme ole (vielä) vuonna 1937. https://t.co/iiDQRk6MNO.</w:t>
      </w:r>
    </w:p>
    <w:p>
      <w:r>
        <w:rPr>
          <w:b/>
          <w:u w:val="single"/>
        </w:rPr>
        <w:t xml:space="preserve">715193</w:t>
      </w:r>
    </w:p>
    <w:p>
      <w:r>
        <w:t xml:space="preserve">Sensuroidut äänet sensuroimattomassa versiossa. Elokuva näyttää sodassa olevien ihmisten psyyken. Tänä iltana klo 19.00 Kinodvorissa. https://t.co/gIPI0o9592.</w:t>
      </w:r>
    </w:p>
    <w:p>
      <w:r>
        <w:rPr>
          <w:b/>
          <w:u w:val="single"/>
        </w:rPr>
        <w:t xml:space="preserve">715194</w:t>
      </w:r>
    </w:p>
    <w:p>
      <w:r>
        <w:t xml:space="preserve">Jos missasit illan 24 tuntia ja olet myöhässä televisiosta, älä missaa näitä FDV:n "analyytikon" höpinöitä!😝😜 https://t.co/5hitGf0wTC</w:t>
      </w:r>
    </w:p>
    <w:p>
      <w:r>
        <w:rPr>
          <w:b/>
          <w:u w:val="single"/>
        </w:rPr>
        <w:t xml:space="preserve">715195</w:t>
      </w:r>
    </w:p>
    <w:p>
      <w:r>
        <w:t xml:space="preserve">Ulkoministeriö on yhteydessä merirosvojen hyökkäyksen kohteeksi joutuneen aluksen omistajaan https://t.co/wZU0PPYWOt https://t.co/kFCIgztyDk https://t.co/kFCIgztyDk</w:t>
      </w:r>
    </w:p>
    <w:p>
      <w:r>
        <w:rPr>
          <w:b/>
          <w:u w:val="single"/>
        </w:rPr>
        <w:t xml:space="preserve">715196</w:t>
      </w:r>
    </w:p>
    <w:p>
      <w:r>
        <w:t xml:space="preserve">Ravne na Koroškem: juhlatilaisuus R. Maistron päivän ja 72. @Slovenska vojska Slav. @AndrejaKatic. https://t.co/0T5F7tJ1vA</w:t>
      </w:r>
    </w:p>
    <w:p>
      <w:r>
        <w:rPr>
          <w:b/>
          <w:u w:val="single"/>
        </w:rPr>
        <w:t xml:space="preserve">715197</w:t>
      </w:r>
    </w:p>
    <w:p>
      <w:r>
        <w:t xml:space="preserve">Pojat tulivat kunnioittamaan isäntäänsä ja pyytämään ohjeita ja opastusta! Blak! https://t.co/JHgPXF0umx</w:t>
      </w:r>
    </w:p>
    <w:p>
      <w:r>
        <w:rPr>
          <w:b/>
          <w:u w:val="single"/>
        </w:rPr>
        <w:t xml:space="preserve">715198</w:t>
      </w:r>
    </w:p>
    <w:p>
      <w:r>
        <w:t xml:space="preserve">@KatarinaJenko Voit silittää molempia, mutta sinun on kerättävä kakat pennun jälkeen. :)</w:t>
      </w:r>
    </w:p>
    <w:p>
      <w:r>
        <w:rPr>
          <w:b/>
          <w:u w:val="single"/>
        </w:rPr>
        <w:t xml:space="preserve">715199</w:t>
      </w:r>
    </w:p>
    <w:p>
      <w:r>
        <w:t xml:space="preserve">Tarkastelen #tarchia jälkikäteen. Kuka olisi ikinä uskonut, että Han olisi paneelin älykkäin puhuja.</w:t>
      </w:r>
    </w:p>
    <w:p>
      <w:r>
        <w:rPr>
          <w:b/>
          <w:u w:val="single"/>
        </w:rPr>
        <w:t xml:space="preserve">715200</w:t>
      </w:r>
    </w:p>
    <w:p>
      <w:r>
        <w:t xml:space="preserve">@JazbarMatjaz Ja vaikka voisitkin - junalla ei pääse minnekään muualle kuin mikrolokaalisesti.</w:t>
      </w:r>
    </w:p>
    <w:p>
      <w:r>
        <w:rPr>
          <w:b/>
          <w:u w:val="single"/>
        </w:rPr>
        <w:t xml:space="preserve">715201</w:t>
      </w:r>
    </w:p>
    <w:p>
      <w:r>
        <w:t xml:space="preserve">@had @Val202 Kyllä, koska muissa medioissa ei ole idiootteja ja heidän ideoitaan???? #NonStop #Toplovod</w:t>
      </w:r>
    </w:p>
    <w:p>
      <w:r>
        <w:rPr>
          <w:b/>
          <w:u w:val="single"/>
        </w:rPr>
        <w:t xml:space="preserve">715202</w:t>
      </w:r>
    </w:p>
    <w:p>
      <w:r>
        <w:t xml:space="preserve">@ciro_ciril @peterjancic Vanha kommunisti, katkera, täynnä vihaa toisinajattelua kohtaan. Onneksi emme ole vuonna 1945.</w:t>
      </w:r>
    </w:p>
    <w:p>
      <w:r>
        <w:rPr>
          <w:b/>
          <w:u w:val="single"/>
        </w:rPr>
        <w:t xml:space="preserve">715203</w:t>
      </w:r>
    </w:p>
    <w:p>
      <w:r>
        <w:t xml:space="preserve">Tämä on tarkoitettu rannalla tapahtuvaa pohdintaa varten. Aivot pois päältä ja chihuahua vartiossa.https://t.co/icxLEW6qcm https://t.co/e0RmuvQYGS https://t.co/e0RmuvQYGS</w:t>
      </w:r>
    </w:p>
    <w:p>
      <w:r>
        <w:rPr>
          <w:b/>
          <w:u w:val="single"/>
        </w:rPr>
        <w:t xml:space="preserve">715204</w:t>
      </w:r>
    </w:p>
    <w:p>
      <w:r>
        <w:t xml:space="preserve">@peterjancic @slavc7 @Matej_Klaric @DragoZad Mikä valhe, Peter? Oletko lukutaidoton?</w:t>
        <w:t xml:space="preserve">Ei, hänelle vain maksetaan roskan kirjoittamisesta.</w:t>
        <w:br/>
        <w:t xml:space="preserve">https://t.co/ydq6IILEmt</w:t>
      </w:r>
    </w:p>
    <w:p>
      <w:r>
        <w:rPr>
          <w:b/>
          <w:u w:val="single"/>
        </w:rPr>
        <w:t xml:space="preserve">715205</w:t>
      </w:r>
    </w:p>
    <w:p>
      <w:r>
        <w:t xml:space="preserve">@JiriKocica @AleksKrejci @JozeBiscakin kanssa kaikki on mahdollista. Hän puuttuu asiaan, @MarkoSket twiittailee, ja lopulta selviää, että se on väärennös.</w:t>
      </w:r>
    </w:p>
    <w:p>
      <w:r>
        <w:rPr>
          <w:b/>
          <w:u w:val="single"/>
        </w:rPr>
        <w:t xml:space="preserve">715206</w:t>
      </w:r>
    </w:p>
    <w:p>
      <w:r>
        <w:t xml:space="preserve">Olkoon tiedossa, että se, mikä ei ole meitä varten, tulee olemaan valituille! Nämä ovat varmasti etelän älymystöä, siellä kehitys menee ylöspäin. https://t.co/DLxeEY5HVj</w:t>
      </w:r>
    </w:p>
    <w:p>
      <w:r>
        <w:rPr>
          <w:b/>
          <w:u w:val="single"/>
        </w:rPr>
        <w:t xml:space="preserve">715207</w:t>
      </w:r>
    </w:p>
    <w:p>
      <w:r>
        <w:t xml:space="preserve">Reporter-lehti lehtipisteissä ja Trafika24:ssä, tässä sisältöilmoitus https://t.co/sgKDtGk6j8 https://t.co/rQU4hZVVnx</w:t>
      </w:r>
    </w:p>
    <w:p>
      <w:r>
        <w:rPr>
          <w:b/>
          <w:u w:val="single"/>
        </w:rPr>
        <w:t xml:space="preserve">715208</w:t>
      </w:r>
    </w:p>
    <w:p>
      <w:r>
        <w:t xml:space="preserve">Se, jossa kokeillaan pientä anotomiatutkimusta ja huomataan, että nämä uudet naapurit soittavat pianoa! Jonkin kauniin alku.</w:t>
      </w:r>
    </w:p>
    <w:p>
      <w:r>
        <w:rPr>
          <w:b/>
          <w:u w:val="single"/>
        </w:rPr>
        <w:t xml:space="preserve">715209</w:t>
      </w:r>
    </w:p>
    <w:p>
      <w:r>
        <w:t xml:space="preserve">@Details_si Opa... ensin #kellohuone ja nyt @Details_si #couldnotbebetter 😁.</w:t>
      </w:r>
    </w:p>
    <w:p>
      <w:r>
        <w:rPr>
          <w:b/>
          <w:u w:val="single"/>
        </w:rPr>
        <w:t xml:space="preserve">715210</w:t>
      </w:r>
    </w:p>
    <w:p>
      <w:r>
        <w:t xml:space="preserve">@Libertarec 1941, kaltaisesi ihmiset menivät Roomaan kunnioittamaan Ducea. Ketä sinä nyt pussailet?</w:t>
      </w:r>
    </w:p>
    <w:p>
      <w:r>
        <w:rPr>
          <w:b/>
          <w:u w:val="single"/>
        </w:rPr>
        <w:t xml:space="preserve">715211</w:t>
      </w:r>
    </w:p>
    <w:p>
      <w:r>
        <w:t xml:space="preserve">@altright_si @spagetyuse ... viimeisin panos hullulta kammotukselta Makarovićilta - "lasten runoilija" - uusi kansi pienimmille !!!!</w:t>
      </w:r>
    </w:p>
    <w:p>
      <w:r>
        <w:rPr>
          <w:b/>
          <w:u w:val="single"/>
        </w:rPr>
        <w:t xml:space="preserve">715212</w:t>
      </w:r>
    </w:p>
    <w:p>
      <w:r>
        <w:t xml:space="preserve">@VeraG_KR @petermarinsek @Matej_Klaric Jos armeija hyökkäisi kimppuumme, emme olisi 3000 sotilaan kanssa, jotka eivät saa ampua ensin. Älä ole naurettava.</w:t>
      </w:r>
    </w:p>
    <w:p>
      <w:r>
        <w:rPr>
          <w:b/>
          <w:u w:val="single"/>
        </w:rPr>
        <w:t xml:space="preserve">715213</w:t>
      </w:r>
    </w:p>
    <w:p>
      <w:r>
        <w:t xml:space="preserve">74 vuotta vuoden 1945 jälkeen nämä punaiset veljemme eivät vieläkään pääse pois metsästä...</w:t>
        <w:br/>
        <w:br/>
        <w:t xml:space="preserve"> #metsät https://t.co/5Ru1g5qKN7</w:t>
      </w:r>
    </w:p>
    <w:p>
      <w:r>
        <w:rPr>
          <w:b/>
          <w:u w:val="single"/>
        </w:rPr>
        <w:t xml:space="preserve">715214</w:t>
      </w:r>
    </w:p>
    <w:p>
      <w:r>
        <w:t xml:space="preserve">@DarjaTomanic @DrzavljanK Esitin sinulle tarkan kysymyksen, et pysty vastaamaan, pelaat pelejä, osaat vain hyökätä, kuten kaikki vasemmistolaiset.</w:t>
      </w:r>
    </w:p>
    <w:p>
      <w:r>
        <w:rPr>
          <w:b/>
          <w:u w:val="single"/>
        </w:rPr>
        <w:t xml:space="preserve">715215</w:t>
      </w:r>
    </w:p>
    <w:p>
      <w:r>
        <w:t xml:space="preserve">Mutta onko ZPS-lehdessä myös neuvoja siitä, miten päästä eroon soittajista, jotka myyvät sinulle jotain? Sanotaan vaikka ZPS-lehti.</w:t>
      </w:r>
    </w:p>
    <w:p>
      <w:r>
        <w:rPr>
          <w:b/>
          <w:u w:val="single"/>
        </w:rPr>
        <w:t xml:space="preserve">715216</w:t>
      </w:r>
    </w:p>
    <w:p>
      <w:r>
        <w:t xml:space="preserve">Hei, Twiters, minne minun pitäisi viedä autoni ilmastointihuoltoon Lj:ssä ja sen ympäristössä? #help #hot</w:t>
      </w:r>
    </w:p>
    <w:p>
      <w:r>
        <w:rPr>
          <w:b/>
          <w:u w:val="single"/>
        </w:rPr>
        <w:t xml:space="preserve">715217</w:t>
      </w:r>
    </w:p>
    <w:p>
      <w:r>
        <w:t xml:space="preserve">@petrasovdat Näyttää siltä, että kaikki tiellä olevat ovat epäilyttäviä. Pohjoinen ohitustie Brdoon on #clusterfuck.</w:t>
      </w:r>
    </w:p>
    <w:p>
      <w:r>
        <w:rPr>
          <w:b/>
          <w:u w:val="single"/>
        </w:rPr>
        <w:t xml:space="preserve">715218</w:t>
      </w:r>
    </w:p>
    <w:p>
      <w:r>
        <w:t xml:space="preserve">On hämmästyttävää, miten nopeasti lapset oppivat ajamaan autoa, mutta eivät koskaan ymmärrä, miten pölynimuri tai ruohonleikkuri toimii.</w:t>
      </w:r>
    </w:p>
    <w:p>
      <w:r>
        <w:rPr>
          <w:b/>
          <w:u w:val="single"/>
        </w:rPr>
        <w:t xml:space="preserve">715219</w:t>
      </w:r>
    </w:p>
    <w:p>
      <w:r>
        <w:t xml:space="preserve">@bostjanperne Nuo kolme ristiä lausunnon alla tekevät....pardon, kolme puolikuuta vihreällä .</w:t>
      </w:r>
    </w:p>
    <w:p>
      <w:r>
        <w:rPr>
          <w:b/>
          <w:u w:val="single"/>
        </w:rPr>
        <w:t xml:space="preserve">715220</w:t>
      </w:r>
    </w:p>
    <w:p>
      <w:r>
        <w:t xml:space="preserve">Koska rasismia on Sloveniassa lähes mahdoton havaita, tiedotusvälineet ja kanssakulkijat vain keksivät sen. https://t.co/kxJcr8UN0h</w:t>
      </w:r>
    </w:p>
    <w:p>
      <w:r>
        <w:rPr>
          <w:b/>
          <w:u w:val="single"/>
        </w:rPr>
        <w:t xml:space="preserve">715221</w:t>
      </w:r>
    </w:p>
    <w:p>
      <w:r>
        <w:t xml:space="preserve">@Metod_Berlec Matala logiikka. Jos 20 prosenttia äänestäisi häntä, kirjoittaisimme, että "vaikka hän on pormestari, edes Kamnikin asukkaat eivät luota häneen". #pumpanje</w:t>
      </w:r>
    </w:p>
    <w:p>
      <w:r>
        <w:rPr>
          <w:b/>
          <w:u w:val="single"/>
        </w:rPr>
        <w:t xml:space="preserve">715222</w:t>
      </w:r>
    </w:p>
    <w:p>
      <w:r>
        <w:t xml:space="preserve">@pinesjana Laita CV:si DM:ään,... mahdollisimman pian, lähetän hakemuksia illalla.</w:t>
      </w:r>
    </w:p>
    <w:p>
      <w:r>
        <w:rPr>
          <w:b/>
          <w:u w:val="single"/>
        </w:rPr>
        <w:t xml:space="preserve">715223</w:t>
      </w:r>
    </w:p>
    <w:p>
      <w:r>
        <w:t xml:space="preserve">@MayaKostanjsek Kyllä, ja olen kuullut, että 40 on uusi 20. Mutta luulen, että se on enemmän lohdutusta kuin totuus.</w:t>
      </w:r>
    </w:p>
    <w:p>
      <w:r>
        <w:rPr>
          <w:b/>
          <w:u w:val="single"/>
        </w:rPr>
        <w:t xml:space="preserve">715224</w:t>
      </w:r>
    </w:p>
    <w:p>
      <w:r>
        <w:t xml:space="preserve">Kotiäiti Vesna odottaa jo innolla tiedefestivaalia. Mitä hän sanoi tämänvuotisesta tehtävästään? #znanstival #houseofexperiments https://t.co/WrbDGGAOfC</w:t>
      </w:r>
    </w:p>
    <w:p>
      <w:r>
        <w:rPr>
          <w:b/>
          <w:u w:val="single"/>
        </w:rPr>
        <w:t xml:space="preserve">715225</w:t>
      </w:r>
    </w:p>
    <w:p>
      <w:r>
        <w:t xml:space="preserve">@TomazKavcic En todellakaan halua olla tekemisissä kaltaistesi kanssa twiittiviestinnässä.</w:t>
      </w:r>
    </w:p>
    <w:p>
      <w:r>
        <w:rPr>
          <w:b/>
          <w:u w:val="single"/>
        </w:rPr>
        <w:t xml:space="preserve">715226</w:t>
      </w:r>
    </w:p>
    <w:p>
      <w:r>
        <w:t xml:space="preserve">@Alex4aleksandra Ciglarin, Kordisin, Mescon ja Violetan puolesta, hän on kai fasisti.  Cordis luultavasti pistää häntä pistimellä</w:t>
      </w:r>
    </w:p>
    <w:p>
      <w:r>
        <w:rPr>
          <w:b/>
          <w:u w:val="single"/>
        </w:rPr>
        <w:t xml:space="preserve">715227</w:t>
      </w:r>
    </w:p>
    <w:p>
      <w:r>
        <w:t xml:space="preserve">Tarvitsen hyvän sään vielä viikoksi. 16.-21. toukokuuta. Keitä minun on tavattava? Pientä suihkua on tulossa, mutta ei enempää. 🙏👌😎 #ktnxbai #mototrip</w:t>
      </w:r>
    </w:p>
    <w:p>
      <w:r>
        <w:rPr>
          <w:b/>
          <w:u w:val="single"/>
        </w:rPr>
        <w:t xml:space="preserve">715228</w:t>
      </w:r>
    </w:p>
    <w:p>
      <w:r>
        <w:t xml:space="preserve">@DarjaPot sulje kylpyhuoneen ovi. seuraavana aamuna ongelma on vakava pyörtymisvimma.</w:t>
      </w:r>
    </w:p>
    <w:p>
      <w:r>
        <w:rPr>
          <w:b/>
          <w:u w:val="single"/>
        </w:rPr>
        <w:t xml:space="preserve">715229</w:t>
      </w:r>
    </w:p>
    <w:p>
      <w:r>
        <w:t xml:space="preserve">Jos hän ei yritä järjestää uutta loikkausta seuraavien kolmen kuukauden aikana, hänen ei tarvitse joutua vankilaan. Senkin kettu!</w:t>
      </w:r>
    </w:p>
    <w:p>
      <w:r>
        <w:rPr>
          <w:b/>
          <w:u w:val="single"/>
        </w:rPr>
        <w:t xml:space="preserve">715230</w:t>
      </w:r>
    </w:p>
    <w:p>
      <w:r>
        <w:t xml:space="preserve">Kun laittomien maahanmuuttajien sotilassaattue ohittaa talosi https://t.co/5bAXKKzzqc</w:t>
      </w:r>
    </w:p>
    <w:p>
      <w:r>
        <w:rPr>
          <w:b/>
          <w:u w:val="single"/>
        </w:rPr>
        <w:t xml:space="preserve">715231</w:t>
      </w:r>
    </w:p>
    <w:p>
      <w:r>
        <w:t xml:space="preserve">@STA_news @petra_jansa Viestinnällisempi tapa olisi aktiivinen: hänet myrkytettiin.</w:t>
      </w:r>
    </w:p>
    <w:p>
      <w:r>
        <w:rPr>
          <w:b/>
          <w:u w:val="single"/>
        </w:rPr>
        <w:t xml:space="preserve">715232</w:t>
      </w:r>
    </w:p>
    <w:p>
      <w:r>
        <w:t xml:space="preserve">Vanhat tiedotusvälineet ovat huonontuneet internetin takia - tai ehkä internet on vain tehnyt selväksi, että ne ovat aina olleet huonoja.</w:t>
      </w:r>
    </w:p>
    <w:p>
      <w:r>
        <w:rPr>
          <w:b/>
          <w:u w:val="single"/>
        </w:rPr>
        <w:t xml:space="preserve">715233</w:t>
      </w:r>
    </w:p>
    <w:p>
      <w:r>
        <w:t xml:space="preserve">@DMShinratensei "Haluan kiittää vanhempiani, erityisesti isääni ja äitiäni!.....just by Cinnamon.....</w:t>
      </w:r>
    </w:p>
    <w:p>
      <w:r>
        <w:rPr>
          <w:b/>
          <w:u w:val="single"/>
        </w:rPr>
        <w:t xml:space="preserve">715234</w:t>
      </w:r>
    </w:p>
    <w:p>
      <w:r>
        <w:t xml:space="preserve">@agortaa Opiskelija LJ 700€ per huone. Afgaani kertoo TV:ssä SLO:n maksaneen 3000 euroa joen ylittämisestä. Entä joen ylittäminen sillalla?</w:t>
      </w:r>
    </w:p>
    <w:p>
      <w:r>
        <w:rPr>
          <w:b/>
          <w:u w:val="single"/>
        </w:rPr>
        <w:t xml:space="preserve">715235</w:t>
      </w:r>
    </w:p>
    <w:p>
      <w:r>
        <w:t xml:space="preserve">Isäni on aina vastustanut moottoripyöriä, mutta nyt hän kertoo minulle, kun joukkue kokoontuu ja lähtee maanantaina hautajaisiin, ja että minut kutsutaan mukaan. 😂</w:t>
      </w:r>
    </w:p>
    <w:p>
      <w:r>
        <w:rPr>
          <w:b/>
          <w:u w:val="single"/>
        </w:rPr>
        <w:t xml:space="preserve">715236</w:t>
      </w:r>
    </w:p>
    <w:p>
      <w:r>
        <w:t xml:space="preserve">@governmentRS aiommeko taas maksaa tästä Arba-paskasta?</w:t>
        <w:br/>
        <w:t xml:space="preserve"> Parempi järjestää ilmainen isänmaallisuuskurssi.</w:t>
        <w:br/>
        <w:t xml:space="preserve">Sata äitiä.</w:t>
        <w:br/>
        <w:t xml:space="preserve">https://t.co/KEtgipv9g3</w:t>
      </w:r>
    </w:p>
    <w:p>
      <w:r>
        <w:rPr>
          <w:b/>
          <w:u w:val="single"/>
        </w:rPr>
        <w:t xml:space="preserve">715237</w:t>
      </w:r>
    </w:p>
    <w:p>
      <w:r>
        <w:t xml:space="preserve">@SpelaNovak @multikultivator ei vain talvella. myös kesällä on paljon yksijalkaisia ihmisiä, jotka tekevät auringosta sirkusta. se ei kuulu sinne.</w:t>
      </w:r>
    </w:p>
    <w:p>
      <w:r>
        <w:rPr>
          <w:b/>
          <w:u w:val="single"/>
        </w:rPr>
        <w:t xml:space="preserve">715238</w:t>
      </w:r>
    </w:p>
    <w:p>
      <w:r>
        <w:t xml:space="preserve">@tamara80s @Mateja13152294 Vaikka olisitkin minimipalkalla, he jahtaavat sinua tavallisilla ja kultaisilla viisumikorteilla. #svasta</w:t>
      </w:r>
    </w:p>
    <w:p>
      <w:r>
        <w:rPr>
          <w:b/>
          <w:u w:val="single"/>
        </w:rPr>
        <w:t xml:space="preserve">715239</w:t>
      </w:r>
    </w:p>
    <w:p>
      <w:r>
        <w:t xml:space="preserve">@lukavalas He saavat lisää Tesloja ajettavakseen ja olemme rikollisten ykkösekokohde 🤣.</w:t>
      </w:r>
    </w:p>
    <w:p>
      <w:r>
        <w:rPr>
          <w:b/>
          <w:u w:val="single"/>
        </w:rPr>
        <w:t xml:space="preserve">715240</w:t>
      </w:r>
    </w:p>
    <w:p>
      <w:r>
        <w:t xml:space="preserve">Olen varma, että saan kerättyä tarvittavat 10 allekirjoitusta, jotta Irena Majcenia vastaan voidaan esittää interpellation. https://t.co/3mkzogaTC0.</w:t>
      </w:r>
    </w:p>
    <w:p>
      <w:r>
        <w:rPr>
          <w:b/>
          <w:u w:val="single"/>
        </w:rPr>
        <w:t xml:space="preserve">715241</w:t>
      </w:r>
    </w:p>
    <w:p>
      <w:r>
        <w:t xml:space="preserve">Mulc sanoi, että Šiška ei ollut niin siisti ja tuli takaisin. https://t.co/XskwHBD8Ma</w:t>
      </w:r>
    </w:p>
    <w:p>
      <w:r>
        <w:rPr>
          <w:b/>
          <w:u w:val="single"/>
        </w:rPr>
        <w:t xml:space="preserve">715242</w:t>
      </w:r>
    </w:p>
    <w:p>
      <w:r>
        <w:t xml:space="preserve">Ylikuumentuneet päät ja löysät tunteet lisäävät epätasapainon ja rikollisuuden riskiä.</w:t>
      </w:r>
    </w:p>
    <w:p>
      <w:r>
        <w:rPr>
          <w:b/>
          <w:u w:val="single"/>
        </w:rPr>
        <w:t xml:space="preserve">715243</w:t>
      </w:r>
    </w:p>
    <w:p>
      <w:r>
        <w:t xml:space="preserve">@SumAndreja @Margu501 Se, että hän jää ilman eläkettä, on vähintä, koska Janša nostaa myös Kansallisen vapautustaistelun taistelijoiden liiton liiton jäsenmaksua ja rahoittaa BK:ta.</w:t>
      </w:r>
    </w:p>
    <w:p>
      <w:r>
        <w:rPr>
          <w:b/>
          <w:u w:val="single"/>
        </w:rPr>
        <w:t xml:space="preserve">715244</w:t>
      </w:r>
    </w:p>
    <w:p>
      <w:r>
        <w:t xml:space="preserve">Pariisin poliisia vastaan tehdyn iskun jälkeen ranskalaiset ihmettelevät nyt, kuinka monta terroristia on vielä valtion palveluksessa.</w:t>
        <w:br/>
        <w:t xml:space="preserve">https://t.co/V8gTbkhB5R</w:t>
      </w:r>
    </w:p>
    <w:p>
      <w:r>
        <w:rPr>
          <w:b/>
          <w:u w:val="single"/>
        </w:rPr>
        <w:t xml:space="preserve">715245</w:t>
      </w:r>
    </w:p>
    <w:p>
      <w:r>
        <w:t xml:space="preserve">Steiermarkilaiset huolissaan kiinalaisten suunnitelmista Mariborin lentoaseman suhteen https://t.co/chh0eGEHXs</w:t>
      </w:r>
    </w:p>
    <w:p>
      <w:r>
        <w:rPr>
          <w:b/>
          <w:u w:val="single"/>
        </w:rPr>
        <w:t xml:space="preserve">715246</w:t>
      </w:r>
    </w:p>
    <w:p>
      <w:r>
        <w:t xml:space="preserve">Onko sinulla voimaa, kestävyyttä ja haluatko hieman adrenaliinia? Liity sitten Legionar Marathoniin. Ilmoittautuminen on vain... http://t.co/1nvun1BciB</w:t>
      </w:r>
    </w:p>
    <w:p>
      <w:r>
        <w:rPr>
          <w:b/>
          <w:u w:val="single"/>
        </w:rPr>
        <w:t xml:space="preserve">715247</w:t>
      </w:r>
    </w:p>
    <w:p>
      <w:r>
        <w:t xml:space="preserve">Kun yllyttää ihmisiä valheilla. Ja tällaisia valeprofiileja ja valetarinoita on paljon enemmän. @SpletnaMladina https://t.co/WjfpuJ5oNi</w:t>
      </w:r>
    </w:p>
    <w:p>
      <w:r>
        <w:rPr>
          <w:b/>
          <w:u w:val="single"/>
        </w:rPr>
        <w:t xml:space="preserve">715248</w:t>
      </w:r>
    </w:p>
    <w:p>
      <w:r>
        <w:t xml:space="preserve">@VGrasic @JanezPogorelec @JernejStromajer Kyllä, partisaanit menivät hostaalle häätämään hyökkääjät.</w:t>
      </w:r>
    </w:p>
    <w:p>
      <w:r>
        <w:rPr>
          <w:b/>
          <w:u w:val="single"/>
        </w:rPr>
        <w:t xml:space="preserve">715249</w:t>
      </w:r>
    </w:p>
    <w:p>
      <w:r>
        <w:t xml:space="preserve">@vinkovasle1 @NusaZajc @BlazLah @iCinober @KajzerFranc +1. Suosikki jälkiruoka viime viikkojen mascarponepakkauksesta. 😏</w:t>
      </w:r>
    </w:p>
    <w:p>
      <w:r>
        <w:rPr>
          <w:b/>
          <w:u w:val="single"/>
        </w:rPr>
        <w:t xml:space="preserve">715250</w:t>
      </w:r>
    </w:p>
    <w:p>
      <w:r>
        <w:t xml:space="preserve">Aamiaisen aikana ei ole radiojuontajia, joita voisi kuunnella. Paitsi @kruhinvino ja @JizahDaFunk @radiostudent.</w:t>
      </w:r>
    </w:p>
    <w:p>
      <w:r>
        <w:rPr>
          <w:b/>
          <w:u w:val="single"/>
        </w:rPr>
        <w:t xml:space="preserve">715251</w:t>
      </w:r>
    </w:p>
    <w:p>
      <w:r>
        <w:t xml:space="preserve">Variksenpelätin, variksenpelätin, variksenpelätin......sulla on täysi lippis, ala koti......kauden variksenpelätiniiiiiic</w:t>
      </w:r>
    </w:p>
    <w:p>
      <w:r>
        <w:rPr>
          <w:b/>
          <w:u w:val="single"/>
        </w:rPr>
        <w:t xml:space="preserve">715252</w:t>
      </w:r>
    </w:p>
    <w:p>
      <w:r>
        <w:t xml:space="preserve">@AntonPeinkiher @Dnevnik_si Pataljoona ei ole ainoa, joka on kadonnut. Rykmentti olisi pitänyt lähettää arvioitavaksi</w:t>
      </w:r>
    </w:p>
    <w:p>
      <w:r>
        <w:rPr>
          <w:b/>
          <w:u w:val="single"/>
        </w:rPr>
        <w:t xml:space="preserve">715253</w:t>
      </w:r>
    </w:p>
    <w:p>
      <w:r>
        <w:t xml:space="preserve">@tviterBOSS Tiedot ovat Mercator Groupin viimeisimmästä puolivuotiskatsauksesta, eivät Agrokorin.</w:t>
      </w:r>
    </w:p>
    <w:p>
      <w:r>
        <w:rPr>
          <w:b/>
          <w:u w:val="single"/>
        </w:rPr>
        <w:t xml:space="preserve">715254</w:t>
      </w:r>
    </w:p>
    <w:p>
      <w:r>
        <w:t xml:space="preserve">@p_palsonia @RLjubljana @DesaLevstek Pikkuhiljaa olemme harmaita luonnollisten yhdistyksen puolesta 😁.</w:t>
      </w:r>
    </w:p>
    <w:p>
      <w:r>
        <w:rPr>
          <w:b/>
          <w:u w:val="single"/>
        </w:rPr>
        <w:t xml:space="preserve">715255</w:t>
      </w:r>
    </w:p>
    <w:p>
      <w:r>
        <w:t xml:space="preserve">@leaathenatabako @MartinaKenda Onko se erilainen täällä? Olen nähnyt täällä ensimmäistä kertaa näin tukevan pään ja pitkän nokan.</w:t>
      </w:r>
    </w:p>
    <w:p>
      <w:r>
        <w:rPr>
          <w:b/>
          <w:u w:val="single"/>
        </w:rPr>
        <w:t xml:space="preserve">715256</w:t>
      </w:r>
    </w:p>
    <w:p>
      <w:r>
        <w:t xml:space="preserve">Venäjä näyttää järjestäneen Naton harjoituksen taitavasti, jotta se voisi sabotoida sitä sisältäpäin. https://t.co/ts1ETeQh6w.</w:t>
      </w:r>
    </w:p>
    <w:p>
      <w:r>
        <w:rPr>
          <w:b/>
          <w:u w:val="single"/>
        </w:rPr>
        <w:t xml:space="preserve">715257</w:t>
      </w:r>
    </w:p>
    <w:p>
      <w:r>
        <w:t xml:space="preserve">@krentip @vanfranco @majatutaja @had Tämä joki laskee ensimmäisestä sateesta. Verraton piknikin tähteisiin.</w:t>
      </w:r>
    </w:p>
    <w:p>
      <w:r>
        <w:rPr>
          <w:b/>
          <w:u w:val="single"/>
        </w:rPr>
        <w:t xml:space="preserve">715258</w:t>
      </w:r>
    </w:p>
    <w:p>
      <w:r>
        <w:t xml:space="preserve">@VZerjav En voi tökkiä jokaista ampiaispesää. Eikä minua useinkaan kuulla. Joten ... En halua olla nalkuttaja hinnalla millä hyvänsä.</w:t>
      </w:r>
    </w:p>
    <w:p>
      <w:r>
        <w:rPr>
          <w:b/>
          <w:u w:val="single"/>
        </w:rPr>
        <w:t xml:space="preserve">715259</w:t>
      </w:r>
    </w:p>
    <w:p>
      <w:r>
        <w:t xml:space="preserve">Doru, toinen Romaniassa pyydystetty ja Risnjakissa vapautettu ilves, on myös matkalla. Onnea! #lifelynx #risi</w:t>
      </w:r>
    </w:p>
    <w:p>
      <w:r>
        <w:rPr>
          <w:b/>
          <w:u w:val="single"/>
        </w:rPr>
        <w:t xml:space="preserve">715260</w:t>
      </w:r>
    </w:p>
    <w:p>
      <w:r>
        <w:t xml:space="preserve">@had Ehkä lääkärit tekevät yksin töitä. He ovat varmasti vain erehtyneet.</w:t>
      </w:r>
    </w:p>
    <w:p>
      <w:r>
        <w:rPr>
          <w:b/>
          <w:u w:val="single"/>
        </w:rPr>
        <w:t xml:space="preserve">715261</w:t>
      </w:r>
    </w:p>
    <w:p>
      <w:r>
        <w:t xml:space="preserve">Kansalliset eturyhmät johtavat yleisöä harhaan suojelemalla kotimaisia hopeaesineitä ulkomaalaisilta. Kuka halusi myydä Elanin, AA:n, NKBM:n... me tuhlasimme heidät 1/5.</w:t>
      </w:r>
    </w:p>
    <w:p>
      <w:r>
        <w:rPr>
          <w:b/>
          <w:u w:val="single"/>
        </w:rPr>
        <w:t xml:space="preserve">715262</w:t>
      </w:r>
    </w:p>
    <w:p>
      <w:r>
        <w:t xml:space="preserve">u, madonna, koko vasemmisto on tullut hulluksi irannlb:stä. Voi luoja, katsokaa, miten ne pyörivät</w:t>
      </w:r>
    </w:p>
    <w:p>
      <w:r>
        <w:rPr>
          <w:b/>
          <w:u w:val="single"/>
        </w:rPr>
        <w:t xml:space="preserve">715263</w:t>
      </w:r>
    </w:p>
    <w:p>
      <w:r>
        <w:t xml:space="preserve">Poliisi pidätti Štajerska vardan johtajan Andrej Šiška - https://t.co/H7JwaUC0rV https://t.co/r5i9mIqkLT</w:t>
      </w:r>
    </w:p>
    <w:p>
      <w:r>
        <w:rPr>
          <w:b/>
          <w:u w:val="single"/>
        </w:rPr>
        <w:t xml:space="preserve">715264</w:t>
      </w:r>
    </w:p>
    <w:p>
      <w:r>
        <w:t xml:space="preserve">@JakaDolinar2 @Miha84304756 @sodnik Paitsi täällä, jossa kaikilla mahdollisilla ja mahdottomilla vasikoilla on oltava lusikat.</w:t>
      </w:r>
    </w:p>
    <w:p>
      <w:r>
        <w:rPr>
          <w:b/>
          <w:u w:val="single"/>
        </w:rPr>
        <w:t xml:space="preserve">715265</w:t>
      </w:r>
    </w:p>
    <w:p>
      <w:r>
        <w:t xml:space="preserve">@tretjeoko Koristeellinen. Vastaanotossa tiskiä vastapäätä ja myös portaikon keskiakselilla.</w:t>
      </w:r>
    </w:p>
    <w:p>
      <w:r>
        <w:rPr>
          <w:b/>
          <w:u w:val="single"/>
        </w:rPr>
        <w:t xml:space="preserve">715266</w:t>
      </w:r>
    </w:p>
    <w:p>
      <w:r>
        <w:t xml:space="preserve">Putken impulssimainen kuormitus. Äiti tappaa minut, kun paskon hänen putkikaappinsa lokeroihin.</w:t>
      </w:r>
    </w:p>
    <w:p>
      <w:r>
        <w:rPr>
          <w:b/>
          <w:u w:val="single"/>
        </w:rPr>
        <w:t xml:space="preserve">715267</w:t>
      </w:r>
    </w:p>
    <w:p>
      <w:r>
        <w:t xml:space="preserve">@MatevzNovak On vain kaksi agendaa: kommunistinen ja antikommunistinen. Median apartheid on täydellinen.</w:t>
      </w:r>
    </w:p>
    <w:p>
      <w:r>
        <w:rPr>
          <w:b/>
          <w:u w:val="single"/>
        </w:rPr>
        <w:t xml:space="preserve">715268</w:t>
      </w:r>
    </w:p>
    <w:p>
      <w:r>
        <w:t xml:space="preserve">@MarkoPavlisic @MitjaIrsic Jälleen yksi vuosi vasemmiston hallituksessa! Rautateiden saamiseksi liikkeelle.</w:t>
      </w:r>
    </w:p>
    <w:p>
      <w:r>
        <w:rPr>
          <w:b/>
          <w:u w:val="single"/>
        </w:rPr>
        <w:t xml:space="preserve">715269</w:t>
      </w:r>
    </w:p>
    <w:p>
      <w:r>
        <w:t xml:space="preserve">@JakaDolinar2 Tämä osoittaa selvästi, että kvasilääkäri oli jo saanut mandaatin terroristien twiitistä.</w:t>
      </w:r>
    </w:p>
    <w:p>
      <w:r>
        <w:rPr>
          <w:b/>
          <w:u w:val="single"/>
        </w:rPr>
        <w:t xml:space="preserve">715270</w:t>
      </w:r>
    </w:p>
    <w:p>
      <w:r>
        <w:t xml:space="preserve">Heroiinia ja kokaiinia salakuljetettiin Etelä-Amerikasta ja Iranista ja varastoitiin Ljubljanassa.</w:t>
        <w:br/>
        <w:t xml:space="preserve">https://t.co/avtddLyo7u</w:t>
      </w:r>
    </w:p>
    <w:p>
      <w:r>
        <w:rPr>
          <w:b/>
          <w:u w:val="single"/>
        </w:rPr>
        <w:t xml:space="preserve">715271</w:t>
      </w:r>
    </w:p>
    <w:p>
      <w:r>
        <w:t xml:space="preserve">Goričin asukkaat haluavat, että Laščakin huvila kunnostetaan: KULTTUURIVAHINKO https://t.co/PWosfGoWfA</w:t>
      </w:r>
    </w:p>
    <w:p>
      <w:r>
        <w:rPr>
          <w:b/>
          <w:u w:val="single"/>
        </w:rPr>
        <w:t xml:space="preserve">715272</w:t>
      </w:r>
    </w:p>
    <w:p>
      <w:r>
        <w:t xml:space="preserve">Palomiehet pelastivat yöllä Brennerin solassa lumeen jääneet matkustajat https://t.co/rKIaXiC1Gb https://t.co/fzHtm1pSUa</w:t>
      </w:r>
    </w:p>
    <w:p>
      <w:r>
        <w:rPr>
          <w:b/>
          <w:u w:val="single"/>
        </w:rPr>
        <w:t xml:space="preserve">715273</w:t>
      </w:r>
    </w:p>
    <w:p>
      <w:r>
        <w:t xml:space="preserve">@bostios @KristjaniZOD @MihaVrbinc @list_novi Tämä on vielä suurempi kustannusrakenne kuin Patria.</w:t>
      </w:r>
    </w:p>
    <w:p>
      <w:r>
        <w:rPr>
          <w:b/>
          <w:u w:val="single"/>
        </w:rPr>
        <w:t xml:space="preserve">715274</w:t>
      </w:r>
    </w:p>
    <w:p>
      <w:r>
        <w:t xml:space="preserve">Napolilainen huijari huijasi 93-vuotiaalta Tržičin naiselta 3 000 euroa https://t.co/yHDd4G85yJ</w:t>
      </w:r>
    </w:p>
    <w:p>
      <w:r>
        <w:rPr>
          <w:b/>
          <w:u w:val="single"/>
        </w:rPr>
        <w:t xml:space="preserve">715275</w:t>
      </w:r>
    </w:p>
    <w:p>
      <w:r>
        <w:t xml:space="preserve">@ZigaTurk Musk on tehnyt enemmän vahinkoa yhdellä rakettitestillä kuin kaikki hänen autonsa pelastavat.</w:t>
      </w:r>
    </w:p>
    <w:p>
      <w:r>
        <w:rPr>
          <w:b/>
          <w:u w:val="single"/>
        </w:rPr>
        <w:t xml:space="preserve">715276</w:t>
      </w:r>
    </w:p>
    <w:p>
      <w:r>
        <w:t xml:space="preserve">@armeni_janez Vasemmistolaisuus on aikamme vitsaus.</w:t>
        <w:br/>
        <w:t xml:space="preserve"> Karanteeni, jotta tauti ei pääse leviämään.</w:t>
      </w:r>
    </w:p>
    <w:p>
      <w:r>
        <w:rPr>
          <w:b/>
          <w:u w:val="single"/>
        </w:rPr>
        <w:t xml:space="preserve">715277</w:t>
      </w:r>
    </w:p>
    <w:p>
      <w:r>
        <w:t xml:space="preserve">@NavadniNimda @metkav1 Ja sitten laiskat kusipäät saavat potkuja tässä takapajuisessa mustavalkoisessa maailmassa!</w:t>
      </w:r>
    </w:p>
    <w:p>
      <w:r>
        <w:rPr>
          <w:b/>
          <w:u w:val="single"/>
        </w:rPr>
        <w:t xml:space="preserve">715278</w:t>
      </w:r>
    </w:p>
    <w:p>
      <w:r>
        <w:t xml:space="preserve">@tasosedova @MladenPrajdic @KatarinaDbr odota, ehkä olisi parempi antaa hänen nukkua, ei häpäistä häntä :)</w:t>
      </w:r>
    </w:p>
    <w:p>
      <w:r>
        <w:rPr>
          <w:b/>
          <w:u w:val="single"/>
        </w:rPr>
        <w:t xml:space="preserve">715279</w:t>
      </w:r>
    </w:p>
    <w:p>
      <w:r>
        <w:t xml:space="preserve">Tulenkantajan ohjelma on populistinen. Hyvässä mielessä. Se laajentaa Overtonin ikkunaa poliittisella epäkorrektiudella. Mitä enemmän he varastavat hänen ideoitaan, sitä paremmin hän pärjää🇸🇮.</w:t>
      </w:r>
    </w:p>
    <w:p>
      <w:r>
        <w:rPr>
          <w:b/>
          <w:u w:val="single"/>
        </w:rPr>
        <w:t xml:space="preserve">715280</w:t>
      </w:r>
    </w:p>
    <w:p>
      <w:r>
        <w:t xml:space="preserve">Hyökkäyksessä loukkaantunut 74-vuotias mies menehtyi vammoihinsa sairaalassa. https://t.co/TnoTtYG6YP</w:t>
      </w:r>
    </w:p>
    <w:p>
      <w:r>
        <w:rPr>
          <w:b/>
          <w:u w:val="single"/>
        </w:rPr>
        <w:t xml:space="preserve">715281</w:t>
      </w:r>
    </w:p>
    <w:p>
      <w:r>
        <w:t xml:space="preserve">@dreychee @Miha_Sch En tiedä, onko se vain sitä. Olen huuhtonut, mutta se on edelleen sama.</w:t>
      </w:r>
    </w:p>
    <w:p>
      <w:r>
        <w:rPr>
          <w:b/>
          <w:u w:val="single"/>
        </w:rPr>
        <w:t xml:space="preserve">715282</w:t>
      </w:r>
    </w:p>
    <w:p>
      <w:r>
        <w:t xml:space="preserve">Käsipallo: Kapteeni Tilen Kosi: "Neljäs sija olisi epäonnistuminen" https://t.co/vkXAllkqrE https://t.co/vkXAllkqrE</w:t>
      </w:r>
    </w:p>
    <w:p>
      <w:r>
        <w:rPr>
          <w:b/>
          <w:u w:val="single"/>
        </w:rPr>
        <w:t xml:space="preserve">715283</w:t>
      </w:r>
    </w:p>
    <w:p>
      <w:r>
        <w:t xml:space="preserve">POPTV antoi Šarcin näytellä uhria, joka onnistuu piiloutumaan tyhjien metaforien taakse https://t.co/gTqQUp2vOZ via @domovina</w:t>
      </w:r>
    </w:p>
    <w:p>
      <w:r>
        <w:rPr>
          <w:b/>
          <w:u w:val="single"/>
        </w:rPr>
        <w:t xml:space="preserve">715284</w:t>
      </w:r>
    </w:p>
    <w:p>
      <w:r>
        <w:t xml:space="preserve">Miten hiljaa EU on Amerikan lasten vangitsemisesta. Mikä kaksinaamaisuus! He kaikki voivat hävetä</w:t>
      </w:r>
    </w:p>
    <w:p>
      <w:r>
        <w:rPr>
          <w:b/>
          <w:u w:val="single"/>
        </w:rPr>
        <w:t xml:space="preserve">715285</w:t>
      </w:r>
    </w:p>
    <w:p>
      <w:r>
        <w:t xml:space="preserve">@BojanPozar @cikibucka Hämmästyttävää, miten julmia, anteeksiantavia ja anteliaita nämä apparatšikit ovat myötämielisilleen työpaikkojen jakamisessa ???</w:t>
      </w:r>
    </w:p>
    <w:p>
      <w:r>
        <w:rPr>
          <w:b/>
          <w:u w:val="single"/>
        </w:rPr>
        <w:t xml:space="preserve">715286</w:t>
      </w:r>
    </w:p>
    <w:p>
      <w:r>
        <w:t xml:space="preserve">Mutta jos sähköt katkeavat kylpylässä, soitatko palokunnan vai poliisin? Koska vastaanotosta ei ole ketään.</w:t>
      </w:r>
    </w:p>
    <w:p>
      <w:r>
        <w:rPr>
          <w:b/>
          <w:u w:val="single"/>
        </w:rPr>
        <w:t xml:space="preserve">715287</w:t>
      </w:r>
    </w:p>
    <w:p>
      <w:r>
        <w:t xml:space="preserve">Tuskin olemme päässeet eroon SLO:n teillä liikkuvista juopuneista ääliöistä, ja nyt tulee uusi vaara. https://t.co/xMClGRZtXv</w:t>
      </w:r>
    </w:p>
    <w:p>
      <w:r>
        <w:rPr>
          <w:b/>
          <w:u w:val="single"/>
        </w:rPr>
        <w:t xml:space="preserve">715288</w:t>
      </w:r>
    </w:p>
    <w:p>
      <w:r>
        <w:t xml:space="preserve">@jolandabuh jp, aivan kuten täälläkin, ei ole ongelma mitä kommunistit tekevät, vaan se on ongelma, kun joku tekee sen julkiseksi ja paljastaa heidät.</w:t>
      </w:r>
    </w:p>
    <w:p>
      <w:r>
        <w:rPr>
          <w:b/>
          <w:u w:val="single"/>
        </w:rPr>
        <w:t xml:space="preserve">715289</w:t>
      </w:r>
    </w:p>
    <w:p>
      <w:r>
        <w:t xml:space="preserve">@Marjanmark Mutta ovatko @strankalevican kanssa kuvassa olevat nuoret miehet jo rakentamassa toista raidetta?</w:t>
      </w:r>
    </w:p>
    <w:p>
      <w:r>
        <w:rPr>
          <w:b/>
          <w:u w:val="single"/>
        </w:rPr>
        <w:t xml:space="preserve">715290</w:t>
      </w:r>
    </w:p>
    <w:p>
      <w:r>
        <w:t xml:space="preserve">@BrankoGrims1 Espanjalaiset ovat lähellä. Paitsi että raiskaajat eivät olleet muslimeja. Hups, mitä nyt?</w:t>
        <w:t xml:space="preserve">Pantterit jyräävät taas?</w:t>
        <w:br/>
        <w:t xml:space="preserve">https://t.co/7yUZ53TGwv</w:t>
      </w:r>
    </w:p>
    <w:p>
      <w:r>
        <w:rPr>
          <w:b/>
          <w:u w:val="single"/>
        </w:rPr>
        <w:t xml:space="preserve">715291</w:t>
      </w:r>
    </w:p>
    <w:p>
      <w:r>
        <w:t xml:space="preserve">Tulen kotiin keskellä yötä,</w:t>
        <w:br/>
        <w:t xml:space="preserve">kaikki haisee kekseiltä</w:t>
        <w:br/>
        <w:t xml:space="preserve"> Menen katsomaan, onko joulu.</w:t>
        <w:br/>
        <w:t xml:space="preserve"> Hän istuu pöydän ääressä.</w:t>
      </w:r>
    </w:p>
    <w:p>
      <w:r>
        <w:rPr>
          <w:b/>
          <w:u w:val="single"/>
        </w:rPr>
        <w:t xml:space="preserve">715292</w:t>
      </w:r>
    </w:p>
    <w:p>
      <w:r>
        <w:t xml:space="preserve">@Komar4442 @DMShinratensei @cesenj Näitä titoisteja on paljon ja tässä on yksi, jonka hinta laskee päivä päivältä enemmän. https://t.co/CEw10r8zDu.</w:t>
      </w:r>
    </w:p>
    <w:p>
      <w:r>
        <w:rPr>
          <w:b/>
          <w:u w:val="single"/>
        </w:rPr>
        <w:t xml:space="preserve">715293</w:t>
      </w:r>
    </w:p>
    <w:p>
      <w:r>
        <w:t xml:space="preserve">Kymmeniä kuoli terrori-iskussa sotilasparaatiin Iranissa (VIDEO) https://t.co/o7g7qKEChU https://t.co/tTSFxcV9yy</w:t>
      </w:r>
    </w:p>
    <w:p>
      <w:r>
        <w:rPr>
          <w:b/>
          <w:u w:val="single"/>
        </w:rPr>
        <w:t xml:space="preserve">715294</w:t>
      </w:r>
    </w:p>
    <w:p>
      <w:r>
        <w:t xml:space="preserve">@gnila_slovenija Hän kutsuu toisten ihmisten rahojen jakamista työksi, eikä häntä nolota yhtään.</w:t>
      </w:r>
    </w:p>
    <w:p>
      <w:r>
        <w:rPr>
          <w:b/>
          <w:u w:val="single"/>
        </w:rPr>
        <w:t xml:space="preserve">715295</w:t>
      </w:r>
    </w:p>
    <w:p>
      <w:r>
        <w:t xml:space="preserve">Sormenjälkitunnistimet puhelimen näytön alla jo ensi vuonna https://t.co/nXizjPV9K1</w:t>
      </w:r>
    </w:p>
    <w:p>
      <w:r>
        <w:rPr>
          <w:b/>
          <w:u w:val="single"/>
        </w:rPr>
        <w:t xml:space="preserve">715296</w:t>
      </w:r>
    </w:p>
    <w:p>
      <w:r>
        <w:t xml:space="preserve">Pero on hyvässä kunnossa kiertueella.</w:t>
        <w:br/>
        <w:t xml:space="preserve"> Kuusi pelincucua kymmenessä sekunnissa, mutta hän ei kiirehtinyt.</w:t>
      </w:r>
    </w:p>
    <w:p>
      <w:r>
        <w:rPr>
          <w:b/>
          <w:u w:val="single"/>
        </w:rPr>
        <w:t xml:space="preserve">715297</w:t>
      </w:r>
    </w:p>
    <w:p>
      <w:r>
        <w:t xml:space="preserve">@TVOdmevin eilinen raportointi oli äärimmäisen epävaltiollista. Kuka elää nyt menneisyydessä?</w:t>
        <w:br/>
        <w:t xml:space="preserve"> #pigeon #leftftaline</w:t>
      </w:r>
    </w:p>
    <w:p>
      <w:r>
        <w:rPr>
          <w:b/>
          <w:u w:val="single"/>
        </w:rPr>
        <w:t xml:space="preserve">715298</w:t>
      </w:r>
    </w:p>
    <w:p>
      <w:r>
        <w:t xml:space="preserve">@Nova24TV Kyllä normaalisti. Lentäjät, jotka on koulutettu koneilla, joita nämä ohjukset uhkaavat.</w:t>
      </w:r>
    </w:p>
    <w:p>
      <w:r>
        <w:rPr>
          <w:b/>
          <w:u w:val="single"/>
        </w:rPr>
        <w:t xml:space="preserve">715299</w:t>
      </w:r>
    </w:p>
    <w:p>
      <w:r>
        <w:t xml:space="preserve">VANHEMMAN IKÄIÄN ELÄKKEEN LASKELMA ON 56,63 %, missä on ero 100 %:iin Jankovićille maksetaan 16 miljoonaa, te korruptoitunut joukko, antakaa takaisin se, mitä olette varastaneet.</w:t>
      </w:r>
    </w:p>
    <w:p>
      <w:r>
        <w:rPr>
          <w:b/>
          <w:u w:val="single"/>
        </w:rPr>
        <w:t xml:space="preserve">715300</w:t>
      </w:r>
    </w:p>
    <w:p>
      <w:r>
        <w:t xml:space="preserve">@lukavalas @petrasovdat Ok ok, mausta ei voi keskustella. Mutta tämä ei todellakaan ole paskaa.</w:t>
      </w:r>
    </w:p>
    <w:p>
      <w:r>
        <w:rPr>
          <w:b/>
          <w:u w:val="single"/>
        </w:rPr>
        <w:t xml:space="preserve">715301</w:t>
      </w:r>
    </w:p>
    <w:p>
      <w:r>
        <w:t xml:space="preserve">Savupiipunlakaisijat eivät huijaisi sinua, ellei @MiroCerar olisi järjestelmällisesti järjestänyt heitä tekemään niin. https://t.co/o1MOtpUcjp.</w:t>
      </w:r>
    </w:p>
    <w:p>
      <w:r>
        <w:rPr>
          <w:b/>
          <w:u w:val="single"/>
        </w:rPr>
        <w:t xml:space="preserve">715302</w:t>
      </w:r>
    </w:p>
    <w:p>
      <w:r>
        <w:t xml:space="preserve">@___aneri @tasosedova 2 kuukauden päästä olen USA:n lentokentällä "osta kaikki MAC ja VS alusvaatteet" -muotiin 😂.</w:t>
      </w:r>
    </w:p>
    <w:p>
      <w:r>
        <w:rPr>
          <w:b/>
          <w:u w:val="single"/>
        </w:rPr>
        <w:t xml:space="preserve">715303</w:t>
      </w:r>
    </w:p>
    <w:p>
      <w:r>
        <w:t xml:space="preserve">Sen jälkeen, kun on käsitelty yhteisiä salaisuuksia ja ongelmia siitä, pissaako istuen vai seisten, aloittaako FFWPU seuraavan propagandan? https://t.co/QN46UwdWjJ</w:t>
      </w:r>
    </w:p>
    <w:p>
      <w:r>
        <w:rPr>
          <w:b/>
          <w:u w:val="single"/>
        </w:rPr>
        <w:t xml:space="preserve">715304</w:t>
      </w:r>
    </w:p>
    <w:p>
      <w:r>
        <w:t xml:space="preserve">@dusankocevar1 @Max970 @robertfegus Näitkö kuvan kommunistien ja natsien yhteisestä juhlasta Trbovljessa 1.5.41?</w:t>
      </w:r>
    </w:p>
    <w:p>
      <w:r>
        <w:rPr>
          <w:b/>
          <w:u w:val="single"/>
        </w:rPr>
        <w:t xml:space="preserve">715305</w:t>
      </w:r>
    </w:p>
    <w:p>
      <w:r>
        <w:t xml:space="preserve">Se on alkanut. Uhkaamme kulttuuria. Ja heidän lapsensa. https://t.co/DqNIsjgUcO</w:t>
      </w:r>
    </w:p>
    <w:p>
      <w:r>
        <w:rPr>
          <w:b/>
          <w:u w:val="single"/>
        </w:rPr>
        <w:t xml:space="preserve">715306</w:t>
      </w:r>
    </w:p>
    <w:p>
      <w:r>
        <w:t xml:space="preserve">@blaz_zgaga @jdamijan @strankaSDS @JJansaSDS @JJansaSDS @JJansaSDS @JJansaSDS @JJansaSDS vertaatko Hitleriin???? Olet sairas.</w:t>
      </w:r>
    </w:p>
    <w:p>
      <w:r>
        <w:rPr>
          <w:b/>
          <w:u w:val="single"/>
        </w:rPr>
        <w:t xml:space="preserve">715307</w:t>
      </w:r>
    </w:p>
    <w:p>
      <w:r>
        <w:t xml:space="preserve">@VladDrac3 @GuzzyR Akšuali, kudnt ker les, doro näyttää siltä, että hän on kaveri, jolla on nolla... No, sitä se on. ;DDD</w:t>
      </w:r>
    </w:p>
    <w:p>
      <w:r>
        <w:rPr>
          <w:b/>
          <w:u w:val="single"/>
        </w:rPr>
        <w:t xml:space="preserve">715308</w:t>
      </w:r>
    </w:p>
    <w:p>
      <w:r>
        <w:t xml:space="preserve">@yrennia1 @NovaSlovenija @LjudmilaNovak @TVOdmevi @EPP Olet Janschist, se näkyy twiittisi primitiivisyydessä.</w:t>
      </w:r>
    </w:p>
    <w:p>
      <w:r>
        <w:rPr>
          <w:b/>
          <w:u w:val="single"/>
        </w:rPr>
        <w:t xml:space="preserve">715309</w:t>
      </w:r>
    </w:p>
    <w:p>
      <w:r>
        <w:t xml:space="preserve">Velenje - häpeän ja ihmisarvon pilkkaamisen paikka, jossa lapset myrkytetään totalitaarisella ideologialla |... https://t.co/VNuXXJY1UI...</w:t>
      </w:r>
    </w:p>
    <w:p>
      <w:r>
        <w:rPr>
          <w:b/>
          <w:u w:val="single"/>
        </w:rPr>
        <w:t xml:space="preserve">715310</w:t>
      </w:r>
    </w:p>
    <w:p>
      <w:r>
        <w:t xml:space="preserve">@Onkraj_ @Pust_Me Koska 1. tärkeiden setien puhelimet pyörivät, 2. kansa palvoo.</w:t>
      </w:r>
    </w:p>
    <w:p>
      <w:r>
        <w:rPr>
          <w:b/>
          <w:u w:val="single"/>
        </w:rPr>
        <w:t xml:space="preserve">715311</w:t>
      </w:r>
    </w:p>
    <w:p>
      <w:r>
        <w:t xml:space="preserve">Pikaisen TV3:n selauksen jälkeen näen, että "uudet" Euroopan parlamentin jäsenet ovat siirtyneet kirjoitettujen artikkeleiden lukemisesta niiden lausumiseen.</w:t>
      </w:r>
    </w:p>
    <w:p>
      <w:r>
        <w:rPr>
          <w:b/>
          <w:u w:val="single"/>
        </w:rPr>
        <w:t xml:space="preserve">715312</w:t>
      </w:r>
    </w:p>
    <w:p>
      <w:r>
        <w:t xml:space="preserve">@LottaS10 @Matej_Klaric Burek sopii jogurtin, ei oluen kanssa. Täytyy päästä sivistyksen pariin joskus...</w:t>
      </w:r>
    </w:p>
    <w:p>
      <w:r>
        <w:rPr>
          <w:b/>
          <w:u w:val="single"/>
        </w:rPr>
        <w:t xml:space="preserve">715313</w:t>
      </w:r>
    </w:p>
    <w:p>
      <w:r>
        <w:t xml:space="preserve">@cashkee maassa on kuulemisia ministeriehdokkaista. osa katastrofaalisia.</w:t>
      </w:r>
    </w:p>
    <w:p>
      <w:r>
        <w:rPr>
          <w:b/>
          <w:u w:val="single"/>
        </w:rPr>
        <w:t xml:space="preserve">715314</w:t>
      </w:r>
    </w:p>
    <w:p>
      <w:r>
        <w:t xml:space="preserve">@Moj_ca Jos jogurtti on paisunut, pakkaus on pilaantunut, mutta kefiirin kanssa asia on päinvastoin. Aktiiviset viljelmät.</w:t>
      </w:r>
    </w:p>
    <w:p>
      <w:r>
        <w:rPr>
          <w:b/>
          <w:u w:val="single"/>
        </w:rPr>
        <w:t xml:space="preserve">715315</w:t>
      </w:r>
    </w:p>
    <w:p>
      <w:r>
        <w:t xml:space="preserve">@KatarinaJenko @drfilomena @paberkovalka "Napa on nappi, jota painamalla kiinnität lannerangan."</w:t>
      </w:r>
    </w:p>
    <w:p>
      <w:r>
        <w:rPr>
          <w:b/>
          <w:u w:val="single"/>
        </w:rPr>
        <w:t xml:space="preserve">715316</w:t>
      </w:r>
    </w:p>
    <w:p>
      <w:r>
        <w:t xml:space="preserve">@NinaStankovic Se tapahtui silti, koska he kuuntelivat aina jotakuta. Milojka on ainoa, joka edes yritti järjestää jotain uudelleen.</w:t>
      </w:r>
    </w:p>
    <w:p>
      <w:r>
        <w:rPr>
          <w:b/>
          <w:u w:val="single"/>
        </w:rPr>
        <w:t xml:space="preserve">715317</w:t>
      </w:r>
    </w:p>
    <w:p>
      <w:r>
        <w:t xml:space="preserve">Lendava-pelaajat aloittavat tällä viikolla - Myös Lendava N -pelaajille - https://t.co/xug4aOlwvU</w:t>
      </w:r>
    </w:p>
    <w:p>
      <w:r>
        <w:rPr>
          <w:b/>
          <w:u w:val="single"/>
        </w:rPr>
        <w:t xml:space="preserve">715318</w:t>
      </w:r>
    </w:p>
    <w:p>
      <w:r>
        <w:t xml:space="preserve">@ovtsa Tänä vuonna on aikaista. Mutta olen tosi iloinen, että vauva on kipeä (ei siksi, että hän on sairas), vaan siksi, että häneltä jää päiväkodin karnevaalit väliin 😎😎</w:t>
      </w:r>
    </w:p>
    <w:p>
      <w:r>
        <w:rPr>
          <w:b/>
          <w:u w:val="single"/>
        </w:rPr>
        <w:t xml:space="preserve">715319</w:t>
      </w:r>
    </w:p>
    <w:p>
      <w:r>
        <w:t xml:space="preserve">"Martech" on nousussa, eikä se ole vielä edes alkanut.</w:t>
        <w:br/>
        <w:t xml:space="preserve">https://t.co/6yZwAMqGrm</w:t>
      </w:r>
    </w:p>
    <w:p>
      <w:r>
        <w:rPr>
          <w:b/>
          <w:u w:val="single"/>
        </w:rPr>
        <w:t xml:space="preserve">715320</w:t>
      </w:r>
    </w:p>
    <w:p>
      <w:r>
        <w:t xml:space="preserve">@barjanski @polikarbonat Klip Klip pöytä, porataan. Tiedän sen, mutta en laatikoille.</w:t>
      </w:r>
    </w:p>
    <w:p>
      <w:r>
        <w:rPr>
          <w:b/>
          <w:u w:val="single"/>
        </w:rPr>
        <w:t xml:space="preserve">715321</w:t>
      </w:r>
    </w:p>
    <w:p>
      <w:r>
        <w:t xml:space="preserve">RAPORTTEJA KORKEALTA: Kierros Križevcin aurinkovoimalassa https://t.co/KwvDyw3umQ via @YouTube</w:t>
      </w:r>
    </w:p>
    <w:p>
      <w:r>
        <w:rPr>
          <w:b/>
          <w:u w:val="single"/>
        </w:rPr>
        <w:t xml:space="preserve">715322</w:t>
      </w:r>
    </w:p>
    <w:p>
      <w:r>
        <w:t xml:space="preserve">Nyt kun Ljubljanan ensiapupoliklinikan uudet tilat ovat televisiossa, en malta odottaa, että voin rikkoa jotain.</w:t>
        <w:br/>
        <w:t xml:space="preserve"> *go buy skates</w:t>
      </w:r>
    </w:p>
    <w:p>
      <w:r>
        <w:rPr>
          <w:b/>
          <w:u w:val="single"/>
        </w:rPr>
        <w:t xml:space="preserve">715323</w:t>
      </w:r>
    </w:p>
    <w:p>
      <w:r>
        <w:t xml:space="preserve">@Bilkoselektion @RomanVodeb @PridnaP Jos kaikki ympärilläsi ovat ääliöitä, koska et ymmärrä heitä, ehkä sinussa on jotain vikaa. #debilko</w:t>
      </w:r>
    </w:p>
    <w:p>
      <w:r>
        <w:rPr>
          <w:b/>
          <w:u w:val="single"/>
        </w:rPr>
        <w:t xml:space="preserve">715324</w:t>
      </w:r>
    </w:p>
    <w:p>
      <w:r>
        <w:t xml:space="preserve">Kun vuokranantaja käskee mennä, mennään, jos halutaan olla olemassa jossain eläkeikään asti. https://t.co/3G5VxpKvAl.</w:t>
      </w:r>
    </w:p>
    <w:p>
      <w:r>
        <w:rPr>
          <w:b/>
          <w:u w:val="single"/>
        </w:rPr>
        <w:t xml:space="preserve">715325</w:t>
      </w:r>
    </w:p>
    <w:p>
      <w:r>
        <w:t xml:space="preserve">Erjavec on kaikkien alojen ammattilainen, mafian mestari. Mafia ... Mestari, ministeri. Ihan sama. #vaalit2018 #tuomio</w:t>
      </w:r>
    </w:p>
    <w:p>
      <w:r>
        <w:rPr>
          <w:b/>
          <w:u w:val="single"/>
        </w:rPr>
        <w:t xml:space="preserve">715326</w:t>
      </w:r>
    </w:p>
    <w:p>
      <w:r>
        <w:t xml:space="preserve">Työstökeskus, vannesahat, laserleikkuri, lakkauskammio, huutokauppahinnat 1.900 € - 28.500 € #huutokauppa http://t.co/YrVjAueTB8</w:t>
      </w:r>
    </w:p>
    <w:p>
      <w:r>
        <w:rPr>
          <w:b/>
          <w:u w:val="single"/>
        </w:rPr>
        <w:t xml:space="preserve">715327</w:t>
      </w:r>
    </w:p>
    <w:p>
      <w:r>
        <w:t xml:space="preserve">@DKopse Sanoit sen hyvin, Fehtar. Keskustelu teidän pakkomielteisten kanssa ei todellakaan ole mahdollista! Olen huomannut sen itsekin! Olet jo marginaalissa, älä huoli!</w:t>
      </w:r>
    </w:p>
    <w:p>
      <w:r>
        <w:rPr>
          <w:b/>
          <w:u w:val="single"/>
        </w:rPr>
        <w:t xml:space="preserve">715328</w:t>
      </w:r>
    </w:p>
    <w:p>
      <w:r>
        <w:t xml:space="preserve">@CiroCara @Kersterin12 @VGrasic @DobraMrha Hehe, olet todellinen fasisti. Saat itsesi tuntemaan itsesi tärkeäksi nuoleskelemalla näätä. Häpeätkö englantia?</w:t>
      </w:r>
    </w:p>
    <w:p>
      <w:r>
        <w:rPr>
          <w:b/>
          <w:u w:val="single"/>
        </w:rPr>
        <w:t xml:space="preserve">715329</w:t>
      </w:r>
    </w:p>
    <w:p>
      <w:r>
        <w:t xml:space="preserve">Jokaisen "uuden" puolueen perustajan olisi allekirjoitettava ja ilmoitettava julkisesti, että hän ei mennyt tai mene Kučaniin tai Janšaan "siunausta" hakemaan! Luettelo on tyhjä!</w:t>
      </w:r>
    </w:p>
    <w:p>
      <w:r>
        <w:rPr>
          <w:b/>
          <w:u w:val="single"/>
        </w:rPr>
        <w:t xml:space="preserve">715330</w:t>
      </w:r>
    </w:p>
    <w:p>
      <w:r>
        <w:t xml:space="preserve">@LukaSvetina @ZanMahnic Me ratkaisemme tämän. Se ei ole menossa minnekään. Suurin syyllinen tässä on #MOP.</w:t>
      </w:r>
    </w:p>
    <w:p>
      <w:r>
        <w:rPr>
          <w:b/>
          <w:u w:val="single"/>
        </w:rPr>
        <w:t xml:space="preserve">715331</w:t>
      </w:r>
    </w:p>
    <w:p>
      <w:r>
        <w:t xml:space="preserve">@Pet_Kod Entisellä kollegalla oli kotona kani. Ja hän valitti aina, että kani pureskeli kaikenlaisia kaapeleita.</w:t>
      </w:r>
    </w:p>
    <w:p>
      <w:r>
        <w:rPr>
          <w:b/>
          <w:u w:val="single"/>
        </w:rPr>
        <w:t xml:space="preserve">715332</w:t>
      </w:r>
    </w:p>
    <w:p>
      <w:r>
        <w:t xml:space="preserve">@polikarbonat Mutta jos he sanovat: Mene kuuhun, senkin täsmällinen pantaloon.", mutta onko se sama kuin mona?</w:t>
      </w:r>
    </w:p>
    <w:p>
      <w:r>
        <w:rPr>
          <w:b/>
          <w:u w:val="single"/>
        </w:rPr>
        <w:t xml:space="preserve">715333</w:t>
      </w:r>
    </w:p>
    <w:p>
      <w:r>
        <w:t xml:space="preserve">Pahor: Ihmiset menettävät luottamuksensa, vaikka ehdokas ei saisikaan eduskunnan luottamusäänestystä #perustelu #radioPrvi</w:t>
      </w:r>
    </w:p>
    <w:p>
      <w:r>
        <w:rPr>
          <w:b/>
          <w:u w:val="single"/>
        </w:rPr>
        <w:t xml:space="preserve">715334</w:t>
      </w:r>
    </w:p>
    <w:p>
      <w:r>
        <w:t xml:space="preserve">Vaivaako maanantaisuus? ;) Klikkaa nopeasti muutamaa kysymystä ja katso, ovatko chakrojesi tukokset syyllisiä.... https://t.co/N27We81rFi</w:t>
      </w:r>
    </w:p>
    <w:p>
      <w:r>
        <w:rPr>
          <w:b/>
          <w:u w:val="single"/>
        </w:rPr>
        <w:t xml:space="preserve">715335</w:t>
      </w:r>
    </w:p>
    <w:p>
      <w:r>
        <w:t xml:space="preserve">Vitut tästä liftaamisesta olympialaisten aikana. Minulla on todella jalkasieni!</w:t>
      </w:r>
    </w:p>
    <w:p>
      <w:r>
        <w:rPr>
          <w:b/>
          <w:u w:val="single"/>
        </w:rPr>
        <w:t xml:space="preserve">715336</w:t>
      </w:r>
    </w:p>
    <w:p>
      <w:r>
        <w:t xml:space="preserve">Painoton: Sinun kantamisesi on kuin höyhen kämmenelläsi Kirjoittaja: Tomaž Mahkovic https://t.co/lwL19U3XT2</w:t>
      </w:r>
    </w:p>
    <w:p>
      <w:r>
        <w:rPr>
          <w:b/>
          <w:u w:val="single"/>
        </w:rPr>
        <w:t xml:space="preserve">715337</w:t>
      </w:r>
    </w:p>
    <w:p>
      <w:r>
        <w:t xml:space="preserve">[ILMOITETTU 🗓️ ] Brasilian karnevaalien alkusoitto karnevaaleille Europarkissa https://t.co/epOhU08PvU https://t.co/epOhU08PvU</w:t>
      </w:r>
    </w:p>
    <w:p>
      <w:r>
        <w:rPr>
          <w:b/>
          <w:u w:val="single"/>
        </w:rPr>
        <w:t xml:space="preserve">715338</w:t>
      </w:r>
    </w:p>
    <w:p>
      <w:r>
        <w:t xml:space="preserve">@barjanski @DiMatkovic Tuo on totta, mutta älä tee sitä lähes tyhjän bensakanisterin vieressä. #kaboom</w:t>
      </w:r>
    </w:p>
    <w:p>
      <w:r>
        <w:rPr>
          <w:b/>
          <w:u w:val="single"/>
        </w:rPr>
        <w:t xml:space="preserve">715339</w:t>
      </w:r>
    </w:p>
    <w:p>
      <w:r>
        <w:t xml:space="preserve">Sloveniassa aristokraatin juominen on sama kuin BMW-merkin kiinnittäminen haukkaan.</w:t>
      </w:r>
    </w:p>
    <w:p>
      <w:r>
        <w:rPr>
          <w:b/>
          <w:u w:val="single"/>
        </w:rPr>
        <w:t xml:space="preserve">715340</w:t>
      </w:r>
    </w:p>
    <w:p>
      <w:r>
        <w:t xml:space="preserve">@z8_LJ Tnx! Aion ensin piilottaa yölähetyksen ja sitten kierrellä vielä kerran kaupungilla.</w:t>
      </w:r>
    </w:p>
    <w:p>
      <w:r>
        <w:rPr>
          <w:b/>
          <w:u w:val="single"/>
        </w:rPr>
        <w:t xml:space="preserve">715341</w:t>
      </w:r>
    </w:p>
    <w:p>
      <w:r>
        <w:t xml:space="preserve">Harjoittelinko istuimellani tunnin välein, jotta en saisi gvt:tä? Ehkä. https://t.co/lZw6YKp9pA</w:t>
      </w:r>
    </w:p>
    <w:p>
      <w:r>
        <w:rPr>
          <w:b/>
          <w:u w:val="single"/>
        </w:rPr>
        <w:t xml:space="preserve">715342</w:t>
      </w:r>
    </w:p>
    <w:p>
      <w:r>
        <w:t xml:space="preserve">Onko olemassa hyvä syy siihen, miksi kaikki haluavat liukuovilla varustettuja vaatekaappeja perinteisten ovien sijaan? Missä on hakkerointi?</w:t>
      </w:r>
    </w:p>
    <w:p>
      <w:r>
        <w:rPr>
          <w:b/>
          <w:u w:val="single"/>
        </w:rPr>
        <w:t xml:space="preserve">715343</w:t>
      </w:r>
    </w:p>
    <w:p>
      <w:r>
        <w:t xml:space="preserve">@RLjubljana Tämä on meidän musiikkimme, jos et arvosta juuriasi, jos olet planktonia, aallot kantavat sinut .....</w:t>
      </w:r>
    </w:p>
    <w:p>
      <w:r>
        <w:rPr>
          <w:b/>
          <w:u w:val="single"/>
        </w:rPr>
        <w:t xml:space="preserve">715344</w:t>
      </w:r>
    </w:p>
    <w:p>
      <w:r>
        <w:t xml:space="preserve">Maksan 6€ pysäköinnistä ja ajan korotetulle rampille.</w:t>
        <w:br/>
        <w:br/>
        <w:t xml:space="preserve">fakof, alanis morrisette.</w:t>
      </w:r>
    </w:p>
    <w:p>
      <w:r>
        <w:rPr>
          <w:b/>
          <w:u w:val="single"/>
        </w:rPr>
        <w:t xml:space="preserve">715345</w:t>
      </w:r>
    </w:p>
    <w:p>
      <w:r>
        <w:t xml:space="preserve">Kauan sitten kehotin edistyksellisiä listoja yhdistymään ja tukemaan yhteistä ehdokasta Trnavan pormestariksi. Rohkeasti eteenpäin !</w:t>
      </w:r>
    </w:p>
    <w:p>
      <w:r>
        <w:rPr>
          <w:b/>
          <w:u w:val="single"/>
        </w:rPr>
        <w:t xml:space="preserve">715346</w:t>
      </w:r>
    </w:p>
    <w:p>
      <w:r>
        <w:t xml:space="preserve">@mcanzutti @BernardBrscic Vielä muutama tällainen, niin en ihmettele, miksi he eivät halunneet kommunikoida hänen kanssaan.</w:t>
      </w:r>
    </w:p>
    <w:p>
      <w:r>
        <w:rPr>
          <w:b/>
          <w:u w:val="single"/>
        </w:rPr>
        <w:t xml:space="preserve">715347</w:t>
      </w:r>
    </w:p>
    <w:p>
      <w:r>
        <w:t xml:space="preserve">@Matej_Klaric Oikeutettu? Mitä sitten. Sinun pitäisi lukea jotain muuta kuin #salvini-twiittejä.</w:t>
      </w:r>
    </w:p>
    <w:p>
      <w:r>
        <w:rPr>
          <w:b/>
          <w:u w:val="single"/>
        </w:rPr>
        <w:t xml:space="preserve">715348</w:t>
      </w:r>
    </w:p>
    <w:p>
      <w:r>
        <w:t xml:space="preserve">Eilinen juhla pidettiin Hey Brigadessa. Ironista on, että he päästävät nyt vapaasti slovenialaisten kotien tuhoajat ja moskeijoiden rakentajat maahan.</w:t>
      </w:r>
    </w:p>
    <w:p>
      <w:r>
        <w:rPr>
          <w:b/>
          <w:u w:val="single"/>
        </w:rPr>
        <w:t xml:space="preserve">715349</w:t>
      </w:r>
    </w:p>
    <w:p>
      <w:r>
        <w:t xml:space="preserve">@JJansaSDS @ZCernac @SBobovnik @TVOdmevi suudella kaalia. Milloin tätä voisi odottaa Bobovnikin kaltaiselta selkärangattomalta mieheltä.</w:t>
      </w:r>
    </w:p>
    <w:p>
      <w:r>
        <w:rPr>
          <w:b/>
          <w:u w:val="single"/>
        </w:rPr>
        <w:t xml:space="preserve">715350</w:t>
      </w:r>
    </w:p>
    <w:p>
      <w:r>
        <w:t xml:space="preserve">Älä polta luonnossa, muista viime vuoden tulipalot!</w:t>
        <w:br/>
        <w:br/>
        <w:t xml:space="preserve"> Älkääkä sylkäiskö, muistakaa viime vuoden tulvat!</w:t>
      </w:r>
    </w:p>
    <w:p>
      <w:r>
        <w:rPr>
          <w:b/>
          <w:u w:val="single"/>
        </w:rPr>
        <w:t xml:space="preserve">715351</w:t>
      </w:r>
    </w:p>
    <w:p>
      <w:r>
        <w:t xml:space="preserve">Kaikkien arvontaan osallistuneiden kesken arvoimme voittajan, joka saa Lohduttajan... https://t.co/9IACgTGLUI...</w:t>
      </w:r>
    </w:p>
    <w:p>
      <w:r>
        <w:rPr>
          <w:b/>
          <w:u w:val="single"/>
        </w:rPr>
        <w:t xml:space="preserve">715352</w:t>
      </w:r>
    </w:p>
    <w:p>
      <w:r>
        <w:t xml:space="preserve">Pelaan parhaillaan Biathlon Maniaa. Tule mukaan ja yritä voittaa minut! https://t.co/PKMK0Qw7rr</w:t>
      </w:r>
    </w:p>
    <w:p>
      <w:r>
        <w:rPr>
          <w:b/>
          <w:u w:val="single"/>
        </w:rPr>
        <w:t xml:space="preserve">715353</w:t>
      </w:r>
    </w:p>
    <w:p>
      <w:r>
        <w:t xml:space="preserve">@powersmoothie sinun täytyy olla todellinen masokisti naudanlihakeitolle kesällä, koska se lämmittää sinua vatsaa myöten talvella - ja suola kuivattaa sinua...</w:t>
      </w:r>
    </w:p>
    <w:p>
      <w:r>
        <w:rPr>
          <w:b/>
          <w:u w:val="single"/>
        </w:rPr>
        <w:t xml:space="preserve">715354</w:t>
      </w:r>
    </w:p>
    <w:p>
      <w:r>
        <w:t xml:space="preserve">Muslimien kommentit Yhdysvaltain viime vuoden päätöksestä kieltää islamilainen kurbaaniteurastus:</w:t>
        <w:br/>
        <w:t xml:space="preserve">https://t.co/5B3pXooeWS</w:t>
      </w:r>
    </w:p>
    <w:p>
      <w:r>
        <w:rPr>
          <w:b/>
          <w:u w:val="single"/>
        </w:rPr>
        <w:t xml:space="preserve">715355</w:t>
      </w:r>
    </w:p>
    <w:p>
      <w:r>
        <w:t xml:space="preserve">@vinkovasle1 Mutta ei myöskään Ibarurin kommunismia. Jopa väärennetty marsalkka on siellä trollaamassa ihmisiä #VivaTitek</w:t>
      </w:r>
    </w:p>
    <w:p>
      <w:r>
        <w:rPr>
          <w:b/>
          <w:u w:val="single"/>
        </w:rPr>
        <w:t xml:space="preserve">715356</w:t>
      </w:r>
    </w:p>
    <w:p>
      <w:r>
        <w:t xml:space="preserve">DANES!!!  Ensimmäinen okkulttinen rituaali: Brutaalin thrashin ja aggressiivisen hardcoren raaka voima. https://t.co/MP3K6OHBPu</w:t>
      </w:r>
    </w:p>
    <w:p>
      <w:r>
        <w:rPr>
          <w:b/>
          <w:u w:val="single"/>
        </w:rPr>
        <w:t xml:space="preserve">715357</w:t>
      </w:r>
    </w:p>
    <w:p>
      <w:r>
        <w:t xml:space="preserve">#MBPROTESTI: Jotkut mielenosoittajat valaisevat taskulampuilla kunnan ikkunoita, joissa verhot liikkuvat pimeydestä huolimatta. Lähteet raportoivat poltergeististä.</w:t>
      </w:r>
    </w:p>
    <w:p>
      <w:r>
        <w:rPr>
          <w:b/>
          <w:u w:val="single"/>
        </w:rPr>
        <w:t xml:space="preserve">715358</w:t>
      </w:r>
    </w:p>
    <w:p>
      <w:r>
        <w:t xml:space="preserve">Mansikkavalikoima korruptoituneimmista slovenialaisista, jotka ovat ottaneet ohjauspyörän junaan, joka on viemässä maata kohti tuhoa. https://t.co/iEJcoM3nTa</w:t>
      </w:r>
    </w:p>
    <w:p>
      <w:r>
        <w:rPr>
          <w:b/>
          <w:u w:val="single"/>
        </w:rPr>
        <w:t xml:space="preserve">715359</w:t>
      </w:r>
    </w:p>
    <w:p>
      <w:r>
        <w:t xml:space="preserve">Kun Milovanovic sanoo, ettei vaaraa ole, jotain on aina vialla! #tihobodi</w:t>
      </w:r>
    </w:p>
    <w:p>
      <w:r>
        <w:rPr>
          <w:b/>
          <w:u w:val="single"/>
        </w:rPr>
        <w:t xml:space="preserve">715360</w:t>
      </w:r>
    </w:p>
    <w:p>
      <w:r>
        <w:t xml:space="preserve">@Fitzroy1985 Mene kauppaan ja osta uusi BMWi8 ja maksa se vasemmistolaisella älylläsi.</w:t>
      </w:r>
    </w:p>
    <w:p>
      <w:r>
        <w:rPr>
          <w:b/>
          <w:u w:val="single"/>
        </w:rPr>
        <w:t xml:space="preserve">715361</w:t>
      </w:r>
    </w:p>
    <w:p>
      <w:r>
        <w:t xml:space="preserve">Arvoitus: Meitä on 10 henkilöä bussipysäkillä. 20 metrin päässä on LPP-ohjaaja ja hänen gorillansa. Kenen eteen hän pysäytti bussin?</w:t>
      </w:r>
    </w:p>
    <w:p>
      <w:r>
        <w:rPr>
          <w:b/>
          <w:u w:val="single"/>
        </w:rPr>
        <w:t xml:space="preserve">715362</w:t>
      </w:r>
    </w:p>
    <w:p>
      <w:r>
        <w:t xml:space="preserve">@BozoPredalic @BojanPozar @MiroCerar Miten kansan sanonta menee; kun laiva uppoaa, rotat menevät ensin.</w:t>
      </w:r>
    </w:p>
    <w:p>
      <w:r>
        <w:rPr>
          <w:b/>
          <w:u w:val="single"/>
        </w:rPr>
        <w:t xml:space="preserve">715363</w:t>
      </w:r>
    </w:p>
    <w:p>
      <w:r>
        <w:t xml:space="preserve">@ZmagoPlemeniti Zmago, kun näin sinut ensimmäisen kerran, ajattelin heti samaa. Täysi ääliö!</w:t>
      </w:r>
    </w:p>
    <w:p>
      <w:r>
        <w:rPr>
          <w:b/>
          <w:u w:val="single"/>
        </w:rPr>
        <w:t xml:space="preserve">715364</w:t>
      </w:r>
    </w:p>
    <w:p>
      <w:r>
        <w:t xml:space="preserve">@IgorPribac @Tevilevi Et ymmärrä, että katolilaiset ottavat tämän sydämelleen! Pappi on meidän!</w:t>
      </w:r>
    </w:p>
    <w:p>
      <w:r>
        <w:rPr>
          <w:b/>
          <w:u w:val="single"/>
        </w:rPr>
        <w:t xml:space="preserve">715365</w:t>
      </w:r>
    </w:p>
    <w:p>
      <w:r>
        <w:t xml:space="preserve">Pentu piiloutui takkaan ja selvisi hengissä Kreikan kuolettavista tulipaloista (VIDEO) https://t.co/ZnIWKw8KIr</w:t>
      </w:r>
    </w:p>
    <w:p>
      <w:r>
        <w:rPr>
          <w:b/>
          <w:u w:val="single"/>
        </w:rPr>
        <w:t xml:space="preserve">715366</w:t>
      </w:r>
    </w:p>
    <w:p>
      <w:r>
        <w:t xml:space="preserve">@NadaPavsin @had Hänen on parasta saada ne, koska jos hän saa, meillä on enemmän lukutaidottomia pikkulapsia :D</w:t>
      </w:r>
    </w:p>
    <w:p>
      <w:r>
        <w:rPr>
          <w:b/>
          <w:u w:val="single"/>
        </w:rPr>
        <w:t xml:space="preserve">715367</w:t>
      </w:r>
    </w:p>
    <w:p>
      <w:r>
        <w:t xml:space="preserve">Minun ei tarvitse hakkailla seinää, koska en ole kuuro eikä jalkani ole kumarassa. Mutta "mikhailin" on selitettävä se oikeudessa! Kuolema tikittää, se on lähellä!</w:t>
      </w:r>
    </w:p>
    <w:p>
      <w:r>
        <w:rPr>
          <w:b/>
          <w:u w:val="single"/>
        </w:rPr>
        <w:t xml:space="preserve">715368</w:t>
      </w:r>
    </w:p>
    <w:p>
      <w:r>
        <w:t xml:space="preserve">kannattaa ostaa auto nyt kun vinjetit ja bensa ovat niin kalliita https://t.co/6eNqjPjGdT</w:t>
      </w:r>
    </w:p>
    <w:p>
      <w:r>
        <w:rPr>
          <w:b/>
          <w:u w:val="single"/>
        </w:rPr>
        <w:t xml:space="preserve">715369</w:t>
      </w:r>
    </w:p>
    <w:p>
      <w:r>
        <w:t xml:space="preserve">Ferrari kuvaa uuden Portofino-avoauton mainosmateriaalia Sloveniassa ➜https://t.co/b2dWcOm2zt https://t.co/68W6B58BcG</w:t>
      </w:r>
    </w:p>
    <w:p>
      <w:r>
        <w:rPr>
          <w:b/>
          <w:u w:val="single"/>
        </w:rPr>
        <w:t xml:space="preserve">715370</w:t>
      </w:r>
    </w:p>
    <w:p>
      <w:r>
        <w:t xml:space="preserve">@vinkovasle1 Tunnemme hänet. Barabon ikuisuudesta lähtien. Vain - Tietääkö kukaan muu Titosta kertovan vitsin: "Vihellä vasemmalle, ajaa oikealle ..."? ja päinvastoin</w:t>
      </w:r>
    </w:p>
    <w:p>
      <w:r>
        <w:rPr>
          <w:b/>
          <w:u w:val="single"/>
        </w:rPr>
        <w:t xml:space="preserve">715371</w:t>
      </w:r>
    </w:p>
    <w:p>
      <w:r>
        <w:t xml:space="preserve">Hammaslääkäriasemien potilaat maksavat hammasröntgenkuvat usein itse - https://t.co/ij7ztxFamu - https://t.co/gbraLtO6xf</w:t>
      </w:r>
    </w:p>
    <w:p>
      <w:r>
        <w:rPr>
          <w:b/>
          <w:u w:val="single"/>
        </w:rPr>
        <w:t xml:space="preserve">715372</w:t>
      </w:r>
    </w:p>
    <w:p>
      <w:r>
        <w:t xml:space="preserve">@finance_si Ensimmäinen taantuma pyyhkii pois kaiken pääoman kasvun aivan kuten vuonna 2009, jolloin rahastot eivät maksaneet pääomaa vaiheittain.</w:t>
      </w:r>
    </w:p>
    <w:p>
      <w:r>
        <w:rPr>
          <w:b/>
          <w:u w:val="single"/>
        </w:rPr>
        <w:t xml:space="preserve">715373</w:t>
      </w:r>
    </w:p>
    <w:p>
      <w:r>
        <w:t xml:space="preserve">Slovenian asevoimien orkesteri ja Oto Pestner Postojnassa: http://t.co/mokx7Q1rBg via @YouTube</w:t>
      </w:r>
    </w:p>
    <w:p>
      <w:r>
        <w:rPr>
          <w:b/>
          <w:u w:val="single"/>
        </w:rPr>
        <w:t xml:space="preserve">715374</w:t>
      </w:r>
    </w:p>
    <w:p>
      <w:r>
        <w:t xml:space="preserve">@madpixel Hän ei ole vielä tajunnut, että hänen haluamansa kehys on kuin kori, johon valeuutiset putoavat kuin kypsät päärynät.</w:t>
      </w:r>
    </w:p>
    <w:p>
      <w:r>
        <w:rPr>
          <w:b/>
          <w:u w:val="single"/>
        </w:rPr>
        <w:t xml:space="preserve">715375</w:t>
      </w:r>
    </w:p>
    <w:p>
      <w:r>
        <w:t xml:space="preserve">@dragica12 @Margu501 @tinaleina_vale @danamon1 Kommunistimme ylläpitävät veljessuhteita etelävaltioiden kanssa. ja slovenialaisten eläkkeiden kustannuksella.</w:t>
      </w:r>
    </w:p>
    <w:p>
      <w:r>
        <w:rPr>
          <w:b/>
          <w:u w:val="single"/>
        </w:rPr>
        <w:t xml:space="preserve">715376</w:t>
      </w:r>
    </w:p>
    <w:p>
      <w:r>
        <w:t xml:space="preserve">@KatarinaJenko Mielenkiintoista, olet niin itsekeskeinen, että sinulle ei edes tullut mieleen, että kaveri lähetti sinulle tekstiviestin vahingossa...</w:t>
      </w:r>
    </w:p>
    <w:p>
      <w:r>
        <w:rPr>
          <w:b/>
          <w:u w:val="single"/>
        </w:rPr>
        <w:t xml:space="preserve">715377</w:t>
      </w:r>
    </w:p>
    <w:p>
      <w:r>
        <w:t xml:space="preserve">Olemme tienneet tämän jo pitkään, mutta tuemme silti valtavaa byrokraattista laitteistoamme! https://t.co/1sNnYvT3fm ...</w:t>
      </w:r>
    </w:p>
    <w:p>
      <w:r>
        <w:rPr>
          <w:b/>
          <w:u w:val="single"/>
        </w:rPr>
        <w:t xml:space="preserve">715378</w:t>
      </w:r>
    </w:p>
    <w:p>
      <w:r>
        <w:t xml:space="preserve">@PrinasalkaZlata Pikku kaveriporukka ...hän ei näe mitään, kun hän on niin korkeaa seinää vasten!😄</w:t>
      </w:r>
    </w:p>
    <w:p>
      <w:r>
        <w:rPr>
          <w:b/>
          <w:u w:val="single"/>
        </w:rPr>
        <w:t xml:space="preserve">715379</w:t>
      </w:r>
    </w:p>
    <w:p>
      <w:r>
        <w:t xml:space="preserve">Löysin sen. Terveyssovellus, valo, muistutukset... ja mulkkuohjelmisto käynnistyi uudelleen. Mikä sietämätön paskiainen TouchWiz on. #fujinfej</w:t>
      </w:r>
    </w:p>
    <w:p>
      <w:r>
        <w:rPr>
          <w:b/>
          <w:u w:val="single"/>
        </w:rPr>
        <w:t xml:space="preserve">715380</w:t>
      </w:r>
    </w:p>
    <w:p>
      <w:r>
        <w:t xml:space="preserve">Folkec!  Etsin kuljetusta Lj:stä MB:hen klo 22.00. Nyt on loma, enkä löydä kuljetusta! Pyydän Rt:lle 😘#vsenajboljše #Slovenia</w:t>
      </w:r>
    </w:p>
    <w:p>
      <w:r>
        <w:rPr>
          <w:b/>
          <w:u w:val="single"/>
        </w:rPr>
        <w:t xml:space="preserve">715381</w:t>
      </w:r>
    </w:p>
    <w:p>
      <w:r>
        <w:t xml:space="preserve">Hattua Latvialle. Ei yhtään pistettä, 2:28 maaliero, ja ne purevat kuin hullu. Siinä kaikki. #srcebia</w:t>
      </w:r>
    </w:p>
    <w:p>
      <w:r>
        <w:rPr>
          <w:b/>
          <w:u w:val="single"/>
        </w:rPr>
        <w:t xml:space="preserve">715382</w:t>
      </w:r>
    </w:p>
    <w:p>
      <w:r>
        <w:t xml:space="preserve">Useita kuollut italialaisessa yökerhossa</w:t>
        <w:br/>
        <w:t xml:space="preserve">https://t.co/LMy58HbFCF https://t.co/q0RjaQzsIl</w:t>
      </w:r>
    </w:p>
    <w:p>
      <w:r>
        <w:rPr>
          <w:b/>
          <w:u w:val="single"/>
        </w:rPr>
        <w:t xml:space="preserve">715383</w:t>
      </w:r>
    </w:p>
    <w:p>
      <w:r>
        <w:t xml:space="preserve">Eilinen keskustelu interpellaatiosta ja erityisesti äänestys osoittivat, mitä kansan valitsemat ajattelevat yhteisen hyvän puolesta työskentelystä?#riti</w:t>
      </w:r>
    </w:p>
    <w:p>
      <w:r>
        <w:rPr>
          <w:b/>
          <w:u w:val="single"/>
        </w:rPr>
        <w:t xml:space="preserve">715384</w:t>
      </w:r>
    </w:p>
    <w:p>
      <w:r>
        <w:t xml:space="preserve">Pentu tekee ihmeitä! Brd:n voitettua Ilirija 5:0, nyt Primorjen joukkue johtaa Radomljea 0:2 puoliajalla! Bravo! #2snl</w:t>
      </w:r>
    </w:p>
    <w:p>
      <w:r>
        <w:rPr>
          <w:b/>
          <w:u w:val="single"/>
        </w:rPr>
        <w:t xml:space="preserve">715385</w:t>
      </w:r>
    </w:p>
    <w:p>
      <w:r>
        <w:t xml:space="preserve">tämä! mustamme ovat saaneet selville, kuka on petturi - paavi ja partisaanit. oikeasti, janskin aivorakenne räjäyttää sen https://t.co/G5rLB1SxrJ</w:t>
      </w:r>
    </w:p>
    <w:p>
      <w:r>
        <w:rPr>
          <w:b/>
          <w:u w:val="single"/>
        </w:rPr>
        <w:t xml:space="preserve">715386</w:t>
      </w:r>
    </w:p>
    <w:p>
      <w:r>
        <w:t xml:space="preserve">@had Jätä hänet rauhaan, senkin sairas ämmä, en usko, että valamiehistö haistelee häntä enää. Meidän mummopeikkomme.</w:t>
      </w:r>
    </w:p>
    <w:p>
      <w:r>
        <w:rPr>
          <w:b/>
          <w:u w:val="single"/>
        </w:rPr>
        <w:t xml:space="preserve">715387</w:t>
      </w:r>
    </w:p>
    <w:p>
      <w:r>
        <w:t xml:space="preserve">@sergejvarakin @surfon @5RA_5RA_5RA @IgorPribac @repubblica Sinulla ei ollut vaihtoehtoja. Myös kommunistit olivat kristittyjä.</w:t>
      </w:r>
    </w:p>
    <w:p>
      <w:r>
        <w:rPr>
          <w:b/>
          <w:u w:val="single"/>
        </w:rPr>
        <w:t xml:space="preserve">715388</w:t>
      </w:r>
    </w:p>
    <w:p>
      <w:r>
        <w:t xml:space="preserve">@TankoJoze @strankaSDS Ja joitakin saksalaisia! Ennen kaikkea diesel on halvempaa Itävallassa ja Saksassa.</w:t>
      </w:r>
    </w:p>
    <w:p>
      <w:r>
        <w:rPr>
          <w:b/>
          <w:u w:val="single"/>
        </w:rPr>
        <w:t xml:space="preserve">715389</w:t>
      </w:r>
    </w:p>
    <w:p>
      <w:r>
        <w:t xml:space="preserve">@z8_LJ Tavallaan. Olen vihainen tuomareista ja huonoista kriteereistä, mutta menen silti ulos ja teen maaleja. Ja joskus kädelläni.</w:t>
      </w:r>
    </w:p>
    <w:p>
      <w:r>
        <w:rPr>
          <w:b/>
          <w:u w:val="single"/>
        </w:rPr>
        <w:t xml:space="preserve">715390</w:t>
      </w:r>
    </w:p>
    <w:p>
      <w:r>
        <w:t xml:space="preserve">#TodayVerisunnuntaina vuonna 1972 brittisotilaat tappoivat 14 aseetonta mielenosoittajaa ammuskelussa Pohjois-Irlannissa.</w:t>
      </w:r>
    </w:p>
    <w:p>
      <w:r>
        <w:rPr>
          <w:b/>
          <w:u w:val="single"/>
        </w:rPr>
        <w:t xml:space="preserve">715391</w:t>
      </w:r>
    </w:p>
    <w:p>
      <w:r>
        <w:t xml:space="preserve">Mitä aiot tehdä? Sano mitä... Olet hankkinut vihollisia kaikkialla, Amerikka... Kaikkialla... Olet nyt vain itkupilli... https://t.co/H3sJQDqaWj ...</w:t>
      </w:r>
    </w:p>
    <w:p>
      <w:r>
        <w:rPr>
          <w:b/>
          <w:u w:val="single"/>
        </w:rPr>
        <w:t xml:space="preserve">715392</w:t>
      </w:r>
    </w:p>
    <w:p>
      <w:r>
        <w:t xml:space="preserve">@AnaOstricki Luokkatoveri joutui nimeämään muutaman englantilaisen kuninkaan, ja hän lähti ensimmäisenä: James Watt!</w:t>
      </w:r>
    </w:p>
    <w:p>
      <w:r>
        <w:rPr>
          <w:b/>
          <w:u w:val="single"/>
        </w:rPr>
        <w:t xml:space="preserve">715393</w:t>
      </w:r>
    </w:p>
    <w:p>
      <w:r>
        <w:t xml:space="preserve">@DarjaTomanic @strankalevica @TjasaZavrh Odotan, että te vasemmiston kansanedustajat menette minimipalkan päälle.  Etkä sinä ansaitse sitä.</w:t>
      </w:r>
    </w:p>
    <w:p>
      <w:r>
        <w:rPr>
          <w:b/>
          <w:u w:val="single"/>
        </w:rPr>
        <w:t xml:space="preserve">715394</w:t>
      </w:r>
    </w:p>
    <w:p>
      <w:r>
        <w:t xml:space="preserve">Eläkkeiden symbolinen korotus jättää silti yli 83 000 eläkeläistä köyhyysrajan alapuolelle.</w:t>
      </w:r>
    </w:p>
    <w:p>
      <w:r>
        <w:rPr>
          <w:b/>
          <w:u w:val="single"/>
        </w:rPr>
        <w:t xml:space="preserve">715395</w:t>
      </w:r>
    </w:p>
    <w:p>
      <w:r>
        <w:t xml:space="preserve">KUVA</w:t>
        <w:br/>
        <w:br/>
        <w:t xml:space="preserve">Avoin kallo on peitetty kankaalla,</w:t>
        <w:br/>
        <w:t xml:space="preserve">vuode on syövyttävän hapon syövyttämä.</w:t>
        <w:br/>
        <w:t xml:space="preserve"> Silmämunat kaivetaan ulos ajattomuuteen... https://t.co/sxAMWSnK1E</w:t>
      </w:r>
    </w:p>
    <w:p>
      <w:r>
        <w:rPr>
          <w:b/>
          <w:u w:val="single"/>
        </w:rPr>
        <w:t xml:space="preserve">715396</w:t>
      </w:r>
    </w:p>
    <w:p>
      <w:r>
        <w:t xml:space="preserve">Taitolentoralli Skokilla: Maistron ilmailun satasen muistoksi https://t.co/sbSOablrTB</w:t>
      </w:r>
    </w:p>
    <w:p>
      <w:r>
        <w:rPr>
          <w:b/>
          <w:u w:val="single"/>
        </w:rPr>
        <w:t xml:space="preserve">715397</w:t>
      </w:r>
    </w:p>
    <w:p>
      <w:r>
        <w:t xml:space="preserve">Pelaan parhaillaan Biathlon Maniaa. Tule mukaan ja yritä voittaa minut! https://t.co/PKMK0Qw7rr</w:t>
      </w:r>
    </w:p>
    <w:p>
      <w:r>
        <w:rPr>
          <w:b/>
          <w:u w:val="single"/>
        </w:rPr>
        <w:t xml:space="preserve">715398</w:t>
      </w:r>
    </w:p>
    <w:p>
      <w:r>
        <w:t xml:space="preserve">1h15min jälkeen sain vihdoin toisen #metron ja he saapuivat 5min kuluttua. Ei vitsi. #laguna #sairaus. 😢😢 btw 1h15 minuutissa olisin ollut 4x Tivoliin kävellen.</w:t>
      </w:r>
    </w:p>
    <w:p>
      <w:r>
        <w:rPr>
          <w:b/>
          <w:u w:val="single"/>
        </w:rPr>
        <w:t xml:space="preserve">715399</w:t>
      </w:r>
    </w:p>
    <w:p>
      <w:r>
        <w:t xml:space="preserve">@nejkom Sinusta se vain näyttää siltä. Mene nyt ja kaada yksi Jelena puolestani. ;)</w:t>
      </w:r>
    </w:p>
    <w:p>
      <w:r>
        <w:rPr>
          <w:b/>
          <w:u w:val="single"/>
        </w:rPr>
        <w:t xml:space="preserve">715400</w:t>
      </w:r>
    </w:p>
    <w:p>
      <w:r>
        <w:t xml:space="preserve">@GregorVirant1 @Libertarec Muuten, en vahvistanut, että pidän sitä mahdollisena, vedin vain rinnastuksen siihen, miten olet inhonnut JJ:tä (hallituksessa).</w:t>
      </w:r>
    </w:p>
    <w:p>
      <w:r>
        <w:rPr>
          <w:b/>
          <w:u w:val="single"/>
        </w:rPr>
        <w:t xml:space="preserve">715401</w:t>
      </w:r>
    </w:p>
    <w:p>
      <w:r>
        <w:t xml:space="preserve">@davorvrban @Skandal_24 @JozeBiscak Janšalla ei ole rahaa. Hän siirtää nyt jokaisen ylimenevän euron klinikalleen Australiaan.</w:t>
      </w:r>
    </w:p>
    <w:p>
      <w:r>
        <w:rPr>
          <w:b/>
          <w:u w:val="single"/>
        </w:rPr>
        <w:t xml:space="preserve">715402</w:t>
      </w:r>
    </w:p>
    <w:p>
      <w:r>
        <w:t xml:space="preserve">@Z3MQP Voideltuja pyhiä pannuja ei heitetä. Mutta olemme kunnioittaneet toiveita ja tuomarit saavat ripulin Bellin tahdosta.</w:t>
        <w:br/>
        <w:t xml:space="preserve"> Bong</w:t>
      </w:r>
    </w:p>
    <w:p>
      <w:r>
        <w:rPr>
          <w:b/>
          <w:u w:val="single"/>
        </w:rPr>
        <w:t xml:space="preserve">715403</w:t>
      </w:r>
    </w:p>
    <w:p>
      <w:r>
        <w:t xml:space="preserve">@strankaSD @ZidanDejan Židan, olet Hrastovecin puolesta! Kommunismi on palaamassa kaupunkeihin? Mistä sinä olet hullu?</w:t>
      </w:r>
    </w:p>
    <w:p>
      <w:r>
        <w:rPr>
          <w:b/>
          <w:u w:val="single"/>
        </w:rPr>
        <w:t xml:space="preserve">715404</w:t>
      </w:r>
    </w:p>
    <w:p>
      <w:r>
        <w:t xml:space="preserve">Älä katso minua! Ensin he tuovat maahan miljoona maahanmuuttajaa ja sitten he tajuavat, etteivät he ole ratkaisu Euroopalle!? https://t.co/UyJHa9tim2 ...</w:t>
      </w:r>
    </w:p>
    <w:p>
      <w:r>
        <w:rPr>
          <w:b/>
          <w:u w:val="single"/>
        </w:rPr>
        <w:t xml:space="preserve">715405</w:t>
      </w:r>
    </w:p>
    <w:p>
      <w:r>
        <w:t xml:space="preserve">Hän oli vaikuttunut....</w:t>
        <w:br/>
        <w:t xml:space="preserve"> Erjavec vastaa Brglezille: Kokoomuksen sisäiset hyökkäykset ovat yritys saada poliittisia pisteitähttps://t.co/9xN2L1BUzy</w:t>
      </w:r>
    </w:p>
    <w:p>
      <w:r>
        <w:rPr>
          <w:b/>
          <w:u w:val="single"/>
        </w:rPr>
        <w:t xml:space="preserve">715406</w:t>
      </w:r>
    </w:p>
    <w:p>
      <w:r>
        <w:t xml:space="preserve">Kuuma Batista... Kiitos PGD Šentjurille mukavasta vierailusta Kulttuurihanassa - Epik teater Summer Stage https://t.co/BMUQbAFEqh</w:t>
      </w:r>
    </w:p>
    <w:p>
      <w:r>
        <w:rPr>
          <w:b/>
          <w:u w:val="single"/>
        </w:rPr>
        <w:t xml:space="preserve">715407</w:t>
      </w:r>
    </w:p>
    <w:p>
      <w:r>
        <w:t xml:space="preserve">Lue jos osaat lukea, toveri @AntonZmavc , vasemmiston huuhtoutunut pää? https://t.co/QH8GioC5xb</w:t>
      </w:r>
    </w:p>
    <w:p>
      <w:r>
        <w:rPr>
          <w:b/>
          <w:u w:val="single"/>
        </w:rPr>
        <w:t xml:space="preserve">715408</w:t>
      </w:r>
    </w:p>
    <w:p>
      <w:r>
        <w:t xml:space="preserve">@SiolNEWS Nyt hän voi palata ottamaan kuvia sukistaan ja ruokkimaan kaloja akvaariossa #presidentti #slovenia</w:t>
      </w:r>
    </w:p>
    <w:p>
      <w:r>
        <w:rPr>
          <w:b/>
          <w:u w:val="single"/>
        </w:rPr>
        <w:t xml:space="preserve">715409</w:t>
      </w:r>
    </w:p>
    <w:p>
      <w:r>
        <w:t xml:space="preserve">@xmp125a @lukavalas Sanoisin, että gmail on turvallisempi kuin hallituksen gdpr-palvelimet.</w:t>
      </w:r>
    </w:p>
    <w:p>
      <w:r>
        <w:rPr>
          <w:b/>
          <w:u w:val="single"/>
        </w:rPr>
        <w:t xml:space="preserve">715410</w:t>
      </w:r>
    </w:p>
    <w:p>
      <w:r>
        <w:t xml:space="preserve">@SlovenijaVsrcu Vuonna 1939 talvi oli niin paha, että huorat antoivat ilmaiseksi, jotta saisivat edes jotain lämmintä syötävää😉.</w:t>
      </w:r>
    </w:p>
    <w:p>
      <w:r>
        <w:rPr>
          <w:b/>
          <w:u w:val="single"/>
        </w:rPr>
        <w:t xml:space="preserve">715411</w:t>
      </w:r>
    </w:p>
    <w:p>
      <w:r>
        <w:t xml:space="preserve">Sairas keskellä kesää, kuumeessa. Ja pahin on viikonloppu ja kun maanantai tulee olen ihanasti parempi!</w:t>
      </w:r>
    </w:p>
    <w:p>
      <w:r>
        <w:rPr>
          <w:b/>
          <w:u w:val="single"/>
        </w:rPr>
        <w:t xml:space="preserve">715412</w:t>
      </w:r>
    </w:p>
    <w:p>
      <w:r>
        <w:t xml:space="preserve">Jankovič huutokauppaa jo LPP:n lippuja, hän sai varmaan uuden roolimallin, kun sai tietää miljardeistaan. 💰💰💰💰 https://t.co/mZkUPUg2KH</w:t>
      </w:r>
    </w:p>
    <w:p>
      <w:r>
        <w:rPr>
          <w:b/>
          <w:u w:val="single"/>
        </w:rPr>
        <w:t xml:space="preserve">715413</w:t>
      </w:r>
    </w:p>
    <w:p>
      <w:r>
        <w:t xml:space="preserve">@NinaStankovic Ymmärrän kaiken, mutta en ymmärrä, miten voit hävetä sitä, että muut ovat hölmöjä...</w:t>
      </w:r>
    </w:p>
    <w:p>
      <w:r>
        <w:rPr>
          <w:b/>
          <w:u w:val="single"/>
        </w:rPr>
        <w:t xml:space="preserve">715414</w:t>
      </w:r>
    </w:p>
    <w:p>
      <w:r>
        <w:t xml:space="preserve">Olen hieman yllättynyt tai järkyttynyt siitä, kuinka monet ihmiset ovat vitun lukutaidottomia..... Selailin FB-ryhmiä toissapäivänä... kamalaa.</w:t>
      </w:r>
    </w:p>
    <w:p>
      <w:r>
        <w:rPr>
          <w:b/>
          <w:u w:val="single"/>
        </w:rPr>
        <w:t xml:space="preserve">715415</w:t>
      </w:r>
    </w:p>
    <w:p>
      <w:r>
        <w:t xml:space="preserve">Tutorial on curbstomping ikoninen APN pääosassa #beast. https://t.co/PnVYGnGtPt</w:t>
      </w:r>
    </w:p>
    <w:p>
      <w:r>
        <w:rPr>
          <w:b/>
          <w:u w:val="single"/>
        </w:rPr>
        <w:t xml:space="preserve">715416</w:t>
      </w:r>
    </w:p>
    <w:p>
      <w:r>
        <w:t xml:space="preserve">Slovenialaiset joukot poistuvat tapahtumateltasta äänekkäiden huutojen saattelemana. #sloskiteam #ljubno2016 https://t.co/8cZ34BIQ1m https://t.co/8cZ34BIQ1m</w:t>
      </w:r>
    </w:p>
    <w:p>
      <w:r>
        <w:rPr>
          <w:b/>
          <w:u w:val="single"/>
        </w:rPr>
        <w:t xml:space="preserve">715417</w:t>
      </w:r>
    </w:p>
    <w:p>
      <w:r>
        <w:t xml:space="preserve">Kolmas sähkön ja kaasun yhteenliittymä https://t.co/k7xgtpXaW9</w:t>
      </w:r>
    </w:p>
    <w:p>
      <w:r>
        <w:rPr>
          <w:b/>
          <w:u w:val="single"/>
        </w:rPr>
        <w:t xml:space="preserve">715418</w:t>
      </w:r>
    </w:p>
    <w:p>
      <w:r>
        <w:t xml:space="preserve">@izivkov @majsanom Kuinka yksinkertaista kaikki onkaan, jos kansallismielinen komponentti ja populismi poistetaan.</w:t>
      </w:r>
    </w:p>
    <w:p>
      <w:r>
        <w:rPr>
          <w:b/>
          <w:u w:val="single"/>
        </w:rPr>
        <w:t xml:space="preserve">715419</w:t>
      </w:r>
    </w:p>
    <w:p>
      <w:r>
        <w:t xml:space="preserve">Kuinka paistoin hanhen ja melkein pilasin elämäni. Martin Martin -kolumni https://t.co/QA8Dj0Ka7Y</w:t>
      </w:r>
    </w:p>
    <w:p>
      <w:r>
        <w:rPr>
          <w:b/>
          <w:u w:val="single"/>
        </w:rPr>
        <w:t xml:space="preserve">715420</w:t>
      </w:r>
    </w:p>
    <w:p>
      <w:r>
        <w:t xml:space="preserve">Koululaiset, teillä on aikaa vielä perjantaihin ;)</w:t>
        <w:br/>
        <w:t xml:space="preserve">#vuodet #luokat #palkintovuosi #niput https://t.co/03OgTYxOUs</w:t>
      </w:r>
    </w:p>
    <w:p>
      <w:r>
        <w:rPr>
          <w:b/>
          <w:u w:val="single"/>
        </w:rPr>
        <w:t xml:space="preserve">715421</w:t>
      </w:r>
    </w:p>
    <w:p>
      <w:r>
        <w:t xml:space="preserve">Vahvistukset järjestivät @nk_triglavin johtomaalin Aluminijia vastaan. Crnov syöttää, Mertelj tekee maalin 18 metristä. #plts</w:t>
      </w:r>
    </w:p>
    <w:p>
      <w:r>
        <w:rPr>
          <w:b/>
          <w:u w:val="single"/>
        </w:rPr>
        <w:t xml:space="preserve">715422</w:t>
      </w:r>
    </w:p>
    <w:p>
      <w:r>
        <w:t xml:space="preserve">Milan Kučanin kaltaiset korruptoituneet juutalaiset kutsuvat heidät, koska juutalaiset siat haluavat tuhota meidät kansakuntana!!!! https://t.co/6piVKgPheu.</w:t>
      </w:r>
    </w:p>
    <w:p>
      <w:r>
        <w:rPr>
          <w:b/>
          <w:u w:val="single"/>
        </w:rPr>
        <w:t xml:space="preserve">715423</w:t>
      </w:r>
    </w:p>
    <w:p>
      <w:r>
        <w:t xml:space="preserve">Liikalihavien vanhempien lapset ovat kymmenen kertaa todennäköisemmin lihavia</w:t>
        <w:br/>
        <w:t xml:space="preserve">https://t.co/65ClxFRwPh https://t.co/t9Zvk7yqeS</w:t>
      </w:r>
    </w:p>
    <w:p>
      <w:r>
        <w:rPr>
          <w:b/>
          <w:u w:val="single"/>
        </w:rPr>
        <w:t xml:space="preserve">715424</w:t>
      </w:r>
    </w:p>
    <w:p>
      <w:r>
        <w:t xml:space="preserve">@lukavalas @petrasovdat Mitä? Tarvitsen auton! Voin siis mennä sunnuntaina iltapäivällä kauppaan hakemaan vuohta!!!! #hopin#work#self#to#treh</w:t>
      </w:r>
    </w:p>
    <w:p>
      <w:r>
        <w:rPr>
          <w:b/>
          <w:u w:val="single"/>
        </w:rPr>
        <w:t xml:space="preserve">715425</w:t>
      </w:r>
    </w:p>
    <w:p>
      <w:r>
        <w:t xml:space="preserve">Meri ja aurinko ja loma-let's be:-) #martinafurlan #let_you_be #seaside #energijasonca https://t.co/QBHagmwvkb</w:t>
      </w:r>
    </w:p>
    <w:p>
      <w:r>
        <w:rPr>
          <w:b/>
          <w:u w:val="single"/>
        </w:rPr>
        <w:t xml:space="preserve">715426</w:t>
      </w:r>
    </w:p>
    <w:p>
      <w:r>
        <w:t xml:space="preserve">Kaikki hallinnon tiedotusvälineet ovat täynnä sitä - Janša ja Malovrh kiistävät sen. Ja sitä, joka lukee vain otsikoita, huijataan. Tämä on petos kansakuntaa kohtaan!</w:t>
      </w:r>
    </w:p>
    <w:p>
      <w:r>
        <w:rPr>
          <w:b/>
          <w:u w:val="single"/>
        </w:rPr>
        <w:t xml:space="preserve">715427</w:t>
      </w:r>
    </w:p>
    <w:p>
      <w:r>
        <w:t xml:space="preserve">@SBaksuz Joo, ellei heillä ole jotain maanalaista tunnelia, josta he saavat uusia raaka-aineita :D</w:t>
        <w:br/>
        <w:t xml:space="preserve">on helpointa lahjoa joku. harmi, ettei siellä ole sloveneja</w:t>
      </w:r>
    </w:p>
    <w:p>
      <w:r>
        <w:rPr>
          <w:b/>
          <w:u w:val="single"/>
        </w:rPr>
        <w:t xml:space="preserve">715428</w:t>
      </w:r>
    </w:p>
    <w:p>
      <w:r>
        <w:t xml:space="preserve">3 päivää puolihoidolla, hieronnalla ja rajoittamattomalla uimisella ja saunomisella 2 hengelle alkaen 159 eurolla 318 euron sijaan! https://t.co/aqAafM7yvq</w:t>
      </w:r>
    </w:p>
    <w:p>
      <w:r>
        <w:rPr>
          <w:b/>
          <w:u w:val="single"/>
        </w:rPr>
        <w:t xml:space="preserve">715429</w:t>
      </w:r>
    </w:p>
    <w:p>
      <w:r>
        <w:t xml:space="preserve">@edvardkadic Washingtonissa kyllä... se on tavallista... mutta rajalla Washingtonin vasikat eivät halua sitä... he sanovat, että se olisi rasismia!</w:t>
      </w:r>
    </w:p>
    <w:p>
      <w:r>
        <w:rPr>
          <w:b/>
          <w:u w:val="single"/>
        </w:rPr>
        <w:t xml:space="preserve">715430</w:t>
      </w:r>
    </w:p>
    <w:p>
      <w:r>
        <w:t xml:space="preserve">Paljonko maksaisi potkia kommunisti Kozinaa perseeseen?</w:t>
        <w:br/>
        <w:t xml:space="preserve"> Se korruptoitunut syyttäjä?</w:t>
      </w:r>
    </w:p>
    <w:p>
      <w:r>
        <w:rPr>
          <w:b/>
          <w:u w:val="single"/>
        </w:rPr>
        <w:t xml:space="preserve">715431</w:t>
      </w:r>
    </w:p>
    <w:p>
      <w:r>
        <w:t xml:space="preserve">@JelenaJal @Pertinacal Twiittisi on todiste siitä, että yleistäminen on keppi, jolla on kaksi päätä.</w:t>
      </w:r>
    </w:p>
    <w:p>
      <w:r>
        <w:rPr>
          <w:b/>
          <w:u w:val="single"/>
        </w:rPr>
        <w:t xml:space="preserve">715432</w:t>
      </w:r>
    </w:p>
    <w:p>
      <w:r>
        <w:t xml:space="preserve">'Emme halua enää minimipalkkaa' - Kärntenin mielenosoittaja via #tvDnevnim #SKEI #tuki #syndikaatit #mielenosoitukset #työntekijät #UprimoSe</w:t>
      </w:r>
    </w:p>
    <w:p>
      <w:r>
        <w:rPr>
          <w:b/>
          <w:u w:val="single"/>
        </w:rPr>
        <w:t xml:space="preserve">715433</w:t>
      </w:r>
    </w:p>
    <w:p>
      <w:r>
        <w:t xml:space="preserve">@Zamislisi On tarpeen lukea GINI-artikkeli, ennen kuin alat suoltaa populismia palstoillasi.</w:t>
      </w:r>
    </w:p>
    <w:p>
      <w:r>
        <w:rPr>
          <w:b/>
          <w:u w:val="single"/>
        </w:rPr>
        <w:t xml:space="preserve">715434</w:t>
      </w:r>
    </w:p>
    <w:p>
      <w:r>
        <w:t xml:space="preserve">Henkilö, joka voitti heidät, oli henkilö nimeltä Pivec. Slovenialaiset juovat nyt tälle.</w:t>
        <w:br/>
        <w:t xml:space="preserve"> Erjavec on poissa, nyt on kyse Sloveniasta.</w:t>
      </w:r>
    </w:p>
    <w:p>
      <w:r>
        <w:rPr>
          <w:b/>
          <w:u w:val="single"/>
        </w:rPr>
        <w:t xml:space="preserve">715435</w:t>
      </w:r>
    </w:p>
    <w:p>
      <w:r>
        <w:t xml:space="preserve">@SabinaVader kivat napit laukussa. Ne näyttävät jonkinlaiselta avaruusaluksen komentokonsolilta.</w:t>
      </w:r>
    </w:p>
    <w:p>
      <w:r>
        <w:rPr>
          <w:b/>
          <w:u w:val="single"/>
        </w:rPr>
        <w:t xml:space="preserve">715436</w:t>
      </w:r>
    </w:p>
    <w:p>
      <w:r>
        <w:t xml:space="preserve">Mistä löydän halpoja ja kauniita itseliimautuvia laastareita (niitä, jotka on tarkoitus hyllyttää)? #WhenWillSummerBe?</w:t>
      </w:r>
    </w:p>
    <w:p>
      <w:r>
        <w:rPr>
          <w:b/>
          <w:u w:val="single"/>
        </w:rPr>
        <w:t xml:space="preserve">715437</w:t>
      </w:r>
    </w:p>
    <w:p>
      <w:r>
        <w:t xml:space="preserve">@SrdanKuret @strankaSDS "Maahanmuuttajien" aallot ovat tulvineet Eurooppaan hulluja terroristeja. Yhdessä IS:n nukkuvien solujen kanssa = tappava liitto!</w:t>
      </w:r>
    </w:p>
    <w:p>
      <w:r>
        <w:rPr>
          <w:b/>
          <w:u w:val="single"/>
        </w:rPr>
        <w:t xml:space="preserve">715438</w:t>
      </w:r>
    </w:p>
    <w:p>
      <w:r>
        <w:t xml:space="preserve">@Che27Che @frelih_igor @strankalevica Mielestäni se on Šarčin hallituksen vika.</w:t>
        <w:br/>
        <w:t xml:space="preserve"> Voi vittu, se on heidän oma vikansa, jos he eivät ole vielä vannoneet valaa.</w:t>
      </w:r>
    </w:p>
    <w:p>
      <w:r>
        <w:rPr>
          <w:b/>
          <w:u w:val="single"/>
        </w:rPr>
        <w:t xml:space="preserve">715439</w:t>
      </w:r>
    </w:p>
    <w:p>
      <w:r>
        <w:t xml:space="preserve">@peter_pec @MiranStajerc @toplovodar Kuunneltu. Tunnelit häiritsivät hieman, mutta se oli mielenkiintoinen.</w:t>
      </w:r>
    </w:p>
    <w:p>
      <w:r>
        <w:rPr>
          <w:b/>
          <w:u w:val="single"/>
        </w:rPr>
        <w:t xml:space="preserve">715440</w:t>
      </w:r>
    </w:p>
    <w:p>
      <w:r>
        <w:t xml:space="preserve">@UrskaSoncek @LazarjevPolzek @tabetajnova @mat3ja Kiiltävät reidet..tästä voisi tulla muotihitti! 😂</w:t>
      </w:r>
    </w:p>
    <w:p>
      <w:r>
        <w:rPr>
          <w:b/>
          <w:u w:val="single"/>
        </w:rPr>
        <w:t xml:space="preserve">715441</w:t>
      </w:r>
    </w:p>
    <w:p>
      <w:r>
        <w:t xml:space="preserve">Dieselskandaali ei suostu loppumaan, se tulee maksamaan Daimlerille vielä ainakin puolitoista miljardia.</w:t>
        <w:br/>
        <w:t xml:space="preserve">https://t.co/JAPresNa00</w:t>
      </w:r>
    </w:p>
    <w:p>
      <w:r>
        <w:rPr>
          <w:b/>
          <w:u w:val="single"/>
        </w:rPr>
        <w:t xml:space="preserve">715442</w:t>
      </w:r>
    </w:p>
    <w:p>
      <w:r>
        <w:t xml:space="preserve">@doggebielord Heh, minusta näyttää siltä, että ei ole kovin kauan sitten kiroilit win-mobiilissa, mikä on todella paska, mutta nyt monimutkaistat asioita...</w:t>
      </w:r>
    </w:p>
    <w:p>
      <w:r>
        <w:rPr>
          <w:b/>
          <w:u w:val="single"/>
        </w:rPr>
        <w:t xml:space="preserve">715443</w:t>
      </w:r>
    </w:p>
    <w:p>
      <w:r>
        <w:t xml:space="preserve">@nejkom Minun täytyy puhdistaa kehoni hieman sianlihasta ja promilje! ja he maksavat minulle...vittu häntä nyt.😉</w:t>
      </w:r>
    </w:p>
    <w:p>
      <w:r>
        <w:rPr>
          <w:b/>
          <w:u w:val="single"/>
        </w:rPr>
        <w:t xml:space="preserve">715444</w:t>
      </w:r>
    </w:p>
    <w:p>
      <w:r>
        <w:t xml:space="preserve">@cashkee @martinvalic @TomTomanic @vladaRS Minulla ei todellakaan ole tuollaista kokemusta, ja tuollaiset tarinat ällöttävät minua.</w:t>
      </w:r>
    </w:p>
    <w:p>
      <w:r>
        <w:rPr>
          <w:b/>
          <w:u w:val="single"/>
        </w:rPr>
        <w:t xml:space="preserve">715445</w:t>
      </w:r>
    </w:p>
    <w:p>
      <w:r>
        <w:t xml:space="preserve">Pelaan parhaillaan Biathlon Maniaa. Tule mukaan ja yritä voittaa minut! http://t.co/pLg4OmC31Q</w:t>
      </w:r>
    </w:p>
    <w:p>
      <w:r>
        <w:rPr>
          <w:b/>
          <w:u w:val="single"/>
        </w:rPr>
        <w:t xml:space="preserve">715446</w:t>
      </w:r>
    </w:p>
    <w:p>
      <w:r>
        <w:t xml:space="preserve">@dreychee Hienoa!</w:t>
        <w:t xml:space="preserve">Nyt iPhone X:n hinnat laskevat ja saan pitää vanhan kunnon iPhone 6s:n :D</w:t>
        <w:br/>
        <w:t xml:space="preserve">#luotettavakotgolf2diesel</w:t>
      </w:r>
    </w:p>
    <w:p>
      <w:r>
        <w:rPr>
          <w:b/>
          <w:u w:val="single"/>
        </w:rPr>
        <w:t xml:space="preserve">715447</w:t>
      </w:r>
    </w:p>
    <w:p>
      <w:r>
        <w:t xml:space="preserve">Täysi idiootti, joka on menettänyt järkensä. Tino vain nauraa ja ajattelee omia ajatuksiaan... 😈.</w:t>
      </w:r>
    </w:p>
    <w:p>
      <w:r>
        <w:rPr>
          <w:b/>
          <w:u w:val="single"/>
        </w:rPr>
        <w:t xml:space="preserve">715448</w:t>
      </w:r>
    </w:p>
    <w:p>
      <w:r>
        <w:t xml:space="preserve">Tarkistan Instagramin aika ajoin. Mitä enemmän hashtageja käytät, sitä todennäköisemmin saat viestejä täysin satunnaisilta ihmisiltä ja epäilyttäviltä tileiltä.</w:t>
      </w:r>
    </w:p>
    <w:p>
      <w:r>
        <w:rPr>
          <w:b/>
          <w:u w:val="single"/>
        </w:rPr>
        <w:t xml:space="preserve">715449</w:t>
      </w:r>
    </w:p>
    <w:p>
      <w:r>
        <w:t xml:space="preserve">Joululahjan sijaan @juremes Sintal antoi heille suklaapussin, tossut, teetä ja propagandalehden.</w:t>
      </w:r>
    </w:p>
    <w:p>
      <w:r>
        <w:rPr>
          <w:b/>
          <w:u w:val="single"/>
        </w:rPr>
        <w:t xml:space="preserve">715450</w:t>
      </w:r>
    </w:p>
    <w:p>
      <w:r>
        <w:t xml:space="preserve">@AnaKaluzaa Ja nuo vastaan ovat oikeassa!En haluaisi jäädä terroristien rekan alle!</w:t>
      </w:r>
    </w:p>
    <w:p>
      <w:r>
        <w:rPr>
          <w:b/>
          <w:u w:val="single"/>
        </w:rPr>
        <w:t xml:space="preserve">715451</w:t>
      </w:r>
    </w:p>
    <w:p>
      <w:r>
        <w:t xml:space="preserve">Maailma on tullut hulluksi. Johtajat ja poliitikot ovat menettäneet järkensä. https://t.co/eQIKtcZ08B.</w:t>
      </w:r>
    </w:p>
    <w:p>
      <w:r>
        <w:rPr>
          <w:b/>
          <w:u w:val="single"/>
        </w:rPr>
        <w:t xml:space="preserve">715452</w:t>
      </w:r>
    </w:p>
    <w:p>
      <w:r>
        <w:t xml:space="preserve">@madpixel Ne löysäävät vielä löytymättömien novotronien välisiä sidoksia, mikä vähentää polyvinyylikloridien kestävyyttä 😜.</w:t>
      </w:r>
    </w:p>
    <w:p>
      <w:r>
        <w:rPr>
          <w:b/>
          <w:u w:val="single"/>
        </w:rPr>
        <w:t xml:space="preserve">715453</w:t>
      </w:r>
    </w:p>
    <w:p>
      <w:r>
        <w:t xml:space="preserve">15 prosenttia slovenialaisista pitää keitettyjä kastanjoita parempina kuin paahdettuja. #kiinnostava #mylovakia</w:t>
      </w:r>
    </w:p>
    <w:p>
      <w:r>
        <w:rPr>
          <w:b/>
          <w:u w:val="single"/>
        </w:rPr>
        <w:t xml:space="preserve">715454</w:t>
      </w:r>
    </w:p>
    <w:p>
      <w:r>
        <w:t xml:space="preserve">Tämä on Pipistrel Sinus 1000! Kone myytiin Surinamelle https://t.co/xUcNimiB98.</w:t>
      </w:r>
    </w:p>
    <w:p>
      <w:r>
        <w:rPr>
          <w:b/>
          <w:u w:val="single"/>
        </w:rPr>
        <w:t xml:space="preserve">715455</w:t>
      </w:r>
    </w:p>
    <w:p>
      <w:r>
        <w:t xml:space="preserve">@SpelaRotar @vladaRS Pyydän Slovenian tasavallan hallitusta ottamaan vastaan Venezuelan maanmiehiämme ja tarjoamaan heille turvapaikka-asuntoja ja apua! Tärkeämpää kuin Palestiina!</w:t>
      </w:r>
    </w:p>
    <w:p>
      <w:r>
        <w:rPr>
          <w:b/>
          <w:u w:val="single"/>
        </w:rPr>
        <w:t xml:space="preserve">715456</w:t>
      </w:r>
    </w:p>
    <w:p>
      <w:r>
        <w:t xml:space="preserve">@petrasovdat @Bodem43 @MazzoVanKlein Tämä moka voi päättyä vain siihen, että @MazzoVanKlein photoshoppaavat @petrasovdat #goleteteena</w:t>
      </w:r>
    </w:p>
    <w:p>
      <w:r>
        <w:rPr>
          <w:b/>
          <w:u w:val="single"/>
        </w:rPr>
        <w:t xml:space="preserve">715457</w:t>
      </w:r>
    </w:p>
    <w:p>
      <w:r>
        <w:t xml:space="preserve">Cinema EOS -järjestelmä laajenee uudella EOS-1D C:llä: Canon esittelee EOS-1 digitaalisen peilikameran... http://t.co/W68hnWBb...</w:t>
      </w:r>
    </w:p>
    <w:p>
      <w:r>
        <w:rPr>
          <w:b/>
          <w:u w:val="single"/>
        </w:rPr>
        <w:t xml:space="preserve">715458</w:t>
      </w:r>
    </w:p>
    <w:p>
      <w:r>
        <w:t xml:space="preserve">Jotain on muutettava, Greta ei ole täyttänyt yhtään Madridin aukiota.</w:t>
        <w:br/>
        <w:t xml:space="preserve"> Meidän on löydettävä nopeasti uusi ääliö, joka huijaa tyhmiä ihmisiä.</w:t>
      </w:r>
    </w:p>
    <w:p>
      <w:r>
        <w:rPr>
          <w:b/>
          <w:u w:val="single"/>
        </w:rPr>
        <w:t xml:space="preserve">715459</w:t>
      </w:r>
    </w:p>
    <w:p>
      <w:r>
        <w:t xml:space="preserve">@xmp125a @YanchMb Esimerkiksi Yhdistyneessä kuningaskunnassa ihmiset kulkevat usein asunnoissaan kengät jalassa, sukat jalassa tai paljain jaloin. Tavallisia tossuja on vaikea ostaa mistään kaupasta.</w:t>
      </w:r>
    </w:p>
    <w:p>
      <w:r>
        <w:rPr>
          <w:b/>
          <w:u w:val="single"/>
        </w:rPr>
        <w:t xml:space="preserve">715460</w:t>
      </w:r>
    </w:p>
    <w:p>
      <w:r>
        <w:t xml:space="preserve">MK+JJ+Hallitus olisi poistettava, jotta verkostot saadaan siivottua ja uudistukset aloitettua. MK ei tee niin. Jos JJJ, kuka = taistella verkostoja vastaan+vasemmisto</w:t>
      </w:r>
    </w:p>
    <w:p>
      <w:r>
        <w:rPr>
          <w:b/>
          <w:u w:val="single"/>
        </w:rPr>
        <w:t xml:space="preserve">715461</w:t>
      </w:r>
    </w:p>
    <w:p>
      <w:r>
        <w:t xml:space="preserve">@LottaS10 @MitjaIrsic Siitä tulee vaikeaa, aivopesu näyttää jo tuloksensa, 4 vuoden päästä he kaikki ovat Jankovićin Laroja!!💩</w:t>
      </w:r>
    </w:p>
    <w:p>
      <w:r>
        <w:rPr>
          <w:b/>
          <w:u w:val="single"/>
        </w:rPr>
        <w:t xml:space="preserve">715462</w:t>
      </w:r>
    </w:p>
    <w:p>
      <w:r>
        <w:t xml:space="preserve">@petrasovdat @KatarinaDbr @petracj Jotkut korjaavat pilapiirroksia, jotka he piirsivät ennen kuin heidät otettiin OS:ään. #sampovem</w:t>
      </w:r>
    </w:p>
    <w:p>
      <w:r>
        <w:rPr>
          <w:b/>
          <w:u w:val="single"/>
        </w:rPr>
        <w:t xml:space="preserve">715463</w:t>
      </w:r>
    </w:p>
    <w:p>
      <w:r>
        <w:t xml:space="preserve">@sarecmarjan ei tunne enojaan taustalta. Toivottavasti hän ainakin tuntee maksajansa. Peukaloinen on hyvin onnellinen!</w:t>
      </w:r>
    </w:p>
    <w:p>
      <w:r>
        <w:rPr>
          <w:b/>
          <w:u w:val="single"/>
        </w:rPr>
        <w:t xml:space="preserve">715464</w:t>
      </w:r>
    </w:p>
    <w:p>
      <w:r>
        <w:t xml:space="preserve">Šurla komin reportterista pumppaa taas Kučanille,</w:t>
        <w:br/>
        <w:t xml:space="preserve">hänellä on taas surlo, kun reportteri menee cugrunt</w:t>
        <w:br/>
        <w:t xml:space="preserve">https://t.co/CjPivni49x https://t.co/CjPivni49x</w:t>
      </w:r>
    </w:p>
    <w:p>
      <w:r>
        <w:rPr>
          <w:b/>
          <w:u w:val="single"/>
        </w:rPr>
        <w:t xml:space="preserve">715465</w:t>
      </w:r>
    </w:p>
    <w:p>
      <w:r>
        <w:t xml:space="preserve">@Gospod_profesor Mutta kaikkialle, minne menet, heität mielenkiintoista tietoa ;) #respect</w:t>
      </w:r>
    </w:p>
    <w:p>
      <w:r>
        <w:rPr>
          <w:b/>
          <w:u w:val="single"/>
        </w:rPr>
        <w:t xml:space="preserve">715466</w:t>
      </w:r>
    </w:p>
    <w:p>
      <w:r>
        <w:t xml:space="preserve">@agortaa Miksi partiolaiset antoivat kommunististen partiolaisten edustaa itseään Maailman katolisessa partiolaisjärjestössä?</w:t>
      </w:r>
    </w:p>
    <w:p>
      <w:r>
        <w:rPr>
          <w:b/>
          <w:u w:val="single"/>
        </w:rPr>
        <w:t xml:space="preserve">715467</w:t>
      </w:r>
    </w:p>
    <w:p>
      <w:r>
        <w:t xml:space="preserve">@strankalevica @Matej_T_Vatovec @24UR Hallitusmediassa lähetetään vain pellejä.</w:t>
      </w:r>
    </w:p>
    <w:p>
      <w:r>
        <w:rPr>
          <w:b/>
          <w:u w:val="single"/>
        </w:rPr>
        <w:t xml:space="preserve">715468</w:t>
      </w:r>
    </w:p>
    <w:p>
      <w:r>
        <w:t xml:space="preserve">@matejzalar Kongresacin Zvezdassa hän kirjaimellisesti nai kaikkien äitejä viime kerralla. Niin uuvuttavaa, että halusin mennä läimäyttämään häntä ja työntää hänet pois.</w:t>
      </w:r>
    </w:p>
    <w:p>
      <w:r>
        <w:rPr>
          <w:b/>
          <w:u w:val="single"/>
        </w:rPr>
        <w:t xml:space="preserve">715469</w:t>
      </w:r>
    </w:p>
    <w:p>
      <w:r>
        <w:t xml:space="preserve">Tänään klo 10 rikospaikalla.</w:t>
        <w:t xml:space="preserve">Muistotilaisuus Vranjen kallioilla Zaplanan lähellä Vrhnikan yläpuolella.</w:t>
        <w:br/>
        <w:t xml:space="preserve">https://t.co/7OovXcVGJI</w:t>
      </w:r>
    </w:p>
    <w:p>
      <w:r>
        <w:rPr>
          <w:b/>
          <w:u w:val="single"/>
        </w:rPr>
        <w:t xml:space="preserve">715470</w:t>
      </w:r>
    </w:p>
    <w:p>
      <w:r>
        <w:t xml:space="preserve">"On parempi, että te hyväksytte meidät kuin että me hyväksymme teidät", sanoi Vojnikin sairaalan johtaja paikallisille, jotka vastustivat sairaalan laajentamista muutama vuosi sitten.</w:t>
      </w:r>
    </w:p>
    <w:p>
      <w:r>
        <w:rPr>
          <w:b/>
          <w:u w:val="single"/>
        </w:rPr>
        <w:t xml:space="preserve">715471</w:t>
      </w:r>
    </w:p>
    <w:p>
      <w:r>
        <w:t xml:space="preserve">Tämän maan lait, joiden ansiosta suuret roistot voivat pysyä syyttöminä, ovat joko suurten idioottien tai vastaavasti suurten roistojen kirjoittamia.</w:t>
      </w:r>
    </w:p>
    <w:p>
      <w:r>
        <w:rPr>
          <w:b/>
          <w:u w:val="single"/>
        </w:rPr>
        <w:t xml:space="preserve">715472</w:t>
      </w:r>
    </w:p>
    <w:p>
      <w:r>
        <w:t xml:space="preserve">Kristalliyö 81 vuotta sitten: juutalaisten tahallisen tuhoamisen (holokaustin) alku https://t.co/aOMYvE3gmd https://t.co/sWyq29MqxY</w:t>
      </w:r>
    </w:p>
    <w:p>
      <w:r>
        <w:rPr>
          <w:b/>
          <w:u w:val="single"/>
        </w:rPr>
        <w:t xml:space="preserve">715473</w:t>
      </w:r>
    </w:p>
    <w:p>
      <w:r>
        <w:t xml:space="preserve">Izola: vanha auto, neliskanttiset kasvot, pysähtyy keskelle katua, avaa oven, kumartuu ja sylkee rasvaista sylkeä.</w:t>
        <w:br/>
        <w:t xml:space="preserve"> #multikultizatelebane</w:t>
      </w:r>
    </w:p>
    <w:p>
      <w:r>
        <w:rPr>
          <w:b/>
          <w:u w:val="single"/>
        </w:rPr>
        <w:t xml:space="preserve">715474</w:t>
      </w:r>
    </w:p>
    <w:p>
      <w:r>
        <w:t xml:space="preserve">@YanchMb Hieman jäljessä uutisten kanssa ... hän on halunnut paraatin siitä lähtien, kun hän näki sen Ranskassa.</w:t>
      </w:r>
    </w:p>
    <w:p>
      <w:r>
        <w:rPr>
          <w:b/>
          <w:u w:val="single"/>
        </w:rPr>
        <w:t xml:space="preserve">715475</w:t>
      </w:r>
    </w:p>
    <w:p>
      <w:r>
        <w:t xml:space="preserve">@darkob @JJansaSDS @RTV_Slovenija mutta niinhän te kutsutte Slovenian armeijaamme. Puolet vallankaappauksesta!! Kerran petturit aina petturit.</w:t>
      </w:r>
    </w:p>
    <w:p>
      <w:r>
        <w:rPr>
          <w:b/>
          <w:u w:val="single"/>
        </w:rPr>
        <w:t xml:space="preserve">715476</w:t>
      </w:r>
    </w:p>
    <w:p>
      <w:r>
        <w:t xml:space="preserve">@Bond00775328617 Jos slovenialaiset kommunistituomarit tuomitsevat hänet, hän saa enemmän korvauksia kuin mitä hän sai huumeista.</w:t>
      </w:r>
    </w:p>
    <w:p>
      <w:r>
        <w:rPr>
          <w:b/>
          <w:u w:val="single"/>
        </w:rPr>
        <w:t xml:space="preserve">715477</w:t>
      </w:r>
    </w:p>
    <w:p>
      <w:r>
        <w:t xml:space="preserve">Slak sanoo, että Jansa on eronnut, tämä ei pidä paikkaansa, vaan häntä häiritsee rakentava epäluottamuslause. Hän itse ei ollut valmis eroamaan.</w:t>
      </w:r>
    </w:p>
    <w:p>
      <w:r>
        <w:rPr>
          <w:b/>
          <w:u w:val="single"/>
        </w:rPr>
        <w:t xml:space="preserve">715478</w:t>
      </w:r>
    </w:p>
    <w:p>
      <w:r>
        <w:t xml:space="preserve">@ZigaTurk @PlanetTV Normaalissa maassa roistot ovat koukun alla. Perustuslakituomioistuimet käsittelevät kuitenkin vakavia asioita. Bemtis!</w:t>
      </w:r>
    </w:p>
    <w:p>
      <w:r>
        <w:rPr>
          <w:b/>
          <w:u w:val="single"/>
        </w:rPr>
        <w:t xml:space="preserve">715479</w:t>
      </w:r>
    </w:p>
    <w:p>
      <w:r>
        <w:t xml:space="preserve">Pelaan juuri nyt Ski Jump Mania Penguinsia. Liity ja yritä voittaa minut! https://t.co/vkZB4KEiZN</w:t>
      </w:r>
    </w:p>
    <w:p>
      <w:r>
        <w:rPr>
          <w:b/>
          <w:u w:val="single"/>
        </w:rPr>
        <w:t xml:space="preserve">715480</w:t>
      </w:r>
    </w:p>
    <w:p>
      <w:r>
        <w:t xml:space="preserve">@strankaSDS Hän unohti mainita asekaupan :) Toivottavasti syyttäjät ovat yhtä rohkeita vasemman vaihtoehdon toteuttamisessa. Molemmat tarvitsevat katarsista.</w:t>
      </w:r>
    </w:p>
    <w:p>
      <w:r>
        <w:rPr>
          <w:b/>
          <w:u w:val="single"/>
        </w:rPr>
        <w:t xml:space="preserve">715481</w:t>
      </w:r>
    </w:p>
    <w:p>
      <w:r>
        <w:t xml:space="preserve">PopTV lähettää aina tämän hassun viiksekkään tyypin, kun on kyse haastatteluista, joissa haastatellaan jotain ultramegavasemmistolaista eliittiä, kuten Kučania ja Jankovićia.</w:t>
      </w:r>
    </w:p>
    <w:p>
      <w:r>
        <w:rPr>
          <w:b/>
          <w:u w:val="single"/>
        </w:rPr>
        <w:t xml:space="preserve">715482</w:t>
      </w:r>
    </w:p>
    <w:p>
      <w:r>
        <w:t xml:space="preserve">Herra #Židan, "vallankumouksellisuuden sijasta...olkaa yrittäjähenkisiä-hyviä yrittäjiä, 50 % voittoa meille...".</w:t>
      </w:r>
    </w:p>
    <w:p>
      <w:r>
        <w:rPr>
          <w:b/>
          <w:u w:val="single"/>
        </w:rPr>
        <w:t xml:space="preserve">715483</w:t>
      </w:r>
    </w:p>
    <w:p>
      <w:r>
        <w:t xml:space="preserve">@aklemen Mitä tulee järjestelmään, uskon Rotefellan pysyvän kärjessä, mutta se ei auta Alpinaa paljon.</w:t>
      </w:r>
    </w:p>
    <w:p>
      <w:r>
        <w:rPr>
          <w:b/>
          <w:u w:val="single"/>
        </w:rPr>
        <w:t xml:space="preserve">715484</w:t>
      </w:r>
    </w:p>
    <w:p>
      <w:r>
        <w:t xml:space="preserve">Slovenian tasavallan yhdistyneet terroristijoukot ovat kanssanne. Sinun kanssasi vitsaus on normaalia, tiedätkö?</w:t>
      </w:r>
    </w:p>
    <w:p>
      <w:r>
        <w:rPr>
          <w:b/>
          <w:u w:val="single"/>
        </w:rPr>
        <w:t xml:space="preserve">715485</w:t>
      </w:r>
    </w:p>
    <w:p>
      <w:r>
        <w:t xml:space="preserve">@TinKampl Kaviarsosialisteille? He tulevat hallitsemaan. Sama kuin mitä haluat tehdä Ptujissa.</w:t>
      </w:r>
    </w:p>
    <w:p>
      <w:r>
        <w:rPr>
          <w:b/>
          <w:u w:val="single"/>
        </w:rPr>
        <w:t xml:space="preserve">715486</w:t>
      </w:r>
    </w:p>
    <w:p>
      <w:r>
        <w:t xml:space="preserve">20 minuuttia fiktiivisiä uutisia!..</w:t>
        <w:br/>
        <w:t xml:space="preserve">#Buchke, jälleen tänä lauantaina RTVSLO1:ssä. https://t.co/os2PSkSzUT</w:t>
      </w:r>
    </w:p>
    <w:p>
      <w:r>
        <w:rPr>
          <w:b/>
          <w:u w:val="single"/>
        </w:rPr>
        <w:t xml:space="preserve">715487</w:t>
      </w:r>
    </w:p>
    <w:p>
      <w:r>
        <w:t xml:space="preserve">@javniprevoz @Dr_Eclectic Roškan risteyksessä laskuri laskee myös jalankulkijat pyöräilijöiksi.🤔</w:t>
      </w:r>
    </w:p>
    <w:p>
      <w:r>
        <w:rPr>
          <w:b/>
          <w:u w:val="single"/>
        </w:rPr>
        <w:t xml:space="preserve">715488</w:t>
      </w:r>
    </w:p>
    <w:p>
      <w:r>
        <w:t xml:space="preserve">Minusta tuntuu, että iphone-radioni on #transistori, 3x päivässä saan tietoa sisään, ehkä 1x lähetän jotain ulos.</w:t>
      </w:r>
    </w:p>
    <w:p>
      <w:r>
        <w:rPr>
          <w:b/>
          <w:u w:val="single"/>
        </w:rPr>
        <w:t xml:space="preserve">715489</w:t>
      </w:r>
    </w:p>
    <w:p>
      <w:r>
        <w:t xml:space="preserve">Osoita nukkea siihen kohtaan, johon paha mies koski sinua.</w:t>
        <w:br/>
        <w:t xml:space="preserve">- *osoittaa uusliberalismin aivokeskusta*</w:t>
      </w:r>
    </w:p>
    <w:p>
      <w:r>
        <w:rPr>
          <w:b/>
          <w:u w:val="single"/>
        </w:rPr>
        <w:t xml:space="preserve">715490</w:t>
      </w:r>
    </w:p>
    <w:p>
      <w:r>
        <w:t xml:space="preserve">pääni on hidas..... aion tehdä pienen kakan juuri nyt!!! https://t.co/zuBOmtIK4s</w:t>
      </w:r>
    </w:p>
    <w:p>
      <w:r>
        <w:rPr>
          <w:b/>
          <w:u w:val="single"/>
        </w:rPr>
        <w:t xml:space="preserve">715491</w:t>
      </w:r>
    </w:p>
    <w:p>
      <w:r>
        <w:t xml:space="preserve">@MisaVugrinec Jim's cicibancek mahnic na úpispnu, että siellä on myös maahanmuuttajia sisällä, jotka raiskaavat ne</w:t>
      </w:r>
    </w:p>
    <w:p>
      <w:r>
        <w:rPr>
          <w:b/>
          <w:u w:val="single"/>
        </w:rPr>
        <w:t xml:space="preserve">715492</w:t>
      </w:r>
    </w:p>
    <w:p>
      <w:r>
        <w:t xml:space="preserve">Minua paremmin pukeutunut, käpertynyt kaveri pyytää jälleen, tällä kertaa hampurilaista.</w:t>
        <w:br/>
        <w:t xml:space="preserve"> Tämä liiketoimintamalli näyttää toimivan varsin hyvin.</w:t>
      </w:r>
    </w:p>
    <w:p>
      <w:r>
        <w:rPr>
          <w:b/>
          <w:u w:val="single"/>
        </w:rPr>
        <w:t xml:space="preserve">715493</w:t>
      </w:r>
    </w:p>
    <w:p>
      <w:r>
        <w:t xml:space="preserve">Se, että maailmankaikkeuden älylliset olennot eivät ole ottaneet meihin yhteyttä, on todiste niiden olemassaolosta! https://t.co/7R7uQShLyw</w:t>
      </w:r>
    </w:p>
    <w:p>
      <w:r>
        <w:rPr>
          <w:b/>
          <w:u w:val="single"/>
        </w:rPr>
        <w:t xml:space="preserve">715494</w:t>
      </w:r>
    </w:p>
    <w:p>
      <w:r>
        <w:t xml:space="preserve">Heidän pitäisi ajaa vasemmistomafian äänestäjät näille suljetuille osastoille ja päästää heidät....go sinne, koska he ovat itse syyllisiä tähän tilanteeseen! https://t.co/iSax6ZcezV</w:t>
      </w:r>
    </w:p>
    <w:p>
      <w:r>
        <w:rPr>
          <w:b/>
          <w:u w:val="single"/>
        </w:rPr>
        <w:t xml:space="preserve">715495</w:t>
      </w:r>
    </w:p>
    <w:p>
      <w:r>
        <w:t xml:space="preserve">Pidätetyt fanit, jotka polttivat serbialaisia tuotteita Kosovossa</w:t>
        <w:br/>
        <w:t xml:space="preserve">https://t.co/4k2KSf6XPa https://t.co/4k2KSf6XPa</w:t>
      </w:r>
    </w:p>
    <w:p>
      <w:r>
        <w:rPr>
          <w:b/>
          <w:u w:val="single"/>
        </w:rPr>
        <w:t xml:space="preserve">715496</w:t>
      </w:r>
    </w:p>
    <w:p>
      <w:r>
        <w:t xml:space="preserve">@andrejkaroli Olimme isäni kanssa muuraamassa savupiippua, kun naapuri tuli kertomaan uutiset. Savupiippu on yhä pystyssä.</w:t>
      </w:r>
    </w:p>
    <w:p>
      <w:r>
        <w:rPr>
          <w:b/>
          <w:u w:val="single"/>
        </w:rPr>
        <w:t xml:space="preserve">715497</w:t>
      </w:r>
    </w:p>
    <w:p>
      <w:r>
        <w:t xml:space="preserve">petturivauvat saivat juuri sen, minkä ansaitsivat https://t.co/9iaSeKNqUs</w:t>
      </w:r>
    </w:p>
    <w:p>
      <w:r>
        <w:rPr>
          <w:b/>
          <w:u w:val="single"/>
        </w:rPr>
        <w:t xml:space="preserve">715498</w:t>
      </w:r>
    </w:p>
    <w:p>
      <w:r>
        <w:t xml:space="preserve">Onko heillä sateen varalta? Millaisia renkaita amfibioajoneuvoissa käytetään? Tarkoitan sotilaallisia, enkä eläimiä? https://t.co/KFDGZ4Qzpf https://t.co/KFDGZ4Qzpf</w:t>
      </w:r>
    </w:p>
    <w:p>
      <w:r>
        <w:rPr>
          <w:b/>
          <w:u w:val="single"/>
        </w:rPr>
        <w:t xml:space="preserve">715499</w:t>
      </w:r>
    </w:p>
    <w:p>
      <w:r>
        <w:t xml:space="preserve">Siitä on aikaa, kun olen viimeksi joutunut niin yllättyneeksi myyjän toimesta tekniikkaliikkeessä kuin nyt, kun pelastin kollegani ostamasta tyhmää liian pientä televisiota 😄😂🤣.</w:t>
      </w:r>
    </w:p>
    <w:p>
      <w:r>
        <w:rPr>
          <w:b/>
          <w:u w:val="single"/>
        </w:rPr>
        <w:t xml:space="preserve">715500</w:t>
      </w:r>
    </w:p>
    <w:p>
      <w:r>
        <w:t xml:space="preserve">Kansallisten turvallisuusviranomaisten kimppuun ei tarvitse hyökätä vahingoittamistarkoituksessa. He voivat tehdä sen itse. https://t.co/UT45nJ2r0p</w:t>
      </w:r>
    </w:p>
    <w:p>
      <w:r>
        <w:rPr>
          <w:b/>
          <w:u w:val="single"/>
        </w:rPr>
        <w:t xml:space="preserve">715501</w:t>
      </w:r>
    </w:p>
    <w:p>
      <w:r>
        <w:t xml:space="preserve">"L200 on edelleen karu maastoauto, tinkimätön työjuhta, yksi viimeisistä lajissaan. Kunnia sille!" - Jure Gregorčič https://t.co/4nPmiffaCm</w:t>
      </w:r>
    </w:p>
    <w:p>
      <w:r>
        <w:rPr>
          <w:b/>
          <w:u w:val="single"/>
        </w:rPr>
        <w:t xml:space="preserve">715502</w:t>
      </w:r>
    </w:p>
    <w:p>
      <w:r>
        <w:t xml:space="preserve">Mestari: "anna kiviportaat, kivi on ikuinen"</w:t>
        <w:br/>
        <w:t xml:space="preserve">*300 vuoden kuluttua*: https://t.co/fuGqN0mA49</w:t>
      </w:r>
    </w:p>
    <w:p>
      <w:r>
        <w:rPr>
          <w:b/>
          <w:u w:val="single"/>
        </w:rPr>
        <w:t xml:space="preserve">715503</w:t>
      </w:r>
    </w:p>
    <w:p>
      <w:r>
        <w:t xml:space="preserve">@R_Rakus @KanglerFranc Levuharjem Janša+Pahorin merkityksessä? Olen samaa mieltä siitä, että olisi erittäin hygieenistä hyvästellä aktiivinen politiikka.</w:t>
      </w:r>
    </w:p>
    <w:p>
      <w:r>
        <w:rPr>
          <w:b/>
          <w:u w:val="single"/>
        </w:rPr>
        <w:t xml:space="preserve">715504</w:t>
      </w:r>
    </w:p>
    <w:p>
      <w:r>
        <w:t xml:space="preserve">Älkää kysykö presidenttiehdokkailta mitään.</w:t>
        <w:br/>
        <w:t xml:space="preserve"> Kannustat heitä järjestelmällisesti valehtelemaan. Valehtelu on syntiä!</w:t>
      </w:r>
    </w:p>
    <w:p>
      <w:r>
        <w:rPr>
          <w:b/>
          <w:u w:val="single"/>
        </w:rPr>
        <w:t xml:space="preserve">715505</w:t>
      </w:r>
    </w:p>
    <w:p>
      <w:r>
        <w:t xml:space="preserve">Aion pukeutua noihin, lumihiutaleisiin lenkkareihin, ollakseni päivän tyyliin.</w:t>
        <w:br/>
        <w:t xml:space="preserve"> #neighbourhoodskidalsneg</w:t>
      </w:r>
    </w:p>
    <w:p>
      <w:r>
        <w:rPr>
          <w:b/>
          <w:u w:val="single"/>
        </w:rPr>
        <w:t xml:space="preserve">715506</w:t>
      </w:r>
    </w:p>
    <w:p>
      <w:r>
        <w:t xml:space="preserve">Vakaumattoman päättäväisyys. Sitten, ensimmäisten pommien kohdalla, häntä jalkojen alla.</w:t>
        <w:br/>
        <w:t xml:space="preserve"> Muuten niiden ei pitäisi olla siellä muutenkaan. https://t.co/RStGuE9Fsp.</w:t>
      </w:r>
    </w:p>
    <w:p>
      <w:r>
        <w:rPr>
          <w:b/>
          <w:u w:val="single"/>
        </w:rPr>
        <w:t xml:space="preserve">715507</w:t>
      </w:r>
    </w:p>
    <w:p>
      <w:r>
        <w:t xml:space="preserve">@BrankoKnezevic4 @sarecmarjan @BorutPahor Rikollisten pitäisi tutkia, ovatko POP TV:n johtajat mukana maahanmuuttajien salakuljetuksessa.</w:t>
      </w:r>
    </w:p>
    <w:p>
      <w:r>
        <w:rPr>
          <w:b/>
          <w:u w:val="single"/>
        </w:rPr>
        <w:t xml:space="preserve">715508</w:t>
      </w:r>
    </w:p>
    <w:p>
      <w:r>
        <w:t xml:space="preserve">Vrhniški klanec. Näkyvyys on erinomainen, Kamn.-Savinjin ääriviivat. Alpit. Edessäni Goričan sumuvalot täysillä...</w:t>
      </w:r>
    </w:p>
    <w:p>
      <w:r>
        <w:rPr>
          <w:b/>
          <w:u w:val="single"/>
        </w:rPr>
        <w:t xml:space="preserve">715509</w:t>
      </w:r>
    </w:p>
    <w:p>
      <w:r>
        <w:t xml:space="preserve">@peterjancic @Jan_Skoberne Olen samaa mieltä. Oikeisto, jonka johdossa on JUMALA, käyttää lapsia häpeällisesti hyväksi propagandassaan.</w:t>
      </w:r>
    </w:p>
    <w:p>
      <w:r>
        <w:rPr>
          <w:b/>
          <w:u w:val="single"/>
        </w:rPr>
        <w:t xml:space="preserve">715510</w:t>
      </w:r>
    </w:p>
    <w:p>
      <w:r>
        <w:t xml:space="preserve">@TeufelsAdwokat @RobertHrovat @AntonTomazic Mikään komentaja ei ole 100-prosenttisesti suosittu, mutta tärkeintä on päämäärä.</w:t>
      </w:r>
    </w:p>
    <w:p>
      <w:r>
        <w:rPr>
          <w:b/>
          <w:u w:val="single"/>
        </w:rPr>
        <w:t xml:space="preserve">715511</w:t>
      </w:r>
    </w:p>
    <w:p>
      <w:r>
        <w:t xml:space="preserve">@mat3ja @pongiSLO Villapaita on vaatekappale, jonka lapsi pukee päälleen, kun äidillä on kylmä. :D</w:t>
      </w:r>
    </w:p>
    <w:p>
      <w:r>
        <w:rPr>
          <w:b/>
          <w:u w:val="single"/>
        </w:rPr>
        <w:t xml:space="preserve">715512</w:t>
      </w:r>
    </w:p>
    <w:p>
      <w:r>
        <w:t xml:space="preserve">typerä twitter. en voi lisätä kuvia. he eivät voi tehdä päivitystä ilman, että minun on vaihdettava selainta? luuserit. +yli 140 on perseestä.</w:t>
      </w:r>
    </w:p>
    <w:p>
      <w:r>
        <w:rPr>
          <w:b/>
          <w:u w:val="single"/>
        </w:rPr>
        <w:t xml:space="preserve">715513</w:t>
      </w:r>
    </w:p>
    <w:p>
      <w:r>
        <w:t xml:space="preserve">@liales1 he välittävät, eikö niin? sitten kukin heistä jammailee kapitalismista, kun he katsovat xenia hotvatin haastattelua.</w:t>
      </w:r>
    </w:p>
    <w:p>
      <w:r>
        <w:rPr>
          <w:b/>
          <w:u w:val="single"/>
        </w:rPr>
        <w:t xml:space="preserve">715514</w:t>
      </w:r>
    </w:p>
    <w:p>
      <w:r>
        <w:t xml:space="preserve">Vukovar - silloin ja nyt.</w:t>
        <w:br/>
        <w:t xml:space="preserve">kauan vielä jatkamme</w:t>
        <w:br/>
        <w:t xml:space="preserve">ja Punaisen tähden ylistämistä??!!!! https://t.co/qaDEqsuyiO</w:t>
      </w:r>
    </w:p>
    <w:p>
      <w:r>
        <w:rPr>
          <w:b/>
          <w:u w:val="single"/>
        </w:rPr>
        <w:t xml:space="preserve">715515</w:t>
      </w:r>
    </w:p>
    <w:p>
      <w:r>
        <w:t xml:space="preserve">@BSkelaSavic @TatjanaPirc Jos he aloittavat uuden sodan, menkööt ensin rintamalle. Yhdessä ja erikseen.</w:t>
      </w:r>
    </w:p>
    <w:p>
      <w:r>
        <w:rPr>
          <w:b/>
          <w:u w:val="single"/>
        </w:rPr>
        <w:t xml:space="preserve">715516</w:t>
      </w:r>
    </w:p>
    <w:p>
      <w:r>
        <w:t xml:space="preserve">@KarolinaSemJaz Se ei ole vain häpeä, vaan luonnonkatastrofi Slovenian kulttuurikentälle.</w:t>
      </w:r>
    </w:p>
    <w:p>
      <w:r>
        <w:rPr>
          <w:b/>
          <w:u w:val="single"/>
        </w:rPr>
        <w:t xml:space="preserve">715517</w:t>
      </w:r>
    </w:p>
    <w:p>
      <w:r>
        <w:t xml:space="preserve">@Bilkoselektion @PerunKladvoroki @jozikreuh @strankalevica @strankaSD sorsalle on voikukka mustarastaan ympärillä....</w:t>
      </w:r>
    </w:p>
    <w:p>
      <w:r>
        <w:rPr>
          <w:b/>
          <w:u w:val="single"/>
        </w:rPr>
        <w:t xml:space="preserve">715518</w:t>
      </w:r>
    </w:p>
    <w:p>
      <w:r>
        <w:t xml:space="preserve">@schoo666 @TelekomSlo Aseta automaattinen lataus Monetasta. Silloin ongelmasi ovat ohi.</w:t>
      </w:r>
    </w:p>
    <w:p>
      <w:r>
        <w:rPr>
          <w:b/>
          <w:u w:val="single"/>
        </w:rPr>
        <w:t xml:space="preserve">715519</w:t>
      </w:r>
    </w:p>
    <w:p>
      <w:r>
        <w:t xml:space="preserve">Katso video: LUKA CIMPRIČ pukuhuoneessa puoli tuntia ennen ensi-iltaa https://t.co/lpTUSsMkff</w:t>
      </w:r>
    </w:p>
    <w:p>
      <w:r>
        <w:rPr>
          <w:b/>
          <w:u w:val="single"/>
        </w:rPr>
        <w:t xml:space="preserve">715520</w:t>
      </w:r>
    </w:p>
    <w:p>
      <w:r>
        <w:t xml:space="preserve">@Urskitka @klara_sirovnik Leikkaaminen ei itse asiassa ole niin tuskallista. He eivät luultavasti tee sitä tylpällä veitsellä.</w:t>
      </w:r>
    </w:p>
    <w:p>
      <w:r>
        <w:rPr>
          <w:b/>
          <w:u w:val="single"/>
        </w:rPr>
        <w:t xml:space="preserve">715521</w:t>
      </w:r>
    </w:p>
    <w:p>
      <w:r>
        <w:t xml:space="preserve">@IgorGaberc Vaikeaa itävaltalaisille, jotka elävät jatkuvien lumivyöryjen alla</w:t>
        <w:br/>
        <w:br/>
        <w:t xml:space="preserve">Kesällä ja keväällä on kaunista; katso 3SAT:ia</w:t>
      </w:r>
    </w:p>
    <w:p>
      <w:r>
        <w:rPr>
          <w:b/>
          <w:u w:val="single"/>
        </w:rPr>
        <w:t xml:space="preserve">715522</w:t>
      </w:r>
    </w:p>
    <w:p>
      <w:r>
        <w:t xml:space="preserve">@gfajdi Parempi kuin pistää keppi piikkiin🤷♂️</w:t>
        <w:br/>
        <w:br/>
        <w:t xml:space="preserve">Vähemmän esteitä on helpompaa kuin enemmän☝️😀</w:t>
      </w:r>
    </w:p>
    <w:p>
      <w:r>
        <w:rPr>
          <w:b/>
          <w:u w:val="single"/>
        </w:rPr>
        <w:t xml:space="preserve">715523</w:t>
      </w:r>
    </w:p>
    <w:p>
      <w:r>
        <w:t xml:space="preserve">@siskaberry Laita nopeasti suolaa kaikille ikkunalaudoille ja ovien alle ja soita Brother Winchesterille. Tämä ei ole vitsi.</w:t>
      </w:r>
    </w:p>
    <w:p>
      <w:r>
        <w:rPr>
          <w:b/>
          <w:u w:val="single"/>
        </w:rPr>
        <w:t xml:space="preserve">715524</w:t>
      </w:r>
    </w:p>
    <w:p>
      <w:r>
        <w:t xml:space="preserve">Antaisin mitä tahansa ollakseni poliisi, jolla on pamppu kädessään, ainakin 5 minuutin ajan. https://t.co/FhWdAGB8K7.</w:t>
      </w:r>
    </w:p>
    <w:p>
      <w:r>
        <w:rPr>
          <w:b/>
          <w:u w:val="single"/>
        </w:rPr>
        <w:t xml:space="preserve">715525</w:t>
      </w:r>
    </w:p>
    <w:p>
      <w:r>
        <w:t xml:space="preserve">Pelaan parhaillaan Biathlon Maniaa. Tule mukaan ja yritä voittaa minut! https://t.co/VL8Vbwgdwd</w:t>
      </w:r>
    </w:p>
    <w:p>
      <w:r>
        <w:rPr>
          <w:b/>
          <w:u w:val="single"/>
        </w:rPr>
        <w:t xml:space="preserve">715526</w:t>
      </w:r>
    </w:p>
    <w:p>
      <w:r>
        <w:t xml:space="preserve">Eri poliittisten puolueiden kansanedustajat ovat vaatineet, että Saksan hallitus ei noudata Ankaran vaatimuksia. https://t.co/baCyYQWk5a</w:t>
      </w:r>
    </w:p>
    <w:p>
      <w:r>
        <w:rPr>
          <w:b/>
          <w:u w:val="single"/>
        </w:rPr>
        <w:t xml:space="preserve">715527</w:t>
      </w:r>
    </w:p>
    <w:p>
      <w:r>
        <w:t xml:space="preserve">@TankoJoze @scdtwister Palkinnoksi heidät kutsutaan Murgleen...heillä on ilmaiset ohjeet</w:t>
      </w:r>
    </w:p>
    <w:p>
      <w:r>
        <w:rPr>
          <w:b/>
          <w:u w:val="single"/>
        </w:rPr>
        <w:t xml:space="preserve">715528</w:t>
      </w:r>
    </w:p>
    <w:p>
      <w:r>
        <w:t xml:space="preserve">@DKosir7 @Fitzroy1985 @crnkovic @Mateja_Rose Heidän on oltava erittäin kiihdyneitä lakimiehiä tehdäkseen tällaisen tulkinnan.</w:t>
      </w:r>
    </w:p>
    <w:p>
      <w:r>
        <w:rPr>
          <w:b/>
          <w:u w:val="single"/>
        </w:rPr>
        <w:t xml:space="preserve">715529</w:t>
      </w:r>
    </w:p>
    <w:p>
      <w:r>
        <w:t xml:space="preserve">@Mr_professor @SkySportsNews @ChelseaFC Pomoje osaa napata hänet penkiltä mukaansa</w:t>
      </w:r>
    </w:p>
    <w:p>
      <w:r>
        <w:rPr>
          <w:b/>
          <w:u w:val="single"/>
        </w:rPr>
        <w:t xml:space="preserve">715530</w:t>
      </w:r>
    </w:p>
    <w:p>
      <w:r>
        <w:t xml:space="preserve">@iCinober Olisi nopeinta, jos hänen appensa @BojanPozar välittäisi tämän vinkin hänelle.</w:t>
      </w:r>
    </w:p>
    <w:p>
      <w:r>
        <w:rPr>
          <w:b/>
          <w:u w:val="single"/>
        </w:rPr>
        <w:t xml:space="preserve">715531</w:t>
      </w:r>
    </w:p>
    <w:p>
      <w:r>
        <w:t xml:space="preserve">Seuraavassa elämässäni minustakin tulee ilmiö, joka antaa yhden levitteen ruokaan.</w:t>
        <w:br/>
        <w:t xml:space="preserve"> Näillä tytöillä menee liian hyvin.</w:t>
      </w:r>
    </w:p>
    <w:p>
      <w:r>
        <w:rPr>
          <w:b/>
          <w:u w:val="single"/>
        </w:rPr>
        <w:t xml:space="preserve">715532</w:t>
      </w:r>
    </w:p>
    <w:p>
      <w:r>
        <w:t xml:space="preserve">Ensin he ampuvat paskaa, ja kun se tulee takaisin bumerangin muodossa, he kutsuvat sitä provokaatioksi.</w:t>
      </w:r>
    </w:p>
    <w:p>
      <w:r>
        <w:rPr>
          <w:b/>
          <w:u w:val="single"/>
        </w:rPr>
        <w:t xml:space="preserve">715533</w:t>
      </w:r>
    </w:p>
    <w:p>
      <w:r>
        <w:t xml:space="preserve">@MisaVugrinec Emme tiedä, mitä raketinheittäjillä oli tutkassaan , koska et usko, että he tekevät sitä iphoneilla.😳 .</w:t>
      </w:r>
    </w:p>
    <w:p>
      <w:r>
        <w:rPr>
          <w:b/>
          <w:u w:val="single"/>
        </w:rPr>
        <w:t xml:space="preserve">715534</w:t>
      </w:r>
    </w:p>
    <w:p>
      <w:r>
        <w:t xml:space="preserve">Nämä ovat huippusäveltäjät. Kokonaisia tarinoita muutamassa metrissä puuta ... sahaamalla sinfoniakoneella. ❤️ https://t.co/MBO4VOplQl</w:t>
      </w:r>
    </w:p>
    <w:p>
      <w:r>
        <w:rPr>
          <w:b/>
          <w:u w:val="single"/>
        </w:rPr>
        <w:t xml:space="preserve">715535</w:t>
      </w:r>
    </w:p>
    <w:p>
      <w:r>
        <w:t xml:space="preserve">@nadkaku Nadka,</w:t>
        <w:br/>
        <w:t xml:space="preserve">PV on Kuukausi, Šarec on nössö, jolla on yksi tehtävä: hän EI saa erota</w:t>
      </w:r>
    </w:p>
    <w:p>
      <w:r>
        <w:rPr>
          <w:b/>
          <w:u w:val="single"/>
        </w:rPr>
        <w:t xml:space="preserve">715536</w:t>
      </w:r>
    </w:p>
    <w:p>
      <w:r>
        <w:t xml:space="preserve">@strankalevica tämä ei ole totta.Pakolainen voi hakea turvapaikkaa Kreikasta, Albaniasta, Serbiasta, Bosniasta, Kroatiasta ja Kroatiasta ennen kuin hän tulee Sloveniaan. miksi he eivät halua?</w:t>
      </w:r>
    </w:p>
    <w:p>
      <w:r>
        <w:rPr>
          <w:b/>
          <w:u w:val="single"/>
        </w:rPr>
        <w:t xml:space="preserve">715537</w:t>
      </w:r>
    </w:p>
    <w:p>
      <w:r>
        <w:t xml:space="preserve">Sunnuntaina 13.01. partisaaneiksi pukeutunut karnevaalikulkue marssittaa jälleen viisijalkaisten marssiorkesterien kanssa kohti Dražgošia.... 😂</w:t>
      </w:r>
    </w:p>
    <w:p>
      <w:r>
        <w:rPr>
          <w:b/>
          <w:u w:val="single"/>
        </w:rPr>
        <w:t xml:space="preserve">715538</w:t>
      </w:r>
    </w:p>
    <w:p>
      <w:r>
        <w:t xml:space="preserve">Cirkulane: Varežaan rakennetaan kaksitoista uutta asuntoa. https://t.co/eiA0ua04c3</w:t>
      </w:r>
    </w:p>
    <w:p>
      <w:r>
        <w:rPr>
          <w:b/>
          <w:u w:val="single"/>
        </w:rPr>
        <w:t xml:space="preserve">715539</w:t>
      </w:r>
    </w:p>
    <w:p>
      <w:r>
        <w:t xml:space="preserve">@drfilomena @Centrifusion @Andrazus Minulle ne, jotka laulavat palomiehen univormuissa vauvojen kanssa, voittavat.</w:t>
      </w:r>
    </w:p>
    <w:p>
      <w:r>
        <w:rPr>
          <w:b/>
          <w:u w:val="single"/>
        </w:rPr>
        <w:t xml:space="preserve">715540</w:t>
      </w:r>
    </w:p>
    <w:p>
      <w:r>
        <w:t xml:space="preserve">@cesenj @metaprepadnik Kuningatar pitää värikkäistä riikinkukoista, ei pörröisistä punaisista....Vain Tito piti niistä....</w:t>
      </w:r>
    </w:p>
    <w:p>
      <w:r>
        <w:rPr>
          <w:b/>
          <w:u w:val="single"/>
        </w:rPr>
        <w:t xml:space="preserve">715541</w:t>
      </w:r>
    </w:p>
    <w:p>
      <w:r>
        <w:t xml:space="preserve">@_aney Lungo on se. Tai selitä se heille. Se on pohjimmiltaan kuumaa vettä espresson kera.</w:t>
      </w:r>
    </w:p>
    <w:p>
      <w:r>
        <w:rPr>
          <w:b/>
          <w:u w:val="single"/>
        </w:rPr>
        <w:t xml:space="preserve">715542</w:t>
      </w:r>
    </w:p>
    <w:p>
      <w:r>
        <w:t xml:space="preserve">PÖTTINGER SYNKRO 3030 RTI d.o.o</w:t>
        <w:br/>
        <w:br/>
        <w:t xml:space="preserve">Kumipakkausrulla, sivupaneeli, käsittelylevyt</w:t>
        <w:br/>
        <w:br/>
        <w:t xml:space="preserve">Kumipakkausrulla,... https://t.co/gxVgEslhbW</w:t>
      </w:r>
    </w:p>
    <w:p>
      <w:r>
        <w:rPr>
          <w:b/>
          <w:u w:val="single"/>
        </w:rPr>
        <w:t xml:space="preserve">715543</w:t>
      </w:r>
    </w:p>
    <w:p>
      <w:r>
        <w:t xml:space="preserve">Tämän illan #tuomion jälkeen huomenna on erilaista. Viimeksi Janša puukotti Erjavecia, tänään hän tekee Šarcille degazettin. Mennään hakemaan popcornia...</w:t>
      </w:r>
    </w:p>
    <w:p>
      <w:r>
        <w:rPr>
          <w:b/>
          <w:u w:val="single"/>
        </w:rPr>
        <w:t xml:space="preserve">715544</w:t>
      </w:r>
    </w:p>
    <w:p>
      <w:r>
        <w:t xml:space="preserve">@timurbanya Kaikkien muiden autolla ajavien ihmisten kanssa, joissa on hiton bluetooth-asennus. Heidän äitinsä *****. He ajavat kuin humalassa.</w:t>
      </w:r>
    </w:p>
    <w:p>
      <w:r>
        <w:rPr>
          <w:b/>
          <w:u w:val="single"/>
        </w:rPr>
        <w:t xml:space="preserve">715545</w:t>
      </w:r>
    </w:p>
    <w:p>
      <w:r>
        <w:t xml:space="preserve">Uusi postauksemme on: Rojaplast Garden Swing De Luxe, beige https://t.co/BDwj1C2SY7 https://t.co/BDwj1C2SY7</w:t>
      </w:r>
    </w:p>
    <w:p>
      <w:r>
        <w:rPr>
          <w:b/>
          <w:u w:val="single"/>
        </w:rPr>
        <w:t xml:space="preserve">715546</w:t>
      </w:r>
    </w:p>
    <w:p>
      <w:r>
        <w:t xml:space="preserve">En pystynyt avaamaan punajuuripurkkia.</w:t>
        <w:br/>
        <w:t xml:space="preserve"> "Näin ei ole koskaan ennen käynyt minulle", sanoin vaimolleni nöyremmin kuin silloin, kun minulla on erektio-ongelmia.</w:t>
      </w:r>
    </w:p>
    <w:p>
      <w:r>
        <w:rPr>
          <w:b/>
          <w:u w:val="single"/>
        </w:rPr>
        <w:t xml:space="preserve">715547</w:t>
      </w:r>
    </w:p>
    <w:p>
      <w:r>
        <w:t xml:space="preserve">Toivottavasti @Limahl_Official saa uuden kappaleen vuonna 2020. #neverendingstory on jo väärennös.</w:t>
      </w:r>
    </w:p>
    <w:p>
      <w:r>
        <w:rPr>
          <w:b/>
          <w:u w:val="single"/>
        </w:rPr>
        <w:t xml:space="preserve">715548</w:t>
      </w:r>
    </w:p>
    <w:p>
      <w:r>
        <w:t xml:space="preserve">@VehovarAljaz maanviljelijöitä rasittivat erilaiset maksut niin paljon, että he hädin tuskin selvisivät.</w:t>
      </w:r>
    </w:p>
    <w:p>
      <w:r>
        <w:rPr>
          <w:b/>
          <w:u w:val="single"/>
        </w:rPr>
        <w:t xml:space="preserve">715549</w:t>
      </w:r>
    </w:p>
    <w:p>
      <w:r>
        <w:t xml:space="preserve">@EnaSabina Nyt kirjoitat kuin eilen olisin saanut ensimmäistä kertaa opiaatteja käsiini, en 20 vuotta terapiaa :)</w:t>
      </w:r>
    </w:p>
    <w:p>
      <w:r>
        <w:rPr>
          <w:b/>
          <w:u w:val="single"/>
        </w:rPr>
        <w:t xml:space="preserve">715550</w:t>
      </w:r>
    </w:p>
    <w:p>
      <w:r>
        <w:t xml:space="preserve">@Vrtowc @100jann En sekoittanut mitään. Tämä on sama kupla, jossa ihmiset jankuttavat siitä, että energiawende on jonkinlainen katastrofi.</w:t>
      </w:r>
    </w:p>
    <w:p>
      <w:r>
        <w:rPr>
          <w:b/>
          <w:u w:val="single"/>
        </w:rPr>
        <w:t xml:space="preserve">715551</w:t>
      </w:r>
    </w:p>
    <w:p>
      <w:r>
        <w:t xml:space="preserve">@GKozjak @ASircelj @vladaRS Mistä sinä puhut?</w:t>
        <w:br/>
        <w:t xml:space="preserve"> Näetkö unta silmät auki!?</w:t>
        <w:br/>
        <w:t xml:space="preserve"> Missä? Penkin alla?</w:t>
      </w:r>
    </w:p>
    <w:p>
      <w:r>
        <w:rPr>
          <w:b/>
          <w:u w:val="single"/>
        </w:rPr>
        <w:t xml:space="preserve">715552</w:t>
      </w:r>
    </w:p>
    <w:p>
      <w:r>
        <w:t xml:space="preserve">@petrasovdat on tilauksista kirjoitettu.... 🤣🤣🤣🤣🤣🤣 #bestplacesintheworld #pripizdikstan</w:t>
      </w:r>
    </w:p>
    <w:p>
      <w:r>
        <w:rPr>
          <w:b/>
          <w:u w:val="single"/>
        </w:rPr>
        <w:t xml:space="preserve">715553</w:t>
      </w:r>
    </w:p>
    <w:p>
      <w:r>
        <w:t xml:space="preserve">Olen selannut kaikki televisiokanavat läpi, enkä löydä yhtään lähetystä Olimpijan, Domžalen ja Muran Eurooppa-otteluista.</w:t>
      </w:r>
    </w:p>
    <w:p>
      <w:r>
        <w:rPr>
          <w:b/>
          <w:u w:val="single"/>
        </w:rPr>
        <w:t xml:space="preserve">715554</w:t>
      </w:r>
    </w:p>
    <w:p>
      <w:r>
        <w:t xml:space="preserve">Tämä #WTSocial on toistaiseksi enemmänkin beta-vaiheessa. Vielä ei ole edes mobiilisovellusta. Mutta tiedotusvälineet kehuvat sitä jo (jälleen yhdeksi) Facebookin tappajaksi.</w:t>
      </w:r>
    </w:p>
    <w:p>
      <w:r>
        <w:rPr>
          <w:b/>
          <w:u w:val="single"/>
        </w:rPr>
        <w:t xml:space="preserve">715555</w:t>
      </w:r>
    </w:p>
    <w:p>
      <w:r>
        <w:t xml:space="preserve">@KatarinaJenko @Njokifestival Ljubljanan tasavalta! Voimme vielä mennä jonkinlaiseen liittoon Primorskan tasavallan kanssa.</w:t>
      </w:r>
    </w:p>
    <w:p>
      <w:r>
        <w:rPr>
          <w:b/>
          <w:u w:val="single"/>
        </w:rPr>
        <w:t xml:space="preserve">715556</w:t>
      </w:r>
    </w:p>
    <w:p>
      <w:r>
        <w:t xml:space="preserve">Jos olisi kuponkeja, joilla voisi pilkkoa jonkun kerran vuodessa ilman seurauksia, antaisin ne Mercatorin myyjälle tänään, jotta hän pääsisi yhden ämmän yli.</w:t>
      </w:r>
    </w:p>
    <w:p>
      <w:r>
        <w:rPr>
          <w:b/>
          <w:u w:val="single"/>
        </w:rPr>
        <w:t xml:space="preserve">715557</w:t>
      </w:r>
    </w:p>
    <w:p>
      <w:r>
        <w:t xml:space="preserve">@potepuski Mikä on jo ryöminyt Kučanin takapuolelle. Ihmiset ovat tulleet hulluiksi. Johtuuko se kuumuudesta?</w:t>
      </w:r>
    </w:p>
    <w:p>
      <w:r>
        <w:rPr>
          <w:b/>
          <w:u w:val="single"/>
        </w:rPr>
        <w:t xml:space="preserve">715558</w:t>
      </w:r>
    </w:p>
    <w:p>
      <w:r>
        <w:t xml:space="preserve">@miran_lipovec @Fitzroy1985 Se on totta..he kiroilevat yhä tyhmempiä..ehkä he ovat todella betoniriippuvuuden viimeisissä vaiheissa!??</w:t>
      </w:r>
    </w:p>
    <w:p>
      <w:r>
        <w:rPr>
          <w:b/>
          <w:u w:val="single"/>
        </w:rPr>
        <w:t xml:space="preserve">715559</w:t>
      </w:r>
    </w:p>
    <w:p>
      <w:r>
        <w:t xml:space="preserve">@jaz24_00_7 @petrol_olimpija @bckrka Koska Stožice on yleensä liian pieni kaikille Ljubljanan urheilufaneille!</w:t>
        <w:br/>
        <w:t xml:space="preserve"> Yäk ja boo vasemmisto ja Zoki!</w:t>
      </w:r>
    </w:p>
    <w:p>
      <w:r>
        <w:rPr>
          <w:b/>
          <w:u w:val="single"/>
        </w:rPr>
        <w:t xml:space="preserve">715560</w:t>
      </w:r>
    </w:p>
    <w:p>
      <w:r>
        <w:t xml:space="preserve">Marija Celjestä aikoo saada Janšan raskaaksi. "Ennen kuin on liian myöhäistä", hän lisää. #jjdob http://t.co/AGbmpuMXhv</w:t>
      </w:r>
    </w:p>
    <w:p>
      <w:r>
        <w:rPr>
          <w:b/>
          <w:u w:val="single"/>
        </w:rPr>
        <w:t xml:space="preserve">715561</w:t>
      </w:r>
    </w:p>
    <w:p>
      <w:r>
        <w:t xml:space="preserve">@AnaOstricki @Tjasek7 MC Ulca Ljubljanan rautatien alikulussa. Yhteyshenkilö DM.</w:t>
      </w:r>
    </w:p>
    <w:p>
      <w:r>
        <w:rPr>
          <w:b/>
          <w:u w:val="single"/>
        </w:rPr>
        <w:t xml:space="preserve">715562</w:t>
      </w:r>
    </w:p>
    <w:p>
      <w:r>
        <w:t xml:space="preserve">@MTurjan @larisaco1 Hän on ehdottomasti potilas, hän voisi helposti heittää ihmisiä taas tunneleihin.</w:t>
      </w:r>
    </w:p>
    <w:p>
      <w:r>
        <w:rPr>
          <w:b/>
          <w:u w:val="single"/>
        </w:rPr>
        <w:t xml:space="preserve">715563</w:t>
      </w:r>
    </w:p>
    <w:p>
      <w:r>
        <w:t xml:space="preserve">Pikkusiskot. Kylän karnevaalien shemiitteinä. Pride-paraati on vieläkin viehättävämpi. https://t.co/0H6rQE2Q5X</w:t>
      </w:r>
    </w:p>
    <w:p>
      <w:r>
        <w:rPr>
          <w:b/>
          <w:u w:val="single"/>
        </w:rPr>
        <w:t xml:space="preserve">715564</w:t>
      </w:r>
    </w:p>
    <w:p>
      <w:r>
        <w:t xml:space="preserve">Kymmenen minuutin ajan kehotan teitä, rakkaat raivohullut kusipäät, kouluttamattoman väkijoukon edustajana käymään äänestämässä, jos ette ole vielä äänestäneet.</w:t>
      </w:r>
    </w:p>
    <w:p>
      <w:r>
        <w:rPr>
          <w:b/>
          <w:u w:val="single"/>
        </w:rPr>
        <w:t xml:space="preserve">715565</w:t>
      </w:r>
    </w:p>
    <w:p>
      <w:r>
        <w:t xml:space="preserve">@AnzeLog @police_si Poliisi valmistautuu todistamaan 5 kg:n paperipaketteja yhdessä romutettavaksi!</w:t>
      </w:r>
    </w:p>
    <w:p>
      <w:r>
        <w:rPr>
          <w:b/>
          <w:u w:val="single"/>
        </w:rPr>
        <w:t xml:space="preserve">715566</w:t>
      </w:r>
    </w:p>
    <w:p>
      <w:r>
        <w:t xml:space="preserve">Sää: Iltapäivällä sisämaassa sateita ja yksittäisiä ukkoskuuroja</w:t>
        <w:br/>
        <w:t xml:space="preserve">https://t.co/keywifvEOq https://t.co/H3ziF42ZOu</w:t>
      </w:r>
    </w:p>
    <w:p>
      <w:r>
        <w:rPr>
          <w:b/>
          <w:u w:val="single"/>
        </w:rPr>
        <w:t xml:space="preserve">715567</w:t>
      </w:r>
    </w:p>
    <w:p>
      <w:r>
        <w:t xml:space="preserve">@Slavcpanigaz @Matej_Klaric ...... ...... Lisäsäästöt eläkettä varten ovat hiekkaa silmissä...</w:t>
      </w:r>
    </w:p>
    <w:p>
      <w:r>
        <w:rPr>
          <w:b/>
          <w:u w:val="single"/>
        </w:rPr>
        <w:t xml:space="preserve">715568</w:t>
      </w:r>
    </w:p>
    <w:p>
      <w:r>
        <w:t xml:space="preserve">@stanka_d Ja tämä twiitti asekauppiaalta ja korruptoijalta. Kroaatit ovat ottaneet häntä palleista kiinni ja hän vinkuu...</w:t>
      </w:r>
    </w:p>
    <w:p>
      <w:r>
        <w:rPr>
          <w:b/>
          <w:u w:val="single"/>
        </w:rPr>
        <w:t xml:space="preserve">715569</w:t>
      </w:r>
    </w:p>
    <w:p>
      <w:r>
        <w:t xml:space="preserve">Puoluetapaamisen sijaan Gobčeva ja Židan tapasivat kameroiden edessä | Nova24TV https://t.co/GIOoFd9UnC</w:t>
      </w:r>
    </w:p>
    <w:p>
      <w:r>
        <w:rPr>
          <w:b/>
          <w:u w:val="single"/>
        </w:rPr>
        <w:t xml:space="preserve">715570</w:t>
      </w:r>
    </w:p>
    <w:p>
      <w:r>
        <w:t xml:space="preserve">@butalskipolicaj Ja sitten murmelin ulvoo... Hyvästi järki. 😂😂😂😂 Olet TODELLA butch. 😂</w:t>
      </w:r>
    </w:p>
    <w:p>
      <w:r>
        <w:rPr>
          <w:b/>
          <w:u w:val="single"/>
        </w:rPr>
        <w:t xml:space="preserve">715571</w:t>
      </w:r>
    </w:p>
    <w:p>
      <w:r>
        <w:t xml:space="preserve">@pulsar541 @MitjaIrsic @JJansaSDS @lucijausaj Janšistit kuvittelevat, että kaikki, jotka eivät huuda Janša Janšaa, ovat kommunisteja.</w:t>
      </w:r>
    </w:p>
    <w:p>
      <w:r>
        <w:rPr>
          <w:b/>
          <w:u w:val="single"/>
        </w:rPr>
        <w:t xml:space="preserve">715572</w:t>
      </w:r>
    </w:p>
    <w:p>
      <w:r>
        <w:t xml:space="preserve">Brutonilaiset ovat päässeet eroon Brysselin vasemmistobyrokraateista. https://t.co/Rl96Y4MKKv</w:t>
      </w:r>
    </w:p>
    <w:p>
      <w:r>
        <w:rPr>
          <w:b/>
          <w:u w:val="single"/>
        </w:rPr>
        <w:t xml:space="preserve">715573</w:t>
      </w:r>
    </w:p>
    <w:p>
      <w:r>
        <w:t xml:space="preserve">@MladenPrajdic ainakaan he eivät tee mitään pahaa, toisin kuin ne homot, jotka eivät leikkaa napanuoraa, mutta kantavat vauvoja viikon ajan.</w:t>
      </w:r>
    </w:p>
    <w:p>
      <w:r>
        <w:rPr>
          <w:b/>
          <w:u w:val="single"/>
        </w:rPr>
        <w:t xml:space="preserve">715574</w:t>
      </w:r>
    </w:p>
    <w:p>
      <w:r>
        <w:t xml:space="preserve">@SDS_Ljubljana @AnzeLog Euroopan, Slovenian ja paikalliset liput liehuvat jälleen linnassa.</w:t>
      </w:r>
    </w:p>
    <w:p>
      <w:r>
        <w:rPr>
          <w:b/>
          <w:u w:val="single"/>
        </w:rPr>
        <w:t xml:space="preserve">715575</w:t>
      </w:r>
    </w:p>
    <w:p>
      <w:r>
        <w:t xml:space="preserve">😂😂😂😂 kritiikki TW viestejä kohtaan ilmeisesti pakotti @vinkovasle1 ja @ZaresGregor estämään minut #svobodagovora 😂😂😂😂 #močargumenta</w:t>
      </w:r>
    </w:p>
    <w:p>
      <w:r>
        <w:rPr>
          <w:b/>
          <w:u w:val="single"/>
        </w:rPr>
        <w:t xml:space="preserve">715576</w:t>
      </w:r>
    </w:p>
    <w:p>
      <w:r>
        <w:t xml:space="preserve">Minä antaisin hänelle terapiaa, kyllä! Niin paljon, että hän ei voinut istua paikallaan enää päivääkään #musta #kunkku #adonis #terapeutti https://t.co/qyV6vmPSnD</w:t>
      </w:r>
    </w:p>
    <w:p>
      <w:r>
        <w:rPr>
          <w:b/>
          <w:u w:val="single"/>
        </w:rPr>
        <w:t xml:space="preserve">715577</w:t>
      </w:r>
    </w:p>
    <w:p>
      <w:r>
        <w:t xml:space="preserve">SLO:n mantra: parempi kiinalainen tai arabi kuin tavallinen "länsimainen" omistaja. https://t.co/dGSziSXqbq</w:t>
      </w:r>
    </w:p>
    <w:p>
      <w:r>
        <w:rPr>
          <w:b/>
          <w:u w:val="single"/>
        </w:rPr>
        <w:t xml:space="preserve">715578</w:t>
      </w:r>
    </w:p>
    <w:p>
      <w:r>
        <w:t xml:space="preserve">@DiMatkovic Mutta rés, entäpä ne ajat, jolloin me mullahit kävimme oluella "silmille".</w:t>
      </w:r>
    </w:p>
    <w:p>
      <w:r>
        <w:rPr>
          <w:b/>
          <w:u w:val="single"/>
        </w:rPr>
        <w:t xml:space="preserve">715579</w:t>
      </w:r>
    </w:p>
    <w:p>
      <w:r>
        <w:t xml:space="preserve">@errudit Aivan kuten murhattujen omaisten on oltava suvaitsevaisia kommunistimurhaajia kohtaan.</w:t>
      </w:r>
    </w:p>
    <w:p>
      <w:r>
        <w:rPr>
          <w:b/>
          <w:u w:val="single"/>
        </w:rPr>
        <w:t xml:space="preserve">715580</w:t>
      </w:r>
    </w:p>
    <w:p>
      <w:r>
        <w:t xml:space="preserve">Maahanmuutto tekee omaa juttuaan 🤮 #Stopmarrakesh #migrationspaktstoppen #migrants</w:t>
        <w:br/>
        <w:t xml:space="preserve">https://t.co/Gp4v91qM3D</w:t>
      </w:r>
    </w:p>
    <w:p>
      <w:r>
        <w:rPr>
          <w:b/>
          <w:u w:val="single"/>
        </w:rPr>
        <w:t xml:space="preserve">715581</w:t>
      </w:r>
    </w:p>
    <w:p>
      <w:r>
        <w:t xml:space="preserve">Olimpija jättää myös Velenjen tappiotta. Toistaiseksi se riittää pitämään meidät sarjataulukon ensimmäisellä sijalla😉 https://t.co/ZBZf88eCLO</w:t>
      </w:r>
    </w:p>
    <w:p>
      <w:r>
        <w:rPr>
          <w:b/>
          <w:u w:val="single"/>
        </w:rPr>
        <w:t xml:space="preserve">715582</w:t>
      </w:r>
    </w:p>
    <w:p>
      <w:r>
        <w:t xml:space="preserve">@pengovsky Siellä on luultavasti enemmän lunta kuin täällä Pomurjessa. Ennen tätä lumisadetta sinikellot olivat jo kukassa.</w:t>
      </w:r>
    </w:p>
    <w:p>
      <w:r>
        <w:rPr>
          <w:b/>
          <w:u w:val="single"/>
        </w:rPr>
        <w:t xml:space="preserve">715583</w:t>
      </w:r>
    </w:p>
    <w:p>
      <w:r>
        <w:t xml:space="preserve">Keräämme rahaa näitä tuotteita varten lahjoittamalla ne kissankopin ostoon, sillä haluaisimme steriloida/katkaista vielä muutaman kissanpennun ja... https://t.co/Ba9ch5Bo23...</w:t>
      </w:r>
    </w:p>
    <w:p>
      <w:r>
        <w:rPr>
          <w:b/>
          <w:u w:val="single"/>
        </w:rPr>
        <w:t xml:space="preserve">715584</w:t>
      </w:r>
    </w:p>
    <w:p>
      <w:r>
        <w:t xml:space="preserve">Mitkä ovat mahdollisuudet siihen, että pesukoneesi hajoaa lopullisesti sinä päivänä, kun he toimittavat uuden 😀👌😋.</w:t>
      </w:r>
    </w:p>
    <w:p>
      <w:r>
        <w:rPr>
          <w:b/>
          <w:u w:val="single"/>
        </w:rPr>
        <w:t xml:space="preserve">715585</w:t>
      </w:r>
    </w:p>
    <w:p>
      <w:r>
        <w:t xml:space="preserve">@GrilcNejc Luultavasti totta. Mullahit ovat opiskelleet hieman toista järjestelmää. He menevät sinne, missä heihin luotetaan</w:t>
      </w:r>
    </w:p>
    <w:p>
      <w:r>
        <w:rPr>
          <w:b/>
          <w:u w:val="single"/>
        </w:rPr>
        <w:t xml:space="preserve">715586</w:t>
      </w:r>
    </w:p>
    <w:p>
      <w:r>
        <w:t xml:space="preserve">Kannabis ja kuolema Sloveniassa . Tai miten tohtori Krek haistaa hölynpölyä. https://t.co/tvyOD23aTA via @Dnevnik_si</w:t>
      </w:r>
    </w:p>
    <w:p>
      <w:r>
        <w:rPr>
          <w:b/>
          <w:u w:val="single"/>
        </w:rPr>
        <w:t xml:space="preserve">715587</w:t>
      </w:r>
    </w:p>
    <w:p>
      <w:r>
        <w:t xml:space="preserve">@yrennia1 @Dnevnik_si Aivan oikein. Kansalaisjärjestöt ovat kommareita. Ja kommarit valehtelevat, varastavat ja tappavat.</w:t>
      </w:r>
    </w:p>
    <w:p>
      <w:r>
        <w:rPr>
          <w:b/>
          <w:u w:val="single"/>
        </w:rPr>
        <w:t xml:space="preserve">715588</w:t>
      </w:r>
    </w:p>
    <w:p>
      <w:r>
        <w:t xml:space="preserve">@Urskitka Ruokakomero - hyllyssä on aina vohvelipurje (jätän kuulemma murusia muualle).</w:t>
      </w:r>
    </w:p>
    <w:p>
      <w:r>
        <w:rPr>
          <w:b/>
          <w:u w:val="single"/>
        </w:rPr>
        <w:t xml:space="preserve">715589</w:t>
      </w:r>
    </w:p>
    <w:p>
      <w:r>
        <w:t xml:space="preserve">@mrevlje Käytät taas muotisanaa. Nyt joki on koko yön ylhäällä heiluttamassa eroa 🤔</w:t>
      </w:r>
    </w:p>
    <w:p>
      <w:r>
        <w:rPr>
          <w:b/>
          <w:u w:val="single"/>
        </w:rPr>
        <w:t xml:space="preserve">715590</w:t>
      </w:r>
    </w:p>
    <w:p>
      <w:r>
        <w:t xml:space="preserve">Hyödyllisiä vinkkejä rentouttavaan taukoon tulevana viikonloppuna!</w:t>
        <w:br/>
        <w:br/>
        <w:t xml:space="preserve">#avant2go #newmobility #carsharing #murskasobota</w:t>
        <w:br/>
        <w:br/>
        <w:t xml:space="preserve">https://t.co/uTj1kvNAnQ</w:t>
      </w:r>
    </w:p>
    <w:p>
      <w:r>
        <w:rPr>
          <w:b/>
          <w:u w:val="single"/>
        </w:rPr>
        <w:t xml:space="preserve">715591</w:t>
      </w:r>
    </w:p>
    <w:p>
      <w:r>
        <w:t xml:space="preserve">@altSaulin @vinkovasle1 @RTV_Slovenija @TVOdmevi @MiroCerar Hän on syyrialainen parturi niin kauan kuin hänen neljäs passinsa vasemmalta.</w:t>
      </w:r>
    </w:p>
    <w:p>
      <w:r>
        <w:rPr>
          <w:b/>
          <w:u w:val="single"/>
        </w:rPr>
        <w:t xml:space="preserve">715592</w:t>
      </w:r>
    </w:p>
    <w:p>
      <w:r>
        <w:t xml:space="preserve">@stanka_d @MarkoPavlisic Mies pyysi sinua kauniisti. Vastaamisen sijasta sinä olet primitivisti. Niin, no, sinulla ei ole vaihtoehtoja.</w:t>
      </w:r>
    </w:p>
    <w:p>
      <w:r>
        <w:rPr>
          <w:b/>
          <w:u w:val="single"/>
        </w:rPr>
        <w:t xml:space="preserve">715593</w:t>
      </w:r>
    </w:p>
    <w:p>
      <w:r>
        <w:t xml:space="preserve">Nämä ovat esimerkkejä kristinuskofobiasta: Neitsyt Marian patsaiden ja ristien häpäiseminen, kirkon vandalismi, arkkipiispaan kohdistunut sanallinen hyökkäys https://t.co/D6Klezj4Dx.</w:t>
      </w:r>
    </w:p>
    <w:p>
      <w:r>
        <w:rPr>
          <w:b/>
          <w:u w:val="single"/>
        </w:rPr>
        <w:t xml:space="preserve">715594</w:t>
      </w:r>
    </w:p>
    <w:p>
      <w:r>
        <w:t xml:space="preserve">Julkiset uhkaukset Kroatian OECD-jäsenyyden estämisestä ovat jälleen uusi osoitus epäammattimaisesta ulkopolitiikan hallinnosta #amateurs</w:t>
      </w:r>
    </w:p>
    <w:p>
      <w:r>
        <w:rPr>
          <w:b/>
          <w:u w:val="single"/>
        </w:rPr>
        <w:t xml:space="preserve">715595</w:t>
      </w:r>
    </w:p>
    <w:p>
      <w:r>
        <w:t xml:space="preserve">Espanjalaiset sanovat, että Luka on kasvanut kahdessa kuukaudessa... :-D aha! https://t.co/IsnLhV8auf</w:t>
        <w:br/>
        <w:t xml:space="preserve">#mojtim #EuroBasket2017</w:t>
      </w:r>
    </w:p>
    <w:p>
      <w:r>
        <w:rPr>
          <w:b/>
          <w:u w:val="single"/>
        </w:rPr>
        <w:t xml:space="preserve">715596</w:t>
      </w:r>
    </w:p>
    <w:p>
      <w:r>
        <w:t xml:space="preserve">Nykymaailma. Voit maata tai "polvistua" samassa tasossa, ilman kaviaaria ja hovimestaria... https://t.co/Qa9BdacjPC https://t.co/Qa9BdacjPC</w:t>
      </w:r>
    </w:p>
    <w:p>
      <w:r>
        <w:rPr>
          <w:b/>
          <w:u w:val="single"/>
        </w:rPr>
        <w:t xml:space="preserve">715597</w:t>
      </w:r>
    </w:p>
    <w:p>
      <w:r>
        <w:t xml:space="preserve">Armenialainen mies ajaa kätensä sulan metallin läpi https://t.co/NJ4dRKs62q https://t.co/8jvR4GUYfn https://t.co/8jvR4GUYfn</w:t>
      </w:r>
    </w:p>
    <w:p>
      <w:r>
        <w:rPr>
          <w:b/>
          <w:u w:val="single"/>
        </w:rPr>
        <w:t xml:space="preserve">715598</w:t>
      </w:r>
    </w:p>
    <w:p>
      <w:r>
        <w:t xml:space="preserve">@RevijaReporter @LahovnikMatej Erittäin vaarallista, koska silloin he eivät voi pumpata miljoonia euroja piilokanavien kautta.</w:t>
      </w:r>
    </w:p>
    <w:p>
      <w:r>
        <w:rPr>
          <w:b/>
          <w:u w:val="single"/>
        </w:rPr>
        <w:t xml:space="preserve">715599</w:t>
      </w:r>
    </w:p>
    <w:p>
      <w:r>
        <w:t xml:space="preserve">@KatarinaJenko Kyllä, luultavasti totta, linjalla kuivuvat makkarat eivät ole hiiltyneitä ja sienipurkit ovat edelleen suljettuja. 🤣</w:t>
      </w:r>
    </w:p>
    <w:p>
      <w:r>
        <w:rPr>
          <w:b/>
          <w:u w:val="single"/>
        </w:rPr>
        <w:t xml:space="preserve">715600</w:t>
      </w:r>
    </w:p>
    <w:p>
      <w:r>
        <w:t xml:space="preserve">@davorvrban Se on ongelma maalivahdille, mutta muille vakavasti loukkaantuneille käyttäisin joka tapauksessa 15min. Tauko</w:t>
      </w:r>
    </w:p>
    <w:p>
      <w:r>
        <w:rPr>
          <w:b/>
          <w:u w:val="single"/>
        </w:rPr>
        <w:t xml:space="preserve">715601</w:t>
      </w:r>
    </w:p>
    <w:p>
      <w:r>
        <w:t xml:space="preserve">@DanielKalan sinä loukkaat homoja-VINKO on vain yksi.</w:t>
        <w:br/>
        <w:t xml:space="preserve">tästä päivästä lähtien loukkaan vain...Olet kusipää Vinko!</w:t>
      </w:r>
    </w:p>
    <w:p>
      <w:r>
        <w:rPr>
          <w:b/>
          <w:u w:val="single"/>
        </w:rPr>
        <w:t xml:space="preserve">715602</w:t>
      </w:r>
    </w:p>
    <w:p>
      <w:r>
        <w:t xml:space="preserve">Paahdettuja paprikoita fetalla lounaaksi tänään. #ToploPriporocamo https://t.co/d2QJ7F1Fvx</w:t>
      </w:r>
    </w:p>
    <w:p>
      <w:r>
        <w:rPr>
          <w:b/>
          <w:u w:val="single"/>
        </w:rPr>
        <w:t xml:space="preserve">715603</w:t>
      </w:r>
    </w:p>
    <w:p>
      <w:r>
        <w:t xml:space="preserve">Intialainen nokkonen ja forskoliini - apua stressiin ja ylipainoon https://t.co/UeIRTW4W6j https://t.co/xU3a4vQ0zS https://t.co/xU3a4vQ0zS</w:t>
      </w:r>
    </w:p>
    <w:p>
      <w:r>
        <w:rPr>
          <w:b/>
          <w:u w:val="single"/>
        </w:rPr>
        <w:t xml:space="preserve">715604</w:t>
      </w:r>
    </w:p>
    <w:p>
      <w:r>
        <w:t xml:space="preserve">Mikromuovien pitoisuudet ovat Välimerellä lähes neljä kertaa korkeammat kuin maailman avomerellä. https://t.co/pkm8Ugft5C</w:t>
      </w:r>
    </w:p>
    <w:p>
      <w:r>
        <w:rPr>
          <w:b/>
          <w:u w:val="single"/>
        </w:rPr>
        <w:t xml:space="preserve">715605</w:t>
      </w:r>
    </w:p>
    <w:p>
      <w:r>
        <w:t xml:space="preserve">@matjasec Kun hovimestari saa tietää 🤔 olevansa hovimestari, hän ei ole enää hovimestari. Vain jos olet oikeasti hovimestari, olet jatkuvasti "pyöräilemässä" ☝️.</w:t>
      </w:r>
    </w:p>
    <w:p>
      <w:r>
        <w:rPr>
          <w:b/>
          <w:u w:val="single"/>
        </w:rPr>
        <w:t xml:space="preserve">715606</w:t>
      </w:r>
    </w:p>
    <w:p>
      <w:r>
        <w:t xml:space="preserve">@NejcMravlja 2 minuutissa Youtubessa näkee, että kyseinen henkilö on luultavasti ääliö...</w:t>
      </w:r>
    </w:p>
    <w:p>
      <w:r>
        <w:rPr>
          <w:b/>
          <w:u w:val="single"/>
        </w:rPr>
        <w:t xml:space="preserve">715607</w:t>
      </w:r>
    </w:p>
    <w:p>
      <w:r>
        <w:t xml:space="preserve">@crnkovic @Pertinacal koska kaikkia julkisia päiväkoteja voidaan verrata Montessoriin, eikö niin? älä valita vain siksi, että sinulla ei ollut varaa siihen.</w:t>
      </w:r>
    </w:p>
    <w:p>
      <w:r>
        <w:rPr>
          <w:b/>
          <w:u w:val="single"/>
        </w:rPr>
        <w:t xml:space="preserve">715608</w:t>
      </w:r>
    </w:p>
    <w:p>
      <w:r>
        <w:t xml:space="preserve">Laihdutusruokavalio: Ei mitään aamupalaksi, lounaaksi mitä tahansa aamusta jää, illalla istutaan liedellä, jotta saadaan jotain lämmintä.</w:t>
      </w:r>
    </w:p>
    <w:p>
      <w:r>
        <w:rPr>
          <w:b/>
          <w:u w:val="single"/>
        </w:rPr>
        <w:t xml:space="preserve">715609</w:t>
      </w:r>
    </w:p>
    <w:p>
      <w:r>
        <w:t xml:space="preserve">Luokkatoveri toi lämmitysöljyä alakoulusta. "Voi hyvänen aika, sinä olet yhä kauniimpi ja nuorempi!" hän tervehti. Siisti kaveri, ei mikään iso juttu! 😜😉😊</w:t>
      </w:r>
    </w:p>
    <w:p>
      <w:r>
        <w:rPr>
          <w:b/>
          <w:u w:val="single"/>
        </w:rPr>
        <w:t xml:space="preserve">715610</w:t>
      </w:r>
    </w:p>
    <w:p>
      <w:r>
        <w:t xml:space="preserve">@BojanPozar @Pertinacal @lucijausaj @Faktor_com @MatejTonin Lakai a la Kocbek. Jos hän ei lähde JJ:n mukaan, hänelle jäävät kaikenlaiset kommunardit!</w:t>
      </w:r>
    </w:p>
    <w:p>
      <w:r>
        <w:rPr>
          <w:b/>
          <w:u w:val="single"/>
        </w:rPr>
        <w:t xml:space="preserve">715611</w:t>
      </w:r>
    </w:p>
    <w:p>
      <w:r>
        <w:t xml:space="preserve">@AndrejArh mah, meemit eivät oikein ole minun juttuni, olen suodattanut ne pois /r/ :P :P</w:t>
      </w:r>
    </w:p>
    <w:p>
      <w:r>
        <w:rPr>
          <w:b/>
          <w:u w:val="single"/>
        </w:rPr>
        <w:t xml:space="preserve">715612</w:t>
      </w:r>
    </w:p>
    <w:p>
      <w:r>
        <w:t xml:space="preserve">@JanezPogorelec @ZigaTurk @zaslovenijo2 Vielä ei ole mitään Magajnasta. Lainvalvontaviranomaiset eivät ole keksineet mitään. He vain hukkasivat kiintolevyn.</w:t>
      </w:r>
    </w:p>
    <w:p>
      <w:r>
        <w:rPr>
          <w:b/>
          <w:u w:val="single"/>
        </w:rPr>
        <w:t xml:space="preserve">715613</w:t>
      </w:r>
    </w:p>
    <w:p>
      <w:r>
        <w:t xml:space="preserve">@nadkaku Jos haluat rangaista häntä, ilmoita hänestä Murglille, jos vähemmän, niin Cerarille. Hetkinen....onko se toisinpäin?</w:t>
      </w:r>
    </w:p>
    <w:p>
      <w:r>
        <w:rPr>
          <w:b/>
          <w:u w:val="single"/>
        </w:rPr>
        <w:t xml:space="preserve">715614</w:t>
      </w:r>
    </w:p>
    <w:p>
      <w:r>
        <w:t xml:space="preserve">Me serbit tapoimme miehiä?!?!?!?!! Se on totta - syntymättömästä 99-vuotiaaseen https://t.co/ZcqI2AoEVY</w:t>
      </w:r>
    </w:p>
    <w:p>
      <w:r>
        <w:rPr>
          <w:b/>
          <w:u w:val="single"/>
        </w:rPr>
        <w:t xml:space="preserve">715615</w:t>
      </w:r>
    </w:p>
    <w:p>
      <w:r>
        <w:t xml:space="preserve">@gosenicae @DRprlek Ihailen lääkäreitä, jotka joutuvat kohtaamaan tällaisia ihmisiä. Miten ihmeessä voitte edes ajatella jotain tällaista?</w:t>
      </w:r>
    </w:p>
    <w:p>
      <w:r>
        <w:rPr>
          <w:b/>
          <w:u w:val="single"/>
        </w:rPr>
        <w:t xml:space="preserve">715616</w:t>
      </w:r>
    </w:p>
    <w:p>
      <w:r>
        <w:t xml:space="preserve">Kansalliset opiskelijamaksu- ja tukijärjestelmät 2018/19 https://t.co/ERzfRUq17A #youthparent #parent</w:t>
      </w:r>
    </w:p>
    <w:p>
      <w:r>
        <w:rPr>
          <w:b/>
          <w:u w:val="single"/>
        </w:rPr>
        <w:t xml:space="preserve">715617</w:t>
      </w:r>
    </w:p>
    <w:p>
      <w:r>
        <w:t xml:space="preserve">@mrevlje jos ei ole isänmaallisuutta, armeija ei voi menestyä.Vasemmisto on multikulti.... armeija tulee itse asiassa isänmaallisuudesta.....</w:t>
      </w:r>
    </w:p>
    <w:p>
      <w:r>
        <w:rPr>
          <w:b/>
          <w:u w:val="single"/>
        </w:rPr>
        <w:t xml:space="preserve">715618</w:t>
      </w:r>
    </w:p>
    <w:p>
      <w:r>
        <w:t xml:space="preserve">@PetraKodra Ilmeisesti epäonnistunut yritys käyttää perhosvaikutusta herättämään empatiaa kapitalisteja kohtaan 😜.</w:t>
      </w:r>
    </w:p>
    <w:p>
      <w:r>
        <w:rPr>
          <w:b/>
          <w:u w:val="single"/>
        </w:rPr>
        <w:t xml:space="preserve">715619</w:t>
      </w:r>
    </w:p>
    <w:p>
      <w:r>
        <w:t xml:space="preserve">@lucijausaj Lucija, sinun on parasta naida kunnolla ensin tai hankkia itsellesi dildo. Ja kuka on pomosi? Haukka. Lohko</w:t>
      </w:r>
    </w:p>
    <w:p>
      <w:r>
        <w:rPr>
          <w:b/>
          <w:u w:val="single"/>
        </w:rPr>
        <w:t xml:space="preserve">715620</w:t>
      </w:r>
    </w:p>
    <w:p>
      <w:r>
        <w:t xml:space="preserve">@MojcaStamberger @MSrebre @JozeMozina Ah ei, siihen tarvitaan munaa ja hänellä ei ole!</w:t>
      </w:r>
    </w:p>
    <w:p>
      <w:r>
        <w:rPr>
          <w:b/>
          <w:u w:val="single"/>
        </w:rPr>
        <w:t xml:space="preserve">715621</w:t>
      </w:r>
    </w:p>
    <w:p>
      <w:r>
        <w:t xml:space="preserve">@GorazdGavrilov Katsoin pelin viimeisen osan itse...se mitä näin ei ollut huono! Fellaini kyllä...toivottavasti hän saa rangaistuksen täysi idiootti</w:t>
      </w:r>
    </w:p>
    <w:p>
      <w:r>
        <w:rPr>
          <w:b/>
          <w:u w:val="single"/>
        </w:rPr>
        <w:t xml:space="preserve">715622</w:t>
      </w:r>
    </w:p>
    <w:p>
      <w:r>
        <w:t xml:space="preserve">@tradicijaslo Koska vallassa ovat Slovenian miehittäjät ja heidän punkkarinsa, joille Slovenia ei ole koskaan ollut intiimi vaihtoehto.</w:t>
      </w:r>
    </w:p>
    <w:p>
      <w:r>
        <w:rPr>
          <w:b/>
          <w:u w:val="single"/>
        </w:rPr>
        <w:t xml:space="preserve">715623</w:t>
      </w:r>
    </w:p>
    <w:p>
      <w:r>
        <w:t xml:space="preserve">Non-verbal Communication in Negotiations and Sales | Tapahtumakalenteri | Dolenjska ja Bela krajinan kauppa- ja teollisuuskamari https://t.co/en6MeP2oOm https://t.co/en6MeP2oOm</w:t>
      </w:r>
    </w:p>
    <w:p>
      <w:r>
        <w:rPr>
          <w:b/>
          <w:u w:val="single"/>
        </w:rPr>
        <w:t xml:space="preserve">715624</w:t>
      </w:r>
    </w:p>
    <w:p>
      <w:r>
        <w:t xml:space="preserve">@JJansaSDS @R_Rakus @TankoJoze @AurelioJuri Svinger ei ole vielä mennyt hiiren koloon.</w:t>
      </w:r>
    </w:p>
    <w:p>
      <w:r>
        <w:rPr>
          <w:b/>
          <w:u w:val="single"/>
        </w:rPr>
        <w:t xml:space="preserve">715625</w:t>
      </w:r>
    </w:p>
    <w:p>
      <w:r>
        <w:t xml:space="preserve">Pyhän Martin päivä Mariborissa sunnuntaina klo 21:00. Kuinka monta "sairauspäivää" ja vapaapäivää on huomenna? #martinovo #martinovanje #maribor https://t.co/FOJDpLBCtY https://t.co/FOJDpLBCtY</w:t>
      </w:r>
    </w:p>
    <w:p>
      <w:r>
        <w:rPr>
          <w:b/>
          <w:u w:val="single"/>
        </w:rPr>
        <w:t xml:space="preserve">715626</w:t>
      </w:r>
    </w:p>
    <w:p>
      <w:r>
        <w:t xml:space="preserve">@m_bostjan Sinä turkkilaisen kusipää, mitä seurauksia sinulle tulee olemaan?Ja ketä edes kiinnostaa, ketä pussailet?</w:t>
      </w:r>
    </w:p>
    <w:p>
      <w:r>
        <w:rPr>
          <w:b/>
          <w:u w:val="single"/>
        </w:rPr>
        <w:t xml:space="preserve">715627</w:t>
      </w:r>
    </w:p>
    <w:p>
      <w:r>
        <w:t xml:space="preserve">... älkääkä unohtako turvata/suojata matkatavaroitanne autossa asianmukaisesti 👍 https://t.co/E3M1sUCXjM.</w:t>
      </w:r>
    </w:p>
    <w:p>
      <w:r>
        <w:rPr>
          <w:b/>
          <w:u w:val="single"/>
        </w:rPr>
        <w:t xml:space="preserve">715628</w:t>
      </w:r>
    </w:p>
    <w:p>
      <w:r>
        <w:t xml:space="preserve">@MiranStajerc Kun tulin paikalle, loukkaantunut henkilö oli jo viety pois. Nyt vain poliisit ja palomiehet tekivät mittauksia.</w:t>
      </w:r>
    </w:p>
    <w:p>
      <w:r>
        <w:rPr>
          <w:b/>
          <w:u w:val="single"/>
        </w:rPr>
        <w:t xml:space="preserve">715629</w:t>
      </w:r>
    </w:p>
    <w:p>
      <w:r>
        <w:t xml:space="preserve">SISÄLLYS: U.L. Piranista, 36, tunnisti Lev Trotskin kasvot maljapuheessaan. Ei tiedetä, levittikö hän siihen voita vai hilloa.</w:t>
      </w:r>
    </w:p>
    <w:p>
      <w:r>
        <w:rPr>
          <w:b/>
          <w:u w:val="single"/>
        </w:rPr>
        <w:t xml:space="preserve">715630</w:t>
      </w:r>
    </w:p>
    <w:p>
      <w:r>
        <w:t xml:space="preserve">@MatejKmatej42 Kadonnut ... Toinen maailmansota päättyi 1945! Älä huoli, voit tulla ulos metsästä!</w:t>
      </w:r>
    </w:p>
    <w:p>
      <w:r>
        <w:rPr>
          <w:b/>
          <w:u w:val="single"/>
        </w:rPr>
        <w:t xml:space="preserve">715631</w:t>
      </w:r>
    </w:p>
    <w:p>
      <w:r>
        <w:t xml:space="preserve">Viholliset pilvistä, jotka kaipaavat nähdä päivän Lapsi, mikä on Glory koska hyvin sydämessämme ajattelemme, että valta huolehtii kaikesta, kun ennen kuin olemme jälleen omamme</w:t>
      </w:r>
    </w:p>
    <w:p>
      <w:r>
        <w:rPr>
          <w:b/>
          <w:u w:val="single"/>
        </w:rPr>
        <w:t xml:space="preserve">715632</w:t>
      </w:r>
    </w:p>
    <w:p>
      <w:r>
        <w:t xml:space="preserve">On sikamaisuutta kohdistaa se eläkeläisiin riistämällä heiltä heidän kotinsa,.Sairasta vain banaanitasavallassa https://t.co/PiIepyIDk9</w:t>
      </w:r>
    </w:p>
    <w:p>
      <w:r>
        <w:rPr>
          <w:b/>
          <w:u w:val="single"/>
        </w:rPr>
        <w:t xml:space="preserve">715633</w:t>
      </w:r>
    </w:p>
    <w:p>
      <w:r>
        <w:t xml:space="preserve">@strankaSDS @StojanPovh @MilanZver Mene lataamaan se Desternikiin ja palaa sitten heti takaisin Brysseliin!</w:t>
      </w:r>
    </w:p>
    <w:p>
      <w:r>
        <w:rPr>
          <w:b/>
          <w:u w:val="single"/>
        </w:rPr>
        <w:t xml:space="preserve">715634</w:t>
      </w:r>
    </w:p>
    <w:p>
      <w:r>
        <w:t xml:space="preserve">@polikarbonat @barjanski Pizda, Poli, no, en voi olla idiootti vuosia sinun takiasi! 😂</w:t>
      </w:r>
    </w:p>
    <w:p>
      <w:r>
        <w:rPr>
          <w:b/>
          <w:u w:val="single"/>
        </w:rPr>
        <w:t xml:space="preserve">715635</w:t>
      </w:r>
    </w:p>
    <w:p>
      <w:r>
        <w:t xml:space="preserve">@vinkovasle1 @RTV_Slovenija Näillä vasemmistolaisilla on munaa. He tietysti rakastavat myös arvovaltaa, mutta samaan aikaan he sylkevät kapitalisteja ja ylistävät kommunisteja.</w:t>
      </w:r>
    </w:p>
    <w:p>
      <w:r>
        <w:rPr>
          <w:b/>
          <w:u w:val="single"/>
        </w:rPr>
        <w:t xml:space="preserve">715636</w:t>
      </w:r>
    </w:p>
    <w:p>
      <w:r>
        <w:t xml:space="preserve">@PrinasalkaZlata @BorSeusek @AlojzKovsca DS:n presidentiltä ei siis revitä housuja. Olen iloinen siitä.</w:t>
      </w:r>
    </w:p>
    <w:p>
      <w:r>
        <w:rPr>
          <w:b/>
          <w:u w:val="single"/>
        </w:rPr>
        <w:t xml:space="preserve">715637</w:t>
      </w:r>
    </w:p>
    <w:p>
      <w:r>
        <w:t xml:space="preserve">@KamenjarCom Odotamme, että Kacin palauttaa varastetun JNA:n rauta-aidan.</w:t>
      </w:r>
    </w:p>
    <w:p>
      <w:r>
        <w:rPr>
          <w:b/>
          <w:u w:val="single"/>
        </w:rPr>
        <w:t xml:space="preserve">715638</w:t>
      </w:r>
    </w:p>
    <w:p>
      <w:r>
        <w:t xml:space="preserve">@abejz_no @magrateja Twitter on muutenkin mennyt paskaksi, sitä ei tarvitse enää vartioida. Žastejin.</w:t>
      </w:r>
    </w:p>
    <w:p>
      <w:r>
        <w:rPr>
          <w:b/>
          <w:u w:val="single"/>
        </w:rPr>
        <w:t xml:space="preserve">715639</w:t>
      </w:r>
    </w:p>
    <w:p>
      <w:r>
        <w:t xml:space="preserve">Agrokor ja rahastot tekevät tänään tarjouksen Mercatorista: Tarjousten odotetaan olevan melko alhaisia, kuullaan; ... http://t.co/S9IObx75fk ... http://t.co/S9IObx75fk</w:t>
      </w:r>
    </w:p>
    <w:p>
      <w:r>
        <w:rPr>
          <w:b/>
          <w:u w:val="single"/>
        </w:rPr>
        <w:t xml:space="preserve">715640</w:t>
      </w:r>
    </w:p>
    <w:p>
      <w:r>
        <w:t xml:space="preserve">BACKSTAGE: FN Slovenian toimitus on palannut, vaikka kommunistit ovat vallassa.</w:t>
      </w:r>
    </w:p>
    <w:p>
      <w:r>
        <w:rPr>
          <w:b/>
          <w:u w:val="single"/>
        </w:rPr>
        <w:t xml:space="preserve">715641</w:t>
      </w:r>
    </w:p>
    <w:p>
      <w:r>
        <w:t xml:space="preserve">Populismi on demokratian synonyymi...</w:t>
        <w:br/>
        <w:t xml:space="preserve"> Liberaalidemokratia on taantumassa, kansallinen populismi on nousussa...</w:t>
      </w:r>
    </w:p>
    <w:p>
      <w:r>
        <w:rPr>
          <w:b/>
          <w:u w:val="single"/>
        </w:rPr>
        <w:t xml:space="preserve">715642</w:t>
      </w:r>
    </w:p>
    <w:p>
      <w:r>
        <w:t xml:space="preserve">Kasper Schmeichlin aloitusvirhe, video #jalkapallo #jalkapallo #ligaprvakov - http://t.co/JDqdEA3XR0</w:t>
      </w:r>
    </w:p>
    <w:p>
      <w:r>
        <w:rPr>
          <w:b/>
          <w:u w:val="single"/>
        </w:rPr>
        <w:t xml:space="preserve">715643</w:t>
      </w:r>
    </w:p>
    <w:p>
      <w:r>
        <w:t xml:space="preserve">Dokumentti keskitysleirien synnytyksistä 1ki:ssä saa minut itkemään. Valitettavasti tällaiset tarinat eivät ole vieläkään loppuneet.</w:t>
      </w:r>
    </w:p>
    <w:p>
      <w:r>
        <w:rPr>
          <w:b/>
          <w:u w:val="single"/>
        </w:rPr>
        <w:t xml:space="preserve">715644</w:t>
      </w:r>
    </w:p>
    <w:p>
      <w:r>
        <w:t xml:space="preserve">@AndrejKokot Voisi olla huonomminkin. Pyöreä tyrä aiheuttaa kauheita vammoja. Kättele.</w:t>
      </w:r>
    </w:p>
    <w:p>
      <w:r>
        <w:rPr>
          <w:b/>
          <w:u w:val="single"/>
        </w:rPr>
        <w:t xml:space="preserve">715645</w:t>
      </w:r>
    </w:p>
    <w:p>
      <w:r>
        <w:t xml:space="preserve">@barjanski @miskasmetiska Tiedän ja otan osaa. He halusivat sylkeä Clioni bs3:ssa muutama vuosi sitten.</w:t>
      </w:r>
    </w:p>
    <w:p>
      <w:r>
        <w:rPr>
          <w:b/>
          <w:u w:val="single"/>
        </w:rPr>
        <w:t xml:space="preserve">715646</w:t>
      </w:r>
    </w:p>
    <w:p>
      <w:r>
        <w:t xml:space="preserve">@ZmagoPlemeniti @NormaMKorosec Tiedät jo, entisenä vakoojana ja UDBE:n yhteistyökumppanina, laskuvarjojääkäri !</w:t>
      </w:r>
    </w:p>
    <w:p>
      <w:r>
        <w:rPr>
          <w:b/>
          <w:u w:val="single"/>
        </w:rPr>
        <w:t xml:space="preserve">715647</w:t>
      </w:r>
    </w:p>
    <w:p>
      <w:r>
        <w:t xml:space="preserve">@STA_novice Kunnostaminen on valtiolle kannattavaa pakkolunastettujen kustannuksella, sanoo Čufer.</w:t>
        <w:br/>
        <w:t xml:space="preserve"> Kuka pakkolunastetaan seuraavaksi, on kysymys?</w:t>
      </w:r>
    </w:p>
    <w:p>
      <w:r>
        <w:rPr>
          <w:b/>
          <w:u w:val="single"/>
        </w:rPr>
        <w:t xml:space="preserve">715648</w:t>
      </w:r>
    </w:p>
    <w:p>
      <w:r>
        <w:t xml:space="preserve">@Lena4dva Vittu kyllä, se on Mariborin kohtaus :-D. Minä suodatan, joskus on jotain positiivista https://t.co/b4zkklfQjN</w:t>
      </w:r>
    </w:p>
    <w:p>
      <w:r>
        <w:rPr>
          <w:b/>
          <w:u w:val="single"/>
        </w:rPr>
        <w:t xml:space="preserve">715649</w:t>
      </w:r>
    </w:p>
    <w:p>
      <w:r>
        <w:t xml:space="preserve">@DominikCevka Älä ole huolissasi, jos he julkaisevat kolmanneksi vanhimman NO. Ne ovat tarpeeksi fiksuja ja varmistavat, ettei niistä ole pulaa.</w:t>
      </w:r>
    </w:p>
    <w:p>
      <w:r>
        <w:rPr>
          <w:b/>
          <w:u w:val="single"/>
        </w:rPr>
        <w:t xml:space="preserve">715650</w:t>
      </w:r>
    </w:p>
    <w:p>
      <w:r>
        <w:t xml:space="preserve">@strankalevica Uuden Teslan, vanhan makuuvaunun ja vanhan pyörän sijaan. Vasemmisto on kirjaimellisesti viemässä meitä takaisin sosialistiseen paratiisiin.</w:t>
      </w:r>
    </w:p>
    <w:p>
      <w:r>
        <w:rPr>
          <w:b/>
          <w:u w:val="single"/>
        </w:rPr>
        <w:t xml:space="preserve">715651</w:t>
      </w:r>
    </w:p>
    <w:p>
      <w:r>
        <w:t xml:space="preserve">-Notaari, en syö tästä likaisesta pöytäliinasta!</w:t>
        <w:br/>
        <w:t xml:space="preserve">-Älkää huoliko, tarjoamme sen teille lautasella.</w:t>
      </w:r>
    </w:p>
    <w:p>
      <w:r>
        <w:rPr>
          <w:b/>
          <w:u w:val="single"/>
        </w:rPr>
        <w:t xml:space="preserve">715652</w:t>
      </w:r>
    </w:p>
    <w:p>
      <w:r>
        <w:t xml:space="preserve">@BorutPahor Pahor on lager ovat punaiset itse, miten aiot keskustella oneoumjo!?häpeä!</w:t>
      </w:r>
    </w:p>
    <w:p>
      <w:r>
        <w:rPr>
          <w:b/>
          <w:u w:val="single"/>
        </w:rPr>
        <w:t xml:space="preserve">715653</w:t>
      </w:r>
    </w:p>
    <w:p>
      <w:r>
        <w:t xml:space="preserve">@ManjaUZ Ei tarvita anteeksipyyntöjä, eikä tänään todellakaan ollut 200 :) Ainakin he ovat uskollisempia, kun taas arvonnoista tai mainoksista saadut eivät ole kiinnostuneita...</w:t>
      </w:r>
    </w:p>
    <w:p>
      <w:r>
        <w:rPr>
          <w:b/>
          <w:u w:val="single"/>
        </w:rPr>
        <w:t xml:space="preserve">715654</w:t>
      </w:r>
    </w:p>
    <w:p>
      <w:r>
        <w:t xml:space="preserve">Vauva on sairas ja olen niin hämmentynyt, että haluaisin ostaa jotain todella kallista....</w:t>
      </w:r>
    </w:p>
    <w:p>
      <w:r>
        <w:rPr>
          <w:b/>
          <w:u w:val="single"/>
        </w:rPr>
        <w:t xml:space="preserve">715655</w:t>
      </w:r>
    </w:p>
    <w:p>
      <w:r>
        <w:t xml:space="preserve">VIDEO: Kahden slovenialaisen henkeäsalpaava talo, joka on rakennettu laivakonteista https://t.co/wLTg82PYic</w:t>
      </w:r>
    </w:p>
    <w:p>
      <w:r>
        <w:rPr>
          <w:b/>
          <w:u w:val="single"/>
        </w:rPr>
        <w:t xml:space="preserve">715656</w:t>
      </w:r>
    </w:p>
    <w:p>
      <w:r>
        <w:t xml:space="preserve">@lenci53 @RichieKis Lähetin hänet kulman taakse kauppaan ostamaan mukavat tossut</w:t>
        <w:br/>
        <w:t xml:space="preserve">#grateful</w:t>
      </w:r>
    </w:p>
    <w:p>
      <w:r>
        <w:rPr>
          <w:b/>
          <w:u w:val="single"/>
        </w:rPr>
        <w:t xml:space="preserve">715657</w:t>
      </w:r>
    </w:p>
    <w:p>
      <w:r>
        <w:t xml:space="preserve">Jos otetaan pois koululaiset, joiden on pakko marssia, "vapaaehtoisten" määrä puolittuu välittömästi. https://t.co/MCGcFTwNsL.</w:t>
      </w:r>
    </w:p>
    <w:p>
      <w:r>
        <w:rPr>
          <w:b/>
          <w:u w:val="single"/>
        </w:rPr>
        <w:t xml:space="preserve">715658</w:t>
      </w:r>
    </w:p>
    <w:p>
      <w:r>
        <w:t xml:space="preserve">@janeztu @crnkovic Mieheksi, joka syyttää muita "oikeistopaskasta", olet uskomaton lumihiutale.</w:t>
      </w:r>
    </w:p>
    <w:p>
      <w:r>
        <w:rPr>
          <w:b/>
          <w:u w:val="single"/>
        </w:rPr>
        <w:t xml:space="preserve">715659</w:t>
      </w:r>
    </w:p>
    <w:p>
      <w:r>
        <w:t xml:space="preserve">Kaikkien lääkäreiden pitäisi käyttää aseistakieltäytymisoikeuttaan, kun on kyse rokotevastaisista. Ehkä siitä olisi apua. #Tarche</w:t>
      </w:r>
    </w:p>
    <w:p>
      <w:r>
        <w:rPr>
          <w:b/>
          <w:u w:val="single"/>
        </w:rPr>
        <w:t xml:space="preserve">715660</w:t>
      </w:r>
    </w:p>
    <w:p>
      <w:r>
        <w:t xml:space="preserve">Jos Doncicin äiti voi olla jokaisessa kuvassa hänen kanssaan, kenenkään ei pitäisi pilkata opiskelijoita, joita heidän äitinsä ryöstävät.</w:t>
      </w:r>
    </w:p>
    <w:p>
      <w:r>
        <w:rPr>
          <w:b/>
          <w:u w:val="single"/>
        </w:rPr>
        <w:t xml:space="preserve">715661</w:t>
      </w:r>
    </w:p>
    <w:p>
      <w:r>
        <w:t xml:space="preserve">Oetzilla oli kaksi sieniä vierellään. Koivusientä käytettiin luultavasti suoliston loisten torjuntaan ja tulikärpässientä verenvuodon tyrehdyttämiseen.</w:t>
      </w:r>
    </w:p>
    <w:p>
      <w:r>
        <w:rPr>
          <w:b/>
          <w:u w:val="single"/>
        </w:rPr>
        <w:t xml:space="preserve">715662</w:t>
      </w:r>
    </w:p>
    <w:p>
      <w:r>
        <w:t xml:space="preserve">Grimasa on tajunnut kaiken, tarvitsee vain tuoda lisää maahanmuuttajia ja hän voittaa 😂 https://t.co/LuuUuj8p9q.</w:t>
      </w:r>
    </w:p>
    <w:p>
      <w:r>
        <w:rPr>
          <w:b/>
          <w:u w:val="single"/>
        </w:rPr>
        <w:t xml:space="preserve">715663</w:t>
      </w:r>
    </w:p>
    <w:p>
      <w:r>
        <w:t xml:space="preserve">@CiroCara Se ei tarvitse kompassia, vain kärki on vaihdettava, kala haisee päässä.</w:t>
      </w:r>
    </w:p>
    <w:p>
      <w:r>
        <w:rPr>
          <w:b/>
          <w:u w:val="single"/>
        </w:rPr>
        <w:t xml:space="preserve">715664</w:t>
      </w:r>
    </w:p>
    <w:p>
      <w:r>
        <w:t xml:space="preserve">@Rok_Novak @nad_bogom oletus rationaalisesta kuluttajasta on todella ohi :) tässä kapitalistisen sääntelyn muodossa se on periaatteessa oksymoroni...</w:t>
      </w:r>
    </w:p>
    <w:p>
      <w:r>
        <w:rPr>
          <w:b/>
          <w:u w:val="single"/>
        </w:rPr>
        <w:t xml:space="preserve">715665</w:t>
      </w:r>
    </w:p>
    <w:p>
      <w:r>
        <w:t xml:space="preserve">@Nova24TV Mitään ei tapahdu, koska oikeuslaitos ja muu punainen salaliitto pitävät huolen siitä, että tämä sheriffi saa tahtonsa läpi.</w:t>
      </w:r>
    </w:p>
    <w:p>
      <w:r>
        <w:rPr>
          <w:b/>
          <w:u w:val="single"/>
        </w:rPr>
        <w:t xml:space="preserve">715666</w:t>
      </w:r>
    </w:p>
    <w:p>
      <w:r>
        <w:t xml:space="preserve">Tai oliiviöljyssä munakoison, paprikan ja tomaattien kanssa? https://t.co/NNErRkpBsx https://t.co/NNErRkpBsx</w:t>
      </w:r>
    </w:p>
    <w:p>
      <w:r>
        <w:rPr>
          <w:b/>
          <w:u w:val="single"/>
        </w:rPr>
        <w:t xml:space="preserve">715667</w:t>
      </w:r>
    </w:p>
    <w:p>
      <w:r>
        <w:t xml:space="preserve">Ymmärrän nyt. he olivat pari. jonkin aikaa. sitten he erosivat. hänet aivopestiin insinöörikoulussa. #logical</w:t>
      </w:r>
    </w:p>
    <w:p>
      <w:r>
        <w:rPr>
          <w:b/>
          <w:u w:val="single"/>
        </w:rPr>
        <w:t xml:space="preserve">715668</w:t>
      </w:r>
    </w:p>
    <w:p>
      <w:r>
        <w:t xml:space="preserve">@surfon @JelenaJal Mutta missä. Siitä tulee melkoinen ekologinen katastrofi. Nokea putoaa 10 kilometrin päässä.</w:t>
      </w:r>
    </w:p>
    <w:p>
      <w:r>
        <w:rPr>
          <w:b/>
          <w:u w:val="single"/>
        </w:rPr>
        <w:t xml:space="preserve">715669</w:t>
      </w:r>
    </w:p>
    <w:p>
      <w:r>
        <w:t xml:space="preserve">@PetraSlanic Varmuuden vuoksi minulla on kaksi kasaa. En vain ole yhtä venytetty kuin @savicdomen bambun kanssa.</w:t>
      </w:r>
    </w:p>
    <w:p>
      <w:r>
        <w:rPr>
          <w:b/>
          <w:u w:val="single"/>
        </w:rPr>
        <w:t xml:space="preserve">715670</w:t>
      </w:r>
    </w:p>
    <w:p>
      <w:r>
        <w:t xml:space="preserve">6 tulppaanipuuta istutetaan kaupungin 60-vuotisjuhlan kunniaksi https://t.co/l6YhJ97ax0 https://t.co/l6YhJ97ax0</w:t>
      </w:r>
    </w:p>
    <w:p>
      <w:r>
        <w:rPr>
          <w:b/>
          <w:u w:val="single"/>
        </w:rPr>
        <w:t xml:space="preserve">715671</w:t>
      </w:r>
    </w:p>
    <w:p>
      <w:r>
        <w:t xml:space="preserve">@freewiseguy @BRajgelj @gregarepovz kun tällaiset yksilöt lähtevät maasta vain se edistyy</w:t>
      </w:r>
    </w:p>
    <w:p>
      <w:r>
        <w:rPr>
          <w:b/>
          <w:u w:val="single"/>
        </w:rPr>
        <w:t xml:space="preserve">715672</w:t>
      </w:r>
    </w:p>
    <w:p>
      <w:r>
        <w:t xml:space="preserve">No, jos tämä on totta, emme ole enää kaukana edellisestä järjestelmästä... vain yksi paljas saari ilmiantajille. Katastrofi!!!! https://t.co/9HEhAoOELf</w:t>
      </w:r>
    </w:p>
    <w:p>
      <w:r>
        <w:rPr>
          <w:b/>
          <w:u w:val="single"/>
        </w:rPr>
        <w:t xml:space="preserve">715673</w:t>
      </w:r>
    </w:p>
    <w:p>
      <w:r>
        <w:t xml:space="preserve">@AnLiDoAn @strankaSD @ZidanDejan Prioiteta toimenpiteiden joukossa # rikollisen patsaan kunnostaminen # .</w:t>
      </w:r>
    </w:p>
    <w:p>
      <w:r>
        <w:rPr>
          <w:b/>
          <w:u w:val="single"/>
        </w:rPr>
        <w:t xml:space="preserve">715674</w:t>
      </w:r>
    </w:p>
    <w:p>
      <w:r>
        <w:t xml:space="preserve">Pienoiskimppu.Mukavaan iltaan television ollessa pois päältä. https://t.co/mqonLfMfYX</w:t>
      </w:r>
    </w:p>
    <w:p>
      <w:r>
        <w:rPr>
          <w:b/>
          <w:u w:val="single"/>
        </w:rPr>
        <w:t xml:space="preserve">715675</w:t>
      </w:r>
    </w:p>
    <w:p>
      <w:r>
        <w:t xml:space="preserve">@kruhinvino @z8_LJ @masta_84 @Jure_Bajic Sain vain tuomarin lisäajan. Olimmeko me niin huonoja vai oliko se huonoa tuuria? Minä kallistun mätänemisen puoleen...</w:t>
      </w:r>
    </w:p>
    <w:p>
      <w:r>
        <w:rPr>
          <w:b/>
          <w:u w:val="single"/>
        </w:rPr>
        <w:t xml:space="preserve">715676</w:t>
      </w:r>
    </w:p>
    <w:p>
      <w:r>
        <w:t xml:space="preserve">@vmatijevec @MilenaMilenca Te köyhät kommunistit ette ole vieläkään päässeet yli mielenosoituksista, jotka olivat muka epäonnistuneet ja joissa kukaan ei ollut paikalla🤣.</w:t>
      </w:r>
    </w:p>
    <w:p>
      <w:r>
        <w:rPr>
          <w:b/>
          <w:u w:val="single"/>
        </w:rPr>
        <w:t xml:space="preserve">715677</w:t>
      </w:r>
    </w:p>
    <w:p>
      <w:r>
        <w:t xml:space="preserve">tulos 70 minuutin Bauhausissa olon jälkeen: 0 tuotetta ostettu. 0 konsulttia nähty.</w:t>
        <w:br/>
        <w:br/>
        <w:t xml:space="preserve">bigfoot ohitti minut juuri yksisarvisella</w:t>
      </w:r>
    </w:p>
    <w:p>
      <w:r>
        <w:rPr>
          <w:b/>
          <w:u w:val="single"/>
        </w:rPr>
        <w:t xml:space="preserve">715678</w:t>
      </w:r>
    </w:p>
    <w:p>
      <w:r>
        <w:t xml:space="preserve">Ja yhtäkkiä siellä on menestyvä korvalapputehdas ja menestyvä baari. Ja rikas kapitalisti ja riistetyt työläiset.</w:t>
      </w:r>
    </w:p>
    <w:p>
      <w:r>
        <w:rPr>
          <w:b/>
          <w:u w:val="single"/>
        </w:rPr>
        <w:t xml:space="preserve">715679</w:t>
      </w:r>
    </w:p>
    <w:p>
      <w:r>
        <w:t xml:space="preserve">@EllaTheAngel_ @AfneGunca16 Voi luoja, pidän lumesta, jos minun ei tarvitse ajaa minnekään. Mutta yleisesti ottaen en siedä niin hyvin sadetta ja kylmää.</w:t>
      </w:r>
    </w:p>
    <w:p>
      <w:r>
        <w:rPr>
          <w:b/>
          <w:u w:val="single"/>
        </w:rPr>
        <w:t xml:space="preserve">715680</w:t>
      </w:r>
    </w:p>
    <w:p>
      <w:r>
        <w:t xml:space="preserve">@Centrifusion @JazbarMatjaz Otsikko kuulostaa siltä, kuin olisit saanut 10 minuuttia potkua munuaisiin kiusaajalta.</w:t>
      </w:r>
    </w:p>
    <w:p>
      <w:r>
        <w:rPr>
          <w:b/>
          <w:u w:val="single"/>
        </w:rPr>
        <w:t xml:space="preserve">715681</w:t>
      </w:r>
    </w:p>
    <w:p>
      <w:r>
        <w:t xml:space="preserve">Apteekkarit odottavat uusia asuntoja, toiset pedofiilien päiväkoteja. He saavat sen, mitä halusivat.</w:t>
      </w:r>
    </w:p>
    <w:p>
      <w:r>
        <w:rPr>
          <w:b/>
          <w:u w:val="single"/>
        </w:rPr>
        <w:t xml:space="preserve">715682</w:t>
      </w:r>
    </w:p>
    <w:p>
      <w:r>
        <w:t xml:space="preserve">@PreglArjan koska Venus, runoilijat ja Napoleon eivät syyllistyneet Katynin verilöylyyn.</w:t>
      </w:r>
    </w:p>
    <w:p>
      <w:r>
        <w:rPr>
          <w:b/>
          <w:u w:val="single"/>
        </w:rPr>
        <w:t xml:space="preserve">715683</w:t>
      </w:r>
    </w:p>
    <w:p>
      <w:r>
        <w:t xml:space="preserve">pala todellista elämää, joka on monille meistä kaukana....https://t.co/o3t3t741iX</w:t>
      </w:r>
    </w:p>
    <w:p>
      <w:r>
        <w:rPr>
          <w:b/>
          <w:u w:val="single"/>
        </w:rPr>
        <w:t xml:space="preserve">715684</w:t>
      </w:r>
    </w:p>
    <w:p>
      <w:r>
        <w:t xml:space="preserve">@Bilkoselektion @AllBriefs kommunistin ja fasistin jälkeläiset elävät ja viihtyvät meidän kustannuksellamme.... vain lisää todisteita... mikä paskapaikka EU on!</w:t>
      </w:r>
    </w:p>
    <w:p>
      <w:r>
        <w:rPr>
          <w:b/>
          <w:u w:val="single"/>
        </w:rPr>
        <w:t xml:space="preserve">715685</w:t>
      </w:r>
    </w:p>
    <w:p>
      <w:r>
        <w:t xml:space="preserve">@t_andrej Poliittisen korrektiuden idiotismi on valloitusmarssilla yhteiskunnan kaikkiin huokosiin.</w:t>
      </w:r>
    </w:p>
    <w:p>
      <w:r>
        <w:rPr>
          <w:b/>
          <w:u w:val="single"/>
        </w:rPr>
        <w:t xml:space="preserve">715686</w:t>
      </w:r>
    </w:p>
    <w:p>
      <w:r>
        <w:t xml:space="preserve">@PSlajnar @SamoGlavan Tämä hampaaton tiikeri jyrsii sisällä. Jos Tomčeva ei ole europarlamentaarikon listalla, hän ei ole heti enää SDS:ssä ? Voi...</w:t>
      </w:r>
    </w:p>
    <w:p>
      <w:r>
        <w:rPr>
          <w:b/>
          <w:u w:val="single"/>
        </w:rPr>
        <w:t xml:space="preserve">715687</w:t>
      </w:r>
    </w:p>
    <w:p>
      <w:r>
        <w:t xml:space="preserve">@petrasovdat Lopussa on tietenkin grillilevy ja radler. Ja kofeiinia. Sitä meillä on. Ja minun on koottava loput kerllit.</w:t>
      </w:r>
    </w:p>
    <w:p>
      <w:r>
        <w:rPr>
          <w:b/>
          <w:u w:val="single"/>
        </w:rPr>
        <w:t xml:space="preserve">715688</w:t>
      </w:r>
    </w:p>
    <w:p>
      <w:r>
        <w:t xml:space="preserve">@bojan_krajnc Periaatteessa bensiinipumppu, jossa on lisäarvoa. Niin meillä on täällä, kyllä.</w:t>
      </w:r>
    </w:p>
    <w:p>
      <w:r>
        <w:rPr>
          <w:b/>
          <w:u w:val="single"/>
        </w:rPr>
        <w:t xml:space="preserve">715689</w:t>
      </w:r>
    </w:p>
    <w:p>
      <w:r>
        <w:t xml:space="preserve">Jos olet oikea mies, saat pienen kireyden vatsassasi ja möykyn kurkkuun :)))</w:t>
        <w:br/>
        <w:br/>
        <w:t xml:space="preserve">p.s. Kerron tämän kaikille tytöille... http://t.co/z0nx3TYd</w:t>
      </w:r>
    </w:p>
    <w:p>
      <w:r>
        <w:rPr>
          <w:b/>
          <w:u w:val="single"/>
        </w:rPr>
        <w:t xml:space="preserve">715690</w:t>
      </w:r>
    </w:p>
    <w:p>
      <w:r>
        <w:t xml:space="preserve">@llisjak @TSlokar Ihminen on kokonainen. Et voi olla uskottava toimittaja aamusta seitsemästä iltapäiväkolmeen ja höpötellä hölynpölyä kello 15:sta eteenpäin.</w:t>
      </w:r>
    </w:p>
    <w:p>
      <w:r>
        <w:rPr>
          <w:b/>
          <w:u w:val="single"/>
        </w:rPr>
        <w:t xml:space="preserve">715691</w:t>
      </w:r>
    </w:p>
    <w:p>
      <w:r>
        <w:t xml:space="preserve">@LottaS10 Mitä primitivismiä! Poikani, joka opiskelee ruotsia, sanoo, että yliopistossa Ruotsia kutsutaan nykyään Swedenistaniksi. :-(</w:t>
      </w:r>
    </w:p>
    <w:p>
      <w:r>
        <w:rPr>
          <w:b/>
          <w:u w:val="single"/>
        </w:rPr>
        <w:t xml:space="preserve">715692</w:t>
      </w:r>
    </w:p>
    <w:p>
      <w:r>
        <w:t xml:space="preserve">Bulgarialaiset turkkilaiset Yunus ja Ali odottavat innolla amerikkalaissotilaiden saapumista heidän kebab-kauppansa pihalle. Zaganissa niitä on noin 1000 https://t.co/fDX6sCSGjO https://t.co/fDX6sCSGjO</w:t>
      </w:r>
    </w:p>
    <w:p>
      <w:r>
        <w:rPr>
          <w:b/>
          <w:u w:val="single"/>
        </w:rPr>
        <w:t xml:space="preserve">715693</w:t>
      </w:r>
    </w:p>
    <w:p>
      <w:r>
        <w:t xml:space="preserve">@leaathenatabaco Rytmimme on hyvin nopea. Mieheni on menossa FTH:lle treenaamaan. Ishias. Aion ratsastaa 🚘 kanssa.</w:t>
      </w:r>
    </w:p>
    <w:p>
      <w:r>
        <w:rPr>
          <w:b/>
          <w:u w:val="single"/>
        </w:rPr>
        <w:t xml:space="preserve">715694</w:t>
      </w:r>
    </w:p>
    <w:p>
      <w:r>
        <w:t xml:space="preserve">@ciro_ciril Kunnes asianomaiset vievät heidät oikeuteen jokaisesta valheesta tai puolitotuudesta, se ei ole erilainen!</w:t>
      </w:r>
    </w:p>
    <w:p>
      <w:r>
        <w:rPr>
          <w:b/>
          <w:u w:val="single"/>
        </w:rPr>
        <w:t xml:space="preserve">715695</w:t>
      </w:r>
    </w:p>
    <w:p>
      <w:r>
        <w:t xml:space="preserve">Kolme serbialaistuomaria ei tuominnut virheitä Olimpijalle viimeisessä hyökkäyksessä Igokea vastaan...yhteensattumia?On totta, että Dragons olisi voinut ratkaista sen aikaisemmin #kosarka</w:t>
      </w:r>
    </w:p>
    <w:p>
      <w:r>
        <w:rPr>
          <w:b/>
          <w:u w:val="single"/>
        </w:rPr>
        <w:t xml:space="preserve">715696</w:t>
      </w:r>
    </w:p>
    <w:p>
      <w:r>
        <w:t xml:space="preserve">Siirtolaisaalto: armeija toi 13 konttia Črnomeljiin</w:t>
        <w:br/>
        <w:t xml:space="preserve">https://t.co/R2wdYnICHF https://t.co/R2wdYnICHF</w:t>
      </w:r>
    </w:p>
    <w:p>
      <w:r>
        <w:rPr>
          <w:b/>
          <w:u w:val="single"/>
        </w:rPr>
        <w:t xml:space="preserve">715697</w:t>
      </w:r>
    </w:p>
    <w:p>
      <w:r>
        <w:t xml:space="preserve">@surfon Tällä hetkellä menossa kohti konkurssia. Muuten ne valmistavat puolivalmiita tuotteita - joillekin se tuo lisäarvoa, toisille ei.</w:t>
      </w:r>
    </w:p>
    <w:p>
      <w:r>
        <w:rPr>
          <w:b/>
          <w:u w:val="single"/>
        </w:rPr>
        <w:t xml:space="preserve">715698</w:t>
      </w:r>
    </w:p>
    <w:p>
      <w:r>
        <w:t xml:space="preserve">Papirnica, pisarniški pripomočki, Biro Casa, Ljubljana, Osrednja Slovenija Enter Point Slovenia: https://t.co/7bylOWgg4y via</w:t>
      </w:r>
    </w:p>
    <w:p>
      <w:r>
        <w:rPr>
          <w:b/>
          <w:u w:val="single"/>
        </w:rPr>
        <w:t xml:space="preserve">715699</w:t>
      </w:r>
    </w:p>
    <w:p>
      <w:r>
        <w:t xml:space="preserve">@Europarl_EN Milloin aiomme heittää EU:n byrokratian, joka tuhoaa eurooppalaisen sivilisaatiomme, vankiloihin.</w:t>
      </w:r>
    </w:p>
    <w:p>
      <w:r>
        <w:rPr>
          <w:b/>
          <w:u w:val="single"/>
        </w:rPr>
        <w:t xml:space="preserve">715700</w:t>
      </w:r>
    </w:p>
    <w:p>
      <w:r>
        <w:t xml:space="preserve">@PametnaRit Kun näet paremman parkkipaikan, lasket, pitäisikö auto siirtää :)</w:t>
      </w:r>
    </w:p>
    <w:p>
      <w:r>
        <w:rPr>
          <w:b/>
          <w:u w:val="single"/>
        </w:rPr>
        <w:t xml:space="preserve">715701</w:t>
      </w:r>
    </w:p>
    <w:p>
      <w:r>
        <w:t xml:space="preserve">@tasosedova Nyt alan miettiä, millaiset bileet se on😊, vaikka olen ollut poissa bileistä jo pitkään. Paitsi tietyssä yrityksessä ja tietyssä yhteydessä.</w:t>
      </w:r>
    </w:p>
    <w:p>
      <w:r>
        <w:rPr>
          <w:b/>
          <w:u w:val="single"/>
        </w:rPr>
        <w:t xml:space="preserve">715702</w:t>
      </w:r>
    </w:p>
    <w:p>
      <w:r>
        <w:t xml:space="preserve">Tupakointi tappaa myös lohen. Sitten päädyt paahtoleivän ja voin ääreen ... #raucherlachs https://t.co/h5KKAA3Rgm</w:t>
      </w:r>
    </w:p>
    <w:p>
      <w:r>
        <w:rPr>
          <w:b/>
          <w:u w:val="single"/>
        </w:rPr>
        <w:t xml:space="preserve">715703</w:t>
      </w:r>
    </w:p>
    <w:p>
      <w:r>
        <w:t xml:space="preserve">Tsipras pelaa jälleen Kreikan rulettia ennen EU:n uuden avustuserän myöntämistä. https://t.co/eck4TGwBX2</w:t>
      </w:r>
    </w:p>
    <w:p>
      <w:r>
        <w:rPr>
          <w:b/>
          <w:u w:val="single"/>
        </w:rPr>
        <w:t xml:space="preserve">715704</w:t>
      </w:r>
    </w:p>
    <w:p>
      <w:r>
        <w:t xml:space="preserve">@martinnahtigal No, no ... se ei ole totta.</w:t>
        <w:br/>
        <w:br/>
        <w:t xml:space="preserve"> Todellisuudessa Uusi Slovenia on harhainen ja mätänevä hanke.</w:t>
      </w:r>
    </w:p>
    <w:p>
      <w:r>
        <w:rPr>
          <w:b/>
          <w:u w:val="single"/>
        </w:rPr>
        <w:t xml:space="preserve">715705</w:t>
      </w:r>
    </w:p>
    <w:p>
      <w:r>
        <w:t xml:space="preserve">@BozidarBiscan @bmz9453 Ei ole. Ennen kaikkea hallituksen pitäisi olla hiljaa ja toimia kulissien takana. Cmero ja Serpentinšek höpöttelevät kuin tuuliviirit.</w:t>
      </w:r>
    </w:p>
    <w:p>
      <w:r>
        <w:rPr>
          <w:b/>
          <w:u w:val="single"/>
        </w:rPr>
        <w:t xml:space="preserve">715706</w:t>
      </w:r>
    </w:p>
    <w:p>
      <w:r>
        <w:t xml:space="preserve">@dusankocevar1 @ToneMartinjak Sinä ja Martinjak olette super korruptoituneita ja supervalehtelijoita.</w:t>
      </w:r>
    </w:p>
    <w:p>
      <w:r>
        <w:rPr>
          <w:b/>
          <w:u w:val="single"/>
        </w:rPr>
        <w:t xml:space="preserve">715707</w:t>
      </w:r>
    </w:p>
    <w:p>
      <w:r>
        <w:t xml:space="preserve">@bmz9453 Lyhyempi etusormi kuin rengassormi tarkoittaa testosteronin (maskuliinisuuden) puutetta.</w:t>
      </w:r>
    </w:p>
    <w:p>
      <w:r>
        <w:rPr>
          <w:b/>
          <w:u w:val="single"/>
        </w:rPr>
        <w:t xml:space="preserve">715708</w:t>
      </w:r>
    </w:p>
    <w:p>
      <w:r>
        <w:t xml:space="preserve">"Piste on OK, mutta en ole tyytyväinen peliin", sanoo Celjen penkillä debytoiva Dušan Kosič Kanal A:lle Mariborin 0:0-tappion jälkeen. #plts</w:t>
      </w:r>
    </w:p>
    <w:p>
      <w:r>
        <w:rPr>
          <w:b/>
          <w:u w:val="single"/>
        </w:rPr>
        <w:t xml:space="preserve">715709</w:t>
      </w:r>
    </w:p>
    <w:p>
      <w:r>
        <w:t xml:space="preserve">Antakaa kaikkien kansojen elää Nostakaamme malja itsellemme Prost Kun isän riita karkotettiin maailmasta Koska meidän kauttamme ei piru elä Vain lähimmäinen on valehtelija</w:t>
      </w:r>
    </w:p>
    <w:p>
      <w:r>
        <w:rPr>
          <w:b/>
          <w:u w:val="single"/>
        </w:rPr>
        <w:t xml:space="preserve">715710</w:t>
      </w:r>
    </w:p>
    <w:p>
      <w:r>
        <w:t xml:space="preserve">Otetaanpa yksi sielulle ... Tarkoitan, että aivot ... https://t.co/BfXYKp6W5E https://t.co/3fh93o9fAr</w:t>
      </w:r>
    </w:p>
    <w:p>
      <w:r>
        <w:rPr>
          <w:b/>
          <w:u w:val="single"/>
        </w:rPr>
        <w:t xml:space="preserve">715711</w:t>
      </w:r>
    </w:p>
    <w:p>
      <w:r>
        <w:t xml:space="preserve">@DKosir7 @JasaLorencic @nzs_si emme siirry mihinkään ennen kuin Zlatko on valitsija.</w:t>
      </w:r>
    </w:p>
    <w:p>
      <w:r>
        <w:rPr>
          <w:b/>
          <w:u w:val="single"/>
        </w:rPr>
        <w:t xml:space="preserve">715712</w:t>
      </w:r>
    </w:p>
    <w:p>
      <w:r>
        <w:t xml:space="preserve">@sladkakotmed hahaha, aina kun hän tulee tyhmäksi, hän voi sanoa: toin sinulle rusinan :P</w:t>
      </w:r>
    </w:p>
    <w:p>
      <w:r>
        <w:rPr>
          <w:b/>
          <w:u w:val="single"/>
        </w:rPr>
        <w:t xml:space="preserve">715713</w:t>
      </w:r>
    </w:p>
    <w:p>
      <w:r>
        <w:t xml:space="preserve">Kuka kiduttaa heitä niin hirveästi... Muukalaisparat... Alue 51:llä... Kaikkea muuta he sanovat... He valehtelevat... https://t.co/htvUJ4GiAU</w:t>
      </w:r>
    </w:p>
    <w:p>
      <w:r>
        <w:rPr>
          <w:b/>
          <w:u w:val="single"/>
        </w:rPr>
        <w:t xml:space="preserve">715714</w:t>
      </w:r>
    </w:p>
    <w:p>
      <w:r>
        <w:t xml:space="preserve">Sorosin palkkasoturi Zaev ja poliisin sortotoimet isänmaallisia vastaan https://t.co/xCEqlFOOAf</w:t>
      </w:r>
    </w:p>
    <w:p>
      <w:r>
        <w:rPr>
          <w:b/>
          <w:u w:val="single"/>
        </w:rPr>
        <w:t xml:space="preserve">715715</w:t>
      </w:r>
    </w:p>
    <w:p>
      <w:r>
        <w:t xml:space="preserve">KUVAT: Sobotkan lentopalloilijat suvereenisti toiseen voittoon - https://t.co/H7JwaUC0rV https://t.co/aOGX9xqfaY https://t.co/aOGX9xqfaY</w:t>
      </w:r>
    </w:p>
    <w:p>
      <w:r>
        <w:rPr>
          <w:b/>
          <w:u w:val="single"/>
        </w:rPr>
        <w:t xml:space="preserve">715716</w:t>
      </w:r>
    </w:p>
    <w:p>
      <w:r>
        <w:t xml:space="preserve">@BojanPozar @vladaRS @gregorkos Todella simpl: mutta joillekin kaikki on todella mahdollista #nidani</w:t>
      </w:r>
    </w:p>
    <w:p>
      <w:r>
        <w:rPr>
          <w:b/>
          <w:u w:val="single"/>
        </w:rPr>
        <w:t xml:space="preserve">715717</w:t>
      </w:r>
    </w:p>
    <w:p>
      <w:r>
        <w:t xml:space="preserve">@Gospod_profesor Ja violistat itkevät taas, että heidän piti soittaa Ankaran kentällä.</w:t>
      </w:r>
    </w:p>
    <w:p>
      <w:r>
        <w:rPr>
          <w:b/>
          <w:u w:val="single"/>
        </w:rPr>
        <w:t xml:space="preserve">715718</w:t>
      </w:r>
    </w:p>
    <w:p>
      <w:r>
        <w:t xml:space="preserve">LIIKENNEVIRASTO: Poliisi varoittaa, että lasten nimillä varustetut tarrat mahdollistavat automaattisesti autojensa omistajien pyyhkäisyn.</w:t>
      </w:r>
    </w:p>
    <w:p>
      <w:r>
        <w:rPr>
          <w:b/>
          <w:u w:val="single"/>
        </w:rPr>
        <w:t xml:space="preserve">715719</w:t>
      </w:r>
    </w:p>
    <w:p>
      <w:r>
        <w:t xml:space="preserve">@penzionist12 Miten he ehdottavat joukko korruptoituneita, jos he katsovat itseään 10h-mandaateissa, joita heillä ei ole korjata sitä, mitä he ovat varastaneet joukon</w:t>
      </w:r>
    </w:p>
    <w:p>
      <w:r>
        <w:rPr>
          <w:b/>
          <w:u w:val="single"/>
        </w:rPr>
        <w:t xml:space="preserve">715720</w:t>
      </w:r>
    </w:p>
    <w:p>
      <w:r>
        <w:t xml:space="preserve">Slovenian kolkkaa ei vapautettu vuonna 1945!</w:t>
        <w:br/>
        <w:t xml:space="preserve">(joten meidän piti odottaa vielä 45 vuotta)</w:t>
      </w:r>
    </w:p>
    <w:p>
      <w:r>
        <w:rPr>
          <w:b/>
          <w:u w:val="single"/>
        </w:rPr>
        <w:t xml:space="preserve">715721</w:t>
      </w:r>
    </w:p>
    <w:p>
      <w:r>
        <w:t xml:space="preserve">@miro5ek @vladaRS Majcnovan kanssa on oltava varovainen - hän on rajallinen. Häneltä kestää kauan kytkeytyä päälle. Mutta hänellä näyttää olevan ominaisuuksia!</w:t>
      </w:r>
    </w:p>
    <w:p>
      <w:r>
        <w:rPr>
          <w:b/>
          <w:u w:val="single"/>
        </w:rPr>
        <w:t xml:space="preserve">715722</w:t>
      </w:r>
    </w:p>
    <w:p>
      <w:r>
        <w:t xml:space="preserve">Slovenialainen terrorismi ja sen kannattajat - Franjo https://t.co/SK26BwxKSI muokkaamattomana</w:t>
      </w:r>
    </w:p>
    <w:p>
      <w:r>
        <w:rPr>
          <w:b/>
          <w:u w:val="single"/>
        </w:rPr>
        <w:t xml:space="preserve">715723</w:t>
      </w:r>
    </w:p>
    <w:p>
      <w:r>
        <w:t xml:space="preserve">@zasledovalec70 @prisrcna1 @Alex4Aleksandra @lucijausaj Lankomiehelläni oli samat kivut kuin sinulla ja hänelle annettiin antibiootti-infuusio!</w:t>
      </w:r>
    </w:p>
    <w:p>
      <w:r>
        <w:rPr>
          <w:b/>
          <w:u w:val="single"/>
        </w:rPr>
        <w:t xml:space="preserve">715724</w:t>
      </w:r>
    </w:p>
    <w:p>
      <w:r>
        <w:t xml:space="preserve">@ZaresGregor @IvanSimi3 Golobič ei ole politiikassa - oksymoroni (nokkela hölynpöly). https://t.co/2FIlgc4saK</w:t>
      </w:r>
    </w:p>
    <w:p>
      <w:r>
        <w:rPr>
          <w:b/>
          <w:u w:val="single"/>
        </w:rPr>
        <w:t xml:space="preserve">715725</w:t>
      </w:r>
    </w:p>
    <w:p>
      <w:r>
        <w:t xml:space="preserve">@matevz_zupancic @gregapenny @SanjaModric @MrDee25 liikutti jalkojaan ennen starttia</w:t>
      </w:r>
    </w:p>
    <w:p>
      <w:r>
        <w:rPr>
          <w:b/>
          <w:u w:val="single"/>
        </w:rPr>
        <w:t xml:space="preserve">715726</w:t>
      </w:r>
    </w:p>
    <w:p>
      <w:r>
        <w:t xml:space="preserve">Puuttuvat pisteet penkiltä, mutta se ei ole vielä ohi... Peli on todiste siitä, että molemmat joukkueet ansaitsevat mitalin, mutta systeemi on ruma... #EuroBasket2017</w:t>
      </w:r>
    </w:p>
    <w:p>
      <w:r>
        <w:rPr>
          <w:b/>
          <w:u w:val="single"/>
        </w:rPr>
        <w:t xml:space="preserve">715727</w:t>
      </w:r>
    </w:p>
    <w:p>
      <w:r>
        <w:t xml:space="preserve">vain konekivääri pelastaa tämän golazanin nämä vampyyrin pierut ovat mädän kommunismin entisten paskapäiden ulosteita!!! https://t.co/FTDumRzKHy</w:t>
      </w:r>
    </w:p>
    <w:p>
      <w:r>
        <w:rPr>
          <w:b/>
          <w:u w:val="single"/>
        </w:rPr>
        <w:t xml:space="preserve">715728</w:t>
      </w:r>
    </w:p>
    <w:p>
      <w:r>
        <w:t xml:space="preserve">@MitjaIrsic @giannipittella Kysy itseltäsi, miksi olet niin oikeistolainen nauta, kiitos.</w:t>
      </w:r>
    </w:p>
    <w:p>
      <w:r>
        <w:rPr>
          <w:b/>
          <w:u w:val="single"/>
        </w:rPr>
        <w:t xml:space="preserve">715729</w:t>
      </w:r>
    </w:p>
    <w:p>
      <w:r>
        <w:t xml:space="preserve">@GregorVirant1 Täällä on samanlaista, mutta se, mitä voidaan ja mitä ei voida twiitata, määräytyy pääasiassa opportunismin mukaan.</w:t>
      </w:r>
    </w:p>
    <w:p>
      <w:r>
        <w:rPr>
          <w:b/>
          <w:u w:val="single"/>
        </w:rPr>
        <w:t xml:space="preserve">715730</w:t>
      </w:r>
    </w:p>
    <w:p>
      <w:r>
        <w:t xml:space="preserve">Kouluttamattomilla, itseään sivistyneiksi luulevilla ihmisillä on silmälasit ja vuohenpukit. https://t.co/HvT3rwksRX.</w:t>
      </w:r>
    </w:p>
    <w:p>
      <w:r>
        <w:rPr>
          <w:b/>
          <w:u w:val="single"/>
        </w:rPr>
        <w:t xml:space="preserve">715731</w:t>
      </w:r>
    </w:p>
    <w:p>
      <w:r>
        <w:t xml:space="preserve">Toistetaan. Jotta kaikki olisivat selvillä. Partisaanit pelastavat englantilaiset. Ei belogardistit. https://t.co/rAVCA9cE5G</w:t>
      </w:r>
    </w:p>
    <w:p>
      <w:r>
        <w:rPr>
          <w:b/>
          <w:u w:val="single"/>
        </w:rPr>
        <w:t xml:space="preserve">715732</w:t>
      </w:r>
    </w:p>
    <w:p>
      <w:r>
        <w:t xml:space="preserve">Se ei näytä ties miltä, mutta se on TODELLA hyvää! Suositellaan!</w:t>
        <w:br/>
        <w:br/>
        <w:t xml:space="preserve"> #gustpikasi https://t.co/3vcRLjeSGP</w:t>
      </w:r>
    </w:p>
    <w:p>
      <w:r>
        <w:rPr>
          <w:b/>
          <w:u w:val="single"/>
        </w:rPr>
        <w:t xml:space="preserve">715733</w:t>
      </w:r>
    </w:p>
    <w:p>
      <w:r>
        <w:t xml:space="preserve">jotkut teistä ovat jo pakanneet, juosseet 10km, käyneet messussa, tehneet yötyötä... minä vasta totuttelen 3K:hon. #great</w:t>
      </w:r>
    </w:p>
    <w:p>
      <w:r>
        <w:rPr>
          <w:b/>
          <w:u w:val="single"/>
        </w:rPr>
        <w:t xml:space="preserve">715734</w:t>
      </w:r>
    </w:p>
    <w:p>
      <w:r>
        <w:t xml:space="preserve">@_MegWhite_ Viinin kuplat peittävät viinin luonteen. Ja myös virhe. Valitsisin kuohuviinin ja kuohuviinin väliltä kuohuviinin.</w:t>
      </w:r>
    </w:p>
    <w:p>
      <w:r>
        <w:rPr>
          <w:b/>
          <w:u w:val="single"/>
        </w:rPr>
        <w:t xml:space="preserve">715735</w:t>
      </w:r>
    </w:p>
    <w:p>
      <w:r>
        <w:t xml:space="preserve">Lentäen, junalla tai bussilla? Nämä ovat hinnat Euroopan suurimpiin kaupunkeihin https://t.co/e7XaBlvHPa.</w:t>
      </w:r>
    </w:p>
    <w:p>
      <w:r>
        <w:rPr>
          <w:b/>
          <w:u w:val="single"/>
        </w:rPr>
        <w:t xml:space="preserve">715736</w:t>
      </w:r>
    </w:p>
    <w:p>
      <w:r>
        <w:t xml:space="preserve">@RokZavrtanik Charity kemiallisten aseiden tehtaan räjähdys</w:t>
        <w:br/>
        <w:t xml:space="preserve">https://t.co/q3dUjywS0Q</w:t>
      </w:r>
    </w:p>
    <w:p>
      <w:r>
        <w:rPr>
          <w:b/>
          <w:u w:val="single"/>
        </w:rPr>
        <w:t xml:space="preserve">715737</w:t>
      </w:r>
    </w:p>
    <w:p>
      <w:r>
        <w:t xml:space="preserve">Äskettäin löydettiin kaiverrettu kaiverrus, jonka mukaan Angelca Likovič oli Atlantiksen viimeinen presidentti. Katsokaa, mihin se on johtanut.</w:t>
      </w:r>
    </w:p>
    <w:p>
      <w:r>
        <w:rPr>
          <w:b/>
          <w:u w:val="single"/>
        </w:rPr>
        <w:t xml:space="preserve">715738</w:t>
      </w:r>
    </w:p>
    <w:p>
      <w:r>
        <w:t xml:space="preserve">Orwell toteutuu! Pakollisella modernilla teknologialla ja totalitaarisella valtiolla. https://t.co/lRhrKkdHLM</w:t>
      </w:r>
    </w:p>
    <w:p>
      <w:r>
        <w:rPr>
          <w:b/>
          <w:u w:val="single"/>
        </w:rPr>
        <w:t xml:space="preserve">715739</w:t>
      </w:r>
    </w:p>
    <w:p>
      <w:r>
        <w:t xml:space="preserve">@p_zoran @MisaVugrinec @PStendler Tuhkan sirottelu. Muuten pian 1200</w:t>
      </w:r>
    </w:p>
    <w:p>
      <w:r>
        <w:rPr>
          <w:b/>
          <w:u w:val="single"/>
        </w:rPr>
        <w:t xml:space="preserve">715740</w:t>
      </w:r>
    </w:p>
    <w:p>
      <w:r>
        <w:t xml:space="preserve">@MatevzNovak Naa. Suurin kidutus on lukea tukkoisia twiittejä. Uskomukset merkityksettömiä🌶️</w:t>
      </w:r>
    </w:p>
    <w:p>
      <w:r>
        <w:rPr>
          <w:b/>
          <w:u w:val="single"/>
        </w:rPr>
        <w:t xml:space="preserve">715741</w:t>
      </w:r>
    </w:p>
    <w:p>
      <w:r>
        <w:t xml:space="preserve">Kaupassa ystäväni uskoutuu minulle: "Anna minulle yksi sixpack vaimolleni". Ja me huudamme kaupassa: mikä... Budweiser, mikä.</w:t>
      </w:r>
    </w:p>
    <w:p>
      <w:r>
        <w:rPr>
          <w:b/>
          <w:u w:val="single"/>
        </w:rPr>
        <w:t xml:space="preserve">715742</w:t>
      </w:r>
    </w:p>
    <w:p>
      <w:r>
        <w:t xml:space="preserve">@ZigaTurk Sitten on turha mennä armeijaan, sulje päämaja.</w:t>
      </w:r>
    </w:p>
    <w:p>
      <w:r>
        <w:rPr>
          <w:b/>
          <w:u w:val="single"/>
        </w:rPr>
        <w:t xml:space="preserve">715743</w:t>
      </w:r>
    </w:p>
    <w:p>
      <w:r>
        <w:t xml:space="preserve">Pelaan parhaillaan Biathlon Maniaa. Tule mukaan ja yritä voittaa minut! https://t.co/VL8Vbwgdwd</w:t>
      </w:r>
    </w:p>
    <w:p>
      <w:r>
        <w:rPr>
          <w:b/>
          <w:u w:val="single"/>
        </w:rPr>
        <w:t xml:space="preserve">715744</w:t>
      </w:r>
    </w:p>
    <w:p>
      <w:r>
        <w:t xml:space="preserve">@Kombinatke tai kahdeksan kymmenestä osumasta ensimmäisellä sivulla, kun googletat aborttia.</w:t>
      </w:r>
    </w:p>
    <w:p>
      <w:r>
        <w:rPr>
          <w:b/>
          <w:u w:val="single"/>
        </w:rPr>
        <w:t xml:space="preserve">715745</w:t>
      </w:r>
    </w:p>
    <w:p>
      <w:r>
        <w:t xml:space="preserve">@NinaGray_ joka tapauksessa, joten voit ottaa popcornit mukaasi. pffft, he eivät tule minun ja popcornien väliin!!! :D</w:t>
      </w:r>
    </w:p>
    <w:p>
      <w:r>
        <w:rPr>
          <w:b/>
          <w:u w:val="single"/>
        </w:rPr>
        <w:t xml:space="preserve">715746</w:t>
      </w:r>
    </w:p>
    <w:p>
      <w:r>
        <w:t xml:space="preserve">Olemme vuonna 2019, eikä @BMWSlovenia-jakelija pysty vastaamaan kyselyihin sähköisten kanavien kautta 2 viikon kuluessa. Kiitettävää, eikö?! #accosmos</w:t>
      </w:r>
    </w:p>
    <w:p>
      <w:r>
        <w:rPr>
          <w:b/>
          <w:u w:val="single"/>
        </w:rPr>
        <w:t xml:space="preserve">715747</w:t>
      </w:r>
    </w:p>
    <w:p>
      <w:r>
        <w:t xml:space="preserve">@NusaZajc Olen liittänyt kuvan. Suvaitsematon henkilö taisi estää minut, koska huomautin toistuvasti hänen aggressiivisuudestaan ja sivistymättömyydestään.</w:t>
      </w:r>
    </w:p>
    <w:p>
      <w:r>
        <w:rPr>
          <w:b/>
          <w:u w:val="single"/>
        </w:rPr>
        <w:t xml:space="preserve">715748</w:t>
      </w:r>
    </w:p>
    <w:p>
      <w:r>
        <w:t xml:space="preserve">@insloveniaonly Media? Mutta antaa hänelle ylimääräistä julkisuutta? Se on poliisin, ei median tehtävä.</w:t>
      </w:r>
    </w:p>
    <w:p>
      <w:r>
        <w:rPr>
          <w:b/>
          <w:u w:val="single"/>
        </w:rPr>
        <w:t xml:space="preserve">715749</w:t>
      </w:r>
    </w:p>
    <w:p>
      <w:r>
        <w:t xml:space="preserve">@ABratusek @StrankaSAB On surullista, miten DeSUS ja muu hallitus vain puhuvat hyvää peliä, et voi elää hölmönä.</w:t>
      </w:r>
    </w:p>
    <w:p>
      <w:r>
        <w:rPr>
          <w:b/>
          <w:u w:val="single"/>
        </w:rPr>
        <w:t xml:space="preserve">715750</w:t>
      </w:r>
    </w:p>
    <w:p>
      <w:r>
        <w:t xml:space="preserve">Katso, kuka muu olisi tarttunut moiseen hölmöilyyn kuin johtajan sotilas. #stopSDS https://t.co/C3nKY1PfZ9</w:t>
      </w:r>
    </w:p>
    <w:p>
      <w:r>
        <w:rPr>
          <w:b/>
          <w:u w:val="single"/>
        </w:rPr>
        <w:t xml:space="preserve">715751</w:t>
      </w:r>
    </w:p>
    <w:p>
      <w:r>
        <w:t xml:space="preserve">@crnkovic @Newsexit @TarcaRTVSLO Kannatti katsoa pelkästään Dobovskin T-paidan takia.</w:t>
      </w:r>
    </w:p>
    <w:p>
      <w:r>
        <w:rPr>
          <w:b/>
          <w:u w:val="single"/>
        </w:rPr>
        <w:t xml:space="preserve">715752</w:t>
      </w:r>
    </w:p>
    <w:p>
      <w:r>
        <w:t xml:space="preserve">En voi ennustaa vaalien lopputulosta, mutta voin ennustaa huomiseksi aamuksi ison liikenneonnettomuuden, koska on maanantai ja sataa lunta.</w:t>
      </w:r>
    </w:p>
    <w:p>
      <w:r>
        <w:rPr>
          <w:b/>
          <w:u w:val="single"/>
        </w:rPr>
        <w:t xml:space="preserve">715753</w:t>
      </w:r>
    </w:p>
    <w:p>
      <w:r>
        <w:t xml:space="preserve">Puhuimme jalkapallosta ja baboista laiturin äärellä sijaitsevissa pubeissa. Tänään puhun kryptomaailmasta.</w:t>
      </w:r>
    </w:p>
    <w:p>
      <w:r>
        <w:rPr>
          <w:b/>
          <w:u w:val="single"/>
        </w:rPr>
        <w:t xml:space="preserve">715754</w:t>
      </w:r>
    </w:p>
    <w:p>
      <w:r>
        <w:t xml:space="preserve">@barjanski Mutta räjäyttävätkö he kaikki? Laukaisemalla sen, mikä oli sisällä. Sanotaanko, että voileipä, lompakko ja puhelin, ja nyt nälkäinen mies vaeltelee ympäriinsä.</w:t>
      </w:r>
    </w:p>
    <w:p>
      <w:r>
        <w:rPr>
          <w:b/>
          <w:u w:val="single"/>
        </w:rPr>
        <w:t xml:space="preserve">715755</w:t>
      </w:r>
    </w:p>
    <w:p>
      <w:r>
        <w:t xml:space="preserve">@Agathung @PrimozP He eivät saa naisia, koska kaikki tuomarit ovat naisia :P #salaliittoSpools :P</w:t>
      </w:r>
    </w:p>
    <w:p>
      <w:r>
        <w:rPr>
          <w:b/>
          <w:u w:val="single"/>
        </w:rPr>
        <w:t xml:space="preserve">715756</w:t>
      </w:r>
    </w:p>
    <w:p>
      <w:r>
        <w:t xml:space="preserve">Sinivalaat voivat kuulla jopa 1600 kilometrin päässä...</w:t>
        <w:br/>
        <w:br/>
        <w:t xml:space="preserve">Nainen paskantaa hänen päälleen ja hän voi mennä puoli valtameren toiselle puolelle kuulematta häntä 😀😀</w:t>
      </w:r>
    </w:p>
    <w:p>
      <w:r>
        <w:rPr>
          <w:b/>
          <w:u w:val="single"/>
        </w:rPr>
        <w:t xml:space="preserve">715757</w:t>
      </w:r>
    </w:p>
    <w:p>
      <w:r>
        <w:t xml:space="preserve">@jozesket68 Minua kiinnostaa kovasti näiden ikuisten eläkeläisten etu- ja sukunimet #MetsäJose 😉</w:t>
      </w:r>
    </w:p>
    <w:p>
      <w:r>
        <w:rPr>
          <w:b/>
          <w:u w:val="single"/>
        </w:rPr>
        <w:t xml:space="preserve">715758</w:t>
      </w:r>
    </w:p>
    <w:p>
      <w:r>
        <w:t xml:space="preserve">@KatarinaDbr @majatutaja Valda. Olen jo tarjoutunut jakamaan esitteitä, joissa on kuvia ja kuvauksia kadonneista tavaroista.</w:t>
      </w:r>
    </w:p>
    <w:p>
      <w:r>
        <w:rPr>
          <w:b/>
          <w:u w:val="single"/>
        </w:rPr>
        <w:t xml:space="preserve">715759</w:t>
      </w:r>
    </w:p>
    <w:p>
      <w:r>
        <w:t xml:space="preserve">Uusia hyökkäyksiä Melaniaa vastaan: Mene takaisin sinne mistä tulitkin - "arvottomaan paskakasaan" Sloveniaan! https://t.co/uJ27FebRYt</w:t>
      </w:r>
    </w:p>
    <w:p>
      <w:r>
        <w:rPr>
          <w:b/>
          <w:u w:val="single"/>
        </w:rPr>
        <w:t xml:space="preserve">715760</w:t>
      </w:r>
    </w:p>
    <w:p>
      <w:r>
        <w:t xml:space="preserve">@fzagorc Kun vaalit tulevat, tämän petturin paasaukset on julkaistava ja lähetettävä romukoppaan.</w:t>
      </w:r>
    </w:p>
    <w:p>
      <w:r>
        <w:rPr>
          <w:b/>
          <w:u w:val="single"/>
        </w:rPr>
        <w:t xml:space="preserve">715761</w:t>
      </w:r>
    </w:p>
    <w:p>
      <w:r>
        <w:t xml:space="preserve">Slovenian rahaa Punaisen tähden palvojille. 660 miljoonaa euroa taistelijoille, jotka eivät ole, eli etuoikeutetuille. Häpeä. http://t.co/Noqd81jQHn</w:t>
      </w:r>
    </w:p>
    <w:p>
      <w:r>
        <w:rPr>
          <w:b/>
          <w:u w:val="single"/>
        </w:rPr>
        <w:t xml:space="preserve">715762</w:t>
      </w:r>
    </w:p>
    <w:p>
      <w:r>
        <w:t xml:space="preserve">@hrastelj Murko ei selvästikään nukkunut hyvin, hänellä on pandan kulmakarvat...unohti puuteroida ne...🙃🤣🤣🤣🤣🤣</w:t>
      </w:r>
    </w:p>
    <w:p>
      <w:r>
        <w:rPr>
          <w:b/>
          <w:u w:val="single"/>
        </w:rPr>
        <w:t xml:space="preserve">715763</w:t>
      </w:r>
    </w:p>
    <w:p>
      <w:r>
        <w:t xml:space="preserve">@steinbuch @FranciKek @katoliskacerkev @Cathedral @Pontifex Hän on punainen paavi.</w:t>
      </w:r>
    </w:p>
    <w:p>
      <w:r>
        <w:rPr>
          <w:b/>
          <w:u w:val="single"/>
        </w:rPr>
        <w:t xml:space="preserve">715764</w:t>
      </w:r>
    </w:p>
    <w:p>
      <w:r>
        <w:t xml:space="preserve">@aleksandertusek @KatarinaDbr @pengovsky Kaikki heistä :D #tosovsiblijnjafamilija</w:t>
      </w:r>
    </w:p>
    <w:p>
      <w:r>
        <w:rPr>
          <w:b/>
          <w:u w:val="single"/>
        </w:rPr>
        <w:t xml:space="preserve">715765</w:t>
      </w:r>
    </w:p>
    <w:p>
      <w:r>
        <w:t xml:space="preserve">@crnkovic Olen sikatilan vieressä. Kun veljenpoikani tuli kesällä käymään luonani, hän sanoi sen haisevan. Ja hänen isoäitinsä kysyi häneltä, eikö se ollut pöydällä.</w:t>
      </w:r>
    </w:p>
    <w:p>
      <w:r>
        <w:rPr>
          <w:b/>
          <w:u w:val="single"/>
        </w:rPr>
        <w:t xml:space="preserve">715766</w:t>
      </w:r>
    </w:p>
    <w:p>
      <w:r>
        <w:t xml:space="preserve">Olen yksin toimistossa. Menen vessaan, ja kun palaan, joku on avannut ikkunan, jotta saan raitista ilmaa kuselle.</w:t>
      </w:r>
    </w:p>
    <w:p>
      <w:r>
        <w:rPr>
          <w:b/>
          <w:u w:val="single"/>
        </w:rPr>
        <w:t xml:space="preserve">715767</w:t>
      </w:r>
    </w:p>
    <w:p>
      <w:r>
        <w:t xml:space="preserve">@SlovenijaVsrcu Minua ei haittaisi, jos ne olisivat vähän bunga binga laittomia takaapäin 😂😂😂😂 meidän eurooppalaiset naiset saavat rauhan !!!</w:t>
      </w:r>
    </w:p>
    <w:p>
      <w:r>
        <w:rPr>
          <w:b/>
          <w:u w:val="single"/>
        </w:rPr>
        <w:t xml:space="preserve">715768</w:t>
      </w:r>
    </w:p>
    <w:p>
      <w:r>
        <w:t xml:space="preserve">Vasemmistolaisten mukaan skandinaaviset yhteiskunnat ovat "edistyksellisimpiä". https://t.co/kH1RgtHEow</w:t>
      </w:r>
    </w:p>
    <w:p>
      <w:r>
        <w:rPr>
          <w:b/>
          <w:u w:val="single"/>
        </w:rPr>
        <w:t xml:space="preserve">715769</w:t>
      </w:r>
    </w:p>
    <w:p>
      <w:r>
        <w:t xml:space="preserve">Kaksivuotias, jolla oli 39 kuumetta, vaati, että menemme ulos leikkimään. Barbien kanssa. Tiedän, se on oma vikani.</w:t>
        <w:br/>
        <w:t xml:space="preserve"> #youwantedkids #FML</w:t>
      </w:r>
    </w:p>
    <w:p>
      <w:r>
        <w:rPr>
          <w:b/>
          <w:u w:val="single"/>
        </w:rPr>
        <w:t xml:space="preserve">715770</w:t>
      </w:r>
    </w:p>
    <w:p>
      <w:r>
        <w:t xml:space="preserve">@anzet Pelkkä Lumikki ei riitä. Myös kääpiöt juoksevat. #seitsemän #paikallisvaalit2018</w:t>
      </w:r>
    </w:p>
    <w:p>
      <w:r>
        <w:rPr>
          <w:b/>
          <w:u w:val="single"/>
        </w:rPr>
        <w:t xml:space="preserve">715771</w:t>
      </w:r>
    </w:p>
    <w:p>
      <w:r>
        <w:t xml:space="preserve">Tiedotusvälineiden mukaan eilen 3000 hölmöä, joiden kärjessä oli hallitus ja tasavallan presidentti, marssi karnevaaleissa Lažgošessa.</w:t>
      </w:r>
    </w:p>
    <w:p>
      <w:r>
        <w:rPr>
          <w:b/>
          <w:u w:val="single"/>
        </w:rPr>
        <w:t xml:space="preserve">715772</w:t>
      </w:r>
    </w:p>
    <w:p>
      <w:r>
        <w:t xml:space="preserve">@rokjarc Näyttää siltä, ettet ole aivan oikeassa: politiikassa on kyse kansalaisten hyväksi tehtävästä työstä, ei heidän puolustamisestaan vihaisilta bimboilta.</w:t>
      </w:r>
    </w:p>
    <w:p>
      <w:r>
        <w:rPr>
          <w:b/>
          <w:u w:val="single"/>
        </w:rPr>
        <w:t xml:space="preserve">715773</w:t>
      </w:r>
    </w:p>
    <w:p>
      <w:r>
        <w:t xml:space="preserve">Palomiehet valtaavat Ptujin. 4000 marssii kaupungintalon ohi https://t.co/RErcHKSxxU</w:t>
      </w:r>
    </w:p>
    <w:p>
      <w:r>
        <w:rPr>
          <w:b/>
          <w:u w:val="single"/>
        </w:rPr>
        <w:t xml:space="preserve">715774</w:t>
      </w:r>
    </w:p>
    <w:p>
      <w:r>
        <w:t xml:space="preserve">Tykkään videosta @YouTube https://t.co/uVgWgK5dIE Dezelakin HAASTATTELU LOREENIN kanssa: Hän jammaili, nainen näytti hänelle</w:t>
      </w:r>
    </w:p>
    <w:p>
      <w:r>
        <w:rPr>
          <w:b/>
          <w:u w:val="single"/>
        </w:rPr>
        <w:t xml:space="preserve">715775</w:t>
      </w:r>
    </w:p>
    <w:p>
      <w:r>
        <w:t xml:space="preserve">@LaraUlaVidrih Joten sinun täytyy naida heitä takaisin, jotta he voivat välittömästi palkata sinut???!se tulee olemaan niin, että</w:t>
      </w:r>
    </w:p>
    <w:p>
      <w:r>
        <w:rPr>
          <w:b/>
          <w:u w:val="single"/>
        </w:rPr>
        <w:t xml:space="preserve">715776</w:t>
      </w:r>
    </w:p>
    <w:p>
      <w:r>
        <w:t xml:space="preserve">@Istrianer Zuta Minute ja Flatusss = Blatus ... sain kyynelsilmät vitun auringonpaiste!</w:t>
      </w:r>
    </w:p>
    <w:p>
      <w:r>
        <w:rPr>
          <w:b/>
          <w:u w:val="single"/>
        </w:rPr>
        <w:t xml:space="preserve">715777</w:t>
      </w:r>
    </w:p>
    <w:p>
      <w:r>
        <w:t xml:space="preserve">tv, jossa Firebrand Aljuš haluavat näyttää arvonnassa eron Tito Jovanko https://t.co/ZaEccwg4H6 jugo chifurija https://t.co/CcRYXqbyOy</w:t>
      </w:r>
    </w:p>
    <w:p>
      <w:r>
        <w:rPr>
          <w:b/>
          <w:u w:val="single"/>
        </w:rPr>
        <w:t xml:space="preserve">715778</w:t>
      </w:r>
    </w:p>
    <w:p>
      <w:r>
        <w:t xml:space="preserve">Auto on pysäköity vammaisten pysäköintipaikalle. Kysyn vartijalta, voiko hän tehdä mitään. Hän sanoo: "En voi tehdä mitään". Misery</w:t>
      </w:r>
    </w:p>
    <w:p>
      <w:r>
        <w:rPr>
          <w:b/>
          <w:u w:val="single"/>
        </w:rPr>
        <w:t xml:space="preserve">715779</w:t>
      </w:r>
    </w:p>
    <w:p>
      <w:r>
        <w:t xml:space="preserve">@tilen Nova kiittää kolmea muskettisoturia. Edellinen nähtiin viimeksi @ zidanica gor pri Mičotu</w:t>
      </w:r>
    </w:p>
    <w:p>
      <w:r>
        <w:rPr>
          <w:b/>
          <w:u w:val="single"/>
        </w:rPr>
        <w:t xml:space="preserve">715780</w:t>
      </w:r>
    </w:p>
    <w:p>
      <w:r>
        <w:t xml:space="preserve">[JOB] #Työpaikka #Työpaikka: Commodity Handler - m/f https://t.co/3YZKthLFCj Region:#coastal in category: #technicalServices</w:t>
      </w:r>
    </w:p>
    <w:p>
      <w:r>
        <w:rPr>
          <w:b/>
          <w:u w:val="single"/>
        </w:rPr>
        <w:t xml:space="preserve">715781</w:t>
      </w:r>
    </w:p>
    <w:p>
      <w:r>
        <w:t xml:space="preserve">Odotan, että he laittavat taikakuivashampoon mainokseen naisen, jolla on oikeasti rasvoittuvat hiukset, jotta näemme sen taikuuden 🙄 https://t.co/JwocEsYdvp.</w:t>
      </w:r>
    </w:p>
    <w:p>
      <w:r>
        <w:rPr>
          <w:b/>
          <w:u w:val="single"/>
        </w:rPr>
        <w:t xml:space="preserve">715782</w:t>
      </w:r>
    </w:p>
    <w:p>
      <w:r>
        <w:t xml:space="preserve">Valmistelut ensimmäiseen harjoitusjaksoon Krakovassa hieroja Pekin kanssa ovat täydessä vauhdissa. 🐯 #dejmotigri #ABAliga2 https://t.co/POcMXcyjae https://t.co/POcMXcyjae</w:t>
      </w:r>
    </w:p>
    <w:p>
      <w:r>
        <w:rPr>
          <w:b/>
          <w:u w:val="single"/>
        </w:rPr>
        <w:t xml:space="preserve">715783</w:t>
      </w:r>
    </w:p>
    <w:p>
      <w:r>
        <w:t xml:space="preserve">Kuuntelen SLO:n mediaa, joka huutaa "SLOVENIAN MUSLIMIT", ja olette väärässä, SLOVENIASSA ovat (SLOVENIAN MUSLIMIT) https://t.co/c97oxkrgGM.</w:t>
      </w:r>
    </w:p>
    <w:p>
      <w:r>
        <w:rPr>
          <w:b/>
          <w:u w:val="single"/>
        </w:rPr>
        <w:t xml:space="preserve">715784</w:t>
      </w:r>
    </w:p>
    <w:p>
      <w:r>
        <w:t xml:space="preserve">Sivilisaatiotamme uhkaa kaksi perustavanlaatuista voimaa: islamofobia ja muovipussit.</w:t>
      </w:r>
    </w:p>
    <w:p>
      <w:r>
        <w:rPr>
          <w:b/>
          <w:u w:val="single"/>
        </w:rPr>
        <w:t xml:space="preserve">715785</w:t>
      </w:r>
    </w:p>
    <w:p>
      <w:r>
        <w:t xml:space="preserve">Uuden asuntovaunun arvonta https://t.co/E5yJPrOYHf https://t.co/hAoWifZqEY https://t.co/hAoWifZqEY</w:t>
      </w:r>
    </w:p>
    <w:p>
      <w:r>
        <w:rPr>
          <w:b/>
          <w:u w:val="single"/>
        </w:rPr>
        <w:t xml:space="preserve">715786</w:t>
      </w:r>
    </w:p>
    <w:p>
      <w:r>
        <w:t xml:space="preserve">Juršinci: Kaikki poppelit kaadetaan ( mutta yöt poppelien alla säilyvät) https://t.co/7zUUC6ziPd</w:t>
      </w:r>
    </w:p>
    <w:p>
      <w:r>
        <w:rPr>
          <w:b/>
          <w:u w:val="single"/>
        </w:rPr>
        <w:t xml:space="preserve">715787</w:t>
      </w:r>
    </w:p>
    <w:p>
      <w:r>
        <w:t xml:space="preserve">Kovasta kommunistista kovaksi antikommunistiksi. igor pribac oli hölmö ja pysyy hölmönä https://t.co/9QeCfRNjLT</w:t>
      </w:r>
    </w:p>
    <w:p>
      <w:r>
        <w:rPr>
          <w:b/>
          <w:u w:val="single"/>
        </w:rPr>
        <w:t xml:space="preserve">715788</w:t>
      </w:r>
    </w:p>
    <w:p>
      <w:r>
        <w:t xml:space="preserve">pelätä ihmisiä, jotka eivät tiedä, mikä on vasemmalla ja mikä oikealla, he eivät osaa edes ajaa.</w:t>
      </w:r>
    </w:p>
    <w:p>
      <w:r>
        <w:rPr>
          <w:b/>
          <w:u w:val="single"/>
        </w:rPr>
        <w:t xml:space="preserve">715789</w:t>
      </w:r>
    </w:p>
    <w:p>
      <w:r>
        <w:t xml:space="preserve">@jkmcnk @lednikow @vladarsi No noooo! :D Se siitä aaseista, jotka jättävät winbox/http/ssh:n auki mircoteilla maailmalta.</w:t>
      </w:r>
    </w:p>
    <w:p>
      <w:r>
        <w:rPr>
          <w:b/>
          <w:u w:val="single"/>
        </w:rPr>
        <w:t xml:space="preserve">715790</w:t>
      </w:r>
    </w:p>
    <w:p>
      <w:r>
        <w:t xml:space="preserve">Matka Mirabilandiaan: The Body: Jos tarpeeksi monta adrenaliiniurheilun harrastajaa ja mielenkiintoista esitystä kokoontuu... http://t.co/mP3PdvzwJX ...</w:t>
      </w:r>
    </w:p>
    <w:p>
      <w:r>
        <w:rPr>
          <w:b/>
          <w:u w:val="single"/>
        </w:rPr>
        <w:t xml:space="preserve">715791</w:t>
      </w:r>
    </w:p>
    <w:p>
      <w:r>
        <w:t xml:space="preserve">Nämä nartut ovat todella röyhkeitä. He katsovat sinua silmiin ja saavat veresi hyytymään. He eivät ole lainkaan häiriintyneitä. https://t.co/BVb6rcltA0</w:t>
      </w:r>
    </w:p>
    <w:p>
      <w:r>
        <w:rPr>
          <w:b/>
          <w:u w:val="single"/>
        </w:rPr>
        <w:t xml:space="preserve">715792</w:t>
      </w:r>
    </w:p>
    <w:p>
      <w:r>
        <w:t xml:space="preserve">Minulla on autotallissani ainakin 20 shrafncigaria, toivottavasti minua ei luokitella vaaralliseksi terroristiksi, jolla on suuri arsenaali ?</w:t>
      </w:r>
    </w:p>
    <w:p>
      <w:r>
        <w:rPr>
          <w:b/>
          <w:u w:val="single"/>
        </w:rPr>
        <w:t xml:space="preserve">715793</w:t>
      </w:r>
    </w:p>
    <w:p>
      <w:r>
        <w:t xml:space="preserve">voi voi... tyttö menee veitsen alle, ja tämä pakkaa viralliset paperit :(</w:t>
        <w:br/>
        <w:t xml:space="preserve">(disclaimer: toinen on vielä pahempi) https://t.co/hgXPVTnMfP https://t.co/hgXPVTnMfP</w:t>
      </w:r>
    </w:p>
    <w:p>
      <w:r>
        <w:rPr>
          <w:b/>
          <w:u w:val="single"/>
        </w:rPr>
        <w:t xml:space="preserve">715794</w:t>
      </w:r>
    </w:p>
    <w:p>
      <w:r>
        <w:t xml:space="preserve">#24RUND: Mestari Ema #Kozin: "Jopa miespuoliset kollegani kehuvat minua, kun lyön heitä hyvin!" https://t.co/D8URFQ2n9z #nyrkkeily #ThePrincess</w:t>
      </w:r>
    </w:p>
    <w:p>
      <w:r>
        <w:rPr>
          <w:b/>
          <w:u w:val="single"/>
        </w:rPr>
        <w:t xml:space="preserve">715795</w:t>
      </w:r>
    </w:p>
    <w:p>
      <w:r>
        <w:t xml:space="preserve">@altSaulin @alenkamajsep Kuinka monta näitä on? Mutta tämä on ällöttävää ja tarpeettoman ilkeää.</w:t>
      </w:r>
    </w:p>
    <w:p>
      <w:r>
        <w:rPr>
          <w:b/>
          <w:u w:val="single"/>
        </w:rPr>
        <w:t xml:space="preserve">715796</w:t>
      </w:r>
    </w:p>
    <w:p>
      <w:r>
        <w:t xml:space="preserve">Taprau Dec ruokkii, pesee ja nukuttaa vauvan, sitten hän katselee jalkapalloa silityksen aikana ja juo cedevitoa.</w:t>
      </w:r>
    </w:p>
    <w:p>
      <w:r>
        <w:rPr>
          <w:b/>
          <w:u w:val="single"/>
        </w:rPr>
        <w:t xml:space="preserve">715797</w:t>
      </w:r>
    </w:p>
    <w:p>
      <w:r>
        <w:t xml:space="preserve">Ällöttävää kauttaaltaan. Ja se on kypsä rikossyytteiden nostamiseen!!!!!!!!!!!!!!!!!!!!!!!!!!!!!!!!!! https://t.co/g3u4qdJeIT https://t.co/g3u4qdJeIT</w:t>
      </w:r>
    </w:p>
    <w:p>
      <w:r>
        <w:rPr>
          <w:b/>
          <w:u w:val="single"/>
        </w:rPr>
        <w:t xml:space="preserve">715798</w:t>
      </w:r>
    </w:p>
    <w:p>
      <w:r>
        <w:t xml:space="preserve">@nejkom Mitä sinulla on!</w:t>
        <w:t xml:space="preserve">Olen aika hyvä ex-kahviloissa, en muuten ole niin hyvä nykyisissä .... grrrrrrr</w:t>
        <w:br/>
        <w:t xml:space="preserve">😉😆</w:t>
      </w:r>
    </w:p>
    <w:p>
      <w:r>
        <w:rPr>
          <w:b/>
          <w:u w:val="single"/>
        </w:rPr>
        <w:t xml:space="preserve">715799</w:t>
      </w:r>
    </w:p>
    <w:p>
      <w:r>
        <w:t xml:space="preserve">@Kersterin12 @tazelenadezela @BernardBrscic @jezandr4 Simoncek ...kun isäsi työskenteli sinulle, hän heitti sen kätensä päälle.</w:t>
      </w:r>
    </w:p>
    <w:p>
      <w:r>
        <w:rPr>
          <w:b/>
          <w:u w:val="single"/>
        </w:rPr>
        <w:t xml:space="preserve">715800</w:t>
      </w:r>
    </w:p>
    <w:p>
      <w:r>
        <w:t xml:space="preserve">Katumattomat ja kyltymättömät jatkaisivat kansakunnan veren juomista! https://t.co/ykUFf7MosN https://t.co/ykUFf7MosN</w:t>
      </w:r>
    </w:p>
    <w:p>
      <w:r>
        <w:rPr>
          <w:b/>
          <w:u w:val="single"/>
        </w:rPr>
        <w:t xml:space="preserve">715801</w:t>
      </w:r>
    </w:p>
    <w:p>
      <w:r>
        <w:t xml:space="preserve">@bugiriba Kun appiukkoni, 82, tulee käymään, räjähtää television eteen, binge Nora24 ja binge loppuun asti... sitten mennään!</w:t>
      </w:r>
    </w:p>
    <w:p>
      <w:r>
        <w:rPr>
          <w:b/>
          <w:u w:val="single"/>
        </w:rPr>
        <w:t xml:space="preserve">715802</w:t>
      </w:r>
    </w:p>
    <w:p>
      <w:r>
        <w:t xml:space="preserve">@steinbuch @RevijaReporter Minusta tuntuu käytännössä mahdottomalta, että tuomari altistaisi itsensä tällaiselle häpeälle ilman, että häntä palkitaan siitä.</w:t>
        <w:br/>
        <w:t xml:space="preserve"> #KPK</w:t>
      </w:r>
    </w:p>
    <w:p>
      <w:r>
        <w:rPr>
          <w:b/>
          <w:u w:val="single"/>
        </w:rPr>
        <w:t xml:space="preserve">715803</w:t>
      </w:r>
    </w:p>
    <w:p>
      <w:r>
        <w:t xml:space="preserve">demokratia on kuin kauppa, ja äänestäjät ovat kuin ostajia, jotka etsivät uusia alennuksia. tuotteen laatu ei ole tärkeää, vaan hinta ratkaisee #Slo25let.</w:t>
      </w:r>
    </w:p>
    <w:p>
      <w:r>
        <w:rPr>
          <w:b/>
          <w:u w:val="single"/>
        </w:rPr>
        <w:t xml:space="preserve">715804</w:t>
      </w:r>
    </w:p>
    <w:p>
      <w:r>
        <w:t xml:space="preserve">Karkeat laukaukset. Menkää katsomaan, kuulostelkaa ääneen. Jos teillä on mahdollisuus, menkää sinne lomalle ja viekää lapsenne sinne. #peace https://t.co/izLrnQztws</w:t>
      </w:r>
    </w:p>
    <w:p>
      <w:r>
        <w:rPr>
          <w:b/>
          <w:u w:val="single"/>
        </w:rPr>
        <w:t xml:space="preserve">715805</w:t>
      </w:r>
    </w:p>
    <w:p>
      <w:r>
        <w:t xml:space="preserve">@cikibucka @nadkaku @IgorZavrsnik @NenadGlucks Outoa, että häntä ei häirinnyt monivuotinen tilaukseni😳😳😳</w:t>
      </w:r>
    </w:p>
    <w:p>
      <w:r>
        <w:rPr>
          <w:b/>
          <w:u w:val="single"/>
        </w:rPr>
        <w:t xml:space="preserve">715806</w:t>
      </w:r>
    </w:p>
    <w:p>
      <w:r>
        <w:t xml:space="preserve">@ZanMahnic Joten hän ei ole siellä sanomassa "vuohi" rukoilijoita???? #HijackedState</w:t>
      </w:r>
    </w:p>
    <w:p>
      <w:r>
        <w:rPr>
          <w:b/>
          <w:u w:val="single"/>
        </w:rPr>
        <w:t xml:space="preserve">715807</w:t>
      </w:r>
    </w:p>
    <w:p>
      <w:r>
        <w:t xml:space="preserve">@PrimozP @surfon @Z3MQP @jakobxyz @andrejLac @vladaRS Sinun ei tarvitse mennä kauppaan. Avaa hana. Käytätkö suihkussa kuohuvaa vettä?</w:t>
      </w:r>
    </w:p>
    <w:p>
      <w:r>
        <w:rPr>
          <w:b/>
          <w:u w:val="single"/>
        </w:rPr>
        <w:t xml:space="preserve">715808</w:t>
      </w:r>
    </w:p>
    <w:p>
      <w:r>
        <w:t xml:space="preserve">@AfneGunca16 @Istrianer Ymmärrän turhautuneisuutesi, pikku nainen, koska aurinko ei suostu lähettämään säteitään juuri vahatulle takapuolellesi 🤣🤣.</w:t>
      </w:r>
    </w:p>
    <w:p>
      <w:r>
        <w:rPr>
          <w:b/>
          <w:u w:val="single"/>
        </w:rPr>
        <w:t xml:space="preserve">715809</w:t>
      </w:r>
    </w:p>
    <w:p>
      <w:r>
        <w:t xml:space="preserve">Huomenna aloitamme! Palokuntakoulu avaa ovensa klo 18.00 #pgdsentjernej #gasilcisozakon #pionirkesozakon</w:t>
      </w:r>
    </w:p>
    <w:p>
      <w:r>
        <w:rPr>
          <w:b/>
          <w:u w:val="single"/>
        </w:rPr>
        <w:t xml:space="preserve">715810</w:t>
      </w:r>
    </w:p>
    <w:p>
      <w:r>
        <w:t xml:space="preserve">@KeyserSozeSi @iztokX TV: ssä, en katsele niitä kanavia, joita katsot, tänään joukko kanavia meni mustaksi 20 minuutiksi.</w:t>
      </w:r>
    </w:p>
    <w:p>
      <w:r>
        <w:rPr>
          <w:b/>
          <w:u w:val="single"/>
        </w:rPr>
        <w:t xml:space="preserve">715811</w:t>
      </w:r>
    </w:p>
    <w:p>
      <w:r>
        <w:t xml:space="preserve">@Medeja_7 @pikapoka_jelen Milkan poliittinen epilogi on ohi, hänen pitäisi kiittää Milania siitä, että hän nai häntä,!</w:t>
      </w:r>
    </w:p>
    <w:p>
      <w:r>
        <w:rPr>
          <w:b/>
          <w:u w:val="single"/>
        </w:rPr>
        <w:t xml:space="preserve">715812</w:t>
      </w:r>
    </w:p>
    <w:p>
      <w:r>
        <w:t xml:space="preserve">Kummisetä sanoo...jos valehtelen hallitukselle, se on RIKOS...jos hallitus valehtelee minulle ja kaikille muille, se on POLITIIKKAA...ja nyt se on....</w:t>
      </w:r>
    </w:p>
    <w:p>
      <w:r>
        <w:rPr>
          <w:b/>
          <w:u w:val="single"/>
        </w:rPr>
        <w:t xml:space="preserve">715813</w:t>
      </w:r>
    </w:p>
    <w:p>
      <w:r>
        <w:t xml:space="preserve">Ultra-hardcore-uskonnollisesti-uskonnollisesti-saarnattu-chauvinistisesta ympäristöstä Allahin lipun alla, teidät on lanseerattu yön kronikan kotikaupunkisankareiden joukkoon!  #indescribable</w:t>
      </w:r>
    </w:p>
    <w:p>
      <w:r>
        <w:rPr>
          <w:b/>
          <w:u w:val="single"/>
        </w:rPr>
        <w:t xml:space="preserve">715814</w:t>
      </w:r>
    </w:p>
    <w:p>
      <w:r>
        <w:t xml:space="preserve">@yrennia1 @mcanzutti @DomovinskaLiga Tämän on kirjoittanut toinen huuhtoutunut pää Ushakan jurishnikista</w:t>
      </w:r>
    </w:p>
    <w:p>
      <w:r>
        <w:rPr>
          <w:b/>
          <w:u w:val="single"/>
        </w:rPr>
        <w:t xml:space="preserve">715815</w:t>
      </w:r>
    </w:p>
    <w:p>
      <w:r>
        <w:t xml:space="preserve">@NIP44258070 @larisaco1 Tämä ei ole tervettä järkeä. Se on pieneen päähän lukittua kananpaskaa.</w:t>
      </w:r>
    </w:p>
    <w:p>
      <w:r>
        <w:rPr>
          <w:b/>
          <w:u w:val="single"/>
        </w:rPr>
        <w:t xml:space="preserve">715816</w:t>
      </w:r>
    </w:p>
    <w:p>
      <w:r>
        <w:t xml:space="preserve">@strankalevica</w:t>
        <w:br/>
        <w:t xml:space="preserve">@vladaRS</w:t>
        <w:br/>
        <w:t xml:space="preserve">Tasapainon palauttaminen,</w:t>
        <w:br/>
        <w:t xml:space="preserve">verouudistus verouudistus,</w:t>
        <w:br/>
        <w:t xml:space="preserve">Uudistettu terveydenhuoltojärjestelmä? Kyllä - uusi UKC on Franjan sairaala.</w:t>
      </w:r>
    </w:p>
    <w:p>
      <w:r>
        <w:rPr>
          <w:b/>
          <w:u w:val="single"/>
        </w:rPr>
        <w:t xml:space="preserve">715817</w:t>
      </w:r>
    </w:p>
    <w:p>
      <w:r>
        <w:t xml:space="preserve">@NavadniNimda Švabom raapii puhtaaksi... he päästävät ihmiset sisään rajoituksetta..ja puolet heistä maksaa, jos he haluavat lähteä.</w:t>
      </w:r>
    </w:p>
    <w:p>
      <w:r>
        <w:rPr>
          <w:b/>
          <w:u w:val="single"/>
        </w:rPr>
        <w:t xml:space="preserve">715818</w:t>
      </w:r>
    </w:p>
    <w:p>
      <w:r>
        <w:t xml:space="preserve">oli pakko keittää itselleni kahvia herättääkseni tämän hullun pään :-)</w:t>
        <w:br/>
        <w:t xml:space="preserve">Yleensä juon teetä, mutta joskus se ei vain kestä :-(</w:t>
      </w:r>
    </w:p>
    <w:p>
      <w:r>
        <w:rPr>
          <w:b/>
          <w:u w:val="single"/>
        </w:rPr>
        <w:t xml:space="preserve">715819</w:t>
      </w:r>
    </w:p>
    <w:p>
      <w:r>
        <w:t xml:space="preserve">Eurooppaa koettelee talouskriisi, Aasiaa maanjäristykset ja Donald Trumpia outo tauti.</w:t>
        <w:br/>
        <w:t xml:space="preserve">https://t.co/wQS0Gyh6EY</w:t>
      </w:r>
    </w:p>
    <w:p>
      <w:r>
        <w:rPr>
          <w:b/>
          <w:u w:val="single"/>
        </w:rPr>
        <w:t xml:space="preserve">715820</w:t>
      </w:r>
    </w:p>
    <w:p>
      <w:r>
        <w:t xml:space="preserve">@aleslisac Jos se ei ole provokaatio: Ohjaan tai suljen välittömästi kaikki ilmastoinnin silmäsuihkut. Tai kävelen.</w:t>
      </w:r>
    </w:p>
    <w:p>
      <w:r>
        <w:rPr>
          <w:b/>
          <w:u w:val="single"/>
        </w:rPr>
        <w:t xml:space="preserve">715821</w:t>
      </w:r>
    </w:p>
    <w:p>
      <w:r>
        <w:t xml:space="preserve">@MajaPeharc @Pacek Myötätunto.</w:t>
        <w:br/>
        <w:t xml:space="preserve">(Jos joku estää minut, se johtuu luultavasti siitä, että valitan jatkuvasti kuriiripalveluista.)</w:t>
      </w:r>
    </w:p>
    <w:p>
      <w:r>
        <w:rPr>
          <w:b/>
          <w:u w:val="single"/>
        </w:rPr>
        <w:t xml:space="preserve">715822</w:t>
      </w:r>
    </w:p>
    <w:p>
      <w:r>
        <w:t xml:space="preserve">DOŠA - *Too muchmaterjalaocipahdabislovnc* LIVE, SupaRappin' (vol. 4) 20.6.2015 http://t.co/HBc4cTsb6N</w:t>
      </w:r>
    </w:p>
    <w:p>
      <w:r>
        <w:rPr>
          <w:b/>
          <w:u w:val="single"/>
        </w:rPr>
        <w:t xml:space="preserve">715823</w:t>
      </w:r>
    </w:p>
    <w:p>
      <w:r>
        <w:t xml:space="preserve">@zeljko_novak Etuoikeutettu laiska paskiainen, joka elää aina muiden kustannuksella.</w:t>
      </w:r>
    </w:p>
    <w:p>
      <w:r>
        <w:rPr>
          <w:b/>
          <w:u w:val="single"/>
        </w:rPr>
        <w:t xml:space="preserve">715824</w:t>
      </w:r>
    </w:p>
    <w:p>
      <w:r>
        <w:t xml:space="preserve">@JelenaJal En usko, että olemme vielä nähneet pohjan. Tämä homo- ja feministilobby vetää meidät entistä syvemmälle paskaan.</w:t>
      </w:r>
    </w:p>
    <w:p>
      <w:r>
        <w:rPr>
          <w:b/>
          <w:u w:val="single"/>
        </w:rPr>
        <w:t xml:space="preserve">715825</w:t>
      </w:r>
    </w:p>
    <w:p>
      <w:r>
        <w:t xml:space="preserve">Katsokaa vasemmanpuoleisia naisia ... vähän lisää, niin tiedätte, mitä he ovat https://t.co/YpUzG8C9Of.</w:t>
      </w:r>
    </w:p>
    <w:p>
      <w:r>
        <w:rPr>
          <w:b/>
          <w:u w:val="single"/>
        </w:rPr>
        <w:t xml:space="preserve">715826</w:t>
      </w:r>
    </w:p>
    <w:p>
      <w:r>
        <w:t xml:space="preserve">@NaceKovac jalo tehtävä, jossa on korvaus, joka sallii "horrostuksen" virkamiehille ja voiton terveydenhuollon hallinnolle.</w:t>
      </w:r>
    </w:p>
    <w:p>
      <w:r>
        <w:rPr>
          <w:b/>
          <w:u w:val="single"/>
        </w:rPr>
        <w:t xml:space="preserve">715827</w:t>
      </w:r>
    </w:p>
    <w:p>
      <w:r>
        <w:t xml:space="preserve">@cikibucka mistä kuopasta sinä olet ryöminyt ulos? miten vanhempasi häpeävät, kun ovat synnyttäneet kaltaisesi imbesilli...</w:t>
      </w:r>
    </w:p>
    <w:p>
      <w:r>
        <w:rPr>
          <w:b/>
          <w:u w:val="single"/>
        </w:rPr>
        <w:t xml:space="preserve">715828</w:t>
      </w:r>
    </w:p>
    <w:p>
      <w:r>
        <w:t xml:space="preserve">Älkää vain antako sen pelotella ja hämmentää jo valmiiksi hämmentyneitä kuljettajia entisestään. https://t.co/AXVsVjfLnC.</w:t>
      </w:r>
    </w:p>
    <w:p>
      <w:r>
        <w:rPr>
          <w:b/>
          <w:u w:val="single"/>
        </w:rPr>
        <w:t xml:space="preserve">715829</w:t>
      </w:r>
    </w:p>
    <w:p>
      <w:r>
        <w:t xml:space="preserve">@Max970 @Nova24TV Niin kauan kuin yksi juuri elää, et voi tappaa puuta.Meitä johtaa kansa, ilman Dusaa. Automata ja vastaavat...</w:t>
      </w:r>
    </w:p>
    <w:p>
      <w:r>
        <w:rPr>
          <w:b/>
          <w:u w:val="single"/>
        </w:rPr>
        <w:t xml:space="preserve">715830</w:t>
      </w:r>
    </w:p>
    <w:p>
      <w:r>
        <w:t xml:space="preserve">@TilenW Mutta sinä olet se, jonka koko Ptuj luulee eilen kulkeneen buffetista toiseen, pitelemässä "Iloista pientä laulua" ja näyttämässä munaa.</w:t>
        <w:br/>
        <w:t xml:space="preserve"> 😂👍</w:t>
      </w:r>
    </w:p>
    <w:p>
      <w:r>
        <w:rPr>
          <w:b/>
          <w:u w:val="single"/>
        </w:rPr>
        <w:t xml:space="preserve">715831</w:t>
      </w:r>
    </w:p>
    <w:p>
      <w:r>
        <w:t xml:space="preserve">@Svarun_K @dreychee Valehtelee!???? Todellinen kommunisti, joka oli "Putevima Avnoja" -nimisen tapahtuman poliittinen komissaari.</w:t>
      </w:r>
    </w:p>
    <w:p>
      <w:r>
        <w:rPr>
          <w:b/>
          <w:u w:val="single"/>
        </w:rPr>
        <w:t xml:space="preserve">715832</w:t>
      </w:r>
    </w:p>
    <w:p>
      <w:r>
        <w:t xml:space="preserve">@t_celestina Myös saksanpähkinä, mutta liotettu viikon ajan ja siksi jo hieman märkä.</w:t>
      </w:r>
    </w:p>
    <w:p>
      <w:r>
        <w:rPr>
          <w:b/>
          <w:u w:val="single"/>
        </w:rPr>
        <w:t xml:space="preserve">715833</w:t>
      </w:r>
    </w:p>
    <w:p>
      <w:r>
        <w:t xml:space="preserve">Sosiaalidemokraatit (SD) ehdottavat toimenpiteitä aivokierron onnistumiseksi ratkaisuna aivovuoto-ongelmaan. https://t.co/LVAwgRNmAv.</w:t>
      </w:r>
    </w:p>
    <w:p>
      <w:r>
        <w:rPr>
          <w:b/>
          <w:u w:val="single"/>
        </w:rPr>
        <w:t xml:space="preserve">715834</w:t>
      </w:r>
    </w:p>
    <w:p>
      <w:r>
        <w:t xml:space="preserve">@reform_si Sj. Hän puristi ison takapuolensa pienen reiän läpi istuakseen parlamentissa.</w:t>
      </w:r>
    </w:p>
    <w:p>
      <w:r>
        <w:rPr>
          <w:b/>
          <w:u w:val="single"/>
        </w:rPr>
        <w:t xml:space="preserve">715835</w:t>
      </w:r>
    </w:p>
    <w:p>
      <w:r>
        <w:t xml:space="preserve">CT:ssä näkyvä subduraalinen hematooma voidaan korjata Photoshopilla 😃</w:t>
        <w:br/>
        <w:t xml:space="preserve">#SolaUrgence</w:t>
      </w:r>
    </w:p>
    <w:p>
      <w:r>
        <w:rPr>
          <w:b/>
          <w:u w:val="single"/>
        </w:rPr>
        <w:t xml:space="preserve">715836</w:t>
      </w:r>
    </w:p>
    <w:p>
      <w:r>
        <w:t xml:space="preserve">Trompetit ovat Serbian filharmonisen orkesterin puhallinkvintetti. Tämä on hi myuzik. https://t.co/NSxgVkWQTX</w:t>
      </w:r>
    </w:p>
    <w:p>
      <w:r>
        <w:rPr>
          <w:b/>
          <w:u w:val="single"/>
        </w:rPr>
        <w:t xml:space="preserve">715837</w:t>
      </w:r>
    </w:p>
    <w:p>
      <w:r>
        <w:t xml:space="preserve">@butalskipolicaj @GorencIrena @Matej_Klaric Prosentit eivät kiinnosta. Rikos on rikos!</w:t>
      </w:r>
    </w:p>
    <w:p>
      <w:r>
        <w:rPr>
          <w:b/>
          <w:u w:val="single"/>
        </w:rPr>
        <w:t xml:space="preserve">715838</w:t>
      </w:r>
    </w:p>
    <w:p>
      <w:r>
        <w:t xml:space="preserve">Euroopan komission edustaja kiitti (joidenkin) länsimaisten naisehdokkaiden edistymistä. Euroopan komissio ilmaisi myös arvostavansa joidenkin Balkanin maiden hakijoiden ponnisteluja. Mutta hän todisti, että "porkkanasta voidaan tehdä keppi".</w:t>
      </w:r>
    </w:p>
    <w:p>
      <w:r>
        <w:rPr>
          <w:b/>
          <w:u w:val="single"/>
        </w:rPr>
        <w:t xml:space="preserve">715839</w:t>
      </w:r>
    </w:p>
    <w:p>
      <w:r>
        <w:t xml:space="preserve">@MihaMarkic @MladenPrajdic Sähköavaus on järkevää vain roskakorissa.</w:t>
      </w:r>
    </w:p>
    <w:p>
      <w:r>
        <w:rPr>
          <w:b/>
          <w:u w:val="single"/>
        </w:rPr>
        <w:t xml:space="preserve">715840</w:t>
      </w:r>
    </w:p>
    <w:p>
      <w:r>
        <w:t xml:space="preserve">@JozeBiscak @Democracy1 Demokratia odottaa minua postilaatikossani!  Trailerin perusteella siitä tulee kiehuvan kuuma! Nolla suolakurkkua.😀</w:t>
      </w:r>
    </w:p>
    <w:p>
      <w:r>
        <w:rPr>
          <w:b/>
          <w:u w:val="single"/>
        </w:rPr>
        <w:t xml:space="preserve">715841</w:t>
      </w:r>
    </w:p>
    <w:p>
      <w:r>
        <w:t xml:space="preserve">@JTzuli @MladenPrajdic @RagnarBelial Olin jo @MladenPrajdic , mutta vedit minut takaisin.</w:t>
      </w:r>
    </w:p>
    <w:p>
      <w:r>
        <w:rPr>
          <w:b/>
          <w:u w:val="single"/>
        </w:rPr>
        <w:t xml:space="preserve">715842</w:t>
      </w:r>
    </w:p>
    <w:p>
      <w:r>
        <w:t xml:space="preserve">@lucijausaj Etanat .....are...etanat ilman kuorta selässään....ei taloa....mutta ne kuolaavat....ryömivät pitkin ja tuijottavat kaikkea edessään olevaa.</w:t>
      </w:r>
    </w:p>
    <w:p>
      <w:r>
        <w:rPr>
          <w:b/>
          <w:u w:val="single"/>
        </w:rPr>
        <w:t xml:space="preserve">715843</w:t>
      </w:r>
    </w:p>
    <w:p>
      <w:r>
        <w:t xml:space="preserve">@FerdinandPusnik @AlexNotfake Kuka tämä nainen on? En ole varma, mutta hän näyttää sirkusnaiselta.</w:t>
      </w:r>
    </w:p>
    <w:p>
      <w:r>
        <w:rPr>
          <w:b/>
          <w:u w:val="single"/>
        </w:rPr>
        <w:t xml:space="preserve">715844</w:t>
      </w:r>
    </w:p>
    <w:p>
      <w:r>
        <w:t xml:space="preserve">Näyttää siltä, että kaksi lypsylehmää on tarpeeksi vanhoja. He menevät seurakuntaan.</w:t>
        <w:br/>
        <w:br/>
        <w:t xml:space="preserve"> Useimmat asiakkaat myisivät NLB:n ja Telekomin https://t.co/a3zD7NjUXs.</w:t>
      </w:r>
    </w:p>
    <w:p>
      <w:r>
        <w:rPr>
          <w:b/>
          <w:u w:val="single"/>
        </w:rPr>
        <w:t xml:space="preserve">715845</w:t>
      </w:r>
    </w:p>
    <w:p>
      <w:r>
        <w:t xml:space="preserve">@multikultivator Rakas työkone.Arvostelin kauheaa ruikuttavaa kritiikkiä "kauheasta sensuurista", jota väitettiin kohdistetun kirjoittajan esitykseen ;)</w:t>
      </w:r>
    </w:p>
    <w:p>
      <w:r>
        <w:rPr>
          <w:b/>
          <w:u w:val="single"/>
        </w:rPr>
        <w:t xml:space="preserve">715846</w:t>
      </w:r>
    </w:p>
    <w:p>
      <w:r>
        <w:t xml:space="preserve">@stanka_d @SpletnaMladina Jos olet hullu 118:lla sadasta, et voi tulla täysin hulluksi.</w:t>
      </w:r>
    </w:p>
    <w:p>
      <w:r>
        <w:rPr>
          <w:b/>
          <w:u w:val="single"/>
        </w:rPr>
        <w:t xml:space="preserve">715847</w:t>
      </w:r>
    </w:p>
    <w:p>
      <w:r>
        <w:t xml:space="preserve">@JoAnnaOfArT @dr_muller @BojanPozar Keskustelkaa Bojanista hallituksessa, mutta saatte 500 ääntä vaaleissa 😂😂😂😂</w:t>
      </w:r>
    </w:p>
    <w:p>
      <w:r>
        <w:rPr>
          <w:b/>
          <w:u w:val="single"/>
        </w:rPr>
        <w:t xml:space="preserve">715848</w:t>
      </w:r>
    </w:p>
    <w:p>
      <w:r>
        <w:t xml:space="preserve">Šarec: Minut on adoptoitu. En salaa tätä.Tätä tietoa ei löydy mistään esittelyn aikaan.Kun SLo:n bussimatkat ovat kestäneet 2 kuukautta, tämä on tunnettu tosiasia.</w:t>
      </w:r>
    </w:p>
    <w:p>
      <w:r>
        <w:rPr>
          <w:b/>
          <w:u w:val="single"/>
        </w:rPr>
        <w:t xml:space="preserve">715849</w:t>
      </w:r>
    </w:p>
    <w:p>
      <w:r>
        <w:t xml:space="preserve">Rotat lähtevät uppoavasta SMC:stä - Isidor Kamal Shakerin odotetaan olevan ensimmäinen! https://t.co/ZGDXZMi8ZO via @Nova24TV</w:t>
      </w:r>
    </w:p>
    <w:p>
      <w:r>
        <w:rPr>
          <w:b/>
          <w:u w:val="single"/>
        </w:rPr>
        <w:t xml:space="preserve">715850</w:t>
      </w:r>
    </w:p>
    <w:p>
      <w:r>
        <w:t xml:space="preserve">@BlazVampl @nzs_si Ongelma on, että he itkevät niin typerästi, ettei kukaan ota heitä vakavasti.</w:t>
      </w:r>
    </w:p>
    <w:p>
      <w:r>
        <w:rPr>
          <w:b/>
          <w:u w:val="single"/>
        </w:rPr>
        <w:t xml:space="preserve">715851</w:t>
      </w:r>
    </w:p>
    <w:p>
      <w:r>
        <w:t xml:space="preserve">@Hrastnikov @irmabaloh Roglič on kronometrin suosikki. Muiden on tehtävä parhaansa.</w:t>
      </w:r>
    </w:p>
    <w:p>
      <w:r>
        <w:rPr>
          <w:b/>
          <w:u w:val="single"/>
        </w:rPr>
        <w:t xml:space="preserve">715852</w:t>
      </w:r>
    </w:p>
    <w:p>
      <w:r>
        <w:t xml:space="preserve">Mikä paska EU onkaan... oikeisto voittaa vaalit... ja sitten saamme sosialistiset komissaarit laulamaan kommarilauluja....</w:t>
      </w:r>
    </w:p>
    <w:p>
      <w:r>
        <w:rPr>
          <w:b/>
          <w:u w:val="single"/>
        </w:rPr>
        <w:t xml:space="preserve">715853</w:t>
      </w:r>
    </w:p>
    <w:p>
      <w:r>
        <w:t xml:space="preserve">#athleteoftheyear-tapahtuma on kritiikin alla. Se kakkosluokan futsal oli parempi.</w:t>
      </w:r>
    </w:p>
    <w:p>
      <w:r>
        <w:rPr>
          <w:b/>
          <w:u w:val="single"/>
        </w:rPr>
        <w:t xml:space="preserve">715854</w:t>
      </w:r>
    </w:p>
    <w:p>
      <w:r>
        <w:t xml:space="preserve">Tällä kertaa kukaan ei kirveellä minua pilkulla. Silityshuoneen valaistus on hävinnyt.</w:t>
      </w:r>
    </w:p>
    <w:p>
      <w:r>
        <w:rPr>
          <w:b/>
          <w:u w:val="single"/>
        </w:rPr>
        <w:t xml:space="preserve">715855</w:t>
      </w:r>
    </w:p>
    <w:p>
      <w:r>
        <w:t xml:space="preserve">@Bisag_In @tednikTVS @RTV_Slovenia on myös lyönyt viimeisen naulan arkkuun. Journalismin pohja</w:t>
      </w:r>
    </w:p>
    <w:p>
      <w:r>
        <w:rPr>
          <w:b/>
          <w:u w:val="single"/>
        </w:rPr>
        <w:t xml:space="preserve">715856</w:t>
      </w:r>
    </w:p>
    <w:p>
      <w:r>
        <w:t xml:space="preserve">@PrinasalkaZlata @MartinValic Mutta Zlata, polenta on polentaa, vaikka se olisi naamioitunut kasvoiksi.</w:t>
      </w:r>
    </w:p>
    <w:p>
      <w:r>
        <w:rPr>
          <w:b/>
          <w:u w:val="single"/>
        </w:rPr>
        <w:t xml:space="preserve">715857</w:t>
      </w:r>
    </w:p>
    <w:p>
      <w:r>
        <w:t xml:space="preserve">@jozevolf Eh, ei tarvitse vuodattaa taas koko Espanjaa. Heillä on poliitikkoina hölmöjä, aivan kuten meilläkin.</w:t>
      </w:r>
    </w:p>
    <w:p>
      <w:r>
        <w:rPr>
          <w:b/>
          <w:u w:val="single"/>
        </w:rPr>
        <w:t xml:space="preserve">715858</w:t>
      </w:r>
    </w:p>
    <w:p>
      <w:r>
        <w:t xml:space="preserve">Avaa salainen ovi. Sumu ympäröi sinut, ja sinut vedetään ihmeelliseen maailmaan, joka on täynnä taikaa ja ihmeitä. Kun sumu hälvenee,... https://t.co/7cqCqug55t...</w:t>
      </w:r>
    </w:p>
    <w:p>
      <w:r>
        <w:rPr>
          <w:b/>
          <w:u w:val="single"/>
        </w:rPr>
        <w:t xml:space="preserve">715859</w:t>
      </w:r>
    </w:p>
    <w:p>
      <w:r>
        <w:t xml:space="preserve">@BernardBrscic Vau, olen menossa sekaisin. Kysyn itseltäni saman kysymyksen joka kerta, kun törmään profiiliisi...</w:t>
      </w:r>
    </w:p>
    <w:p>
      <w:r>
        <w:rPr>
          <w:b/>
          <w:u w:val="single"/>
        </w:rPr>
        <w:t xml:space="preserve">715860</w:t>
      </w:r>
    </w:p>
    <w:p>
      <w:r>
        <w:t xml:space="preserve">@AntiRed12 @DarjaTomanic @MarkoPavlisic Vähemmistöhallitukset eivät varmastikaan lähde.</w:t>
      </w:r>
    </w:p>
    <w:p>
      <w:r>
        <w:rPr>
          <w:b/>
          <w:u w:val="single"/>
        </w:rPr>
        <w:t xml:space="preserve">715861</w:t>
      </w:r>
    </w:p>
    <w:p>
      <w:r>
        <w:t xml:space="preserve">@sarecmarjan Miksi ei ollut mitään reaktiota, kun Lara Jankovic huusi Drazgosyssa aseiden ja pistimiesten keskellä, että sovintoa ei tule,</w:t>
      </w:r>
    </w:p>
    <w:p>
      <w:r>
        <w:rPr>
          <w:b/>
          <w:u w:val="single"/>
        </w:rPr>
        <w:t xml:space="preserve">715862</w:t>
      </w:r>
    </w:p>
    <w:p>
      <w:r>
        <w:t xml:space="preserve">"Vanki Janez Janšan oikeuksia loukataan! Kenellä on aikaa homoille?!"</w:t>
        <w:br/>
        <w:br/>
        <w:t xml:space="preserve"> SDS: LGBT-oikeuksien kunnioittamista koskevan sitoumuksen allekirjoittamatta jättäminen</w:t>
      </w:r>
    </w:p>
    <w:p>
      <w:r>
        <w:rPr>
          <w:b/>
          <w:u w:val="single"/>
        </w:rPr>
        <w:t xml:space="preserve">715863</w:t>
      </w:r>
    </w:p>
    <w:p>
      <w:r>
        <w:t xml:space="preserve">@BenjaminNatanja Muuramessa ei saisi olla voimaloita. Kaikkien, jotka ajattelevat toisin, pitäisi mennä A:han katsomaan, miten Mura muutettiin kanavaksi.</w:t>
      </w:r>
    </w:p>
    <w:p>
      <w:r>
        <w:rPr>
          <w:b/>
          <w:u w:val="single"/>
        </w:rPr>
        <w:t xml:space="preserve">715864</w:t>
      </w:r>
    </w:p>
    <w:p>
      <w:r>
        <w:t xml:space="preserve">Itsekestävä luomupuutarha - Opas kestävään luomupuutarhanhoitoon http://t.co/9YPFxRBzjT</w:t>
      </w:r>
    </w:p>
    <w:p>
      <w:r>
        <w:rPr>
          <w:b/>
          <w:u w:val="single"/>
        </w:rPr>
        <w:t xml:space="preserve">715865</w:t>
      </w:r>
    </w:p>
    <w:p>
      <w:r>
        <w:t xml:space="preserve">Erään kokouksessa olleen aidon henkilön kommentti:" Tarvitsemme pian vartijan tarkastamaan, onko päiväkodissa aseita. Vauvat tapetaan näissä kokouksissa."</w:t>
      </w:r>
    </w:p>
    <w:p>
      <w:r>
        <w:rPr>
          <w:b/>
          <w:u w:val="single"/>
        </w:rPr>
        <w:t xml:space="preserve">715866</w:t>
      </w:r>
    </w:p>
    <w:p>
      <w:r>
        <w:t xml:space="preserve">@MTVladimirov @rtvslo Rouva Milenka, sinun on parasta hakata itseäsi sormella lihakirveellä, jotta et twiittaisi noin typeriä juttuja.</w:t>
      </w:r>
    </w:p>
    <w:p>
      <w:r>
        <w:rPr>
          <w:b/>
          <w:u w:val="single"/>
        </w:rPr>
        <w:t xml:space="preserve">715867</w:t>
      </w:r>
    </w:p>
    <w:p>
      <w:r>
        <w:t xml:space="preserve">@Mflipper He tekevät 👏👏👏👏</w:t>
        <w:br/>
        <w:t xml:space="preserve">Tätä katsellessa ja katsoessa mitä he tekevät 🤦🏻♀️🤦🏻♀️ Jaoo katastrofi todellakin!</w:t>
      </w:r>
    </w:p>
    <w:p>
      <w:r>
        <w:rPr>
          <w:b/>
          <w:u w:val="single"/>
        </w:rPr>
        <w:t xml:space="preserve">715868</w:t>
      </w:r>
    </w:p>
    <w:p>
      <w:r>
        <w:t xml:space="preserve">#judgement Popović on tehnyt suurimman typeryyden. Hän vierailee Zoran Zaevin luona, joka on sama sheriffi, Koperin Zaev, Strumican Zaev ja nyt koko Makedonian Zaev.</w:t>
        <w:br/>
        <w:t xml:space="preserve"> #Klapa!</w:t>
      </w:r>
    </w:p>
    <w:p>
      <w:r>
        <w:rPr>
          <w:b/>
          <w:u w:val="single"/>
        </w:rPr>
        <w:t xml:space="preserve">715869</w:t>
      </w:r>
    </w:p>
    <w:p>
      <w:r>
        <w:t xml:space="preserve">Hän tunkeutui taloon ja varasti omistajalta käteistä tunnistamattomalla</w:t>
        <w:br/>
        <w:t xml:space="preserve">https://t.co/TTJfIuOTMp https://t.co/M3ymNaD0JP</w:t>
      </w:r>
    </w:p>
    <w:p>
      <w:r>
        <w:rPr>
          <w:b/>
          <w:u w:val="single"/>
        </w:rPr>
        <w:t xml:space="preserve">715870</w:t>
      </w:r>
    </w:p>
    <w:p>
      <w:r>
        <w:t xml:space="preserve">@Stavenskovrhski Mistä he löytävät ne? Yhdelläkään tämän portaalin puhujalla ei ole Decin kaltaista ääntä. He ovat hyviä siinä.</w:t>
      </w:r>
    </w:p>
    <w:p>
      <w:r>
        <w:rPr>
          <w:b/>
          <w:u w:val="single"/>
        </w:rPr>
        <w:t xml:space="preserve">715871</w:t>
      </w:r>
    </w:p>
    <w:p>
      <w:r>
        <w:t xml:space="preserve">@freewiseguy @UrosEsih LJUDMILA ON SD:n uusi presidenttiehdokas, SD:n alaluokka tekee hänestä tähden.</w:t>
      </w:r>
    </w:p>
    <w:p>
      <w:r>
        <w:rPr>
          <w:b/>
          <w:u w:val="single"/>
        </w:rPr>
        <w:t xml:space="preserve">715872</w:t>
      </w:r>
    </w:p>
    <w:p>
      <w:r>
        <w:t xml:space="preserve">@crnkovic @MGruden @vecer Olemme vuonna 2019: anonyymien ihmisten estäminen / tunteminen ei koske pornoa.</w:t>
      </w:r>
    </w:p>
    <w:p>
      <w:r>
        <w:rPr>
          <w:b/>
          <w:u w:val="single"/>
        </w:rPr>
        <w:t xml:space="preserve">715873</w:t>
      </w:r>
    </w:p>
    <w:p>
      <w:r>
        <w:t xml:space="preserve">@andrejcus @RobertSifrer Kyllä SD tarjoaa enemmän kuin Nevzet Porič........?????...uskomaton ????</w:t>
      </w:r>
    </w:p>
    <w:p>
      <w:r>
        <w:rPr>
          <w:b/>
          <w:u w:val="single"/>
        </w:rPr>
        <w:t xml:space="preserve">715874</w:t>
      </w:r>
    </w:p>
    <w:p>
      <w:r>
        <w:t xml:space="preserve">Flunssa- ja flunssakausi on aivan nurkan takana, ja joskus niitä ei todellakaan voi välttää, mutta on olemassa pieniä niksejä, jotka voivat... https://t.co/sRZfNfkE1f...</w:t>
      </w:r>
    </w:p>
    <w:p>
      <w:r>
        <w:rPr>
          <w:b/>
          <w:u w:val="single"/>
        </w:rPr>
        <w:t xml:space="preserve">715875</w:t>
      </w:r>
    </w:p>
    <w:p>
      <w:r>
        <w:t xml:space="preserve">@Boris_Veliki Kirjoitin kadun kuningattaresta: "Aamulla kun herään, sytytän savukkeen punaisen lipun alla...". Tarkoitin kommunistia.</w:t>
      </w:r>
    </w:p>
    <w:p>
      <w:r>
        <w:rPr>
          <w:b/>
          <w:u w:val="single"/>
        </w:rPr>
        <w:t xml:space="preserve">715876</w:t>
      </w:r>
    </w:p>
    <w:p>
      <w:r>
        <w:t xml:space="preserve">@vecer @sarecmarjan @strankalevica Vasemmisto, etkö halua nähdä, että Šarec on saanut sinut kantapäästä kiinni. Etkö tajua, että kukaan ei halua työskennellä kanssasi.</w:t>
      </w:r>
    </w:p>
    <w:p>
      <w:r>
        <w:rPr>
          <w:b/>
          <w:u w:val="single"/>
        </w:rPr>
        <w:t xml:space="preserve">715877</w:t>
      </w:r>
    </w:p>
    <w:p>
      <w:r>
        <w:t xml:space="preserve">Fakta: Vuonna 2016 Slovenian keskipalkalla sai ostaa 282 kiloa kanaa.</w:t>
      </w:r>
    </w:p>
    <w:p>
      <w:r>
        <w:rPr>
          <w:b/>
          <w:u w:val="single"/>
        </w:rPr>
        <w:t xml:space="preserve">715878</w:t>
      </w:r>
    </w:p>
    <w:p>
      <w:r>
        <w:t xml:space="preserve">@vztrajnik @sarecmarjan @Nova24TV @RTV_Slovenija Kyse on enemmästä! Pioneeri? Koomikko ja niin edelleen!</w:t>
      </w:r>
    </w:p>
    <w:p>
      <w:r>
        <w:rPr>
          <w:b/>
          <w:u w:val="single"/>
        </w:rPr>
        <w:t xml:space="preserve">715879</w:t>
      </w:r>
    </w:p>
    <w:p>
      <w:r>
        <w:t xml:space="preserve">@CiroCara @sarecmarjan Ei ole olemassa kahta munaa, mutta jokainen muna on tarpeeksi kova. Nähty ja kuultu</w:t>
      </w:r>
    </w:p>
    <w:p>
      <w:r>
        <w:rPr>
          <w:b/>
          <w:u w:val="single"/>
        </w:rPr>
        <w:t xml:space="preserve">715880</w:t>
      </w:r>
    </w:p>
    <w:p>
      <w:r>
        <w:t xml:space="preserve">@Selestenje @protislovje @niksipiksi Isoäidit eivät todellakaan ole enää sitä, mitä he olivat ennen. Iso-isoäidit ovat edelleen melko samanlaisia.</w:t>
      </w:r>
    </w:p>
    <w:p>
      <w:r>
        <w:rPr>
          <w:b/>
          <w:u w:val="single"/>
        </w:rPr>
        <w:t xml:space="preserve">715881</w:t>
      </w:r>
    </w:p>
    <w:p>
      <w:r>
        <w:t xml:space="preserve">@anijanko @TinoMamic Minulle ei koskaan tule mieleen lahjoittaa poliitikoille, vain keltanokat voivat olla niin fiksuja.</w:t>
      </w:r>
    </w:p>
    <w:p>
      <w:r>
        <w:rPr>
          <w:b/>
          <w:u w:val="single"/>
        </w:rPr>
        <w:t xml:space="preserve">715882</w:t>
      </w:r>
    </w:p>
    <w:p>
      <w:r>
        <w:t xml:space="preserve">@JurePoglajen @drzavljanisveta @zajc_si Äläkä unohda piirtää punaista tähteä lautaselle.</w:t>
      </w:r>
    </w:p>
    <w:p>
      <w:r>
        <w:rPr>
          <w:b/>
          <w:u w:val="single"/>
        </w:rPr>
        <w:t xml:space="preserve">715883</w:t>
      </w:r>
    </w:p>
    <w:p>
      <w:r>
        <w:t xml:space="preserve">Mutta se on telektuaalista, kun luen tämän. Kyllä, @sarecmarjan todella poimii niitä maanteiltä. Odotan prnzionistien kapinaa. https://t.co/IPB8HUzGIL</w:t>
      </w:r>
    </w:p>
    <w:p>
      <w:r>
        <w:rPr>
          <w:b/>
          <w:u w:val="single"/>
        </w:rPr>
        <w:t xml:space="preserve">715884</w:t>
      </w:r>
    </w:p>
    <w:p>
      <w:r>
        <w:t xml:space="preserve">@Skolobrinski Se, joka kaivaa kuoppaa muille, kaivaa itse itsensä siihen.  He ovat laittaneet saappaan takaisin kengän päälle.</w:t>
      </w:r>
    </w:p>
    <w:p>
      <w:r>
        <w:rPr>
          <w:b/>
          <w:u w:val="single"/>
        </w:rPr>
        <w:t xml:space="preserve">715885</w:t>
      </w:r>
    </w:p>
    <w:p>
      <w:r>
        <w:t xml:space="preserve">@pengovsky Meidän puolellamme he halusivat jopa keskustella ulkona olevien turvamiesten kanssa, koska he eivät estäneet tyttöjoukkoa tanssimasta portailla :D</w:t>
      </w:r>
    </w:p>
    <w:p>
      <w:r>
        <w:rPr>
          <w:b/>
          <w:u w:val="single"/>
        </w:rPr>
        <w:t xml:space="preserve">715886</w:t>
      </w:r>
    </w:p>
    <w:p>
      <w:r>
        <w:t xml:space="preserve">Täydellinen sekaannus. Kuka ja miten muuten tuo lampaat laumaan? https://t.co/auSMwrHTLY.</w:t>
      </w:r>
    </w:p>
    <w:p>
      <w:r>
        <w:rPr>
          <w:b/>
          <w:u w:val="single"/>
        </w:rPr>
        <w:t xml:space="preserve">715887</w:t>
      </w:r>
    </w:p>
    <w:p>
      <w:r>
        <w:t xml:space="preserve">@Pertinacal @TV3_SI sinulla on todella kiireinen elämä, miten edes onnistut, ja sitten on vielä älyllinen ponnistus, raukka...</w:t>
      </w:r>
    </w:p>
    <w:p>
      <w:r>
        <w:rPr>
          <w:b/>
          <w:u w:val="single"/>
        </w:rPr>
        <w:t xml:space="preserve">715888</w:t>
      </w:r>
    </w:p>
    <w:p>
      <w:r>
        <w:t xml:space="preserve">@RightHalfBrain @vinkovasle1 @JJansaSDS @strankaSDS Jep, jotkut teistä eivät edes päässeet tänne. Shment.</w:t>
      </w:r>
    </w:p>
    <w:p>
      <w:r>
        <w:rPr>
          <w:b/>
          <w:u w:val="single"/>
        </w:rPr>
        <w:t xml:space="preserve">715889</w:t>
      </w:r>
    </w:p>
    <w:p>
      <w:r>
        <w:t xml:space="preserve">@leaathenatabaco Kyllä outoa! Mitä varten palerina muuten on? Alusta on joka tapauksessa märkä.</w:t>
      </w:r>
    </w:p>
    <w:p>
      <w:r>
        <w:rPr>
          <w:b/>
          <w:u w:val="single"/>
        </w:rPr>
        <w:t xml:space="preserve">715890</w:t>
      </w:r>
    </w:p>
    <w:p>
      <w:r>
        <w:t xml:space="preserve">@opica En pidä croissanteista, joissa on hilloa :) croissantin on oltava voinen, piste.</w:t>
      </w:r>
    </w:p>
    <w:p>
      <w:r>
        <w:rPr>
          <w:b/>
          <w:u w:val="single"/>
        </w:rPr>
        <w:t xml:space="preserve">715891</w:t>
      </w:r>
    </w:p>
    <w:p>
      <w:r>
        <w:t xml:space="preserve">@TatjanaPirc @MajaKostanjsek Parempi paljaat nilkat kuin nilkat paljaissa kengissä. Koska sitten slovenialainen #drimfuzbaltim rennosti maalivirheitä.</w:t>
      </w:r>
    </w:p>
    <w:p>
      <w:r>
        <w:rPr>
          <w:b/>
          <w:u w:val="single"/>
        </w:rPr>
        <w:t xml:space="preserve">715892</w:t>
      </w:r>
    </w:p>
    <w:p>
      <w:r>
        <w:t xml:space="preserve">@LahovnikMatej uberin pitäisi tulla, koska näistä taksinkuljettajistamme on tullut ylimielisiä kusipäitä!</w:t>
      </w:r>
    </w:p>
    <w:p>
      <w:r>
        <w:rPr>
          <w:b/>
          <w:u w:val="single"/>
        </w:rPr>
        <w:t xml:space="preserve">715893</w:t>
      </w:r>
    </w:p>
    <w:p>
      <w:r>
        <w:t xml:space="preserve">Jugonostalgian aalto: Titon patsas takaisin Podgorican, entisen Titogradin, keskelle, https://t.co/E2ZbNKY9PO.</w:t>
      </w:r>
    </w:p>
    <w:p>
      <w:r>
        <w:rPr>
          <w:b/>
          <w:u w:val="single"/>
        </w:rPr>
        <w:t xml:space="preserve">715894</w:t>
      </w:r>
    </w:p>
    <w:p>
      <w:r>
        <w:t xml:space="preserve">Älä koskaan, missään tapauksessa, ota unilääkettä ja piristävää lääkettä samana yönä.</w:t>
      </w:r>
    </w:p>
    <w:p>
      <w:r>
        <w:rPr>
          <w:b/>
          <w:u w:val="single"/>
        </w:rPr>
        <w:t xml:space="preserve">715895</w:t>
      </w:r>
    </w:p>
    <w:p>
      <w:r>
        <w:t xml:space="preserve">Tuolihississä kahden naishiihtäjän kanssa.</w:t>
        <w:br/>
        <w:t xml:space="preserve"> "Hän on tekopyhä, hän ei sano mitään päin naamaa!"</w:t>
        <w:br/>
        <w:t xml:space="preserve"> "Mutta oikeasti!"</w:t>
        <w:br/>
        <w:t xml:space="preserve"> *seuraavana viiden minuutin parranajo*</w:t>
      </w:r>
    </w:p>
    <w:p>
      <w:r>
        <w:rPr>
          <w:b/>
          <w:u w:val="single"/>
        </w:rPr>
        <w:t xml:space="preserve">715896</w:t>
      </w:r>
    </w:p>
    <w:p>
      <w:r>
        <w:t xml:space="preserve">Pogačnik haluaa tuomari Radonjićin kurinpitoon https://t.co/aPRDeR3vdA https://t.co/h8KmsT98SP https://t.co/h8KmsT98SP</w:t>
      </w:r>
    </w:p>
    <w:p>
      <w:r>
        <w:rPr>
          <w:b/>
          <w:u w:val="single"/>
        </w:rPr>
        <w:t xml:space="preserve">715897</w:t>
      </w:r>
    </w:p>
    <w:p>
      <w:r>
        <w:t xml:space="preserve">@LajnarEU Kuinka kauan vielä? Uusi NLB, uusi KBM ja uusi Udba 666! Onko todella niin vaikeaa ymmärtää, että uudet ajat tuovat mukanaan uusia asioita.</w:t>
      </w:r>
    </w:p>
    <w:p>
      <w:r>
        <w:rPr>
          <w:b/>
          <w:u w:val="single"/>
        </w:rPr>
        <w:t xml:space="preserve">715898</w:t>
      </w:r>
    </w:p>
    <w:p>
      <w:r>
        <w:t xml:space="preserve">@SiskoAndrej Väärennetyt vardistit tukevat laitonta maahanmuuttoa! Jos teillä ei ole vielä vartiointikenttää, sellainen pitäisi perustaa, ja sitten laittaa tällaiset ihmiset seinän eteen.</w:t>
      </w:r>
    </w:p>
    <w:p>
      <w:r>
        <w:rPr>
          <w:b/>
          <w:u w:val="single"/>
        </w:rPr>
        <w:t xml:space="preserve">715899</w:t>
      </w:r>
    </w:p>
    <w:p>
      <w:r>
        <w:t xml:space="preserve">Kiitos @JJansaSDS:n puheenjohtajalle.</w:t>
        <w:br/>
        <w:br/>
        <w:t xml:space="preserve"> #GroupSmoStronger tulevaisuudessa! https://t.co/K1Q08BcgPS</w:t>
      </w:r>
    </w:p>
    <w:p>
      <w:r>
        <w:rPr>
          <w:b/>
          <w:u w:val="single"/>
        </w:rPr>
        <w:t xml:space="preserve">715900</w:t>
      </w:r>
    </w:p>
    <w:p>
      <w:r>
        <w:t xml:space="preserve">@MarkoBukovec Salainen agentti? Salainen vinkkeli preussiksi? Kireä kuin kanto!</w:t>
      </w:r>
    </w:p>
    <w:p>
      <w:r>
        <w:rPr>
          <w:b/>
          <w:u w:val="single"/>
        </w:rPr>
        <w:t xml:space="preserve">715901</w:t>
      </w:r>
    </w:p>
    <w:p>
      <w:r>
        <w:t xml:space="preserve">@crnkovic Yritä päästä junaan Zasavjessa ruuhka-aikaan. Appeni ajoi Trbovelista Hrastnikiin päästäkseen Ljubljanaan.</w:t>
      </w:r>
    </w:p>
    <w:p>
      <w:r>
        <w:rPr>
          <w:b/>
          <w:u w:val="single"/>
        </w:rPr>
        <w:t xml:space="preserve">715902</w:t>
      </w:r>
    </w:p>
    <w:p>
      <w:r>
        <w:t xml:space="preserve">@crico111 @vinkovasle1 @BojanPozar Hänen sellinsä pitäisi olla niin pieni, ettei hän voisi edes istua !</w:t>
      </w:r>
    </w:p>
    <w:p>
      <w:r>
        <w:rPr>
          <w:b/>
          <w:u w:val="single"/>
        </w:rPr>
        <w:t xml:space="preserve">715903</w:t>
      </w:r>
    </w:p>
    <w:p>
      <w:r>
        <w:t xml:space="preserve">Tuleva #viikonloppu lupaa! Milloin, missä ja miten ruokahalu kannattaa tyydyttää, neuvoo #scholaokus #parkwineparty #syöjä https://t.co/ep9gD09Ij5.</w:t>
      </w:r>
    </w:p>
    <w:p>
      <w:r>
        <w:rPr>
          <w:b/>
          <w:u w:val="single"/>
        </w:rPr>
        <w:t xml:space="preserve">715904</w:t>
      </w:r>
    </w:p>
    <w:p>
      <w:r>
        <w:t xml:space="preserve">@MatevzNovak Odota noin päivä, esdeesz ja crazy24 jotenkin pyöräyttää tämän äärivasemmistoon.</w:t>
      </w:r>
    </w:p>
    <w:p>
      <w:r>
        <w:rPr>
          <w:b/>
          <w:u w:val="single"/>
        </w:rPr>
        <w:t xml:space="preserve">715905</w:t>
      </w:r>
    </w:p>
    <w:p>
      <w:r>
        <w:t xml:space="preserve">@bobsparrow70 😝 Sitä on pyöritelty pari kertaa. Mutta kahdeksan merkin ajoitus on loistava. Kaikille feministeille</w:t>
      </w:r>
    </w:p>
    <w:p>
      <w:r>
        <w:rPr>
          <w:b/>
          <w:u w:val="single"/>
        </w:rPr>
        <w:t xml:space="preserve">715906</w:t>
      </w:r>
    </w:p>
    <w:p>
      <w:r>
        <w:t xml:space="preserve">#NewStart Mitä me teemme kroaattien kanssa, he sanovat aina yhtä ja tekevät toista.</w:t>
      </w:r>
    </w:p>
    <w:p>
      <w:r>
        <w:rPr>
          <w:b/>
          <w:u w:val="single"/>
        </w:rPr>
        <w:t xml:space="preserve">715907</w:t>
      </w:r>
    </w:p>
    <w:p>
      <w:r>
        <w:t xml:space="preserve">Istunto alkaa (ilmeisesti)...</w:t>
        <w:br/>
        <w:t xml:space="preserve"> Okei, olemme luultavasti Žalajessa siihen mennessä, mutta se kuulostaa hyvältä. https://t.co/IsbCn9Bp0j.</w:t>
      </w:r>
    </w:p>
    <w:p>
      <w:r>
        <w:rPr>
          <w:b/>
          <w:u w:val="single"/>
        </w:rPr>
        <w:t xml:space="preserve">715908</w:t>
      </w:r>
    </w:p>
    <w:p>
      <w:r>
        <w:t xml:space="preserve">@Bojana61654450 Siksi he karkottivat ruotsalaisen , jotta he voivat varastaa toisen huonon pankin.</w:t>
      </w:r>
    </w:p>
    <w:p>
      <w:r>
        <w:rPr>
          <w:b/>
          <w:u w:val="single"/>
        </w:rPr>
        <w:t xml:space="preserve">715909</w:t>
      </w:r>
    </w:p>
    <w:p>
      <w:r>
        <w:t xml:space="preserve">@MarkoSket @crico111 @5RA_5RA_5RA @Leon48303573 Kommunisti Jelincic ei ole oikeistolainen.</w:t>
      </w:r>
    </w:p>
    <w:p>
      <w:r>
        <w:rPr>
          <w:b/>
          <w:u w:val="single"/>
        </w:rPr>
        <w:t xml:space="preserve">715910</w:t>
      </w:r>
    </w:p>
    <w:p>
      <w:r>
        <w:t xml:space="preserve">Pizzan jälkeen makeaa herkkua keittiöstämme. Kakkupala, creme brulee, panna cotta ja herkullinen suklaa... https://t.co/nHjHXZPZ9L...</w:t>
      </w:r>
    </w:p>
    <w:p>
      <w:r>
        <w:rPr>
          <w:b/>
          <w:u w:val="single"/>
        </w:rPr>
        <w:t xml:space="preserve">715911</w:t>
      </w:r>
    </w:p>
    <w:p>
      <w:r>
        <w:t xml:space="preserve">@Mark0Stor He olivat nuori pari. Luultavasti auto isältä, joka maksaa asianajajan.</w:t>
      </w:r>
    </w:p>
    <w:p>
      <w:r>
        <w:rPr>
          <w:b/>
          <w:u w:val="single"/>
        </w:rPr>
        <w:t xml:space="preserve">715912</w:t>
      </w:r>
    </w:p>
    <w:p>
      <w:r>
        <w:t xml:space="preserve">@l4ndm1ne Ja sitten oli kahvi, koska se kiehuu.... Kuuma ja suloinen kuin tyttö ensimmäisenä iltana, mutta musta kuin äidin kirous, kun hän saa sinut kiinni...</w:t>
      </w:r>
    </w:p>
    <w:p>
      <w:r>
        <w:rPr>
          <w:b/>
          <w:u w:val="single"/>
        </w:rPr>
        <w:t xml:space="preserve">715913</w:t>
      </w:r>
    </w:p>
    <w:p>
      <w:r>
        <w:t xml:space="preserve">Opportunistinen paska, joka takertuu primitiiviseen nationalismiin, ei voi peittää todellista luonnettaan. https://t.co/NvOqaNGOl7</w:t>
      </w:r>
    </w:p>
    <w:p>
      <w:r>
        <w:rPr>
          <w:b/>
          <w:u w:val="single"/>
        </w:rPr>
        <w:t xml:space="preserve">715914</w:t>
      </w:r>
    </w:p>
    <w:p>
      <w:r>
        <w:t xml:space="preserve">Se tunne, kun et löydä äänenvoimakkuuden säätöä toimistopuhelimesi valikosta kolmeen tuntiin ja näet suuren painikkeen laitteen keskellä</w:t>
        <w:br/>
        <w:t xml:space="preserve">#AppAdiction</w:t>
      </w:r>
    </w:p>
    <w:p>
      <w:r>
        <w:rPr>
          <w:b/>
          <w:u w:val="single"/>
        </w:rPr>
        <w:t xml:space="preserve">715915</w:t>
      </w:r>
    </w:p>
    <w:p>
      <w:r>
        <w:t xml:space="preserve">yhden jakson aikana #dispney saisi saada niin monta #morphia, että olo rauhoittuu.</w:t>
        <w:br/>
        <w:t xml:space="preserve"> #Palliatiivinen #DrLopuh #SolaUrgence</w:t>
      </w:r>
    </w:p>
    <w:p>
      <w:r>
        <w:rPr>
          <w:b/>
          <w:u w:val="single"/>
        </w:rPr>
        <w:t xml:space="preserve">715916</w:t>
      </w:r>
    </w:p>
    <w:p>
      <w:r>
        <w:t xml:space="preserve">@altright_si Ja tätä kaikkea valehtelevat sosialistit ja maahanmuuttajien suojelijat ajavat, ottakoon piru yhden ja toisen !!!🐷🐷🐷🐷</w:t>
      </w:r>
    </w:p>
    <w:p>
      <w:r>
        <w:rPr>
          <w:b/>
          <w:u w:val="single"/>
        </w:rPr>
        <w:t xml:space="preserve">715917</w:t>
      </w:r>
    </w:p>
    <w:p>
      <w:r>
        <w:t xml:space="preserve">Suurempi paska on se, että media julkaisee sen... että paviaani ei pääse pois junasta...</w:t>
      </w:r>
    </w:p>
    <w:p>
      <w:r>
        <w:rPr>
          <w:b/>
          <w:u w:val="single"/>
        </w:rPr>
        <w:t xml:space="preserve">715918</w:t>
      </w:r>
    </w:p>
    <w:p>
      <w:r>
        <w:t xml:space="preserve">Palkkaan puhelinoperaattorin, joka yrittää koko iltapäivän soittaa lastenlääkärille minun sijastani.</w:t>
        <w:br/>
        <w:t xml:space="preserve"> Ilmaisella terveydenhuollolla on hintansa!</w:t>
      </w:r>
    </w:p>
    <w:p>
      <w:r>
        <w:rPr>
          <w:b/>
          <w:u w:val="single"/>
        </w:rPr>
        <w:t xml:space="preserve">715919</w:t>
      </w:r>
    </w:p>
    <w:p>
      <w:r>
        <w:t xml:space="preserve">@borisvoncina tili ei ole tilapäisesti käytettävissä, koska se rikkoo Twitterin mediakäytäntöä. Lue lisää.</w:t>
      </w:r>
    </w:p>
    <w:p>
      <w:r>
        <w:rPr>
          <w:b/>
          <w:u w:val="single"/>
        </w:rPr>
        <w:t xml:space="preserve">715920</w:t>
      </w:r>
    </w:p>
    <w:p>
      <w:r>
        <w:t xml:space="preserve">@sebastiankurz @JJansaSDS Tämä tarkoittaa johtoa AUT-SLO-rajalla.  Hyvin tehty kommunistit, saatte tahtonne läpi...</w:t>
        <w:br/>
        <w:t xml:space="preserve"> #balkanzardece</w:t>
      </w:r>
    </w:p>
    <w:p>
      <w:r>
        <w:rPr>
          <w:b/>
          <w:u w:val="single"/>
        </w:rPr>
        <w:t xml:space="preserve">715921</w:t>
      </w:r>
    </w:p>
    <w:p>
      <w:r>
        <w:t xml:space="preserve">Voitteko kuvitella, että valtionyhtiöt myytäisiin pois ja ilkeät kapitalistit eivät enää tilaisi 1000 kappaletta Večeriä ja Mladinaa laatikoihinsa?</w:t>
      </w:r>
    </w:p>
    <w:p>
      <w:r>
        <w:rPr>
          <w:b/>
          <w:u w:val="single"/>
        </w:rPr>
        <w:t xml:space="preserve">715922</w:t>
      </w:r>
    </w:p>
    <w:p>
      <w:r>
        <w:t xml:space="preserve">@MitjaKravanja Toivon vain, ettei se ole totta. Jos näin on, toivon, että hän on tietoinen siitä, mitä 28.9. on tulossa lj:ssä. Picko myyty</w:t>
      </w:r>
    </w:p>
    <w:p>
      <w:r>
        <w:rPr>
          <w:b/>
          <w:u w:val="single"/>
        </w:rPr>
        <w:t xml:space="preserve">715923</w:t>
      </w:r>
    </w:p>
    <w:p>
      <w:r>
        <w:t xml:space="preserve">@MTurjan @bojannavodnik1 @JJansaSDS Niin kauan kuin Janša ja SDSS jatkavat Slovenian pahoinpitelyä, maalla ei ole pienintäkään mahdollisuutta edistyä.</w:t>
      </w:r>
    </w:p>
    <w:p>
      <w:r>
        <w:rPr>
          <w:b/>
          <w:u w:val="single"/>
        </w:rPr>
        <w:t xml:space="preserve">715924</w:t>
      </w:r>
    </w:p>
    <w:p>
      <w:r>
        <w:t xml:space="preserve">@fzagorc @roma9na Meillä on täällä vain yksi, eikä sen läpi näe, koska olen styrialainen....mahdollisesti oikeilla gorenjskalaisilla on oikeasti sellainen...</w:t>
      </w:r>
    </w:p>
    <w:p>
      <w:r>
        <w:rPr>
          <w:b/>
          <w:u w:val="single"/>
        </w:rPr>
        <w:t xml:space="preserve">715925</w:t>
      </w:r>
    </w:p>
    <w:p>
      <w:r>
        <w:t xml:space="preserve">@Alex4aleksandra --&amp;gt;dume elokuu...ja vieläpä erittäin huono sellainen....the murgel messenger..... https://t.co/xVlJ6SPvES</w:t>
      </w:r>
    </w:p>
    <w:p>
      <w:r>
        <w:rPr>
          <w:b/>
          <w:u w:val="single"/>
        </w:rPr>
        <w:t xml:space="preserve">715926</w:t>
      </w:r>
    </w:p>
    <w:p>
      <w:r>
        <w:t xml:space="preserve">Golicassa ensimmäistä kertaa #mymywarmup #EuroBasket2017 https://t.co/U9CM1DYobF https://t.co/U9CM1DYobF</w:t>
      </w:r>
    </w:p>
    <w:p>
      <w:r>
        <w:rPr>
          <w:b/>
          <w:u w:val="single"/>
        </w:rPr>
        <w:t xml:space="preserve">715927</w:t>
      </w:r>
    </w:p>
    <w:p>
      <w:r>
        <w:t xml:space="preserve">@darjavizjak Yksi parhaista toimista terrori-iskun aikana: hiljennä matkapuhelimesi äänenvoimakkuus, jotta terroristit eivät löydä sinua, jos puhelimesi soi.</w:t>
      </w:r>
    </w:p>
    <w:p>
      <w:r>
        <w:rPr>
          <w:b/>
          <w:u w:val="single"/>
        </w:rPr>
        <w:t xml:space="preserve">715928</w:t>
      </w:r>
    </w:p>
    <w:p>
      <w:r>
        <w:t xml:space="preserve">@hrastelj @strankaSD He ovat rohkeita ja itsevarmoja, kun he seisovat henkilökohtaisesti vessoissa.</w:t>
      </w:r>
    </w:p>
    <w:p>
      <w:r>
        <w:rPr>
          <w:b/>
          <w:u w:val="single"/>
        </w:rPr>
        <w:t xml:space="preserve">715929</w:t>
      </w:r>
    </w:p>
    <w:p>
      <w:r>
        <w:t xml:space="preserve">Ammattiliitoilla ja työnantajilla on tiistaihin asti aikaa lähettää kommenttinsa koululaisten ja opiskelijoiden tilapäistä ja määräaikaista työtä koskevasta lakiluonnoksesta. #julkishallinto</w:t>
      </w:r>
    </w:p>
    <w:p>
      <w:r>
        <w:rPr>
          <w:b/>
          <w:u w:val="single"/>
        </w:rPr>
        <w:t xml:space="preserve">715930</w:t>
      </w:r>
    </w:p>
    <w:p>
      <w:r>
        <w:t xml:space="preserve">TORSTAI 26. LOKAKUU</w:t>
        <w:br/>
        <w:br/>
        <w:t xml:space="preserve">Kuu Kauriissa</w:t>
        <w:br/>
        <w:t xml:space="preserve">Olemme tunnetasolla hyvin haavoittuvaisia. Kaikki on meille tarpeetonta,... https://t.co/FIK6MV7LmR...</w:t>
      </w:r>
    </w:p>
    <w:p>
      <w:r>
        <w:rPr>
          <w:b/>
          <w:u w:val="single"/>
        </w:rPr>
        <w:t xml:space="preserve">715931</w:t>
      </w:r>
    </w:p>
    <w:p>
      <w:r>
        <w:t xml:space="preserve">Popov ja Trifunovic johtivat hyökkäystä Gornja Radgonaan. Kommunistinen oikeuslaitos vapautti heidät syytteistä. Sota Sloveniasta... https://t.co/csdmYXtQFx</w:t>
      </w:r>
    </w:p>
    <w:p>
      <w:r>
        <w:rPr>
          <w:b/>
          <w:u w:val="single"/>
        </w:rPr>
        <w:t xml:space="preserve">715932</w:t>
      </w:r>
    </w:p>
    <w:p>
      <w:r>
        <w:t xml:space="preserve">Miten ihminen ei voi uida rauhassa, kun kalat haluavat syödä hänet...yksi jäi kiinni luomeen ja melkein leikkasi minut irti😠😬😂</w:t>
      </w:r>
    </w:p>
    <w:p>
      <w:r>
        <w:rPr>
          <w:b/>
          <w:u w:val="single"/>
        </w:rPr>
        <w:t xml:space="preserve">715933</w:t>
      </w:r>
    </w:p>
    <w:p>
      <w:r>
        <w:t xml:space="preserve">@romunov @Agathung Nämä hytit ovat useimmiten Mercator, mutta joskus vain franchising.</w:t>
      </w:r>
    </w:p>
    <w:p>
      <w:r>
        <w:rPr>
          <w:b/>
          <w:u w:val="single"/>
        </w:rPr>
        <w:t xml:space="preserve">715934</w:t>
      </w:r>
    </w:p>
    <w:p>
      <w:r>
        <w:t xml:space="preserve">@Nova24TV Toivon, että kommunisti TFajon katsoi ohjelman tohtori JDežmanin kanssa, eikä revi häntä kappaleiksi, koska hänen sanotaan kertovan "valheita".</w:t>
      </w:r>
    </w:p>
    <w:p>
      <w:r>
        <w:rPr>
          <w:b/>
          <w:u w:val="single"/>
        </w:rPr>
        <w:t xml:space="preserve">715935</w:t>
      </w:r>
    </w:p>
    <w:p>
      <w:r>
        <w:t xml:space="preserve">@BernardBrscic Tavoitteena on tuhota valkoinen ylivalta. FDS on palkkasotureita, jotka työskentelevät tämän opin parissa. Mulattisuklaavauvat ovat valkoisen naisen unelma.</w:t>
      </w:r>
    </w:p>
    <w:p>
      <w:r>
        <w:rPr>
          <w:b/>
          <w:u w:val="single"/>
        </w:rPr>
        <w:t xml:space="preserve">715936</w:t>
      </w:r>
    </w:p>
    <w:p>
      <w:r>
        <w:t xml:space="preserve">Kumunistit ihmettelevät typerästi, miten kaikki on taas väärin, kun he tekivät samaa kuin kuuluisassa yugassa, jossa kaikki oli niin satumaista (väärennettyä).</w:t>
      </w:r>
    </w:p>
    <w:p>
      <w:r>
        <w:rPr>
          <w:b/>
          <w:u w:val="single"/>
        </w:rPr>
        <w:t xml:space="preserve">715937</w:t>
      </w:r>
    </w:p>
    <w:p>
      <w:r>
        <w:t xml:space="preserve">Euroopan ilmanlaatu paranee hitaasti LIFE-hankkeiden ansiosta. #LIFEprogrammes #LIFEkickoffs https://t.co/eXXl755qVR https://t.co/eXXl755qVR</w:t>
      </w:r>
    </w:p>
    <w:p>
      <w:r>
        <w:rPr>
          <w:b/>
          <w:u w:val="single"/>
        </w:rPr>
        <w:t xml:space="preserve">715938</w:t>
      </w:r>
    </w:p>
    <w:p>
      <w:r>
        <w:t xml:space="preserve">"Tulkaa sisään, senkin paskiaiset!", he huusivat. Kunnes poliisi saapui paikalle, jolloin he ajoivat pois. Kuten nössöt.</w:t>
      </w:r>
    </w:p>
    <w:p>
      <w:r>
        <w:rPr>
          <w:b/>
          <w:u w:val="single"/>
        </w:rPr>
        <w:t xml:space="preserve">715939</w:t>
      </w:r>
    </w:p>
    <w:p>
      <w:r>
        <w:t xml:space="preserve">Katanči lähtee, tämä on hieno päivä slovenialaiselle jalkapallolle. Tästä näkökulmasta katsottuna tämänpäiväinen ottelu on todellinen voitto.</w:t>
      </w:r>
    </w:p>
    <w:p>
      <w:r>
        <w:rPr>
          <w:b/>
          <w:u w:val="single"/>
        </w:rPr>
        <w:t xml:space="preserve">715940</w:t>
      </w:r>
    </w:p>
    <w:p>
      <w:r>
        <w:t xml:space="preserve">@IvankaKoprivc Huono koomikko, vielä huonompi poliitikko, koomisten kapitalistien rakas. Jättävätkö slovenialaiset äänestäjät tämänkin huomiotta?</w:t>
      </w:r>
    </w:p>
    <w:p>
      <w:r>
        <w:rPr>
          <w:b/>
          <w:u w:val="single"/>
        </w:rPr>
        <w:t xml:space="preserve">715941</w:t>
      </w:r>
    </w:p>
    <w:p>
      <w:r>
        <w:t xml:space="preserve">@Urskitka @illegall_blonde Teillä ei ole tuota paskaa pattereissanne. https://t.co/b11Y2ns161</w:t>
      </w:r>
    </w:p>
    <w:p>
      <w:r>
        <w:rPr>
          <w:b/>
          <w:u w:val="single"/>
        </w:rPr>
        <w:t xml:space="preserve">715942</w:t>
      </w:r>
    </w:p>
    <w:p>
      <w:r>
        <w:t xml:space="preserve">Jeesus oli mies syystä hahaaaaaaaaaaa, vain tyhmä bionda, joka luulee olevansa fiksu, voi sanoa noin.</w:t>
      </w:r>
    </w:p>
    <w:p>
      <w:r>
        <w:rPr>
          <w:b/>
          <w:u w:val="single"/>
        </w:rPr>
        <w:t xml:space="preserve">715943</w:t>
      </w:r>
    </w:p>
    <w:p>
      <w:r>
        <w:t xml:space="preserve">@DamirCrncec Kaikki saavat täältä suojaa paitsi slovenialaiset kodittomat 🤮 #levaki</w:t>
      </w:r>
    </w:p>
    <w:p>
      <w:r>
        <w:rPr>
          <w:b/>
          <w:u w:val="single"/>
        </w:rPr>
        <w:t xml:space="preserve">715944</w:t>
      </w:r>
    </w:p>
    <w:p>
      <w:r>
        <w:t xml:space="preserve">@Alex4aleksandra @vinkovasle1 @strankaSDS ...mikään ei ole sinulle selvää, sinä vain höpötät epäjohdonmukaisesti.</w:t>
      </w:r>
    </w:p>
    <w:p>
      <w:r>
        <w:rPr>
          <w:b/>
          <w:u w:val="single"/>
        </w:rPr>
        <w:t xml:space="preserve">715945</w:t>
      </w:r>
    </w:p>
    <w:p>
      <w:r>
        <w:t xml:space="preserve">ARSO: Emme tiedä, mitä ilmassa oli, kun Kemis paloi. Koska emme aina tiedä, mitä kaikkea paloi. #kemis</w:t>
      </w:r>
    </w:p>
    <w:p>
      <w:r>
        <w:rPr>
          <w:b/>
          <w:u w:val="single"/>
        </w:rPr>
        <w:t xml:space="preserve">715946</w:t>
      </w:r>
    </w:p>
    <w:p>
      <w:r>
        <w:t xml:space="preserve">@an_imo_pectore Kyllä, hän vain seisoi siinä eikä liikkunut. Ja hän katsoi minua kuin: "Nosta minut ylös ...</w:t>
      </w:r>
    </w:p>
    <w:p>
      <w:r>
        <w:rPr>
          <w:b/>
          <w:u w:val="single"/>
        </w:rPr>
        <w:t xml:space="preserve">715947</w:t>
      </w:r>
    </w:p>
    <w:p>
      <w:r>
        <w:t xml:space="preserve">@ninasft Kysyin häneltä joskus, voisinko lähettää hänelle kokonaisen dram-laatikon yooxista. Hän ei ollut vaikuttunut.</w:t>
      </w:r>
    </w:p>
    <w:p>
      <w:r>
        <w:rPr>
          <w:b/>
          <w:u w:val="single"/>
        </w:rPr>
        <w:t xml:space="preserve">715948</w:t>
      </w:r>
    </w:p>
    <w:p>
      <w:r>
        <w:t xml:space="preserve">@amrevlje @drfilomena @galar @Delo Eh, kirjoittaisin mieluummin Pariisi Pariisin sijasta, vittu kosmopolitanismi ...</w:t>
      </w:r>
    </w:p>
    <w:p>
      <w:r>
        <w:rPr>
          <w:b/>
          <w:u w:val="single"/>
        </w:rPr>
        <w:t xml:space="preserve">715949</w:t>
      </w:r>
    </w:p>
    <w:p>
      <w:r>
        <w:t xml:space="preserve">Zemljarič järjesti ja maustoi dohtarien liiton piknikin aidolla vihreän ja valkoisen derbyllä. https://t.co/CfkKplcaM2</w:t>
      </w:r>
    </w:p>
    <w:p>
      <w:r>
        <w:rPr>
          <w:b/>
          <w:u w:val="single"/>
        </w:rPr>
        <w:t xml:space="preserve">715950</w:t>
      </w:r>
    </w:p>
    <w:p>
      <w:r>
        <w:t xml:space="preserve">@mrevlje Erittäin hyvä! Säästä vain! Se on loistava todiste oikeudessa! #ForTheLastCountyKazen</w:t>
      </w:r>
    </w:p>
    <w:p>
      <w:r>
        <w:rPr>
          <w:b/>
          <w:u w:val="single"/>
        </w:rPr>
        <w:t xml:space="preserve">715951</w:t>
      </w:r>
    </w:p>
    <w:p>
      <w:r>
        <w:t xml:space="preserve">Puolen tunnin päiväunet illalla sohvalla matzojen kanssa ja nyt 4 tuntia unta... melkoista luksusta.</w:t>
      </w:r>
    </w:p>
    <w:p>
      <w:r>
        <w:rPr>
          <w:b/>
          <w:u w:val="single"/>
        </w:rPr>
        <w:t xml:space="preserve">715952</w:t>
      </w:r>
    </w:p>
    <w:p>
      <w:r>
        <w:t xml:space="preserve">Minusta tulee hiljalleen yksi niistä, jotka sanovat, että politiikka on vielä pahempaa kuin media. Vesi... ja Nipketi skos radiossa kiintiöiden takia. Mitä he tekevät...</w:t>
      </w:r>
    </w:p>
    <w:p>
      <w:r>
        <w:rPr>
          <w:b/>
          <w:u w:val="single"/>
        </w:rPr>
        <w:t xml:space="preserve">715953</w:t>
      </w:r>
    </w:p>
    <w:p>
      <w:r>
        <w:t xml:space="preserve">@MazzoVanKlein @PrometejDD Bemti vids.... mutta olisit voinut siivota tuon Steiermarkin vartijan 🤷🏼♂️</w:t>
      </w:r>
    </w:p>
    <w:p>
      <w:r>
        <w:rPr>
          <w:b/>
          <w:u w:val="single"/>
        </w:rPr>
        <w:t xml:space="preserve">715954</w:t>
      </w:r>
    </w:p>
    <w:p>
      <w:r>
        <w:t xml:space="preserve">Näyttää siltä, että pohjoiskorealaiset ovat jälleen testanneet ydinpommia. Niitä ei voi pelotella. He jatkavat omiaan.</w:t>
      </w:r>
    </w:p>
    <w:p>
      <w:r>
        <w:rPr>
          <w:b/>
          <w:u w:val="single"/>
        </w:rPr>
        <w:t xml:space="preserve">715955</w:t>
      </w:r>
    </w:p>
    <w:p>
      <w:r>
        <w:t xml:space="preserve">Kaikki normaalit ihmiset vastustavat kiintiöitä! Mutta meidän pummejamme ajattelevat yhä. Loppujen lopuksi he saavat Merkeliltä kyntöpalkkion ja kiintiö on myös korkeampi!</w:t>
      </w:r>
    </w:p>
    <w:p>
      <w:r>
        <w:rPr>
          <w:b/>
          <w:u w:val="single"/>
        </w:rPr>
        <w:t xml:space="preserve">715956</w:t>
      </w:r>
    </w:p>
    <w:p>
      <w:r>
        <w:t xml:space="preserve">Merkelin hallituksen lentokonetta on vahingoitettu tahallisesti. Syylliset löytyvät 99 prosentista eurooppalaisista.</w:t>
      </w:r>
    </w:p>
    <w:p>
      <w:r>
        <w:rPr>
          <w:b/>
          <w:u w:val="single"/>
        </w:rPr>
        <w:t xml:space="preserve">715957</w:t>
      </w:r>
    </w:p>
    <w:p>
      <w:r>
        <w:t xml:space="preserve">@MatevzNovak Minä näytin sinulle, miten kalastetaan. Sinun on otettava ne itse kiinni. Jos ette ole oppineet mitään, olette kuin mustat miehet ilman jalkoja.</w:t>
      </w:r>
    </w:p>
    <w:p>
      <w:r>
        <w:rPr>
          <w:b/>
          <w:u w:val="single"/>
        </w:rPr>
        <w:t xml:space="preserve">715958</w:t>
      </w:r>
    </w:p>
    <w:p>
      <w:r>
        <w:t xml:space="preserve">@jezandr4 @RadioSLOVENEC @SlovenijaVsrcu Voisitko kerrankin lopettaa oikeiston sylkemisen? Säästäkää voimanne mieluummin vasemmistolaisille!</w:t>
      </w:r>
    </w:p>
    <w:p>
      <w:r>
        <w:rPr>
          <w:b/>
          <w:u w:val="single"/>
        </w:rPr>
        <w:t xml:space="preserve">715959</w:t>
      </w:r>
    </w:p>
    <w:p>
      <w:r>
        <w:t xml:space="preserve">@GPreac heillä on se niin, että kutistuneet massat voivat helpommin samaistua kansakuntaan...yäk ja yäk....</w:t>
      </w:r>
    </w:p>
    <w:p>
      <w:r>
        <w:rPr>
          <w:b/>
          <w:u w:val="single"/>
        </w:rPr>
        <w:t xml:space="preserve">715960</w:t>
      </w:r>
    </w:p>
    <w:p>
      <w:r>
        <w:t xml:space="preserve">@Lena4dva En ole käynyt saarella noin puoleen vuoteen, koska siellä tarjoiltiin koiranruokaa, johon oli sekoitettu lasinsiruja.</w:t>
      </w:r>
    </w:p>
    <w:p>
      <w:r>
        <w:rPr>
          <w:b/>
          <w:u w:val="single"/>
        </w:rPr>
        <w:t xml:space="preserve">715961</w:t>
      </w:r>
    </w:p>
    <w:p>
      <w:r>
        <w:t xml:space="preserve">Harmi, että Ankaran ja Triglav pääsivät huippukuntoon vasta viimeisellä kierroksella..#sarcasmon #PLTS</w:t>
      </w:r>
    </w:p>
    <w:p>
      <w:r>
        <w:rPr>
          <w:b/>
          <w:u w:val="single"/>
        </w:rPr>
        <w:t xml:space="preserve">715962</w:t>
      </w:r>
    </w:p>
    <w:p>
      <w:r>
        <w:t xml:space="preserve">Ryhmä slovenialaisia mäkihyppääjiä Engelbergin kilpailussa | Ekipa24 https://t.co/ZDdLg4cZ5z https://t.co/tcKS8bCgHT</w:t>
      </w:r>
    </w:p>
    <w:p>
      <w:r>
        <w:rPr>
          <w:b/>
          <w:u w:val="single"/>
        </w:rPr>
        <w:t xml:space="preserve">715963</w:t>
      </w:r>
    </w:p>
    <w:p>
      <w:r>
        <w:t xml:space="preserve">@pokahontas424 Tämä on yksi kriittisen sairauden vakuutus, joka antaa sinulle enemmän taloudellista turvaa, kun menetät tulosi. Palkkio alkaa 2 eurosta.</w:t>
      </w:r>
    </w:p>
    <w:p>
      <w:r>
        <w:rPr>
          <w:b/>
          <w:u w:val="single"/>
        </w:rPr>
        <w:t xml:space="preserve">715964</w:t>
      </w:r>
    </w:p>
    <w:p>
      <w:r>
        <w:t xml:space="preserve">Kyllä, mutta ne, jotka sukulaiset tuovat mukanaan, jotta he voivat mennä meren rannalle... https://t.co/P2QOg1pPuT...</w:t>
      </w:r>
    </w:p>
    <w:p>
      <w:r>
        <w:rPr>
          <w:b/>
          <w:u w:val="single"/>
        </w:rPr>
        <w:t xml:space="preserve">715965</w:t>
      </w:r>
    </w:p>
    <w:p>
      <w:r>
        <w:t xml:space="preserve">@Tevilevi @KovacicMlinar Onko sokea kana löytänyt siemenen?</w:t>
        <w:br/>
        <w:t xml:space="preserve"> Tilasivatko sedät sen?</w:t>
        <w:br/>
        <w:t xml:space="preserve"> Eivätkö sedät kertoneet?</w:t>
        <w:br/>
        <w:t xml:space="preserve"> Ovatko he syyllisiä... korvataan?</w:t>
        <w:br/>
        <w:t xml:space="preserve"> No, joo, sinusta tulee selviytyjä🤣</w:t>
      </w:r>
    </w:p>
    <w:p>
      <w:r>
        <w:rPr>
          <w:b/>
          <w:u w:val="single"/>
        </w:rPr>
        <w:t xml:space="preserve">715966</w:t>
      </w:r>
    </w:p>
    <w:p>
      <w:r>
        <w:t xml:space="preserve">Poliisi turva-aidalla antaa juopuneelle muslimille vettä. Hän todella tarvitsi sitä - uskokaa minua! @police_si #ljprotest</w:t>
      </w:r>
    </w:p>
    <w:p>
      <w:r>
        <w:rPr>
          <w:b/>
          <w:u w:val="single"/>
        </w:rPr>
        <w:t xml:space="preserve">715967</w:t>
      </w:r>
    </w:p>
    <w:p>
      <w:r>
        <w:t xml:space="preserve">9.3.2014 olet tervetullut #Hotel Rute in #Gozd Martuljek klo 15.30h työpajoihin lapsille ja aikuisille - Leipomo #Mišmaš - luominen #Women'sDay.</w:t>
      </w:r>
    </w:p>
    <w:p>
      <w:r>
        <w:rPr>
          <w:b/>
          <w:u w:val="single"/>
        </w:rPr>
        <w:t xml:space="preserve">715968</w:t>
      </w:r>
    </w:p>
    <w:p>
      <w:r>
        <w:t xml:space="preserve">Kuka tahansa, joka haluaa muuttaa internetin avoimesta kirjastosta voiton ja valvonnan lähteeksi, ei kuulu hallituksen johtoon.</w:t>
        <w:br/>
        <w:t xml:space="preserve">https://t.co/LoFD8li3Sk</w:t>
      </w:r>
    </w:p>
    <w:p>
      <w:r>
        <w:rPr>
          <w:b/>
          <w:u w:val="single"/>
        </w:rPr>
        <w:t xml:space="preserve">715969</w:t>
      </w:r>
    </w:p>
    <w:p>
      <w:r>
        <w:t xml:space="preserve">@ZaMestoPoDveh Jotta urheilijat pääsevät ovelle eikä tarvitse liikaa liikkua :P</w:t>
      </w:r>
    </w:p>
    <w:p>
      <w:r>
        <w:rPr>
          <w:b/>
          <w:u w:val="single"/>
        </w:rPr>
        <w:t xml:space="preserve">715970</w:t>
      </w:r>
    </w:p>
    <w:p>
      <w:r>
        <w:t xml:space="preserve">Hämmästyttävää luovuutta - huolimatta murhien tragediasta ja pakkopalautusten pelosta (KUVAT) https://t.co/TObucKTULI https://t.co/TObucKTULI</w:t>
      </w:r>
    </w:p>
    <w:p>
      <w:r>
        <w:rPr>
          <w:b/>
          <w:u w:val="single"/>
        </w:rPr>
        <w:t xml:space="preserve">715971</w:t>
      </w:r>
    </w:p>
    <w:p>
      <w:r>
        <w:t xml:space="preserve">@najdimeupesku @GregorVirant1 @NovaSlovenia Sosialistinen mentaliteetti elää niin kauan kuin se ruokkii kapitalistista mentaliteettia.</w:t>
      </w:r>
    </w:p>
    <w:p>
      <w:r>
        <w:rPr>
          <w:b/>
          <w:u w:val="single"/>
        </w:rPr>
        <w:t xml:space="preserve">715972</w:t>
      </w:r>
    </w:p>
    <w:p>
      <w:r>
        <w:t xml:space="preserve">Liikuttakaamme kehoamme myös töissä ollessamme, jotta aivomme pysyisivät nuorina... https://t.co/t1PRe9vrPd.</w:t>
      </w:r>
    </w:p>
    <w:p>
      <w:r>
        <w:rPr>
          <w:b/>
          <w:u w:val="single"/>
        </w:rPr>
        <w:t xml:space="preserve">715973</w:t>
      </w:r>
    </w:p>
    <w:p>
      <w:r>
        <w:t xml:space="preserve">Ota vinjetti yhdelle kunniakierrokselle. Kerro hänelle, että rakastit häntä. Huomenna se on pelkkä tarra.</w:t>
      </w:r>
    </w:p>
    <w:p>
      <w:r>
        <w:rPr>
          <w:b/>
          <w:u w:val="single"/>
        </w:rPr>
        <w:t xml:space="preserve">715974</w:t>
      </w:r>
    </w:p>
    <w:p>
      <w:r>
        <w:t xml:space="preserve">@Bodem43 Nämä ovat minun toiveajatteluani. Paljon parempi kuin mikään iltapäivä. #dailycuts</w:t>
      </w:r>
    </w:p>
    <w:p>
      <w:r>
        <w:rPr>
          <w:b/>
          <w:u w:val="single"/>
        </w:rPr>
        <w:t xml:space="preserve">715975</w:t>
      </w:r>
    </w:p>
    <w:p>
      <w:r>
        <w:t xml:space="preserve">@ninasft 31-vuotiaana eräs tyttö bussissa kysyi minulta, haluaisinko istua alas. Tunsin itseni heti taas vanhaksi.</w:t>
      </w:r>
    </w:p>
    <w:p>
      <w:r>
        <w:rPr>
          <w:b/>
          <w:u w:val="single"/>
        </w:rPr>
        <w:t xml:space="preserve">715976</w:t>
      </w:r>
    </w:p>
    <w:p>
      <w:r>
        <w:t xml:space="preserve">@RenceVogrsko @strankaSDS Jälleen kerran harmaahapsisten panttereiden kuoro. Kuka voi äänestää sinua seuraavissa vaaleissa????</w:t>
      </w:r>
    </w:p>
    <w:p>
      <w:r>
        <w:rPr>
          <w:b/>
          <w:u w:val="single"/>
        </w:rPr>
        <w:t xml:space="preserve">715977</w:t>
      </w:r>
    </w:p>
    <w:p>
      <w:r>
        <w:t xml:space="preserve">Hematologiapotilaat ovat kerta toisensa jälkeen peloissaan Ljubljanan UKC:n ylikuormitettujen huoneiden vuoksi. https://t.co/cmZfK5V0PM</w:t>
      </w:r>
    </w:p>
    <w:p>
      <w:r>
        <w:rPr>
          <w:b/>
          <w:u w:val="single"/>
        </w:rPr>
        <w:t xml:space="preserve">715978</w:t>
      </w:r>
    </w:p>
    <w:p>
      <w:r>
        <w:t xml:space="preserve">@tilen Kyllä, se on totta, se on käsipallomme kruununjalokivi. Varsinkin nyt, kun olemme ulkopuolelta katsottuna köyhempiä.</w:t>
      </w:r>
    </w:p>
    <w:p>
      <w:r>
        <w:rPr>
          <w:b/>
          <w:u w:val="single"/>
        </w:rPr>
        <w:t xml:space="preserve">715979</w:t>
      </w:r>
    </w:p>
    <w:p>
      <w:r>
        <w:t xml:space="preserve">@Dnevnik_si Sava tulvii jo alajuoksulla kyynelistä. Mielikuvituksella ei ole rajoja.</w:t>
      </w:r>
    </w:p>
    <w:p>
      <w:r>
        <w:rPr>
          <w:b/>
          <w:u w:val="single"/>
        </w:rPr>
        <w:t xml:space="preserve">715980</w:t>
      </w:r>
    </w:p>
    <w:p>
      <w:r>
        <w:t xml:space="preserve">@PolonaFijavz Yllättävä pos. hymyilemällä - näetkö, meillä menee hyvin yhdessä?</w:t>
      </w:r>
    </w:p>
    <w:p>
      <w:r>
        <w:rPr>
          <w:b/>
          <w:u w:val="single"/>
        </w:rPr>
        <w:t xml:space="preserve">715981</w:t>
      </w:r>
    </w:p>
    <w:p>
      <w:r>
        <w:t xml:space="preserve">Startupit, makkarat, bensiini ja krypto. Huomisen Finance-lehden kansijutut löytyvät jo osoitteesta https://t.co/WvuDA1unOe. https://t.co/mCNqWPTKSH.</w:t>
      </w:r>
    </w:p>
    <w:p>
      <w:r>
        <w:rPr>
          <w:b/>
          <w:u w:val="single"/>
        </w:rPr>
        <w:t xml:space="preserve">715982</w:t>
      </w:r>
    </w:p>
    <w:p>
      <w:r>
        <w:t xml:space="preserve">@leaathenatabako Vaikka olen kotoisin kylästä, en ole koskaan leiponut omaa maissia. Jotenkin se ei vetoa minuun. Olen kummallinen vegaani :)</w:t>
      </w:r>
    </w:p>
    <w:p>
      <w:r>
        <w:rPr>
          <w:b/>
          <w:u w:val="single"/>
        </w:rPr>
        <w:t xml:space="preserve">715983</w:t>
      </w:r>
    </w:p>
    <w:p>
      <w:r>
        <w:t xml:space="preserve">Palaamme vajaan kuukauden päästä Kope Holcer Pubiin ;) Nähdäänkö silloin? :)</w:t>
        <w:br/>
        <w:t xml:space="preserve"> #gadi #djney #kope #holcerpub #pancertanz #party https://t.co/W7kFbenRYz</w:t>
      </w:r>
    </w:p>
    <w:p>
      <w:r>
        <w:rPr>
          <w:b/>
          <w:u w:val="single"/>
        </w:rPr>
        <w:t xml:space="preserve">715984</w:t>
      </w:r>
    </w:p>
    <w:p>
      <w:r>
        <w:t xml:space="preserve">@MatevzNovak @DrustvoHudajama Gorenc maksoi 20 000 dollaria sieppauksestaan. Häntä ei päästetty vapaaksi.</w:t>
      </w:r>
    </w:p>
    <w:p>
      <w:r>
        <w:rPr>
          <w:b/>
          <w:u w:val="single"/>
        </w:rPr>
        <w:t xml:space="preserve">715985</w:t>
      </w:r>
    </w:p>
    <w:p>
      <w:r>
        <w:t xml:space="preserve">@cashkee @vladaRS @slozeleznice SŽ:n johtaja on drekonja, mutta miten tällainen drekobrbar voi ansaita niin paljon ja presidentti ei mitään....</w:t>
      </w:r>
    </w:p>
    <w:p>
      <w:r>
        <w:rPr>
          <w:b/>
          <w:u w:val="single"/>
        </w:rPr>
        <w:t xml:space="preserve">715986</w:t>
      </w:r>
    </w:p>
    <w:p>
      <w:r>
        <w:t xml:space="preserve">50% alennus 2 klassisesta vartalohieronnasta ja 2 Puls-vartalohoidosta - maksa 35 € 2 ihanasta rentouttavasta... http://www.polceneje.si</w:t>
      </w:r>
    </w:p>
    <w:p>
      <w:r>
        <w:rPr>
          <w:b/>
          <w:u w:val="single"/>
        </w:rPr>
        <w:t xml:space="preserve">715987</w:t>
      </w:r>
    </w:p>
    <w:p>
      <w:r>
        <w:t xml:space="preserve">#Sloveniassa #bensiini- tai #dieselautojen #ensimmäinen #rekisteröinti vasta vuoteen 2030 mennessä #ajoneuvo https://t.co/9z7h9I9pdf</w:t>
      </w:r>
    </w:p>
    <w:p>
      <w:r>
        <w:rPr>
          <w:b/>
          <w:u w:val="single"/>
        </w:rPr>
        <w:t xml:space="preserve">715988</w:t>
      </w:r>
    </w:p>
    <w:p>
      <w:r>
        <w:t xml:space="preserve">@dkosen @Matej_Klaric Kyllä, mutta sitä ei ole tarkoitettu sillä tavalla. Sen pitäisi olla kuin eläisi kypsään vanhuuteen, koska kyse on vakuutuksesta, ei säästämisestä.</w:t>
      </w:r>
    </w:p>
    <w:p>
      <w:r>
        <w:rPr>
          <w:b/>
          <w:u w:val="single"/>
        </w:rPr>
        <w:t xml:space="preserve">715989</w:t>
      </w:r>
    </w:p>
    <w:p>
      <w:r>
        <w:t xml:space="preserve">@Faktor_com @TV3_SI Valitettavasti se ei katoa, ennen kuin ne, jotka sen perustivat, saavat tarpeekseen. Heillä ei ole kunniaa.</w:t>
      </w:r>
    </w:p>
    <w:p>
      <w:r>
        <w:rPr>
          <w:b/>
          <w:u w:val="single"/>
        </w:rPr>
        <w:t xml:space="preserve">715990</w:t>
      </w:r>
    </w:p>
    <w:p>
      <w:r>
        <w:t xml:space="preserve">@BozoPredalic Ei Venäjää vastaan, vaan Krimiä vastaan. Tämä on humanitaarisuutta. He pelkäävät amislaisia.</w:t>
      </w:r>
    </w:p>
    <w:p>
      <w:r>
        <w:rPr>
          <w:b/>
          <w:u w:val="single"/>
        </w:rPr>
        <w:t xml:space="preserve">715991</w:t>
      </w:r>
    </w:p>
    <w:p>
      <w:r>
        <w:t xml:space="preserve">@tretjeoko Oletko kokeillut yhdistää sitä terapeuttiseen hierontaan? Monet fysioterapeutit tekevät niin jo nyt. Se auttoi eniten niskaani.</w:t>
      </w:r>
    </w:p>
    <w:p>
      <w:r>
        <w:rPr>
          <w:b/>
          <w:u w:val="single"/>
        </w:rPr>
        <w:t xml:space="preserve">715992</w:t>
      </w:r>
    </w:p>
    <w:p>
      <w:r>
        <w:t xml:space="preserve">VIDEO: Kaksi työntekijää Itävallassa pysäyttää junan, koska he näkivät tämän lumessa! Heidän toimintaansa levitetään nyt ympäri maailmaa... https://t.co/bdSnaUOvmd...</w:t>
      </w:r>
    </w:p>
    <w:p>
      <w:r>
        <w:rPr>
          <w:b/>
          <w:u w:val="single"/>
        </w:rPr>
        <w:t xml:space="preserve">715993</w:t>
      </w:r>
    </w:p>
    <w:p>
      <w:r>
        <w:t xml:space="preserve">@NinaGray_ Älä odota, että hän huuhtoo kaiken pois yhdellä käynnillä.Se on mahdotonta.Se auttaa.Elän tätä varten!!!!</w:t>
      </w:r>
    </w:p>
    <w:p>
      <w:r>
        <w:rPr>
          <w:b/>
          <w:u w:val="single"/>
        </w:rPr>
        <w:t xml:space="preserve">715994</w:t>
      </w:r>
    </w:p>
    <w:p>
      <w:r>
        <w:t xml:space="preserve">@IrenaSirena Lectrofan Micro on paras. Kävelyä se ei täysin neutraloi, mutta se voi silti auttaa.</w:t>
      </w:r>
    </w:p>
    <w:p>
      <w:r>
        <w:rPr>
          <w:b/>
          <w:u w:val="single"/>
        </w:rPr>
        <w:t xml:space="preserve">715995</w:t>
      </w:r>
    </w:p>
    <w:p>
      <w:r>
        <w:t xml:space="preserve">Ei sähköä. Voit silti selviytyä kylmästä.</w:t>
        <w:br/>
        <w:t xml:space="preserve"> Mutta se, ettei pysty tekemään mitään muuta eikä keittämään kahvia, on kauhistus.</w:t>
      </w:r>
    </w:p>
    <w:p>
      <w:r>
        <w:rPr>
          <w:b/>
          <w:u w:val="single"/>
        </w:rPr>
        <w:t xml:space="preserve">715996</w:t>
      </w:r>
    </w:p>
    <w:p>
      <w:r>
        <w:t xml:space="preserve">@RokBratina @AlexNotfake Ansaitsevatko nämä butthurt-ihmiset mitään muuta? Poliitikot ovat kansan heijastuma, myönnettäköön se...</w:t>
      </w:r>
    </w:p>
    <w:p>
      <w:r>
        <w:rPr>
          <w:b/>
          <w:u w:val="single"/>
        </w:rPr>
        <w:t xml:space="preserve">715997</w:t>
      </w:r>
    </w:p>
    <w:p>
      <w:r>
        <w:t xml:space="preserve">Ja sitten saamme katsastukset, ajokokeet ja kaiken muun skoottereille tarkoitetun hölynpölyn.</w:t>
      </w:r>
    </w:p>
    <w:p>
      <w:r>
        <w:rPr>
          <w:b/>
          <w:u w:val="single"/>
        </w:rPr>
        <w:t xml:space="preserve">715998</w:t>
      </w:r>
    </w:p>
    <w:p>
      <w:r>
        <w:t xml:space="preserve">Eroottisen hierontasalongin omistaja tulee parlamenttiin https://t.co/Z8uL8e2zc9 via @SiolNEWS</w:t>
      </w:r>
    </w:p>
    <w:p>
      <w:r>
        <w:rPr>
          <w:b/>
          <w:u w:val="single"/>
        </w:rPr>
        <w:t xml:space="preserve">715999</w:t>
      </w:r>
    </w:p>
    <w:p>
      <w:r>
        <w:t xml:space="preserve">@MiranStajerc Meitä ei ole olemassa. Mutta kiva, että #kollega ei kävele eteeni hokemaan tekopyhyyttä.</w:t>
      </w:r>
    </w:p>
    <w:p>
      <w:r>
        <w:rPr>
          <w:b/>
          <w:u w:val="single"/>
        </w:rPr>
        <w:t xml:space="preserve">716000</w:t>
      </w:r>
    </w:p>
    <w:p>
      <w:r>
        <w:t xml:space="preserve">@klekljarica55 Takaan, että he eivät pääse toiseen versioon. Tämä on mielestäni pelkkää Allianssin tuuria.</w:t>
      </w:r>
    </w:p>
    <w:p>
      <w:r>
        <w:rPr>
          <w:b/>
          <w:u w:val="single"/>
        </w:rPr>
        <w:t xml:space="preserve">716001</w:t>
      </w:r>
    </w:p>
    <w:p>
      <w:r>
        <w:t xml:space="preserve">@madpixel koska sinun täytyy olla vaikuttunut ytimeen asti, jotta voit teeskennellä olevasi finga, ja sitten kiertelet veronkiertoa ja puhut hyväntekeväisyydestä.</w:t>
      </w:r>
    </w:p>
    <w:p>
      <w:r>
        <w:rPr>
          <w:b/>
          <w:u w:val="single"/>
        </w:rPr>
        <w:t xml:space="preserve">716002</w:t>
      </w:r>
    </w:p>
    <w:p>
      <w:r>
        <w:t xml:space="preserve">Minusta näyttää yhä enemmän siltä, että meistä on tulossa yhteiskunta, jossa heikoimmat jätetään huolehtimaan itsestään. Ne, jotka pystyvät siihen, pystyvät siihen, ja ne, jotka eivät pysty, eivät pysty siihen....</w:t>
      </w:r>
    </w:p>
    <w:p>
      <w:r>
        <w:rPr>
          <w:b/>
          <w:u w:val="single"/>
        </w:rPr>
        <w:t xml:space="preserve">716003</w:t>
      </w:r>
    </w:p>
    <w:p>
      <w:r>
        <w:t xml:space="preserve">Okei, se ei ole testosteroni... mikä se sitten on? koska finanssikriisi on joka tapauksessa valtaosin miehistä</w:t>
        <w:br/>
        <w:br/>
        <w:t xml:space="preserve">https://t</w:t>
      </w:r>
    </w:p>
    <w:p>
      <w:r>
        <w:rPr>
          <w:b/>
          <w:u w:val="single"/>
        </w:rPr>
        <w:t xml:space="preserve">716004</w:t>
      </w:r>
    </w:p>
    <w:p>
      <w:r>
        <w:t xml:space="preserve">Kuka tietää, kuinka monta maahanmuuttajaa poliisivirkailijamme ovat ottaneet vastaan, hoitaneet ja kuljettaneet Ljubljanaan tänään?</w:t>
      </w:r>
    </w:p>
    <w:p>
      <w:r>
        <w:rPr>
          <w:b/>
          <w:u w:val="single"/>
        </w:rPr>
        <w:t xml:space="preserve">716005</w:t>
      </w:r>
    </w:p>
    <w:p>
      <w:r>
        <w:t xml:space="preserve">AVATAR The Last Airbender ja syvällinen totuus energiakeskusten puhdistamisesta https://t.co/yzonNrAAjD https://t.co/fPa8SIfspb https://t.co/fPa8SIfspb</w:t>
      </w:r>
    </w:p>
    <w:p>
      <w:r>
        <w:rPr>
          <w:b/>
          <w:u w:val="single"/>
        </w:rPr>
        <w:t xml:space="preserve">716006</w:t>
      </w:r>
    </w:p>
    <w:p>
      <w:r>
        <w:t xml:space="preserve">@JureBrankovic Lääkärit kutsuvat sitä myönnytykseksi.....odotamme kuulla, mitä @policija.si kutsuu sitä? Iltapäivää sp! Voi olla vaihtoehto..</w:t>
      </w:r>
    </w:p>
    <w:p>
      <w:r>
        <w:rPr>
          <w:b/>
          <w:u w:val="single"/>
        </w:rPr>
        <w:t xml:space="preserve">716007</w:t>
      </w:r>
    </w:p>
    <w:p>
      <w:r>
        <w:t xml:space="preserve">@metkav1 @pulsar541 @JJansaSDS Vaeltava oikeistolainen ei pitäisi koko maataan kurissa henkilökohtaisen poliittisen arvovallan vuoksi.</w:t>
      </w:r>
    </w:p>
    <w:p>
      <w:r>
        <w:rPr>
          <w:b/>
          <w:u w:val="single"/>
        </w:rPr>
        <w:t xml:space="preserve">716008</w:t>
      </w:r>
    </w:p>
    <w:p>
      <w:r>
        <w:t xml:space="preserve">[A-Z TUKI] P - varovainen tuki. Ivan Oman. Kiitos. https://t.co/28XBXX1boJ</w:t>
      </w:r>
    </w:p>
    <w:p>
      <w:r>
        <w:rPr>
          <w:b/>
          <w:u w:val="single"/>
        </w:rPr>
        <w:t xml:space="preserve">716009</w:t>
      </w:r>
    </w:p>
    <w:p>
      <w:r>
        <w:t xml:space="preserve">viihtyykö @BorutPahor yhtä hyvin Ustashan muistomerkkien keskellä</w:t>
        <w:br/>
        <w:t xml:space="preserve">kuin pikkuhiirien kanssa!?</w:t>
        <w:br/>
        <w:br/>
        <w:t xml:space="preserve"> Ja tätä kutsutaan sovinnoksi?</w:t>
        <w:br/>
        <w:t xml:space="preserve"> Tämä on historian tarkistamista!!!</w:t>
      </w:r>
    </w:p>
    <w:p>
      <w:r>
        <w:rPr>
          <w:b/>
          <w:u w:val="single"/>
        </w:rPr>
        <w:t xml:space="preserve">716010</w:t>
      </w:r>
    </w:p>
    <w:p>
      <w:r>
        <w:t xml:space="preserve">Tukkien ja sahatavaran myynti, DKles d.o.o. https://t.co/Ojbf00Rsmx https://t.co/Ojbf00Rsmx</w:t>
      </w:r>
    </w:p>
    <w:p>
      <w:r>
        <w:rPr>
          <w:b/>
          <w:u w:val="single"/>
        </w:rPr>
        <w:t xml:space="preserve">716011</w:t>
      </w:r>
    </w:p>
    <w:p>
      <w:r>
        <w:t xml:space="preserve">Kun esimerkiksi Romanian hallitus haaveilee jo ennestään pilalle menneiden terveysoikeuksien pilkkomisesta, 200 000 ihmistä on samana iltana parlamentin edessä. #pusimo</w:t>
      </w:r>
    </w:p>
    <w:p>
      <w:r>
        <w:rPr>
          <w:b/>
          <w:u w:val="single"/>
        </w:rPr>
        <w:t xml:space="preserve">716012</w:t>
      </w:r>
    </w:p>
    <w:p>
      <w:r>
        <w:t xml:space="preserve">Vasemmisto kurittaa rivejään. Pääministeri ja valtiovalta eivät ole eri mieltä ulkopolitiikasta. Korvaamalla 1. rajoitetuilla valtuuksilla 2. valtuudet saadaan kuriin.</w:t>
      </w:r>
    </w:p>
    <w:p>
      <w:r>
        <w:rPr>
          <w:b/>
          <w:u w:val="single"/>
        </w:rPr>
        <w:t xml:space="preserve">716013</w:t>
      </w:r>
    </w:p>
    <w:p>
      <w:r>
        <w:t xml:space="preserve">@butalskipolicaj No, kun argumentit loppuvat, alamme kastella. Miten Jansa nyt piereskelee perseestään.</w:t>
      </w:r>
    </w:p>
    <w:p>
      <w:r>
        <w:rPr>
          <w:b/>
          <w:u w:val="single"/>
        </w:rPr>
        <w:t xml:space="preserve">716014</w:t>
      </w:r>
    </w:p>
    <w:p>
      <w:r>
        <w:t xml:space="preserve">@LottaS10 @DKopse Antaa heidän työskennellä ainakin heillä on munaa he vittuilevat serbialaisille kuten he tekivät Kosovossa Ainakin Velenjessä ei ole lähes yhtään slovenialaista joka tapauksessa</w:t>
      </w:r>
    </w:p>
    <w:p>
      <w:r>
        <w:rPr>
          <w:b/>
          <w:u w:val="single"/>
        </w:rPr>
        <w:t xml:space="preserve">716015</w:t>
      </w:r>
    </w:p>
    <w:p>
      <w:r>
        <w:t xml:space="preserve">Euroopan parlamentin EPP:n edustaja Beast syyttää, että eurooppalaiset mekanismit eivät toimi. Ja sinä olet ollut vallassa, senkin bebo.</w:t>
      </w:r>
    </w:p>
    <w:p>
      <w:r>
        <w:rPr>
          <w:b/>
          <w:u w:val="single"/>
        </w:rPr>
        <w:t xml:space="preserve">716016</w:t>
      </w:r>
    </w:p>
    <w:p>
      <w:r>
        <w:t xml:space="preserve">@ErikaPlaninsec @KanglerFranc @DrzavniSvet @IgorZorcic @MasaKociper Älä välitä paskaakaan. Puolet ajasta voi selvitä, kuka muu on tappanut Krambergerin.</w:t>
      </w:r>
    </w:p>
    <w:p>
      <w:r>
        <w:rPr>
          <w:b/>
          <w:u w:val="single"/>
        </w:rPr>
        <w:t xml:space="preserve">716017</w:t>
      </w:r>
    </w:p>
    <w:p>
      <w:r>
        <w:t xml:space="preserve">Minun on näköjään hankittava johdannainen; ehkä he myyvät minulle vinjetin sen kanssa. https://t.co/k6bNnn4ogt</w:t>
      </w:r>
    </w:p>
    <w:p>
      <w:r>
        <w:rPr>
          <w:b/>
          <w:u w:val="single"/>
        </w:rPr>
        <w:t xml:space="preserve">716018</w:t>
      </w:r>
    </w:p>
    <w:p>
      <w:r>
        <w:t xml:space="preserve">#ASUS X551MA-SX030D, #MEGABITE - #tietokoneet ja #tietokonelaitteet. Ilmainen toimitus! https://t.co/xqaVvvZn01</w:t>
      </w:r>
    </w:p>
    <w:p>
      <w:r>
        <w:rPr>
          <w:b/>
          <w:u w:val="single"/>
        </w:rPr>
        <w:t xml:space="preserve">716019</w:t>
      </w:r>
    </w:p>
    <w:p>
      <w:r>
        <w:t xml:space="preserve">@Demokratia1 Demokratian vienti alkaa pommituksista ja verivärisistä vallankumouksista. Zig.</w:t>
      </w:r>
    </w:p>
    <w:p>
      <w:r>
        <w:rPr>
          <w:b/>
          <w:u w:val="single"/>
        </w:rPr>
        <w:t xml:space="preserve">716020</w:t>
      </w:r>
    </w:p>
    <w:p>
      <w:r>
        <w:t xml:space="preserve">@MisaVugrinec Ja se on totta, toinen vuosi psykiatriaa... https://t.co/Iv0srImwc0</w:t>
      </w:r>
    </w:p>
    <w:p>
      <w:r>
        <w:rPr>
          <w:b/>
          <w:u w:val="single"/>
        </w:rPr>
        <w:t xml:space="preserve">716021</w:t>
      </w:r>
    </w:p>
    <w:p>
      <w:r>
        <w:t xml:space="preserve">@armeni_janez @KARANTANEC Vasemmistolaiset sanoisivat sinua rasistiksi, natsiksi,... 😃 mutta et veisi ketään kotiin #bandalevic</w:t>
      </w:r>
    </w:p>
    <w:p>
      <w:r>
        <w:rPr>
          <w:b/>
          <w:u w:val="single"/>
        </w:rPr>
        <w:t xml:space="preserve">716022</w:t>
      </w:r>
    </w:p>
    <w:p>
      <w:r>
        <w:t xml:space="preserve">Pelaan parhaillaan Biathlon Maniaa. Tule mukaan ja yritä voittaa minut! https://t.co/pVZjxa6olR</w:t>
      </w:r>
    </w:p>
    <w:p>
      <w:r>
        <w:rPr>
          <w:b/>
          <w:u w:val="single"/>
        </w:rPr>
        <w:t xml:space="preserve">716023</w:t>
      </w:r>
    </w:p>
    <w:p>
      <w:r>
        <w:t xml:space="preserve">@Leon48303573 @trotz_dessen @NovakBozidar Jo, mutta tiedät paremman EU:n, olen varma, että maailma on aina hämmentynyt.</w:t>
      </w:r>
    </w:p>
    <w:p>
      <w:r>
        <w:rPr>
          <w:b/>
          <w:u w:val="single"/>
        </w:rPr>
        <w:t xml:space="preserve">716024</w:t>
      </w:r>
    </w:p>
    <w:p>
      <w:r>
        <w:t xml:space="preserve">@MiroCerar on siis päättänyt mennä historian roskakoriin Margaret Thatcherin tavoin.</w:t>
        <w:br/>
        <w:t xml:space="preserve"> Mutta kun amerikkalaiset isännät saapuivat, hän häipyi välittömästi!</w:t>
      </w:r>
    </w:p>
    <w:p>
      <w:r>
        <w:rPr>
          <w:b/>
          <w:u w:val="single"/>
        </w:rPr>
        <w:t xml:space="preserve">716025</w:t>
      </w:r>
    </w:p>
    <w:p>
      <w:r>
        <w:t xml:space="preserve">@EnVaitapu @lucijausaj Katsot twiittiä, katsot ketä se seuraa ja saat Pogorelcan ulos.</w:t>
      </w:r>
    </w:p>
    <w:p>
      <w:r>
        <w:rPr>
          <w:b/>
          <w:u w:val="single"/>
        </w:rPr>
        <w:t xml:space="preserve">716026</w:t>
      </w:r>
    </w:p>
    <w:p>
      <w:r>
        <w:t xml:space="preserve">Retweeted Libertarec (@Libertarec):</w:t>
        <w:br/>
        <w:br/>
        <w:t xml:space="preserve">Vain professori "opetusministeri" Brenčičeva sai niin paljon ylimääräistä per... https://t.co/pam5ZKITi4</w:t>
      </w:r>
    </w:p>
    <w:p>
      <w:r>
        <w:rPr>
          <w:b/>
          <w:u w:val="single"/>
        </w:rPr>
        <w:t xml:space="preserve">716027</w:t>
      </w:r>
    </w:p>
    <w:p>
      <w:r>
        <w:t xml:space="preserve">Vieläkö keität pastaa vedessä öljyllä?</w:t>
        <w:br/>
        <w:t xml:space="preserve">http://marmelina.si/kuhalnica/zivila/pravilno-kuhanje-testenin http://marmelina.si/kuhalnica/zivila/pravilno-kuhanje-testenin</w:t>
      </w:r>
    </w:p>
    <w:p>
      <w:r>
        <w:rPr>
          <w:b/>
          <w:u w:val="single"/>
        </w:rPr>
        <w:t xml:space="preserve">716028</w:t>
      </w:r>
    </w:p>
    <w:p>
      <w:r>
        <w:t xml:space="preserve">@JazbarMatjaz @illegall_blonde Jos haluat raapia persettäsi, sinun on nostettava sitä. Mutta missä he...</w:t>
      </w:r>
    </w:p>
    <w:p>
      <w:r>
        <w:rPr>
          <w:b/>
          <w:u w:val="single"/>
        </w:rPr>
        <w:t xml:space="preserve">716029</w:t>
      </w:r>
    </w:p>
    <w:p>
      <w:r>
        <w:t xml:space="preserve">Pelaan parhaillaan Biathlon Maniaa. Tule mukaan ja yritä voittaa minut! http://t.co/PKMK0Qw7rr</w:t>
      </w:r>
    </w:p>
    <w:p>
      <w:r>
        <w:rPr>
          <w:b/>
          <w:u w:val="single"/>
        </w:rPr>
        <w:t xml:space="preserve">716030</w:t>
      </w:r>
    </w:p>
    <w:p>
      <w:r>
        <w:t xml:space="preserve">@Libertarec ei ole enää kansallistamista, vain gangsterien haltuunotto veronmaksajien rahoilla.</w:t>
      </w:r>
    </w:p>
    <w:p>
      <w:r>
        <w:rPr>
          <w:b/>
          <w:u w:val="single"/>
        </w:rPr>
        <w:t xml:space="preserve">716031</w:t>
      </w:r>
    </w:p>
    <w:p>
      <w:r>
        <w:t xml:space="preserve">@MitjaIrsic No, kyllä, he eivät ole puhtaasti pettyneitä, he ovat onnistuneet tekemään vielä huonommin kuin sosialistit, ja se on Vihreät.</w:t>
      </w:r>
    </w:p>
    <w:p>
      <w:r>
        <w:rPr>
          <w:b/>
          <w:u w:val="single"/>
        </w:rPr>
        <w:t xml:space="preserve">716032</w:t>
      </w:r>
    </w:p>
    <w:p>
      <w:r>
        <w:t xml:space="preserve">"Meidän on valmisteltava huomisen unionia tänään!" Komissaari @Bulc_EU #SOTEU kansalliskokouksessa @kizidor</w:t>
      </w:r>
    </w:p>
    <w:p>
      <w:r>
        <w:rPr>
          <w:b/>
          <w:u w:val="single"/>
        </w:rPr>
        <w:t xml:space="preserve">716033</w:t>
      </w:r>
    </w:p>
    <w:p>
      <w:r>
        <w:t xml:space="preserve">Helleaaltojen ja orbanisaation seuraukset. Erdoganin vierailua rahojensa kanssa odotellessa https://t.co/N2sWdFfJut</w:t>
      </w:r>
    </w:p>
    <w:p>
      <w:r>
        <w:rPr>
          <w:b/>
          <w:u w:val="single"/>
        </w:rPr>
        <w:t xml:space="preserve">716034</w:t>
      </w:r>
    </w:p>
    <w:p>
      <w:r>
        <w:t xml:space="preserve">@cnfrmstA Mikä on itse asiassa totta, koska ainutlaatuisten palapeliveitsien määrä ei ole kovin suuri.</w:t>
      </w:r>
    </w:p>
    <w:p>
      <w:r>
        <w:rPr>
          <w:b/>
          <w:u w:val="single"/>
        </w:rPr>
        <w:t xml:space="preserve">716035</w:t>
      </w:r>
    </w:p>
    <w:p>
      <w:r>
        <w:t xml:space="preserve">@zdravoslovenija @si_supervizor Se on todella häpeällistä. Koska siinä rinnastetaan kotikaartin sankarit ja punatähtipetturit.</w:t>
      </w:r>
    </w:p>
    <w:p>
      <w:r>
        <w:rPr>
          <w:b/>
          <w:u w:val="single"/>
        </w:rPr>
        <w:t xml:space="preserve">716036</w:t>
      </w:r>
    </w:p>
    <w:p>
      <w:r>
        <w:t xml:space="preserve">@MatjazJazbar Ajamme ratakiskolla valkoisen pellon läpi, joka tunnettiin aikoinaan nimellä Ajdovščina.</w:t>
      </w:r>
    </w:p>
    <w:p>
      <w:r>
        <w:rPr>
          <w:b/>
          <w:u w:val="single"/>
        </w:rPr>
        <w:t xml:space="preserve">716037</w:t>
      </w:r>
    </w:p>
    <w:p>
      <w:r>
        <w:t xml:space="preserve">@had Kenen kanssa hän allekirjoittaakin sopimuksen, hänellä on varmasti omat lenkkarit...toivon vain, ettei Niken kanssa.</w:t>
      </w:r>
    </w:p>
    <w:p>
      <w:r>
        <w:rPr>
          <w:b/>
          <w:u w:val="single"/>
        </w:rPr>
        <w:t xml:space="preserve">716038</w:t>
      </w:r>
    </w:p>
    <w:p>
      <w:r>
        <w:t xml:space="preserve">Eilinen yhteenotto oli suurempi katastrofi, mutta kaksi johtajaa olivat kuin kaksi muppettia. https://t.co/XOfdA66UXl</w:t>
      </w:r>
    </w:p>
    <w:p>
      <w:r>
        <w:rPr>
          <w:b/>
          <w:u w:val="single"/>
        </w:rPr>
        <w:t xml:space="preserve">716039</w:t>
      </w:r>
    </w:p>
    <w:p>
      <w:r>
        <w:t xml:space="preserve">@borisvoncina tili ei ole tilapäisesti käytettävissä, koska se rikkoo Twitterin mediakäytäntöä. Lue lisää.</w:t>
      </w:r>
    </w:p>
    <w:p>
      <w:r>
        <w:rPr>
          <w:b/>
          <w:u w:val="single"/>
        </w:rPr>
        <w:t xml:space="preserve">716040</w:t>
      </w:r>
    </w:p>
    <w:p>
      <w:r>
        <w:t xml:space="preserve">Markovci, Gorišnica: Karanneiden sonnien etsintä https://t.co/gad2OUu1kH</w:t>
      </w:r>
    </w:p>
    <w:p>
      <w:r>
        <w:rPr>
          <w:b/>
          <w:u w:val="single"/>
        </w:rPr>
        <w:t xml:space="preserve">716041</w:t>
      </w:r>
    </w:p>
    <w:p>
      <w:r>
        <w:t xml:space="preserve">Twitter-negatiivit, tuhoajat, älkää olko harhaisia,</w:t>
        <w:br/>
        <w:t xml:space="preserve">vaalien boikotoiminen</w:t>
        <w:br/>
        <w:t xml:space="preserve">hyödyttää poliittista eliittiä,</w:t>
        <w:br/>
        <w:t xml:space="preserve">vahingoittaa kansaa!</w:t>
      </w:r>
    </w:p>
    <w:p>
      <w:r>
        <w:rPr>
          <w:b/>
          <w:u w:val="single"/>
        </w:rPr>
        <w:t xml:space="preserve">716042</w:t>
      </w:r>
    </w:p>
    <w:p>
      <w:r>
        <w:t xml:space="preserve">Rok Golob on avoin kaikille musiikkityyleille https://t.co/WwmJnct9bH https://t.co/NuInLpJ1Y3 https://t.co/NuInLpJ1Y3</w:t>
      </w:r>
    </w:p>
    <w:p>
      <w:r>
        <w:rPr>
          <w:b/>
          <w:u w:val="single"/>
        </w:rPr>
        <w:t xml:space="preserve">716043</w:t>
      </w:r>
    </w:p>
    <w:p>
      <w:r>
        <w:t xml:space="preserve">@vinkovasle1 Ehdottomasti. Se jää sellaisena historiaan. Ja sitten on vielä hänen 25 vuoden ikänsä. En tiedä, miksi kutsuisin häntä - lubadariksi...</w:t>
      </w:r>
    </w:p>
    <w:p>
      <w:r>
        <w:rPr>
          <w:b/>
          <w:u w:val="single"/>
        </w:rPr>
        <w:t xml:space="preserve">716044</w:t>
      </w:r>
    </w:p>
    <w:p>
      <w:r>
        <w:t xml:space="preserve">@miss0MFGspot Et halua tietää. Häntä vaivaa liha. Enkä tunne jogurtteja, jotka eivät ole kotitekoisia. Hän huolehtii siitä kotona.</w:t>
      </w:r>
    </w:p>
    <w:p>
      <w:r>
        <w:rPr>
          <w:b/>
          <w:u w:val="single"/>
        </w:rPr>
        <w:t xml:space="preserve">716045</w:t>
      </w:r>
    </w:p>
    <w:p>
      <w:r>
        <w:t xml:space="preserve">Mutta nyt he ovat tyytyväisiä, nyt kun on yksi susi vähemmän, maanviljelijät voivat jatkaa lampaiden teurastamista itse, mikä joukko #metsästäjiä!</w:t>
      </w:r>
    </w:p>
    <w:p>
      <w:r>
        <w:rPr>
          <w:b/>
          <w:u w:val="single"/>
        </w:rPr>
        <w:t xml:space="preserve">716046</w:t>
      </w:r>
    </w:p>
    <w:p>
      <w:r>
        <w:t xml:space="preserve">Perhokalastusliput Rijeka-joella 13,34€ wink emoticon vain 24 tunnin ajan!</w:t>
        <w:br/>
        <w:t xml:space="preserve"> Klikkaa tästä ostaaksesi http://t.co/XPX61ebSig</w:t>
      </w:r>
    </w:p>
    <w:p>
      <w:r>
        <w:rPr>
          <w:b/>
          <w:u w:val="single"/>
        </w:rPr>
        <w:t xml:space="preserve">716047</w:t>
      </w:r>
    </w:p>
    <w:p>
      <w:r>
        <w:t xml:space="preserve">Uusi tutkimus paljastaa mahdollisuudet lisätä merkittävästi aurinkokennojen tehokkuutta https://t.co/0zYPoNCoF8 #solarenergy</w:t>
      </w:r>
    </w:p>
    <w:p>
      <w:r>
        <w:rPr>
          <w:b/>
          <w:u w:val="single"/>
        </w:rPr>
        <w:t xml:space="preserve">716048</w:t>
      </w:r>
    </w:p>
    <w:p>
      <w:r>
        <w:t xml:space="preserve">@SafetAlibeg Se on myös kirous niille 50%:lle meistä, jotka eivät tue Hanzi TV:tä, mutta maksavat TV:ssä laiduntavien vasemmistolaisten massoille !</w:t>
      </w:r>
    </w:p>
    <w:p>
      <w:r>
        <w:rPr>
          <w:b/>
          <w:u w:val="single"/>
        </w:rPr>
        <w:t xml:space="preserve">716049</w:t>
      </w:r>
    </w:p>
    <w:p>
      <w:r>
        <w:t xml:space="preserve">@Nova24TV Psykopaatit! Hitler, Stalin jne. absoluuttinen kontrolli yksilön elämästä ja kuolemasta.</w:t>
        <w:br/>
        <w:t xml:space="preserve"> Kauheaa!</w:t>
      </w:r>
    </w:p>
    <w:p>
      <w:r>
        <w:rPr>
          <w:b/>
          <w:u w:val="single"/>
        </w:rPr>
        <w:t xml:space="preserve">716050</w:t>
      </w:r>
    </w:p>
    <w:p>
      <w:r>
        <w:t xml:space="preserve">@lednikow Nämä ovat samoja ihmisiä, jotka jättävät lumisateen jälkeen metrin lumen katolle, joka putoaa autosi päälle heidän energisen ajelunsa jälkeen. 🙄</w:t>
      </w:r>
    </w:p>
    <w:p>
      <w:r>
        <w:rPr>
          <w:b/>
          <w:u w:val="single"/>
        </w:rPr>
        <w:t xml:space="preserve">716051</w:t>
      </w:r>
    </w:p>
    <w:p>
      <w:r>
        <w:t xml:space="preserve">5:0 KANADA(!) ... jep ... tavallinen maali ... kiekko jalasta, mailasta ja maaliin. #STARETING #slochi #TwitForUs #stamprle</w:t>
      </w:r>
    </w:p>
    <w:p>
      <w:r>
        <w:rPr>
          <w:b/>
          <w:u w:val="single"/>
        </w:rPr>
        <w:t xml:space="preserve">716052</w:t>
      </w:r>
    </w:p>
    <w:p>
      <w:r>
        <w:t xml:space="preserve">@StrankaSMC @MiroCerar @STA_novice @EU_Commission Kun hän sanoo sen, siitä tulee jotain. EY kyynelehtien ja ylös puun latvaan.</w:t>
      </w:r>
    </w:p>
    <w:p>
      <w:r>
        <w:rPr>
          <w:b/>
          <w:u w:val="single"/>
        </w:rPr>
        <w:t xml:space="preserve">716053</w:t>
      </w:r>
    </w:p>
    <w:p>
      <w:r>
        <w:t xml:space="preserve">KUVAT: Odranci murskasi juuri Radgonan pudotuspeleissä - https://t.co/H7JwaUC0rV https://t.co/PRDgXt9Byo https://t.co/PRDgXt9Byo</w:t>
      </w:r>
    </w:p>
    <w:p>
      <w:r>
        <w:rPr>
          <w:b/>
          <w:u w:val="single"/>
        </w:rPr>
        <w:t xml:space="preserve">716054</w:t>
      </w:r>
    </w:p>
    <w:p>
      <w:r>
        <w:t xml:space="preserve">@KlemenRobnik @KatarinaDbr @_aney @KatarinaJenko Se on luultavasti takapuolitulppien lobbauksen painostusta. En voi tulkita sitä millään muulla tavalla.</w:t>
      </w:r>
    </w:p>
    <w:p>
      <w:r>
        <w:rPr>
          <w:b/>
          <w:u w:val="single"/>
        </w:rPr>
        <w:t xml:space="preserve">716055</w:t>
      </w:r>
    </w:p>
    <w:p>
      <w:r>
        <w:t xml:space="preserve">@Libertarec Kapitalismi antaa 3 nuorelle urheilijalle mahdollisuuden kehittyä ja edetä urheilussa enemmän kuin järjestelmä muuten sallii.</w:t>
      </w:r>
    </w:p>
    <w:p>
      <w:r>
        <w:rPr>
          <w:b/>
          <w:u w:val="single"/>
        </w:rPr>
        <w:t xml:space="preserve">716056</w:t>
      </w:r>
    </w:p>
    <w:p>
      <w:r>
        <w:t xml:space="preserve">@mrevlje Slovenian uusien kasvojen allas on tyhjä, mutta Elenka ei halua kauneusleikkaukseen.</w:t>
      </w:r>
    </w:p>
    <w:p>
      <w:r>
        <w:rPr>
          <w:b/>
          <w:u w:val="single"/>
        </w:rPr>
        <w:t xml:space="preserve">716057</w:t>
      </w:r>
    </w:p>
    <w:p>
      <w:r>
        <w:t xml:space="preserve">@vinkovasle1 @strankalevica Hölmöjen maassa väärä on oikein, kommunistit (murhaajien mahdollistajat ja seuraajat) tulkitsevat demokratiaa.....</w:t>
      </w:r>
    </w:p>
    <w:p>
      <w:r>
        <w:rPr>
          <w:b/>
          <w:u w:val="single"/>
        </w:rPr>
        <w:t xml:space="preserve">716058</w:t>
      </w:r>
    </w:p>
    <w:p>
      <w:r>
        <w:t xml:space="preserve">@NovakBozidar @vrssevnik @_ostro_ Ok. Mutta ne, jotka natsit lähettivät valtakunnassa kaasukammioihin, eivät.</w:t>
      </w:r>
    </w:p>
    <w:p>
      <w:r>
        <w:rPr>
          <w:b/>
          <w:u w:val="single"/>
        </w:rPr>
        <w:t xml:space="preserve">716059</w:t>
      </w:r>
    </w:p>
    <w:p>
      <w:r>
        <w:t xml:space="preserve">Šaleškan kahdella pormestarilla on suurin muistomerkki, joka on 2 kuukauden välein kipinöivä ohut fallos. He "auttoivat" rakentamaan sen itse. @toplovodar @Val202 #nebuloze</w:t>
      </w:r>
    </w:p>
    <w:p>
      <w:r>
        <w:rPr>
          <w:b/>
          <w:u w:val="single"/>
        </w:rPr>
        <w:t xml:space="preserve">716060</w:t>
      </w:r>
    </w:p>
    <w:p>
      <w:r>
        <w:t xml:space="preserve">Lahjoita riipusta varten ja auta meitä steriloimaan ja kastroimaan kodittomat kissanpennut! https://t.co/OQ9cmBUQjJ</w:t>
      </w:r>
    </w:p>
    <w:p>
      <w:r>
        <w:rPr>
          <w:b/>
          <w:u w:val="single"/>
        </w:rPr>
        <w:t xml:space="preserve">716061</w:t>
      </w:r>
    </w:p>
    <w:p>
      <w:r>
        <w:t xml:space="preserve">@Tejaidea Laillistettu varkaus on tämä Opatija! Se on sietämätöntä, ja kaikki yritykset ovat turhia. Joko hedelmiä tai ei mitään!</w:t>
      </w:r>
    </w:p>
    <w:p>
      <w:r>
        <w:rPr>
          <w:b/>
          <w:u w:val="single"/>
        </w:rPr>
        <w:t xml:space="preserve">716062</w:t>
      </w:r>
    </w:p>
    <w:p>
      <w:r>
        <w:t xml:space="preserve">@MSrebre @sledilec_srece @KovacRebeka Ihmisparat.Jos heitä hakataan, kukaan ei huomaa.Jee, kuormitetut muslimit, muslimit, maailma.😬</w:t>
      </w:r>
    </w:p>
    <w:p>
      <w:r>
        <w:rPr>
          <w:b/>
          <w:u w:val="single"/>
        </w:rPr>
        <w:t xml:space="preserve">716063</w:t>
      </w:r>
    </w:p>
    <w:p>
      <w:r>
        <w:t xml:space="preserve">@armeni_janez Ensimmäinen arabimusta islamilainen ydinasevalta. Osaavatko he painaa punaista nappia?</w:t>
      </w:r>
    </w:p>
    <w:p>
      <w:r>
        <w:rPr>
          <w:b/>
          <w:u w:val="single"/>
        </w:rPr>
        <w:t xml:space="preserve">716064</w:t>
      </w:r>
    </w:p>
    <w:p>
      <w:r>
        <w:t xml:space="preserve">Rehellisesti sanottuna, kun en kulje junalla, luovutan ja olen puhtaasti pois uutisista. Katalonia on irtautumassa, Shishkosta tulee presidentti ja Kaepernick räyhää seksikkäästi.</w:t>
      </w:r>
    </w:p>
    <w:p>
      <w:r>
        <w:rPr>
          <w:b/>
          <w:u w:val="single"/>
        </w:rPr>
        <w:t xml:space="preserve">716065</w:t>
      </w:r>
    </w:p>
    <w:p>
      <w:r>
        <w:t xml:space="preserve">Korosta kytkimiäsi pentu- tai kissanpentutarralla, joka voidaan helposti irrottaa ja käyttää uudelleen. https://t.co/ywbdTGqYMY</w:t>
      </w:r>
    </w:p>
    <w:p>
      <w:r>
        <w:rPr>
          <w:b/>
          <w:u w:val="single"/>
        </w:rPr>
        <w:t xml:space="preserve">716066</w:t>
      </w:r>
    </w:p>
    <w:p>
      <w:r>
        <w:t xml:space="preserve">Se, mitä vitun paskaa on olla käteistä eikä rahaa, näkyy parhaiten SDS:ssä ja Janšassa, jotka ovat koko ajan näpelöineet käteistä.</w:t>
      </w:r>
    </w:p>
    <w:p>
      <w:r>
        <w:rPr>
          <w:b/>
          <w:u w:val="single"/>
        </w:rPr>
        <w:t xml:space="preserve">716067</w:t>
      </w:r>
    </w:p>
    <w:p>
      <w:r>
        <w:t xml:space="preserve">Se, jolla on mintunvihreät tossut. Luulen, että hänellä on niitä paperisia sairaalapusseja jalassaan. #basket</w:t>
      </w:r>
    </w:p>
    <w:p>
      <w:r>
        <w:rPr>
          <w:b/>
          <w:u w:val="single"/>
        </w:rPr>
        <w:t xml:space="preserve">716068</w:t>
      </w:r>
    </w:p>
    <w:p>
      <w:r>
        <w:t xml:space="preserve">@vinkovasle1 @MitjaIrsic Paistettu peruna on paistettu peruna. Mutta mitä te haluatte minusta? 😇</w:t>
      </w:r>
    </w:p>
    <w:p>
      <w:r>
        <w:rPr>
          <w:b/>
          <w:u w:val="single"/>
        </w:rPr>
        <w:t xml:space="preserve">716069</w:t>
      </w:r>
    </w:p>
    <w:p>
      <w:r>
        <w:t xml:space="preserve">niin paljon ihmisiä rallissa...edes Serpentinšek ei parhaimpina aikoina pääse yhteen... https://t.co/x1oC39HY4g</w:t>
      </w:r>
    </w:p>
    <w:p>
      <w:r>
        <w:rPr>
          <w:b/>
          <w:u w:val="single"/>
        </w:rPr>
        <w:t xml:space="preserve">716070</w:t>
      </w:r>
    </w:p>
    <w:p>
      <w:r>
        <w:t xml:space="preserve">Vierailu ulkona - Codex-esittely ja esite - tee äänesi kuuluvaksi ja tule kuulluksi! https://t.co/H8pzdSZQ1l https://t.co/OgrWb9iP9f https://t.co/OgrWb9iP9f</w:t>
      </w:r>
    </w:p>
    <w:p>
      <w:r>
        <w:rPr>
          <w:b/>
          <w:u w:val="single"/>
        </w:rPr>
        <w:t xml:space="preserve">716071</w:t>
      </w:r>
    </w:p>
    <w:p>
      <w:r>
        <w:t xml:space="preserve">Miten voimme mitata ja säädellä hajua, kun paras havaintolaite on edelleen ihmisen nenä? @SpletnaMladina https://t.co/EzvlMLi8Uf</w:t>
      </w:r>
    </w:p>
    <w:p>
      <w:r>
        <w:rPr>
          <w:b/>
          <w:u w:val="single"/>
        </w:rPr>
        <w:t xml:space="preserve">716072</w:t>
      </w:r>
    </w:p>
    <w:p>
      <w:r>
        <w:t xml:space="preserve">Tie helvettiin on päällystetty hyvillä aikomuksilla (kobayagi). https://t.co/9lczHHSzSW. https://t.co/9lczHHSzSW</w:t>
      </w:r>
    </w:p>
    <w:p>
      <w:r>
        <w:rPr>
          <w:b/>
          <w:u w:val="single"/>
        </w:rPr>
        <w:t xml:space="preserve">716073</w:t>
      </w:r>
    </w:p>
    <w:p>
      <w:r>
        <w:t xml:space="preserve">@mojcaskrinjar Lopeta twiittaaminen, mene sen sijaan poimimaan voikukkia, se on hyödyllisempää.</w:t>
      </w:r>
    </w:p>
    <w:p>
      <w:r>
        <w:rPr>
          <w:b/>
          <w:u w:val="single"/>
        </w:rPr>
        <w:t xml:space="preserve">716074</w:t>
      </w:r>
    </w:p>
    <w:p>
      <w:r>
        <w:t xml:space="preserve">@Marjan_Podobnik @KanglerFranc @TarcaRTVSLO @sarecmarjan Joten ohjelma ei katoa maagisesti!</w:t>
      </w:r>
    </w:p>
    <w:p>
      <w:r>
        <w:rPr>
          <w:b/>
          <w:u w:val="single"/>
        </w:rPr>
        <w:t xml:space="preserve">716075</w:t>
      </w:r>
    </w:p>
    <w:p>
      <w:r>
        <w:t xml:space="preserve">Mokasivat: kaupungin rahat Tito-patsaaseen, hyväntekeväisyyslahjoitukset vammaiselle miehelle | Nova24TV https://t.co/UyNf1bn37C</w:t>
      </w:r>
    </w:p>
    <w:p>
      <w:r>
        <w:rPr>
          <w:b/>
          <w:u w:val="single"/>
        </w:rPr>
        <w:t xml:space="preserve">716076</w:t>
      </w:r>
    </w:p>
    <w:p>
      <w:r>
        <w:t xml:space="preserve">@PSlajnar @KalisekMoni @LottaS10 Ei sinun tarvitse istua shortseissa ja värikkäässä T-paidassa pankissa vitsin vuoksi, mona🤪.</w:t>
      </w:r>
    </w:p>
    <w:p>
      <w:r>
        <w:rPr>
          <w:b/>
          <w:u w:val="single"/>
        </w:rPr>
        <w:t xml:space="preserve">716077</w:t>
      </w:r>
    </w:p>
    <w:p>
      <w:r>
        <w:t xml:space="preserve">@IrenaSirena @janza_d Noin teltat, jotka pystytät 2 sekunnissa ja puolet koko leirintäalueesta siivotaan 3 tuntia.</w:t>
      </w:r>
    </w:p>
    <w:p>
      <w:r>
        <w:rPr>
          <w:b/>
          <w:u w:val="single"/>
        </w:rPr>
        <w:t xml:space="preserve">716078</w:t>
      </w:r>
    </w:p>
    <w:p>
      <w:r>
        <w:t xml:space="preserve">@Salmelinus En usko. Siitä vain puuttuu tyyny, jolla se puhalletaan, eikä se mene koskea alas 😉.</w:t>
      </w:r>
    </w:p>
    <w:p>
      <w:r>
        <w:rPr>
          <w:b/>
          <w:u w:val="single"/>
        </w:rPr>
        <w:t xml:space="preserve">716079</w:t>
      </w:r>
    </w:p>
    <w:p>
      <w:r>
        <w:t xml:space="preserve">@RagnarBelial @krajncb @had Useimmat lohkoketjut kuolevat, voin lohduttaa sinua. : )</w:t>
      </w:r>
    </w:p>
    <w:p>
      <w:r>
        <w:rPr>
          <w:b/>
          <w:u w:val="single"/>
        </w:rPr>
        <w:t xml:space="preserve">716080</w:t>
      </w:r>
    </w:p>
    <w:p>
      <w:r>
        <w:t xml:space="preserve">@IndijancTecumse Mutta tiesitkö, että niitä ei oikeastaan ole olemassa Sloveniassa? Ja toimistolla on hieman avoliittoa meneillään. Jos olen yksin, radio on pois päältä.</w:t>
      </w:r>
    </w:p>
    <w:p>
      <w:r>
        <w:rPr>
          <w:b/>
          <w:u w:val="single"/>
        </w:rPr>
        <w:t xml:space="preserve">716081</w:t>
      </w:r>
    </w:p>
    <w:p>
      <w:r>
        <w:t xml:space="preserve">@Mojca84655391 ...paahdettu hodari viipaloituna kolibriksi...kakun päällä oleva mansikka viipaloituna pancetta.... #Rok_cook</w:t>
      </w:r>
    </w:p>
    <w:p>
      <w:r>
        <w:rPr>
          <w:b/>
          <w:u w:val="single"/>
        </w:rPr>
        <w:t xml:space="preserve">716082</w:t>
      </w:r>
    </w:p>
    <w:p>
      <w:r>
        <w:t xml:space="preserve">@peterjancic Peter ei ole väliä - nämä mallit eivät ole vielä päässeet yli kaikkivoipaisesta udbasta, ja he katsovat amerikkalaisia saippuaoopperoita FBI:n kanssa - ja he saavat...</w:t>
      </w:r>
    </w:p>
    <w:p>
      <w:r>
        <w:rPr>
          <w:b/>
          <w:u w:val="single"/>
        </w:rPr>
        <w:t xml:space="preserve">716083</w:t>
      </w:r>
    </w:p>
    <w:p>
      <w:r>
        <w:t xml:space="preserve">Mistä tiedät olevasi vanha? Kun ajattelet sanaa "TOIMINTA", et ajattele sängyssä tapahtuvaa ilkivaltaa, vaan Lidlissä alennettuja kanankoipia😂😂😂😂.</w:t>
      </w:r>
    </w:p>
    <w:p>
      <w:r>
        <w:rPr>
          <w:b/>
          <w:u w:val="single"/>
        </w:rPr>
        <w:t xml:space="preserve">716084</w:t>
      </w:r>
    </w:p>
    <w:p>
      <w:r>
        <w:t xml:space="preserve">@KatarinaDbr En sanonut niin. On vielä paikkoja, joissa suurin osa roskaväestä pysyy.</w:t>
      </w:r>
    </w:p>
    <w:p>
      <w:r>
        <w:rPr>
          <w:b/>
          <w:u w:val="single"/>
        </w:rPr>
        <w:t xml:space="preserve">716085</w:t>
      </w:r>
    </w:p>
    <w:p>
      <w:r>
        <w:t xml:space="preserve">@Libertarec Kun otetaan huomioon, että ra-valtio polveutuu NOBista, olet jo sulkenut itsesi sen ulkopuolelle. Onnea matkaan!</w:t>
      </w:r>
    </w:p>
    <w:p>
      <w:r>
        <w:rPr>
          <w:b/>
          <w:u w:val="single"/>
        </w:rPr>
        <w:t xml:space="preserve">716086</w:t>
      </w:r>
    </w:p>
    <w:p>
      <w:r>
        <w:t xml:space="preserve">@TSlokar @RadioOgnjisce @SalihovicAlen Parasta mennä takaisin takan taakse eikä sekaantua politiikkaan.</w:t>
      </w:r>
    </w:p>
    <w:p>
      <w:r>
        <w:rPr>
          <w:b/>
          <w:u w:val="single"/>
        </w:rPr>
        <w:t xml:space="preserve">716087</w:t>
      </w:r>
    </w:p>
    <w:p>
      <w:r>
        <w:t xml:space="preserve">@gregarepovz Sovinnon aika on ohi. Nyt on aika kieltää kommunistit ja vangita kaikki punaisen mafian jäsenet.</w:t>
      </w:r>
    </w:p>
    <w:p>
      <w:r>
        <w:rPr>
          <w:b/>
          <w:u w:val="single"/>
        </w:rPr>
        <w:t xml:space="preserve">716088</w:t>
      </w:r>
    </w:p>
    <w:p>
      <w:r>
        <w:t xml:space="preserve">Katanec debytoi tappiolla #jalkapallo #jalkapallo #ligaprvakov - http://t.co/cOiSaTSl</w:t>
      </w:r>
    </w:p>
    <w:p>
      <w:r>
        <w:rPr>
          <w:b/>
          <w:u w:val="single"/>
        </w:rPr>
        <w:t xml:space="preserve">716089</w:t>
      </w:r>
    </w:p>
    <w:p>
      <w:r>
        <w:t xml:space="preserve">@EvaIrglL @NeMaramButlov Eva Haluaisin puhua kanssasi marsipaanin äärellä 😁😁😁</w:t>
      </w:r>
    </w:p>
    <w:p>
      <w:r>
        <w:rPr>
          <w:b/>
          <w:u w:val="single"/>
        </w:rPr>
        <w:t xml:space="preserve">716090</w:t>
      </w:r>
    </w:p>
    <w:p>
      <w:r>
        <w:t xml:space="preserve">@armeija tarvitsee vähintään kaksi poliisia tehtäviin... Jonkun on vartioitava niitä, jotta niitä ei varasteta uudelleen...</w:t>
      </w:r>
    </w:p>
    <w:p>
      <w:r>
        <w:rPr>
          <w:b/>
          <w:u w:val="single"/>
        </w:rPr>
        <w:t xml:space="preserve">716091</w:t>
      </w:r>
    </w:p>
    <w:p>
      <w:r>
        <w:t xml:space="preserve">Otamme vastaan valituksia vain kasvokkain normaalin inhimillisen viestinnän muodossa. Ne, jotka eivät pysty siihen,... https://t.co/AmFQATqjiv... https://t.co/AmFQATqjiv</w:t>
      </w:r>
    </w:p>
    <w:p>
      <w:r>
        <w:rPr>
          <w:b/>
          <w:u w:val="single"/>
        </w:rPr>
        <w:t xml:space="preserve">716092</w:t>
      </w:r>
    </w:p>
    <w:p>
      <w:r>
        <w:t xml:space="preserve">Vitut slovenialaisen paratiisin äidistä... #giveup!</w:t>
        <w:t xml:space="preserve">Me olemme ORDOLIBERALIT, jotka osaamme tuhota hyvinvointivaltion!</w:t>
        <w:br/>
        <w:br/>
        <w:t xml:space="preserve">https://t.co/ov4JcUIsiZ</w:t>
      </w:r>
    </w:p>
    <w:p>
      <w:r>
        <w:rPr>
          <w:b/>
          <w:u w:val="single"/>
        </w:rPr>
        <w:t xml:space="preserve">716093</w:t>
      </w:r>
    </w:p>
    <w:p>
      <w:r>
        <w:t xml:space="preserve">@motobrane @AlexNotfake Mutta totta. Mitä hän on tähän mennessä tehnyt muuta kuin twiitannut hölynpölyä?</w:t>
      </w:r>
    </w:p>
    <w:p>
      <w:r>
        <w:rPr>
          <w:b/>
          <w:u w:val="single"/>
        </w:rPr>
        <w:t xml:space="preserve">716094</w:t>
      </w:r>
    </w:p>
    <w:p>
      <w:r>
        <w:t xml:space="preserve">#elokuu #kalenteri #dekade70 #hisapisanihspominov #photolik #celje @ Historical Archive of Celje https://t.co/b6gtHCSehO</w:t>
      </w:r>
    </w:p>
    <w:p>
      <w:r>
        <w:rPr>
          <w:b/>
          <w:u w:val="single"/>
        </w:rPr>
        <w:t xml:space="preserve">716095</w:t>
      </w:r>
    </w:p>
    <w:p>
      <w:r>
        <w:t xml:space="preserve">Jos dollari laskee näin mukavasti, meidän on käytävä pian uudelleen. Aloitan tilausten noutamisen maanantaina. #nowhere</w:t>
      </w:r>
    </w:p>
    <w:p>
      <w:r>
        <w:rPr>
          <w:b/>
          <w:u w:val="single"/>
        </w:rPr>
        <w:t xml:space="preserve">716096</w:t>
      </w:r>
    </w:p>
    <w:p>
      <w:r>
        <w:t xml:space="preserve">@Fitzroy1985 @NovaSlovenija @framedic @MatejTonin TES 6 -energialla latautuva sähköauto ei todellakaan ole ratkaisu! #vitsi</w:t>
      </w:r>
    </w:p>
    <w:p>
      <w:r>
        <w:rPr>
          <w:b/>
          <w:u w:val="single"/>
        </w:rPr>
        <w:t xml:space="preserve">716097</w:t>
      </w:r>
    </w:p>
    <w:p>
      <w:r>
        <w:t xml:space="preserve">Aseeni ovat aivoni, ja minulla on jotain, mitä pidellä käsissäni, ei pelkoa. https://t.co/xDjg4nwVwr.</w:t>
      </w:r>
    </w:p>
    <w:p>
      <w:r>
        <w:rPr>
          <w:b/>
          <w:u w:val="single"/>
        </w:rPr>
        <w:t xml:space="preserve">716098</w:t>
      </w:r>
    </w:p>
    <w:p>
      <w:r>
        <w:t xml:space="preserve">@Leon48303573 @lbna69 mutta et käytä vettä kaiverruksen aikana jäähdytykseen ja silti ei ole pölyä.</w:t>
      </w:r>
    </w:p>
    <w:p>
      <w:r>
        <w:rPr>
          <w:b/>
          <w:u w:val="single"/>
        </w:rPr>
        <w:t xml:space="preserve">716099</w:t>
      </w:r>
    </w:p>
    <w:p>
      <w:r>
        <w:t xml:space="preserve">Vakuutusedustajien liiketoimintamalli: palkkiovähennys ja tappioiden siirto https://t.co/uIRlSwOyMw https://t.co/uIRlSwOyMw</w:t>
      </w:r>
    </w:p>
    <w:p>
      <w:r>
        <w:rPr>
          <w:b/>
          <w:u w:val="single"/>
        </w:rPr>
        <w:t xml:space="preserve">716100</w:t>
      </w:r>
    </w:p>
    <w:p>
      <w:r>
        <w:t xml:space="preserve">@bobsparrow70 He haluavat ne, partiot. Oikeistolaisia, loppujen lopuksi. Loppu on selvä.</w:t>
      </w:r>
    </w:p>
    <w:p>
      <w:r>
        <w:rPr>
          <w:b/>
          <w:u w:val="single"/>
        </w:rPr>
        <w:t xml:space="preserve">716101</w:t>
      </w:r>
    </w:p>
    <w:p>
      <w:r>
        <w:t xml:space="preserve">@petra_jansa @mojcav1 Näyttää siltä, että ne reagoivat vain "taprave"-ärsykkeisiin, kaikki muu päätyy laatikkoon (= roskakoriin).</w:t>
      </w:r>
    </w:p>
    <w:p>
      <w:r>
        <w:rPr>
          <w:b/>
          <w:u w:val="single"/>
        </w:rPr>
        <w:t xml:space="preserve">716102</w:t>
      </w:r>
    </w:p>
    <w:p>
      <w:r>
        <w:t xml:space="preserve">Kuulokkeet: Hankkiudu niistä eroon omenaviinietikan avulla! https://t.co/1Db1iofBJg https://t.co/HxsZs62FJC https://t.co/HxsZs62FJC</w:t>
      </w:r>
    </w:p>
    <w:p>
      <w:r>
        <w:rPr>
          <w:b/>
          <w:u w:val="single"/>
        </w:rPr>
        <w:t xml:space="preserve">716103</w:t>
      </w:r>
    </w:p>
    <w:p>
      <w:r>
        <w:t xml:space="preserve">Toinen lomake, koska ensimmäinen lomake ei sovellu. En tiedä, miten ne, jotka kirjoittavat tuollaista paskaa, voivat nukkua rauhassa https://t.co/mwc0Sn73P5</w:t>
      </w:r>
    </w:p>
    <w:p>
      <w:r>
        <w:rPr>
          <w:b/>
          <w:u w:val="single"/>
        </w:rPr>
        <w:t xml:space="preserve">716104</w:t>
      </w:r>
    </w:p>
    <w:p>
      <w:r>
        <w:t xml:space="preserve">@gnila_slovenija Jos hänestä joskus tulee isoisä, hän voi kertoa lapsenlapsilleen murujen menestystarinoita.</w:t>
      </w:r>
    </w:p>
    <w:p>
      <w:r>
        <w:rPr>
          <w:b/>
          <w:u w:val="single"/>
        </w:rPr>
        <w:t xml:space="preserve">716105</w:t>
      </w:r>
    </w:p>
    <w:p>
      <w:r>
        <w:t xml:space="preserve">"Kun terroristit epäonnistuivat, Yhdysvallat, Ranska ja Iso-Britannia puuttuivat asiaan" | World24 https://t.co/w0td3WB6mR https://t.co/kuSdWzrhvk https://t.co/kuSdWzrhvk</w:t>
      </w:r>
    </w:p>
    <w:p>
      <w:r>
        <w:rPr>
          <w:b/>
          <w:u w:val="single"/>
        </w:rPr>
        <w:t xml:space="preserve">716106</w:t>
      </w:r>
    </w:p>
    <w:p>
      <w:r>
        <w:t xml:space="preserve">hei, hei, Ljubljanan naiset,</w:t>
        <w:br/>
        <w:t xml:space="preserve">minne olet menossa?</w:t>
        <w:br/>
        <w:t xml:space="preserve">apteekissa ripsiväri on alennuksessa - puolivälissä bussia,</w:t>
        <w:br/>
        <w:t xml:space="preserve">hei, hei, hei, Ljubljanan naiset.</w:t>
        <w:br/>
        <w:t xml:space="preserve"> #meecapstories</w:t>
      </w:r>
    </w:p>
    <w:p>
      <w:r>
        <w:rPr>
          <w:b/>
          <w:u w:val="single"/>
        </w:rPr>
        <w:t xml:space="preserve">716107</w:t>
      </w:r>
    </w:p>
    <w:p>
      <w:r>
        <w:t xml:space="preserve">@RibicTine "Laskeumat" aiheuttavat hänelle ongelmia. Tämä muuli käyttäytyy kuin muuli, mutta puhuu hölynpölyä kuin ala-asteen tyttö, ja sillä on lastentarhan sanavarasto.</w:t>
      </w:r>
    </w:p>
    <w:p>
      <w:r>
        <w:rPr>
          <w:b/>
          <w:u w:val="single"/>
        </w:rPr>
        <w:t xml:space="preserve">716108</w:t>
      </w:r>
    </w:p>
    <w:p>
      <w:r>
        <w:t xml:space="preserve">@ElleChang2 HP rakentaa 3D-tulostuksen esittelykeskusta, Brnčičeva 13, Ljubljana Črnuče. Tulostimet ovat paikalla, mutta en tiedä, milloin se avataan.</w:t>
      </w:r>
    </w:p>
    <w:p>
      <w:r>
        <w:rPr>
          <w:b/>
          <w:u w:val="single"/>
        </w:rPr>
        <w:t xml:space="preserve">716109</w:t>
      </w:r>
    </w:p>
    <w:p>
      <w:r>
        <w:t xml:space="preserve">Vinkuin hieman. Mutta sitten paikalliset kertoivat minulle, että meidän Lipa ei ylitä talviasuntonsa kynnystä lumessa. https://t.co/XWlfB4dnzn</w:t>
      </w:r>
    </w:p>
    <w:p>
      <w:r>
        <w:rPr>
          <w:b/>
          <w:u w:val="single"/>
        </w:rPr>
        <w:t xml:space="preserve">716110</w:t>
      </w:r>
    </w:p>
    <w:p>
      <w:r>
        <w:t xml:space="preserve">@Skolobrinski He ovat suojelleet sitä vuodesta -45 ... sitä ennen siellä oli vain dinosauruksia .... ainoa "tuntematon" minulle on Chuk Noris.</w:t>
      </w:r>
    </w:p>
    <w:p>
      <w:r>
        <w:rPr>
          <w:b/>
          <w:u w:val="single"/>
        </w:rPr>
        <w:t xml:space="preserve">716111</w:t>
      </w:r>
    </w:p>
    <w:p>
      <w:r>
        <w:t xml:space="preserve">@MuriMursic Miksi Kojcilta ei kysytä, mistä hän saa niin paljon rahaa? Joukko korruptoituneita!</w:t>
      </w:r>
    </w:p>
    <w:p>
      <w:r>
        <w:rPr>
          <w:b/>
          <w:u w:val="single"/>
        </w:rPr>
        <w:t xml:space="preserve">716112</w:t>
      </w:r>
    </w:p>
    <w:p>
      <w:r>
        <w:t xml:space="preserve">@MiroCerar @MZZRS Mirko, jos se olisi totta, mekin olisimme ylpeitä sinusta. Mutta niin kuin se on, te olette enemmänkin kansakuntamme haudankaivajien joukossa!</w:t>
      </w:r>
    </w:p>
    <w:p>
      <w:r>
        <w:rPr>
          <w:b/>
          <w:u w:val="single"/>
        </w:rPr>
        <w:t xml:space="preserve">716113</w:t>
      </w:r>
    </w:p>
    <w:p>
      <w:r>
        <w:t xml:space="preserve">Häiden aikana pappi alkoi laulaa. Kun morsian kääntyy ympäri, kyyneleet valuvat pitkin hänen kasvojaan! https://t.co/8wVnKlpUpK</w:t>
      </w:r>
    </w:p>
    <w:p>
      <w:r>
        <w:rPr>
          <w:b/>
          <w:u w:val="single"/>
        </w:rPr>
        <w:t xml:space="preserve">716114</w:t>
      </w:r>
    </w:p>
    <w:p>
      <w:r>
        <w:t xml:space="preserve">Palomiehemme keräävät rahaa defibrillaattoreita varten, ja he auttavat sinua mielellään ostamaan sellaisen. Voit auttaa lähettämällä tekstiviestin PGDGOZD5 numeroon 1919. https://t.co/9DI5ocJKXY.</w:t>
      </w:r>
    </w:p>
    <w:p>
      <w:r>
        <w:rPr>
          <w:b/>
          <w:u w:val="single"/>
        </w:rPr>
        <w:t xml:space="preserve">716115</w:t>
      </w:r>
    </w:p>
    <w:p>
      <w:r>
        <w:t xml:space="preserve">Jokaisella on yksi idioottiystävä. Jos sinulla ei ole sellaista, sinä olet idiootti. https://t.co/vJ8jHKp0Fd.</w:t>
      </w:r>
    </w:p>
    <w:p>
      <w:r>
        <w:rPr>
          <w:b/>
          <w:u w:val="single"/>
        </w:rPr>
        <w:t xml:space="preserve">716116</w:t>
      </w:r>
    </w:p>
    <w:p>
      <w:r>
        <w:t xml:space="preserve">Ihmepisaroiden harhaanjohtava mainonta ajaa potilaat pois virallisesta hoidosta https://t.co/InSWV9KBEN</w:t>
      </w:r>
    </w:p>
    <w:p>
      <w:r>
        <w:rPr>
          <w:b/>
          <w:u w:val="single"/>
        </w:rPr>
        <w:t xml:space="preserve">716117</w:t>
      </w:r>
    </w:p>
    <w:p>
      <w:r>
        <w:t xml:space="preserve">Jonkun lähettäminen takaisin sinne, mistä hän tuli, on melkoinen ominaisuus. Silloin ei ainakaan teeskennellä.</w:t>
      </w:r>
    </w:p>
    <w:p>
      <w:r>
        <w:rPr>
          <w:b/>
          <w:u w:val="single"/>
        </w:rPr>
        <w:t xml:space="preserve">716118</w:t>
      </w:r>
    </w:p>
    <w:p>
      <w:r>
        <w:t xml:space="preserve">24 HOURS -ohjelmassa tänä iltana klo 22:00: slovenialaisen poliitikon, joka oli jopa parlamenttiehdokas, väitetään auttaneen siirtolaisten salakuljetuksessa.</w:t>
      </w:r>
    </w:p>
    <w:p>
      <w:r>
        <w:rPr>
          <w:b/>
          <w:u w:val="single"/>
        </w:rPr>
        <w:t xml:space="preserve">716119</w:t>
      </w:r>
    </w:p>
    <w:p>
      <w:r>
        <w:t xml:space="preserve">@slovenskipanter Eh, tuollainen hintti itkisi kylmässä hökkelissä, vanha sellanen filantrooppinen hyväntekeväisyysmielinen ei-laskija ottaa hänet vastaan</w:t>
      </w:r>
    </w:p>
    <w:p>
      <w:r>
        <w:rPr>
          <w:b/>
          <w:u w:val="single"/>
        </w:rPr>
        <w:t xml:space="preserve">716120</w:t>
      </w:r>
    </w:p>
    <w:p>
      <w:r>
        <w:t xml:space="preserve">vittu. twitter lisäsi merkkien määrää twiittiä kohden.</w:t>
        <w:br/>
        <w:t xml:space="preserve">ainakin tytöt olivat rajoitettuja, joten heidän ei tarvinnut kuunnella liikaa.... *huokaus*</w:t>
      </w:r>
    </w:p>
    <w:p>
      <w:r>
        <w:rPr>
          <w:b/>
          <w:u w:val="single"/>
        </w:rPr>
        <w:t xml:space="preserve">716121</w:t>
      </w:r>
    </w:p>
    <w:p>
      <w:r>
        <w:t xml:space="preserve">@MajaBentura @Tevilevi @PStendler @EPameten Hahaha Maja, Maja! Jajo "pumppasi" sinut kunnolla! Ilmeisesti hän on edelleen "pumppaamassa sinua"! 😉</w:t>
      </w:r>
    </w:p>
    <w:p>
      <w:r>
        <w:rPr>
          <w:b/>
          <w:u w:val="single"/>
        </w:rPr>
        <w:t xml:space="preserve">716122</w:t>
      </w:r>
    </w:p>
    <w:p>
      <w:r>
        <w:t xml:space="preserve">@SparSlovenija miksi helvetissä top 10:ssä on vain luomutuotteita?</w:t>
      </w:r>
    </w:p>
    <w:p>
      <w:r>
        <w:rPr>
          <w:b/>
          <w:u w:val="single"/>
        </w:rPr>
        <w:t xml:space="preserve">716123</w:t>
      </w:r>
    </w:p>
    <w:p>
      <w:r>
        <w:t xml:space="preserve">@MilenaMilenca Usko on haihtumassa, jahti kukkuloilla ja kylissä todistaa, että vittu oli ilo Kranjin ihmisille. Luin sen suoraan kirjoistanne.</w:t>
      </w:r>
    </w:p>
    <w:p>
      <w:r>
        <w:rPr>
          <w:b/>
          <w:u w:val="single"/>
        </w:rPr>
        <w:t xml:space="preserve">716124</w:t>
      </w:r>
    </w:p>
    <w:p>
      <w:r>
        <w:t xml:space="preserve">Olemme isänmaallisia, valtiomiesmäisiä ja hurskaita ✌️ https://t.co/yfpwnG7I1Q https://t.co/yfpwnG7I1Q</w:t>
      </w:r>
    </w:p>
    <w:p>
      <w:r>
        <w:rPr>
          <w:b/>
          <w:u w:val="single"/>
        </w:rPr>
        <w:t xml:space="preserve">716125</w:t>
      </w:r>
    </w:p>
    <w:p>
      <w:r>
        <w:t xml:space="preserve">@AleksHribovsek on kiehtovaa, kuinka nopeasti suurimmat tähdet sammuvat ja kuinka kauan aurinkomme on palanut...</w:t>
      </w:r>
    </w:p>
    <w:p>
      <w:r>
        <w:rPr>
          <w:b/>
          <w:u w:val="single"/>
        </w:rPr>
        <w:t xml:space="preserve">716126</w:t>
      </w:r>
    </w:p>
    <w:p>
      <w:r>
        <w:t xml:space="preserve">Nukutin molemmat isoisäni Mojca Pokrajculjan kanssa.</w:t>
        <w:br/>
        <w:t xml:space="preserve"> Hän hakee Netlfixiä ja maalaa kyntensä rauhassa. 💪💅🏽</w:t>
      </w:r>
    </w:p>
    <w:p>
      <w:r>
        <w:rPr>
          <w:b/>
          <w:u w:val="single"/>
        </w:rPr>
        <w:t xml:space="preserve">716127</w:t>
      </w:r>
    </w:p>
    <w:p>
      <w:r>
        <w:t xml:space="preserve">Janos tatuoi DomoljuPjen heidän otsaansa, jotta he tunnistavat itsensä :)</w:t>
        <w:br/>
        <w:t xml:space="preserve">https://t.co/r3KXqCVAVs</w:t>
      </w:r>
    </w:p>
    <w:p>
      <w:r>
        <w:rPr>
          <w:b/>
          <w:u w:val="single"/>
        </w:rPr>
        <w:t xml:space="preserve">716128</w:t>
      </w:r>
    </w:p>
    <w:p>
      <w:r>
        <w:t xml:space="preserve">@jezerska @tamara80s @IphigenieNoemi Älä ole liian zihr, se ei ole ennen kuin sitten.... #erbusibajetudkmalugrejo</w:t>
      </w:r>
    </w:p>
    <w:p>
      <w:r>
        <w:rPr>
          <w:b/>
          <w:u w:val="single"/>
        </w:rPr>
        <w:t xml:space="preserve">716129</w:t>
      </w:r>
    </w:p>
    <w:p>
      <w:r>
        <w:t xml:space="preserve">@ZidanDejan normaalisti, sen olisi pitänyt olla, sen olisi pitänyt olla, että te kommunistit ette ole käyttäneet noin 30 miljardia euroa itsenäisyyden jälkeen .....</w:t>
      </w:r>
    </w:p>
    <w:p>
      <w:r>
        <w:rPr>
          <w:b/>
          <w:u w:val="single"/>
        </w:rPr>
        <w:t xml:space="preserve">716130</w:t>
      </w:r>
    </w:p>
    <w:p>
      <w:r>
        <w:t xml:space="preserve">Voit ehkäistä kodin kuivaa ilmaa ilmankostuttimilla https://t.co/5LG0YWb4NN https://t.co/WV8Q1PYgwW https://t.co/WV8Q1PYgwW</w:t>
      </w:r>
    </w:p>
    <w:p>
      <w:r>
        <w:rPr>
          <w:b/>
          <w:u w:val="single"/>
        </w:rPr>
        <w:t xml:space="preserve">716131</w:t>
      </w:r>
    </w:p>
    <w:p>
      <w:r>
        <w:t xml:space="preserve">@LukicLittle @matjazg @Val202 kysymme, koska he eivät ole kuvassa!! uhat ovat kiellettyjä joka tapauksessa</w:t>
      </w:r>
    </w:p>
    <w:p>
      <w:r>
        <w:rPr>
          <w:b/>
          <w:u w:val="single"/>
        </w:rPr>
        <w:t xml:space="preserve">716132</w:t>
      </w:r>
    </w:p>
    <w:p>
      <w:r>
        <w:t xml:space="preserve">Zucchini e42p03 - MARIBORIN JA OLYMPIAN VAHVEMMAT SUHTEET https://t.co/qB2hXzeEwh</w:t>
      </w:r>
    </w:p>
    <w:p>
      <w:r>
        <w:rPr>
          <w:b/>
          <w:u w:val="single"/>
        </w:rPr>
        <w:t xml:space="preserve">716133</w:t>
      </w:r>
    </w:p>
    <w:p>
      <w:r>
        <w:t xml:space="preserve">@Tjasa_Justin Burnout.</w:t>
        <w:br/>
        <w:t xml:space="preserve"> Kannattaako heittää vanha puuhellani ja laittaa uusi, jotta palaminen paranisi?</w:t>
      </w:r>
    </w:p>
    <w:p>
      <w:r>
        <w:rPr>
          <w:b/>
          <w:u w:val="single"/>
        </w:rPr>
        <w:t xml:space="preserve">716134</w:t>
      </w:r>
    </w:p>
    <w:p>
      <w:r>
        <w:t xml:space="preserve">@had jääkaapissa on kauheaa, että takimmaisissa zizissä saksalaiset asentavat aina manuaalisen sip-aukon</w:t>
      </w:r>
    </w:p>
    <w:p>
      <w:r>
        <w:rPr>
          <w:b/>
          <w:u w:val="single"/>
        </w:rPr>
        <w:t xml:space="preserve">716135</w:t>
      </w:r>
    </w:p>
    <w:p>
      <w:r>
        <w:t xml:space="preserve">@lucianwintrich @PrisonPlanet Kaikki yksityiskohdat sikojemme kanssa ovat puhtaasti pahansuopia !!!!</w:t>
      </w:r>
    </w:p>
    <w:p>
      <w:r>
        <w:rPr>
          <w:b/>
          <w:u w:val="single"/>
        </w:rPr>
        <w:t xml:space="preserve">716136</w:t>
      </w:r>
    </w:p>
    <w:p>
      <w:r>
        <w:t xml:space="preserve">From Lens: Täydellistä, menestyvää ja onnellista lasta tavoittelevat vanhemmat http://www.dnevnik.si/objektiv/v_objektivu/1042393985</w:t>
      </w:r>
    </w:p>
    <w:p>
      <w:r>
        <w:rPr>
          <w:b/>
          <w:u w:val="single"/>
        </w:rPr>
        <w:t xml:space="preserve">716137</w:t>
      </w:r>
    </w:p>
    <w:p>
      <w:r>
        <w:t xml:space="preserve">@NenadGlucks @ZanMahnic @TomazLisec marcelštefančič mitä hän kutsuu hejtspičiksi.</w:t>
        <w:br/>
        <w:t xml:space="preserve">miten toimittaja resonoi tätä?</w:t>
      </w:r>
    </w:p>
    <w:p>
      <w:r>
        <w:rPr>
          <w:b/>
          <w:u w:val="single"/>
        </w:rPr>
        <w:t xml:space="preserve">716138</w:t>
      </w:r>
    </w:p>
    <w:p>
      <w:r>
        <w:t xml:space="preserve">@BozoPredalic Heillä on liikaa vietävää eläkeläisiltä ääliöiltä. Pidetään nämä vasemmistolaiset saatavilla, koska he eivät kuitenkaan voi saada oikeistolaisia.</w:t>
      </w:r>
    </w:p>
    <w:p>
      <w:r>
        <w:rPr>
          <w:b/>
          <w:u w:val="single"/>
        </w:rPr>
        <w:t xml:space="preserve">716139</w:t>
      </w:r>
    </w:p>
    <w:p>
      <w:r>
        <w:t xml:space="preserve">@mrevlje @steinbuch peruspalkat ehkä totta. Mutta useimmiten bonukset ovat valtavia. Lisäksi viikonloppuisin tapahtuvat karkumatkat tuovat mukanaan yhden tai kaksi nopeaa yuria.</w:t>
      </w:r>
    </w:p>
    <w:p>
      <w:r>
        <w:rPr>
          <w:b/>
          <w:u w:val="single"/>
        </w:rPr>
        <w:t xml:space="preserve">716140</w:t>
      </w:r>
    </w:p>
    <w:p>
      <w:r>
        <w:t xml:space="preserve">#Laptop-laukut #MEGABITE-verkkokaupassa - tietokoneet ja tietokonetarvikkeet. Ilmainen ja nopea toimitus. https://t.co/tHr4AzqaEC</w:t>
      </w:r>
    </w:p>
    <w:p>
      <w:r>
        <w:rPr>
          <w:b/>
          <w:u w:val="single"/>
        </w:rPr>
        <w:t xml:space="preserve">716141</w:t>
      </w:r>
    </w:p>
    <w:p>
      <w:r>
        <w:t xml:space="preserve">Amerikkalaiset pyytävät teitä nipistämään Karnereja! Miljoonat odottavat!. https://t.co/5asWu7sY1D</w:t>
      </w:r>
    </w:p>
    <w:p>
      <w:r>
        <w:rPr>
          <w:b/>
          <w:u w:val="single"/>
        </w:rPr>
        <w:t xml:space="preserve">716142</w:t>
      </w:r>
    </w:p>
    <w:p>
      <w:r>
        <w:t xml:space="preserve">Jo se, että neuvottelette kommunistien kanssa, on petos äänestäjienne kristillisdemokraattisia arvoja kohtaan. https://t.co/JjYXrFDrs7.</w:t>
      </w:r>
    </w:p>
    <w:p>
      <w:r>
        <w:rPr>
          <w:b/>
          <w:u w:val="single"/>
        </w:rPr>
        <w:t xml:space="preserve">716143</w:t>
      </w:r>
    </w:p>
    <w:p>
      <w:r>
        <w:t xml:space="preserve">Trump antaisi aseet kaikille ranskalaisille, jotta he voisivat puolustautua terroristeja vastaan</w:t>
        <w:br/>
        <w:t xml:space="preserve">https://t.co/R3580EtnSs https://t.co/mLBDBndOqo</w:t>
      </w:r>
    </w:p>
    <w:p>
      <w:r>
        <w:rPr>
          <w:b/>
          <w:u w:val="single"/>
        </w:rPr>
        <w:t xml:space="preserve">716144</w:t>
      </w:r>
    </w:p>
    <w:p>
      <w:r>
        <w:t xml:space="preserve">@tinncu Surunvalittelut.</w:t>
        <w:br/>
        <w:br/>
        <w:t xml:space="preserve"> Hyvää syntymäpäivää sinulle.</w:t>
        <w:br/>
        <w:br/>
        <w:t xml:space="preserve"> Tulee aikoja, jotka saavat meidät masentumaan - älä vain anna periksi. Pidä pää pystyssä ja pysy positiivisena 🙂</w:t>
      </w:r>
    </w:p>
    <w:p>
      <w:r>
        <w:rPr>
          <w:b/>
          <w:u w:val="single"/>
        </w:rPr>
        <w:t xml:space="preserve">716145</w:t>
      </w:r>
    </w:p>
    <w:p>
      <w:r>
        <w:t xml:space="preserve">Demografisen rahaston myötä talousarvio maksaa vähemmän eläkerahastoon, mutta eläkkeet pysyvät ennallaan. Joten Pikl DESUSista. Mitä hyötyä tästä on eläkeläisille?</w:t>
      </w:r>
    </w:p>
    <w:p>
      <w:r>
        <w:rPr>
          <w:b/>
          <w:u w:val="single"/>
        </w:rPr>
        <w:t xml:space="preserve">716146</w:t>
      </w:r>
    </w:p>
    <w:p>
      <w:r>
        <w:t xml:space="preserve">eläkeläiset ovat lippumme tulevaisuuteen. mutta rokotatteko te omanne? https://t.co/W6sq0RRbfD</w:t>
      </w:r>
    </w:p>
    <w:p>
      <w:r>
        <w:rPr>
          <w:b/>
          <w:u w:val="single"/>
        </w:rPr>
        <w:t xml:space="preserve">716147</w:t>
      </w:r>
    </w:p>
    <w:p>
      <w:r>
        <w:t xml:space="preserve">Mutta seuraava klippi on huuliltalukemista, #poptv #judging #howlowcanyougo</w:t>
      </w:r>
    </w:p>
    <w:p>
      <w:r>
        <w:rPr>
          <w:b/>
          <w:u w:val="single"/>
        </w:rPr>
        <w:t xml:space="preserve">716148</w:t>
      </w:r>
    </w:p>
    <w:p>
      <w:r>
        <w:t xml:space="preserve">he antavat kaksi kertaa enemmän rahaa budjetista yksityiseen terveydenhuoltoon kuin me...  #interpellation 2/2</w:t>
      </w:r>
    </w:p>
    <w:p>
      <w:r>
        <w:rPr>
          <w:b/>
          <w:u w:val="single"/>
        </w:rPr>
        <w:t xml:space="preserve">716149</w:t>
      </w:r>
    </w:p>
    <w:p>
      <w:r>
        <w:t xml:space="preserve">@strankalevica Mutta luuletko tosissasi, että he tarkoittavat sitä. Todellisuudessa he yrittävät johtaa sinua ja yleisöä harhaan. Epätoivoista poliittista pyörittelyä heidän puoleltaan.</w:t>
      </w:r>
    </w:p>
    <w:p>
      <w:r>
        <w:rPr>
          <w:b/>
          <w:u w:val="single"/>
        </w:rPr>
        <w:t xml:space="preserve">716150</w:t>
      </w:r>
    </w:p>
    <w:p>
      <w:r>
        <w:t xml:space="preserve">Ingo Pasch - Kysymys ehdokkaille: Poistatteko kommunistirikollisten muistomerkit? https://t.co/klHYEed9fJ https://t.co/MrqTPYcdPv</w:t>
      </w:r>
    </w:p>
    <w:p>
      <w:r>
        <w:rPr>
          <w:b/>
          <w:u w:val="single"/>
        </w:rPr>
        <w:t xml:space="preserve">716151</w:t>
      </w:r>
    </w:p>
    <w:p>
      <w:r>
        <w:t xml:space="preserve">Sotatila on julistettu! Sateenvarjot naputtelevat palkit kuin apilapuut. Majoitan 8 ihmistä lounaalle!!!!! #panic https://t.co/vhUFOXK1xq</w:t>
      </w:r>
    </w:p>
    <w:p>
      <w:r>
        <w:rPr>
          <w:b/>
          <w:u w:val="single"/>
        </w:rPr>
        <w:t xml:space="preserve">716152</w:t>
      </w:r>
    </w:p>
    <w:p>
      <w:r>
        <w:t xml:space="preserve">@ZigaTurk Kemit ovat ihan ok, ehkä vain poistaa ne kaupunkien keskustoista, mutta olen samaa mieltä, että ei sillä tavalla kuin me teemme sen täällä.</w:t>
      </w:r>
    </w:p>
    <w:p>
      <w:r>
        <w:rPr>
          <w:b/>
          <w:u w:val="single"/>
        </w:rPr>
        <w:t xml:space="preserve">716153</w:t>
      </w:r>
    </w:p>
    <w:p>
      <w:r>
        <w:t xml:space="preserve">Myyt lippuja, ne varastetaan ja teet siitä ilmoituksen poliisille. He ovat machereita. He joutuvat maksamaan sakkoa sen lisäksi, että menettävät lippunsa. https://t.co/SqsQbdLOCm.</w:t>
      </w:r>
    </w:p>
    <w:p>
      <w:r>
        <w:rPr>
          <w:b/>
          <w:u w:val="single"/>
        </w:rPr>
        <w:t xml:space="preserve">716154</w:t>
      </w:r>
    </w:p>
    <w:p>
      <w:r>
        <w:t xml:space="preserve">Pagin saari: He ovat nähneet paljon, mutta eivät koskaan mitään tällaista https://t.co/XRgltAR4uQ</w:t>
      </w:r>
    </w:p>
    <w:p>
      <w:r>
        <w:rPr>
          <w:b/>
          <w:u w:val="single"/>
        </w:rPr>
        <w:t xml:space="preserve">716155</w:t>
      </w:r>
    </w:p>
    <w:p>
      <w:r>
        <w:t xml:space="preserve">@ZoranSa23574356 @RokPZ @luka7doncic @LeaderOfHorde @SacramentoKings Vie se kotiin!</w:t>
      </w:r>
    </w:p>
    <w:p>
      <w:r>
        <w:rPr>
          <w:b/>
          <w:u w:val="single"/>
        </w:rPr>
        <w:t xml:space="preserve">716156</w:t>
      </w:r>
    </w:p>
    <w:p>
      <w:r>
        <w:t xml:space="preserve">@Hrastnikov @lavkeri @duledoz @ZoranKofol @rtvslo On selvää, että voit viettää enemmän aikaa huoneessasi. Teltta on hieman klaustrofobinen.</w:t>
      </w:r>
    </w:p>
    <w:p>
      <w:r>
        <w:rPr>
          <w:b/>
          <w:u w:val="single"/>
        </w:rPr>
        <w:t xml:space="preserve">716157</w:t>
      </w:r>
    </w:p>
    <w:p>
      <w:r>
        <w:t xml:space="preserve">Viimeksi kun pyöräilin golfkentän ohi, KKK:lla oli vihatilaisuus kansakunnalle</w:t>
        <w:br/>
        <w:t xml:space="preserve">(valkoiset, terveet, hyvinvoivat vanhemmat miehet, jotka haluavat jotain enemmän)</w:t>
      </w:r>
    </w:p>
    <w:p>
      <w:r>
        <w:rPr>
          <w:b/>
          <w:u w:val="single"/>
        </w:rPr>
        <w:t xml:space="preserve">716158</w:t>
      </w:r>
    </w:p>
    <w:p>
      <w:r>
        <w:t xml:space="preserve">Trump on oikeassa.</w:t>
        <w:br/>
        <w:t xml:space="preserve"> Olen vain huolissani siitä, että hänen balkanistinen uuskommunisminsa saa hänet sisällyttämään Slofurian paskamaiden joukkoon....</w:t>
      </w:r>
    </w:p>
    <w:p>
      <w:r>
        <w:rPr>
          <w:b/>
          <w:u w:val="single"/>
        </w:rPr>
        <w:t xml:space="preserve">716159</w:t>
      </w:r>
    </w:p>
    <w:p>
      <w:r>
        <w:t xml:space="preserve">@MatevzNovak Ei pitkään aikaan. Sen jälkeen kun IUV romahti, Vrhnikan haju on kadonnut.</w:t>
      </w:r>
    </w:p>
    <w:p>
      <w:r>
        <w:rPr>
          <w:b/>
          <w:u w:val="single"/>
        </w:rPr>
        <w:t xml:space="preserve">716160</w:t>
      </w:r>
    </w:p>
    <w:p>
      <w:r>
        <w:t xml:space="preserve">@miro5ek @Metod_Berlec @strankaSD @strankalevica Parempi kuin Aolf Hitlerin aikana, tai sanotaan Orban!!!!!.</w:t>
      </w:r>
    </w:p>
    <w:p>
      <w:r>
        <w:rPr>
          <w:b/>
          <w:u w:val="single"/>
        </w:rPr>
        <w:t xml:space="preserve">716161</w:t>
      </w:r>
    </w:p>
    <w:p>
      <w:r>
        <w:t xml:space="preserve">Vasta eilen minulle opetettiin siitä korkeasta hengestä, siitä uskomattomasta crescendosta, jonka islamilaisissa vihreissä pelipaidoissa oleva joukkue suorittaa. Kappas vain.</w:t>
      </w:r>
    </w:p>
    <w:p>
      <w:r>
        <w:rPr>
          <w:b/>
          <w:u w:val="single"/>
        </w:rPr>
        <w:t xml:space="preserve">716162</w:t>
      </w:r>
    </w:p>
    <w:p>
      <w:r>
        <w:t xml:space="preserve">180 loukkaantui ja noin 1 000 pidätettiin keltaliivimielenosoituksissa https://t.co/d8ujuI9Uw2</w:t>
      </w:r>
    </w:p>
    <w:p>
      <w:r>
        <w:rPr>
          <w:b/>
          <w:u w:val="single"/>
        </w:rPr>
        <w:t xml:space="preserve">716163</w:t>
      </w:r>
    </w:p>
    <w:p>
      <w:r>
        <w:t xml:space="preserve">Hänelle myönnetään todennäköisesti arvonimi "Rauhaninstituutin kunniajäsen", koska hän ansaitsee sen FDV:n kriteerien mukaan. https://t.co/FULux6gb9x.</w:t>
      </w:r>
    </w:p>
    <w:p>
      <w:r>
        <w:rPr>
          <w:b/>
          <w:u w:val="single"/>
        </w:rPr>
        <w:t xml:space="preserve">716164</w:t>
      </w:r>
    </w:p>
    <w:p>
      <w:r>
        <w:t xml:space="preserve">@peterjancic Kaikki on tiedossa, kaikki on piilossa. Kommunistit peittävät jälkiään. Mutta haudatut ja kätketyt joukkokuolemat ovat edelleen olemassa.</w:t>
      </w:r>
    </w:p>
    <w:p>
      <w:r>
        <w:rPr>
          <w:b/>
          <w:u w:val="single"/>
        </w:rPr>
        <w:t xml:space="preserve">716165</w:t>
      </w:r>
    </w:p>
    <w:p>
      <w:r>
        <w:t xml:space="preserve">Olin yllättynyt tohtori Karmen Erjavecin kiivaasta julkisesta leimaamisesta.Mielenkiintoista on, että kaikki alkoi Delo-lehden aloitteesta.</w:t>
      </w:r>
    </w:p>
    <w:p>
      <w:r>
        <w:rPr>
          <w:b/>
          <w:u w:val="single"/>
        </w:rPr>
        <w:t xml:space="preserve">716166</w:t>
      </w:r>
    </w:p>
    <w:p>
      <w:r>
        <w:t xml:space="preserve">Mutta tietävätkö nämä ihmiset, että "Teo autossa" (MB BE-175) ei ole yhtään turvallisempi, jos he ajavat kuin idiootit? Retorinen.</w:t>
      </w:r>
    </w:p>
    <w:p>
      <w:r>
        <w:rPr>
          <w:b/>
          <w:u w:val="single"/>
        </w:rPr>
        <w:t xml:space="preserve">716167</w:t>
      </w:r>
    </w:p>
    <w:p>
      <w:r>
        <w:t xml:space="preserve">Väärä maailma: Patteri jäätyy ja pyykki syttyy palamaan kuivausrummussa https://t.co/17CUWLuyLi</w:t>
      </w:r>
    </w:p>
    <w:p>
      <w:r>
        <w:rPr>
          <w:b/>
          <w:u w:val="single"/>
        </w:rPr>
        <w:t xml:space="preserve">716168</w:t>
      </w:r>
    </w:p>
    <w:p>
      <w:r>
        <w:t xml:space="preserve">Koska vasemmistolaiset ja kokkarit ovat pahiksia (heikkoja, eivät vahvoja), he voivat hallita vain väkivallalla. Sloveniaa hallitsevat vasemmistolaiset ja kokkarit.</w:t>
      </w:r>
    </w:p>
    <w:p>
      <w:r>
        <w:rPr>
          <w:b/>
          <w:u w:val="single"/>
        </w:rPr>
        <w:t xml:space="preserve">716169</w:t>
      </w:r>
    </w:p>
    <w:p>
      <w:r>
        <w:t xml:space="preserve">@tomltoml @FrenkMate He eivät osaa rukoilla, vain ulkoa ja vieläpä vuohirukouksin!</w:t>
      </w:r>
    </w:p>
    <w:p>
      <w:r>
        <w:rPr>
          <w:b/>
          <w:u w:val="single"/>
        </w:rPr>
        <w:t xml:space="preserve">716170</w:t>
      </w:r>
    </w:p>
    <w:p>
      <w:r>
        <w:t xml:space="preserve">@Medeja_7 Mistä tiedät, että he ovat maahanmuuttajia? He voivat olla turisteja, vaihto-opiskelijoita... Olet todella yksi hämähäkeistä</w:t>
      </w:r>
    </w:p>
    <w:p>
      <w:r>
        <w:rPr>
          <w:b/>
          <w:u w:val="single"/>
        </w:rPr>
        <w:t xml:space="preserve">716171</w:t>
      </w:r>
    </w:p>
    <w:p>
      <w:r>
        <w:t xml:space="preserve">@jkmcnk @GobaFunk Fsak sanoo isoisä ma Makito, samaa mieltä. Ja Bosch on varalla.</w:t>
      </w:r>
    </w:p>
    <w:p>
      <w:r>
        <w:rPr>
          <w:b/>
          <w:u w:val="single"/>
        </w:rPr>
        <w:t xml:space="preserve">716172</w:t>
      </w:r>
    </w:p>
    <w:p>
      <w:r>
        <w:t xml:space="preserve">Pelaan parhaillaan Biathlon Maniaa. Tule mukaan ja yritä voittaa minut! https://t.co/VL8Vbwgdwd</w:t>
      </w:r>
    </w:p>
    <w:p>
      <w:r>
        <w:rPr>
          <w:b/>
          <w:u w:val="single"/>
        </w:rPr>
        <w:t xml:space="preserve">716173</w:t>
      </w:r>
    </w:p>
    <w:p>
      <w:r>
        <w:t xml:space="preserve">Hiippakunnallinen lukio Vipava, @SCNR_SI näyttely, solut-vankilat #Classroom Beethovnova 3, 16.00. Kutsuttu! #totalitarismi https://t.co/I4zqP5vzms</w:t>
      </w:r>
    </w:p>
    <w:p>
      <w:r>
        <w:rPr>
          <w:b/>
          <w:u w:val="single"/>
        </w:rPr>
        <w:t xml:space="preserve">716174</w:t>
      </w:r>
    </w:p>
    <w:p>
      <w:r>
        <w:t xml:space="preserve">@Allvis4 @protoreakcionar @cesenj @Helena_6666 Hänellä ei ole pitkä matka Teneriffalta Marokkoon... päästäkää hänet menemään, mustavalaat odottavat häntä.</w:t>
      </w:r>
    </w:p>
    <w:p>
      <w:r>
        <w:rPr>
          <w:b/>
          <w:u w:val="single"/>
        </w:rPr>
        <w:t xml:space="preserve">716175</w:t>
      </w:r>
    </w:p>
    <w:p>
      <w:r>
        <w:t xml:space="preserve">@lojzi1 Ainakin 50 prosenttia heistä ei ole oikeutettu tukeen, mutta he käyttävät järjestelmää ahkerasti hyväkseen, ja useimmat heistä ovat neliraajahalvaantuneita.</w:t>
      </w:r>
    </w:p>
    <w:p>
      <w:r>
        <w:rPr>
          <w:b/>
          <w:u w:val="single"/>
        </w:rPr>
        <w:t xml:space="preserve">716176</w:t>
      </w:r>
    </w:p>
    <w:p>
      <w:r>
        <w:t xml:space="preserve">Kun minulle soitetaan matkapuhelimeen, en yleensä vastaa. Sitten lähetän heille tekstiviestin, jossa pyydän heitä lähettämään minulle sähköpostia.</w:t>
        <w:br/>
        <w:br/>
        <w:t xml:space="preserve"> Näin minä toimin.</w:t>
      </w:r>
    </w:p>
    <w:p>
      <w:r>
        <w:rPr>
          <w:b/>
          <w:u w:val="single"/>
        </w:rPr>
        <w:t xml:space="preserve">716177</w:t>
      </w:r>
    </w:p>
    <w:p>
      <w:r>
        <w:t xml:space="preserve">@AlesKov1 jos olet tietämätön hölmö, katso edes mitä kiitospäivä on Yhdysvalloissa ja piiloudu sitten häpeissäsi kiven alle....</w:t>
      </w:r>
    </w:p>
    <w:p>
      <w:r>
        <w:rPr>
          <w:b/>
          <w:u w:val="single"/>
        </w:rPr>
        <w:t xml:space="preserve">716178</w:t>
      </w:r>
    </w:p>
    <w:p>
      <w:r>
        <w:t xml:space="preserve">@OnlineMagazin Näin me olisimme taputtaneet herra Jansalle, jos Sloveniaa ei olisi hallinnut Bhutali!</w:t>
      </w:r>
    </w:p>
    <w:p>
      <w:r>
        <w:rPr>
          <w:b/>
          <w:u w:val="single"/>
        </w:rPr>
        <w:t xml:space="preserve">716179</w:t>
      </w:r>
    </w:p>
    <w:p>
      <w:r>
        <w:t xml:space="preserve">Ymmärrän. Älä ole kokki, mutta jos olet #matekejbriketov, maustetaan se vähän. https://t.co/JKyEGLkUS7</w:t>
      </w:r>
    </w:p>
    <w:p>
      <w:r>
        <w:rPr>
          <w:b/>
          <w:u w:val="single"/>
        </w:rPr>
        <w:t xml:space="preserve">716180</w:t>
      </w:r>
    </w:p>
    <w:p>
      <w:r>
        <w:t xml:space="preserve">@ISterbenc @Komar4442 @RevijaReporter @SilvesterSurla Mitä vikaa Orbanin halossa on?</w:t>
      </w:r>
    </w:p>
    <w:p>
      <w:r>
        <w:rPr>
          <w:b/>
          <w:u w:val="single"/>
        </w:rPr>
        <w:t xml:space="preserve">716181</w:t>
      </w:r>
    </w:p>
    <w:p>
      <w:r>
        <w:t xml:space="preserve">Lauantaina opastettu kierros Vlasta Zorkon näyttelyssä taidehistorioitsija Marjeta Ciglenečkin kanssa.</w:t>
      </w:r>
    </w:p>
    <w:p>
      <w:r>
        <w:rPr>
          <w:b/>
          <w:u w:val="single"/>
        </w:rPr>
        <w:t xml:space="preserve">716182</w:t>
      </w:r>
    </w:p>
    <w:p>
      <w:r>
        <w:t xml:space="preserve">@tincaz @JureBrankovic Vain kolmen biathlon-joukkueen jäsenen ei tarvinnut huolehtia kylmästä tänään, mutta suurin osa muista joutui :-)</w:t>
      </w:r>
    </w:p>
    <w:p>
      <w:r>
        <w:rPr>
          <w:b/>
          <w:u w:val="single"/>
        </w:rPr>
        <w:t xml:space="preserve">716183</w:t>
      </w:r>
    </w:p>
    <w:p>
      <w:r>
        <w:t xml:space="preserve">@JazbarMatjaz Kysy itseltäsi, kuinka monta prosenttia lapsista harrastaa lautailua ja kuinka moni hiihtää tai haluaa hiihtää.</w:t>
      </w:r>
    </w:p>
    <w:p>
      <w:r>
        <w:rPr>
          <w:b/>
          <w:u w:val="single"/>
        </w:rPr>
        <w:t xml:space="preserve">716184</w:t>
      </w:r>
    </w:p>
    <w:p>
      <w:r>
        <w:t xml:space="preserve">Joskus huomaan, että seuraan Twitteriä vain ajatusten popcornien takia, kun 2 ihmistä alkaa piereskellä. Milloin järjestetään taas twiittikokous?</w:t>
      </w:r>
    </w:p>
    <w:p>
      <w:r>
        <w:rPr>
          <w:b/>
          <w:u w:val="single"/>
        </w:rPr>
        <w:t xml:space="preserve">716185</w:t>
      </w:r>
    </w:p>
    <w:p>
      <w:r>
        <w:t xml:space="preserve">@poticca @SiolNEWS</w:t>
        <w:t xml:space="preserve">Kasvakoon</w:t>
        <w:t xml:space="preserve">haudallani</w:t>
        <w:t xml:space="preserve">neilikka ja rosmariini</w:t>
        <w:br/>
        <w:t xml:space="preserve"> </w:t>
        <w:br/>
        <w:t xml:space="preserve"> tiedettäköön, kuka on haudattu.</w:t>
        <w:br/>
        <w:t xml:space="preserve">https://t.co/tQfy1FT1Oe</w:t>
      </w:r>
    </w:p>
    <w:p>
      <w:r>
        <w:rPr>
          <w:b/>
          <w:u w:val="single"/>
        </w:rPr>
        <w:t xml:space="preserve">716186</w:t>
      </w:r>
    </w:p>
    <w:p>
      <w:r>
        <w:t xml:space="preserve">@juremes Siksi tuo solmioon pukeutunut tuntija on niin menestynyt, kun hän myy valtion omaisuutta toimiluvalla kiertokäyntejä varten.</w:t>
      </w:r>
    </w:p>
    <w:p>
      <w:r>
        <w:rPr>
          <w:b/>
          <w:u w:val="single"/>
        </w:rPr>
        <w:t xml:space="preserve">716187</w:t>
      </w:r>
    </w:p>
    <w:p>
      <w:r>
        <w:t xml:space="preserve">@D_Jasmina ...seuraavaan kertaan asti, kun Han taas moittii heitä ylhäältä käsin, kuin pikkutäplät, joilla ei ole aavistustakaan mistään...</w:t>
      </w:r>
    </w:p>
    <w:p>
      <w:r>
        <w:rPr>
          <w:b/>
          <w:u w:val="single"/>
        </w:rPr>
        <w:t xml:space="preserve">716188</w:t>
      </w:r>
    </w:p>
    <w:p>
      <w:r>
        <w:t xml:space="preserve">@hrastelj @MinHealth @vladaRS Tai voit juoda vastalääkettä. https://t.co/GTCVFDcjiB</w:t>
      </w:r>
    </w:p>
    <w:p>
      <w:r>
        <w:rPr>
          <w:b/>
          <w:u w:val="single"/>
        </w:rPr>
        <w:t xml:space="preserve">716189</w:t>
      </w:r>
    </w:p>
    <w:p>
      <w:r>
        <w:t xml:space="preserve">Kun sähköä ei ole, kytket ja sammutat jatkuvasti laitteita, jotka on kytkettävä verkkovirtaan. #ajaeffect #april04</w:t>
      </w:r>
    </w:p>
    <w:p>
      <w:r>
        <w:rPr>
          <w:b/>
          <w:u w:val="single"/>
        </w:rPr>
        <w:t xml:space="preserve">716190</w:t>
      </w:r>
    </w:p>
    <w:p>
      <w:r>
        <w:t xml:space="preserve">@InfoTVSLO @TinaHacler Kyllä, tämä tapahtuu säännöllisesti, koko Lj on tuhottu, anna heidän korjata se!!!!!.</w:t>
      </w:r>
    </w:p>
    <w:p>
      <w:r>
        <w:rPr>
          <w:b/>
          <w:u w:val="single"/>
        </w:rPr>
        <w:t xml:space="preserve">716191</w:t>
      </w:r>
    </w:p>
    <w:p>
      <w:r>
        <w:t xml:space="preserve">Tämä Thompson on todella suosittu.</w:t>
        <w:br/>
        <w:t xml:space="preserve"> Kommenttien perusteella kaikki slovenialaiset kommunistit kuuntelevat häntä.</w:t>
      </w:r>
    </w:p>
    <w:p>
      <w:r>
        <w:rPr>
          <w:b/>
          <w:u w:val="single"/>
        </w:rPr>
        <w:t xml:space="preserve">716192</w:t>
      </w:r>
    </w:p>
    <w:p>
      <w:r>
        <w:t xml:space="preserve">#Inkjet-tulostimet #MEGABITE-verkkokaupassa - Ilmainen ja nopea toimitus. Osta osamaksulla! #Grenke #Leasing! https://t.co/iiDjFf72Xz</w:t>
      </w:r>
    </w:p>
    <w:p>
      <w:r>
        <w:rPr>
          <w:b/>
          <w:u w:val="single"/>
        </w:rPr>
        <w:t xml:space="preserve">716193</w:t>
      </w:r>
    </w:p>
    <w:p>
      <w:r>
        <w:t xml:space="preserve">@bmz9453 Heikkomieliset eivät yleensä kommentoi sitä, missä mielentilassa he ovat, vaikka he vetäisivätkin vetoa uudenaikaisesta savukkeesta.</w:t>
      </w:r>
    </w:p>
    <w:p>
      <w:r>
        <w:rPr>
          <w:b/>
          <w:u w:val="single"/>
        </w:rPr>
        <w:t xml:space="preserve">716194</w:t>
      </w:r>
    </w:p>
    <w:p>
      <w:r>
        <w:t xml:space="preserve">@z8_LJ @ambrofuzbal Sillä, joka pudotti kuin kebab kolme kuukautta hyväntekeväisyyskampanjoita ja puoli vuotta ilman futsalia huonon simulaation vuoksi.</w:t>
      </w:r>
    </w:p>
    <w:p>
      <w:r>
        <w:rPr>
          <w:b/>
          <w:u w:val="single"/>
        </w:rPr>
        <w:t xml:space="preserve">716195</w:t>
      </w:r>
    </w:p>
    <w:p>
      <w:r>
        <w:t xml:space="preserve">Toisaalta molemmat johdannaiset ovat nousussa - bensiini hieman enemmän kuin diesel. Hyvä, että kävin perjantaina Pivkan Pyhän Petrolin kappelissa. ⛽️</w:t>
      </w:r>
    </w:p>
    <w:p>
      <w:r>
        <w:rPr>
          <w:b/>
          <w:u w:val="single"/>
        </w:rPr>
        <w:t xml:space="preserve">716196</w:t>
      </w:r>
    </w:p>
    <w:p>
      <w:r>
        <w:t xml:space="preserve">@Urskitka BT on erittäin hidas! Voit kopioida tämän aamuun asti. Käytä usb-kaapelia.</w:t>
      </w:r>
    </w:p>
    <w:p>
      <w:r>
        <w:rPr>
          <w:b/>
          <w:u w:val="single"/>
        </w:rPr>
        <w:t xml:space="preserve">716197</w:t>
      </w:r>
    </w:p>
    <w:p>
      <w:r>
        <w:t xml:space="preserve">@Nogavicka_Pika Bols haavoista,10x.... mutta olen sekaisin ja unenpuutteessa.</w:t>
        <w:br/>
        <w:t xml:space="preserve"> En saa hakea!</w:t>
      </w:r>
    </w:p>
    <w:p>
      <w:r>
        <w:rPr>
          <w:b/>
          <w:u w:val="single"/>
        </w:rPr>
        <w:t xml:space="preserve">716198</w:t>
      </w:r>
    </w:p>
    <w:p>
      <w:r>
        <w:t xml:space="preserve">@petra_jansa Pöydän sijasta se oli tard. Jos hän olisi ollut pelkkä pelinappula, tätä ei olisi tapahtunut.</w:t>
      </w:r>
    </w:p>
    <w:p>
      <w:r>
        <w:rPr>
          <w:b/>
          <w:u w:val="single"/>
        </w:rPr>
        <w:t xml:space="preserve">716199</w:t>
      </w:r>
    </w:p>
    <w:p>
      <w:r>
        <w:t xml:space="preserve">@GregorVirant1 Kyynisyys on kannibalismin ohella alin henkinen tila, johon täällä voi päästä.</w:t>
      </w:r>
    </w:p>
    <w:p>
      <w:r>
        <w:rPr>
          <w:b/>
          <w:u w:val="single"/>
        </w:rPr>
        <w:t xml:space="preserve">716200</w:t>
      </w:r>
    </w:p>
    <w:p>
      <w:r>
        <w:t xml:space="preserve">Se tapahtuu!</w:t>
        <w:br/>
        <w:t xml:space="preserve"> Se tapahtuu!</w:t>
        <w:br/>
        <w:t xml:space="preserve"> Ilmoittautuminen marraskuussa järjestettävään Festival of Shopping and Fun ja ARTish at Poligon -tapahtumaan on vielä avoinna! https://t.co/mUpzTTE2GD</w:t>
      </w:r>
    </w:p>
    <w:p>
      <w:r>
        <w:rPr>
          <w:b/>
          <w:u w:val="single"/>
        </w:rPr>
        <w:t xml:space="preserve">716201</w:t>
      </w:r>
    </w:p>
    <w:p>
      <w:r>
        <w:t xml:space="preserve">@butalskipolicaj @vladaRS @sarecmarjan Ennen kaikkea voitto tuhoaa. Se on esimerkiksi hävittänyt satoja eläinlajeja Yhdysvalloista.</w:t>
      </w:r>
    </w:p>
    <w:p>
      <w:r>
        <w:rPr>
          <w:b/>
          <w:u w:val="single"/>
        </w:rPr>
        <w:t xml:space="preserve">716202</w:t>
      </w:r>
    </w:p>
    <w:p>
      <w:r>
        <w:t xml:space="preserve">Anteeksi Rambo, mutta jos ruzakisi on jääkaappia suurempi, et voi poseerata keskellä bussia. #LPP</w:t>
      </w:r>
    </w:p>
    <w:p>
      <w:r>
        <w:rPr>
          <w:b/>
          <w:u w:val="single"/>
        </w:rPr>
        <w:t xml:space="preserve">716203</w:t>
      </w:r>
    </w:p>
    <w:p>
      <w:r>
        <w:t xml:space="preserve">@crnkovic @TinoMamic Shment,nyt koripalloilijat eroavat valtiosta...valtiosta on tulossa yksinhuoltaja.</w:t>
      </w:r>
    </w:p>
    <w:p>
      <w:r>
        <w:rPr>
          <w:b/>
          <w:u w:val="single"/>
        </w:rPr>
        <w:t xml:space="preserve">716204</w:t>
      </w:r>
    </w:p>
    <w:p>
      <w:r>
        <w:t xml:space="preserve">Tämä on toinen ongelma, sillä iWatch hälyttää, jos sykkeesi nousee, vaikka et ole aktiivinen. Adieu itsetyydytys. #jabukpresentation</w:t>
      </w:r>
    </w:p>
    <w:p>
      <w:r>
        <w:rPr>
          <w:b/>
          <w:u w:val="single"/>
        </w:rPr>
        <w:t xml:space="preserve">716205</w:t>
      </w:r>
    </w:p>
    <w:p>
      <w:r>
        <w:t xml:space="preserve">@Maxova68 No niin 😀 Ei se niin paha ole (minulla on niin suvaitsevaisia naapureita, että he kaikki sanovat yhteen ääneen, etteivät kuule mitään.).</w:t>
      </w:r>
    </w:p>
    <w:p>
      <w:r>
        <w:rPr>
          <w:b/>
          <w:u w:val="single"/>
        </w:rPr>
        <w:t xml:space="preserve">716206</w:t>
      </w:r>
    </w:p>
    <w:p>
      <w:r>
        <w:t xml:space="preserve">Ihmiset, jos paratiisi kiertää risteilijän ja pakottaa teidät ulos, se tekee yhden ympyrän. #jebitese</w:t>
      </w:r>
    </w:p>
    <w:p>
      <w:r>
        <w:rPr>
          <w:b/>
          <w:u w:val="single"/>
        </w:rPr>
        <w:t xml:space="preserve">716207</w:t>
      </w:r>
    </w:p>
    <w:p>
      <w:r>
        <w:t xml:space="preserve">Spekulantti, keinottelija, joka tuhoaa EU:ta maahanmuuttajilla, joka ostaa vapaakauppasopimuskauppoja.???? ...Katastrofi jatkuu!? https://t.co/XgCNttAWT7</w:t>
      </w:r>
    </w:p>
    <w:p>
      <w:r>
        <w:rPr>
          <w:b/>
          <w:u w:val="single"/>
        </w:rPr>
        <w:t xml:space="preserve">716208</w:t>
      </w:r>
    </w:p>
    <w:p>
      <w:r>
        <w:t xml:space="preserve">#Bilten #Bilten #Bilten #Terveyskamari 25jan</w:t>
        <w:br/>
        <w:t xml:space="preserve">Hyväksyttiin ensimmäiset #menettelysäännöt uudessa #SIZ/#ZZS-rakenteessa https://t.co/GV2p8pusq5</w:t>
      </w:r>
    </w:p>
    <w:p>
      <w:r>
        <w:rPr>
          <w:b/>
          <w:u w:val="single"/>
        </w:rPr>
        <w:t xml:space="preserve">716209</w:t>
      </w:r>
    </w:p>
    <w:p>
      <w:r>
        <w:t xml:space="preserve">@GregaLJ Jokainen, joka tuntee solmuja ja yrittää päästä niistä eroon, auttaa...</w:t>
        <w:br/>
        <w:br/>
        <w:t xml:space="preserve">En ole koskaan ollut Lj:ssä, joten siitä ei varmaan ole hyötyä :)</w:t>
      </w:r>
    </w:p>
    <w:p>
      <w:r>
        <w:rPr>
          <w:b/>
          <w:u w:val="single"/>
        </w:rPr>
        <w:t xml:space="preserve">716210</w:t>
      </w:r>
    </w:p>
    <w:p>
      <w:r>
        <w:t xml:space="preserve">@vinkovasle1 @bmz9453 @LukaMesec @strankalevica @vladaRS Sitten voimme olla kiitollisia hänelle.</w:t>
      </w:r>
    </w:p>
    <w:p>
      <w:r>
        <w:rPr>
          <w:b/>
          <w:u w:val="single"/>
        </w:rPr>
        <w:t xml:space="preserve">716211</w:t>
      </w:r>
    </w:p>
    <w:p>
      <w:r>
        <w:t xml:space="preserve">Niin vaatimaton kuin olenkin, uskaltaisin väittää, että tämä on luultavasti kaunein #ScreenKiJeDomhttps://t.co/nqfaJdtZig.</w:t>
      </w:r>
    </w:p>
    <w:p>
      <w:r>
        <w:rPr>
          <w:b/>
          <w:u w:val="single"/>
        </w:rPr>
        <w:t xml:space="preserve">716212</w:t>
      </w:r>
    </w:p>
    <w:p>
      <w:r>
        <w:t xml:space="preserve">@PSlajnar @Margu501 mitä lainaat pankista maksat takaisin valtiolta....smartly , joten valtio ei anna sinulle mitään muuta kuin laskuja ja veroja.</w:t>
      </w:r>
    </w:p>
    <w:p>
      <w:r>
        <w:rPr>
          <w:b/>
          <w:u w:val="single"/>
        </w:rPr>
        <w:t xml:space="preserve">716213</w:t>
      </w:r>
    </w:p>
    <w:p>
      <w:r>
        <w:t xml:space="preserve">#Buchke E45P01 - JATKUVAT ASIAT: HALLITUKSEN TYÖSKENTELY HUOMENNAISESTA ILTAAN. https://t.co/JASXVJejeF</w:t>
      </w:r>
    </w:p>
    <w:p>
      <w:r>
        <w:rPr>
          <w:b/>
          <w:u w:val="single"/>
        </w:rPr>
        <w:t xml:space="preserve">716214</w:t>
      </w:r>
    </w:p>
    <w:p>
      <w:r>
        <w:t xml:space="preserve">Pahor johtaa murskavoitolla, vain ihme voi estää häntä voittamasta, eivätkä nämä ole vasemmistoälymystöä ..." @Andrazus #MetinCaj</w:t>
        <w:br/>
        <w:br/>
        <w:t xml:space="preserve">https://t.co/m2ETjHvHJm</w:t>
      </w:r>
    </w:p>
    <w:p>
      <w:r>
        <w:rPr>
          <w:b/>
          <w:u w:val="single"/>
        </w:rPr>
        <w:t xml:space="preserve">716215</w:t>
      </w:r>
    </w:p>
    <w:p>
      <w:r>
        <w:t xml:space="preserve">@JureBrankovic @DC43 Jure, oletko sinä Komendasta vai mitä?</w:t>
        <w:br/>
        <w:t xml:space="preserve"> Ainakin Briski on Kočevje stsroselka .. Hehe Hehe</w:t>
      </w:r>
    </w:p>
    <w:p>
      <w:r>
        <w:rPr>
          <w:b/>
          <w:u w:val="single"/>
        </w:rPr>
        <w:t xml:space="preserve">716216</w:t>
      </w:r>
    </w:p>
    <w:p>
      <w:r>
        <w:t xml:space="preserve">Tietääkö kukaan hienoa ravintolaa, jossa sekä lihansyöjät että #kasvissyöjät ovat illallisen jälkeen kylläisiä ja tyytyväisiä?</w:t>
      </w:r>
    </w:p>
    <w:p>
      <w:r>
        <w:rPr>
          <w:b/>
          <w:u w:val="single"/>
        </w:rPr>
        <w:t xml:space="preserve">716217</w:t>
      </w:r>
    </w:p>
    <w:p>
      <w:r>
        <w:t xml:space="preserve">@papezlenart @_seeke Internet on todellakin laki. Jos olet liian fiksu, räjäytät ne heti. Älä unohda mitään. :)</w:t>
      </w:r>
    </w:p>
    <w:p>
      <w:r>
        <w:rPr>
          <w:b/>
          <w:u w:val="single"/>
        </w:rPr>
        <w:t xml:space="preserve">716218</w:t>
      </w:r>
    </w:p>
    <w:p>
      <w:r>
        <w:t xml:space="preserve">Ennennäkemätöntä typeryyttä! Tuleeko Sloveniassa olemaan kolmas sukupuoli miehen ja naisen rinnalla? https://t.co/hENneI7l6i via @TotiMariborcan</w:t>
      </w:r>
    </w:p>
    <w:p>
      <w:r>
        <w:rPr>
          <w:b/>
          <w:u w:val="single"/>
        </w:rPr>
        <w:t xml:space="preserve">716219</w:t>
      </w:r>
    </w:p>
    <w:p>
      <w:r>
        <w:t xml:space="preserve">@Nachotop @opica Tämä on kunnianosoitus muskettisoturille, jota ei voi verrata 5 kilometrin hautajaisiin.</w:t>
      </w:r>
    </w:p>
    <w:p>
      <w:r>
        <w:rPr>
          <w:b/>
          <w:u w:val="single"/>
        </w:rPr>
        <w:t xml:space="preserve">716220</w:t>
      </w:r>
    </w:p>
    <w:p>
      <w:r>
        <w:t xml:space="preserve">@tasosedova @davidkovic @petrasovdat @PStendler Odottakaa vielä vähän, sillä nyt tulee härkäjuoksu.</w:t>
      </w:r>
    </w:p>
    <w:p>
      <w:r>
        <w:rPr>
          <w:b/>
          <w:u w:val="single"/>
        </w:rPr>
        <w:t xml:space="preserve">716221</w:t>
      </w:r>
    </w:p>
    <w:p>
      <w:r>
        <w:t xml:space="preserve">@powersmoothie Heität yhden kaikille, kun potkit heitä, koska et nähnyt heitä, koska räjäytät peilistä.</w:t>
      </w:r>
    </w:p>
    <w:p>
      <w:r>
        <w:rPr>
          <w:b/>
          <w:u w:val="single"/>
        </w:rPr>
        <w:t xml:space="preserve">716222</w:t>
      </w:r>
    </w:p>
    <w:p>
      <w:r>
        <w:t xml:space="preserve">vasemmistolaiset ovat helpottuneita... Pohjois-Korea pysyy kommunistisena!... ainakin toistaiseksi...</w:t>
      </w:r>
    </w:p>
    <w:p>
      <w:r>
        <w:rPr>
          <w:b/>
          <w:u w:val="single"/>
        </w:rPr>
        <w:t xml:space="preserve">716223</w:t>
      </w:r>
    </w:p>
    <w:p>
      <w:r>
        <w:t xml:space="preserve">Islamilaisesta terroristista Udba-psykopaatiksi. Ihmiset, jotka tuntevat minut, nauravat minulle taas.</w:t>
      </w:r>
    </w:p>
    <w:p>
      <w:r>
        <w:rPr>
          <w:b/>
          <w:u w:val="single"/>
        </w:rPr>
        <w:t xml:space="preserve">716224</w:t>
      </w:r>
    </w:p>
    <w:p>
      <w:r>
        <w:t xml:space="preserve">@Blaziek Talletus on aina vaihtoehto. 10 000 eurosta saat 70 euroa korkoa viiden vuoden aikana ;)</w:t>
      </w:r>
    </w:p>
    <w:p>
      <w:r>
        <w:rPr>
          <w:b/>
          <w:u w:val="single"/>
        </w:rPr>
        <w:t xml:space="preserve">716225</w:t>
      </w:r>
    </w:p>
    <w:p>
      <w:r>
        <w:t xml:space="preserve">@LesMotsSlovenes @pengovsky @KatarinaDbr Se on enemmän fizziä varten. Luultavasti kevyen taikinan valmistukseen. ( sprudelkuchen ).</w:t>
      </w:r>
    </w:p>
    <w:p>
      <w:r>
        <w:rPr>
          <w:b/>
          <w:u w:val="single"/>
        </w:rPr>
        <w:t xml:space="preserve">716226</w:t>
      </w:r>
    </w:p>
    <w:p>
      <w:r>
        <w:t xml:space="preserve">@MilanNemec4 Ajan ohi joka päivä, vähintään kahdesti. Jos siellä on korppikotkia, se on 🙊</w:t>
      </w:r>
    </w:p>
    <w:p>
      <w:r>
        <w:rPr>
          <w:b/>
          <w:u w:val="single"/>
        </w:rPr>
        <w:t xml:space="preserve">716227</w:t>
      </w:r>
    </w:p>
    <w:p>
      <w:r>
        <w:t xml:space="preserve">Kuka olisi uskonut, että iskias voi ajella aivoja!?</w:t>
        <w:t xml:space="preserve">Alkoholia kyllä, mutta ishias, alooo</w:t>
        <w:br/>
        <w:t xml:space="preserve">https://t.co/b8RcFzIZaR https://t.co/b8RcFzIZaR</w:t>
      </w:r>
    </w:p>
    <w:p>
      <w:r>
        <w:rPr>
          <w:b/>
          <w:u w:val="single"/>
        </w:rPr>
        <w:t xml:space="preserve">716228</w:t>
      </w:r>
    </w:p>
    <w:p>
      <w:r>
        <w:t xml:space="preserve">Katsoin eilen illalla kavereideni kanssa Kuzmanin arvoituksia Spodnja Idrijassa.</w:t>
        <w:br/>
        <w:t xml:space="preserve"> Hauskoja aikoja. https://t.co/4rtojJiwv4</w:t>
      </w:r>
    </w:p>
    <w:p>
      <w:r>
        <w:rPr>
          <w:b/>
          <w:u w:val="single"/>
        </w:rPr>
        <w:t xml:space="preserve">716229</w:t>
      </w:r>
    </w:p>
    <w:p>
      <w:r>
        <w:t xml:space="preserve">Ohjaajakoulutus on ollut erittäin onnistunut ...</w:t>
        <w:br/>
        <w:br/>
        <w:t xml:space="preserve">pysäköinti ... https://t.co/n23TZDelN1</w:t>
      </w:r>
    </w:p>
    <w:p>
      <w:r>
        <w:rPr>
          <w:b/>
          <w:u w:val="single"/>
        </w:rPr>
        <w:t xml:space="preserve">716230</w:t>
      </w:r>
    </w:p>
    <w:p>
      <w:r>
        <w:t xml:space="preserve">FBI-agentti ampuu vahingossa katsojaa tanssiessaan baarissa</w:t>
        <w:br/>
        <w:t xml:space="preserve">https://t.co/0eZU7tuOI5 https://t.co/NwppXwr4RD</w:t>
      </w:r>
    </w:p>
    <w:p>
      <w:r>
        <w:rPr>
          <w:b/>
          <w:u w:val="single"/>
        </w:rPr>
        <w:t xml:space="preserve">716231</w:t>
      </w:r>
    </w:p>
    <w:p>
      <w:r>
        <w:t xml:space="preserve">Mitä syötte tänään lounaaksi, täällä on frangeja, hämäräperäisiä luottoja... sisäpoliittinen tilanne. Ja viskiä jälkiruoaksi. #familyTalk</w:t>
      </w:r>
    </w:p>
    <w:p>
      <w:r>
        <w:rPr>
          <w:b/>
          <w:u w:val="single"/>
        </w:rPr>
        <w:t xml:space="preserve">716232</w:t>
      </w:r>
    </w:p>
    <w:p>
      <w:r>
        <w:t xml:space="preserve">@petrasovdat Juuri tällaiset tilanteet tekevät käsipallosta valitettavasti ikuisesti kolmannen luokan urheilulajin. #ehfiskillingit</w:t>
      </w:r>
    </w:p>
    <w:p>
      <w:r>
        <w:rPr>
          <w:b/>
          <w:u w:val="single"/>
        </w:rPr>
        <w:t xml:space="preserve">716233</w:t>
      </w:r>
    </w:p>
    <w:p>
      <w:r>
        <w:t xml:space="preserve">@BozoPredalic @strankaSD-eliitti ei vetoa keneenkään. Hullut pyrkivät mikrofoniin, mutta yleisöä ei ole.</w:t>
      </w:r>
    </w:p>
    <w:p>
      <w:r>
        <w:rPr>
          <w:b/>
          <w:u w:val="single"/>
        </w:rPr>
        <w:t xml:space="preserve">716234</w:t>
      </w:r>
    </w:p>
    <w:p>
      <w:r>
        <w:t xml:space="preserve">Jotkut Planica...toiset</w:t>
        <w:br/>
        <w:t xml:space="preserve">ja saastunut ja myrkytetty laakso ja TES6 https://t.co/ZNx5qYayxa https://t.co/ZNx5qYayxa</w:t>
      </w:r>
    </w:p>
    <w:p>
      <w:r>
        <w:rPr>
          <w:b/>
          <w:u w:val="single"/>
        </w:rPr>
        <w:t xml:space="preserve">716235</w:t>
      </w:r>
    </w:p>
    <w:p>
      <w:r>
        <w:t xml:space="preserve">Metrologian laitos, Englannin kielen instituutti ja metsästysjärjestö eivät edes opettaneet heille, kuinka paljon laukaus on. https://t.co/eGROJ1MMsa</w:t>
      </w:r>
    </w:p>
    <w:p>
      <w:r>
        <w:rPr>
          <w:b/>
          <w:u w:val="single"/>
        </w:rPr>
        <w:t xml:space="preserve">716236</w:t>
      </w:r>
    </w:p>
    <w:p>
      <w:r>
        <w:t xml:space="preserve">Sovelletaan helposti kaikkeen. #8_small #RosaLuxembourg https://t.co/HTwopZ7mYm https://t.co/HTwopZ7mYm</w:t>
      </w:r>
    </w:p>
    <w:p>
      <w:r>
        <w:rPr>
          <w:b/>
          <w:u w:val="single"/>
        </w:rPr>
        <w:t xml:space="preserve">716237</w:t>
      </w:r>
    </w:p>
    <w:p>
      <w:r>
        <w:t xml:space="preserve">@KorsikaB Oikein tai väärin, tuskin sanoisin ajavani hitaasti, mutta en koskaan "perseen takana" AC:llä. @zzTurk @MartinValic @toplovodar</w:t>
      </w:r>
    </w:p>
    <w:p>
      <w:r>
        <w:rPr>
          <w:b/>
          <w:u w:val="single"/>
        </w:rPr>
        <w:t xml:space="preserve">716238</w:t>
      </w:r>
    </w:p>
    <w:p>
      <w:r>
        <w:t xml:space="preserve">KUVAT: Moottoripyöräilijä törmäsi traktoriin, ajautui ulos tieltä - https://t.co/LVh15QuS7N</w:t>
      </w:r>
    </w:p>
    <w:p>
      <w:r>
        <w:rPr>
          <w:b/>
          <w:u w:val="single"/>
        </w:rPr>
        <w:t xml:space="preserve">716239</w:t>
      </w:r>
    </w:p>
    <w:p>
      <w:r>
        <w:t xml:space="preserve">@MojcaJereb Marjan Šarec ja nyt Požar, Mahnič ja kumppanit ovat ottaneet hänet kaikkein alkeellisimmalla tavalla... inhottavaa, parempi ettet tiedä.</w:t>
      </w:r>
    </w:p>
    <w:p>
      <w:r>
        <w:rPr>
          <w:b/>
          <w:u w:val="single"/>
        </w:rPr>
        <w:t xml:space="preserve">716240</w:t>
      </w:r>
    </w:p>
    <w:p>
      <w:r>
        <w:t xml:space="preserve">@STA_novice ahahahahahaha , mitä tämä Cerar vielä möläyttelee budjetista , hahah komedia , vittu pitää "pistää kiinni" niin kauan kun sitä kestää 😀 .</w:t>
      </w:r>
    </w:p>
    <w:p>
      <w:r>
        <w:rPr>
          <w:b/>
          <w:u w:val="single"/>
        </w:rPr>
        <w:t xml:space="preserve">716241</w:t>
      </w:r>
    </w:p>
    <w:p>
      <w:r>
        <w:t xml:space="preserve">@Istrianer tätä kutsutaan vastaiskuksi kommunistien, kuten Jankovicin, partisaani Kobalin jne. raiskaukselle Jugoikonografian ..... toimesta.</w:t>
      </w:r>
    </w:p>
    <w:p>
      <w:r>
        <w:rPr>
          <w:b/>
          <w:u w:val="single"/>
        </w:rPr>
        <w:t xml:space="preserve">716242</w:t>
      </w:r>
    </w:p>
    <w:p>
      <w:r>
        <w:t xml:space="preserve">Se tuoksuu kuin puu-uuni! Herkullista, tuoretta ja omaa. Pizzat puu-uunista. Tervetuloa yritykseemme. Aina tuoretta, aina... https://t.co/Z4BNhwgEq9</w:t>
      </w:r>
    </w:p>
    <w:p>
      <w:r>
        <w:rPr>
          <w:b/>
          <w:u w:val="single"/>
        </w:rPr>
        <w:t xml:space="preserve">716243</w:t>
      </w:r>
    </w:p>
    <w:p>
      <w:r>
        <w:t xml:space="preserve">@matjazg Imbusille. Se on tähti tai trox, ruuvimeisseleitä ja pistorasioita on myös !</w:t>
      </w:r>
    </w:p>
    <w:p>
      <w:r>
        <w:rPr>
          <w:b/>
          <w:u w:val="single"/>
        </w:rPr>
        <w:t xml:space="preserve">716244</w:t>
      </w:r>
    </w:p>
    <w:p>
      <w:r>
        <w:t xml:space="preserve">Junioreiden ilmakiväärikarsinnassa Jure Sočič oli paras ampujamme tuloksella 614,1... https://t.co/QwLmAhEu6s...</w:t>
      </w:r>
    </w:p>
    <w:p>
      <w:r>
        <w:rPr>
          <w:b/>
          <w:u w:val="single"/>
        </w:rPr>
        <w:t xml:space="preserve">716245</w:t>
      </w:r>
    </w:p>
    <w:p>
      <w:r>
        <w:t xml:space="preserve">@primozbrvar Jäin paitsi juomasta, ajattelin tulla makkaralle ja juomalle kello 15.00. Pikkuinen olisi pelannut vielä kaksi peliä 😉.</w:t>
      </w:r>
    </w:p>
    <w:p>
      <w:r>
        <w:rPr>
          <w:b/>
          <w:u w:val="single"/>
        </w:rPr>
        <w:t xml:space="preserve">716246</w:t>
      </w:r>
    </w:p>
    <w:p>
      <w:r>
        <w:t xml:space="preserve">Maribor Euroopan urheilukaupungiksi edistämään kaupunkia ja maata urheilukohteena https://t.co/BmFUV9bu7K #tourism #recreation #maribor</w:t>
      </w:r>
    </w:p>
    <w:p>
      <w:r>
        <w:rPr>
          <w:b/>
          <w:u w:val="single"/>
        </w:rPr>
        <w:t xml:space="preserve">716247</w:t>
      </w:r>
    </w:p>
    <w:p>
      <w:r>
        <w:t xml:space="preserve">@freeeky tämä on hyvä asia, eikö olekin? koska mausteessa on myös kuivattua korianteria ja korianterinsiemeniä.</w:t>
      </w:r>
    </w:p>
    <w:p>
      <w:r>
        <w:rPr>
          <w:b/>
          <w:u w:val="single"/>
        </w:rPr>
        <w:t xml:space="preserve">716248</w:t>
      </w:r>
    </w:p>
    <w:p>
      <w:r>
        <w:t xml:space="preserve">@Stajerski_Hrast @Helena_6666 @JoeBlack444 Kova turvallisuus, mutta eikö he spizdili sitä pari vuotta sitten ja se ei ole täällä.</w:t>
      </w:r>
    </w:p>
    <w:p>
      <w:r>
        <w:rPr>
          <w:b/>
          <w:u w:val="single"/>
        </w:rPr>
        <w:t xml:space="preserve">716249</w:t>
      </w:r>
    </w:p>
    <w:p>
      <w:r>
        <w:t xml:space="preserve">Niin loistava kokonaisesitys, että jopa köykäinen "urheilu-analyytikko-lukutaitoinen "#mojtim #EuroBasket2017 tunnistaa erinomaisen taiteellisen vaikutelman.</w:t>
      </w:r>
    </w:p>
    <w:p>
      <w:r>
        <w:rPr>
          <w:b/>
          <w:u w:val="single"/>
        </w:rPr>
        <w:t xml:space="preserve">716250</w:t>
      </w:r>
    </w:p>
    <w:p>
      <w:r>
        <w:t xml:space="preserve">Palomiehet, tervehdys. Näinä kesäpäivinä keräämme rahaa juhlilla, koska valtio ei huolehdi meistä! Surullista mutta totta!</w:t>
      </w:r>
    </w:p>
    <w:p>
      <w:r>
        <w:rPr>
          <w:b/>
          <w:u w:val="single"/>
        </w:rPr>
        <w:t xml:space="preserve">716251</w:t>
      </w:r>
    </w:p>
    <w:p>
      <w:r>
        <w:t xml:space="preserve">@dujeSantiago @mali_z_betule @nkkrsko @NKCelje Nuoret saavat mahdollisuuden, mutta taas ei ole ok joillekin. Et voi voittaa.</w:t>
      </w:r>
    </w:p>
    <w:p>
      <w:r>
        <w:rPr>
          <w:b/>
          <w:u w:val="single"/>
        </w:rPr>
        <w:t xml:space="preserve">716252</w:t>
      </w:r>
    </w:p>
    <w:p>
      <w:r>
        <w:t xml:space="preserve">Janša: Kanne oli olennaisesti väärä, tuomioistuimen päätös oli itsestään selvä https://t.co/cLLqma1CMH</w:t>
      </w:r>
    </w:p>
    <w:p>
      <w:r>
        <w:rPr>
          <w:b/>
          <w:u w:val="single"/>
        </w:rPr>
        <w:t xml:space="preserve">716253</w:t>
      </w:r>
    </w:p>
    <w:p>
      <w:r>
        <w:t xml:space="preserve">@MiroCerar Rikotte tietoisesti ratifioituja ILO:n kansainvälisiä yleissopimuksia. Kypsiä perustuslailliseen syytteeseenpanoon! Hallituksen toimintavuodet #1</w:t>
      </w:r>
    </w:p>
    <w:p>
      <w:r>
        <w:rPr>
          <w:b/>
          <w:u w:val="single"/>
        </w:rPr>
        <w:t xml:space="preserve">716254</w:t>
      </w:r>
    </w:p>
    <w:p>
      <w:r>
        <w:t xml:space="preserve">@matmohoric yksin Flanderin kierroksella, 70 km jäljellä. Peukut pystyyn! #RVV19</w:t>
      </w:r>
    </w:p>
    <w:p>
      <w:r>
        <w:rPr>
          <w:b/>
          <w:u w:val="single"/>
        </w:rPr>
        <w:t xml:space="preserve">716255</w:t>
      </w:r>
    </w:p>
    <w:p>
      <w:r>
        <w:t xml:space="preserve">@IgorPribac @IgorKrsinar @Matej_Klaric Kysymys on siitä, tuomitaanko kommunistiviranomaisten rikokset ampumalla rajalla.</w:t>
      </w:r>
    </w:p>
    <w:p>
      <w:r>
        <w:rPr>
          <w:b/>
          <w:u w:val="single"/>
        </w:rPr>
        <w:t xml:space="preserve">716256</w:t>
      </w:r>
    </w:p>
    <w:p>
      <w:r>
        <w:t xml:space="preserve">@matejzalar @rogla kyllä, valitettavasti näin se on. Mutta vitut siitä... tiedämme, että hän repii portteja ja minulle hän on vuoden urheilija.</w:t>
      </w:r>
    </w:p>
    <w:p>
      <w:r>
        <w:rPr>
          <w:b/>
          <w:u w:val="single"/>
        </w:rPr>
        <w:t xml:space="preserve">716257</w:t>
      </w:r>
    </w:p>
    <w:p>
      <w:r>
        <w:t xml:space="preserve">@Lena4dva Oletko varma, että tiedät mikä on poikien : tyttöjen suhde oppien osalta?</w:t>
      </w:r>
    </w:p>
    <w:p>
      <w:r>
        <w:rPr>
          <w:b/>
          <w:u w:val="single"/>
        </w:rPr>
        <w:t xml:space="preserve">716258</w:t>
      </w:r>
    </w:p>
    <w:p>
      <w:r>
        <w:t xml:space="preserve">@Matej_Klaric Rajalla oli rauha, kunnes otitte mukaan ihmissalakuljettajia ja huumasitte puoli miljoonaa väärennettyä maahanmuuttajaa.</w:t>
      </w:r>
    </w:p>
    <w:p>
      <w:r>
        <w:rPr>
          <w:b/>
          <w:u w:val="single"/>
        </w:rPr>
        <w:t xml:space="preserve">716259</w:t>
      </w:r>
    </w:p>
    <w:p>
      <w:r>
        <w:t xml:space="preserve">Katsotaanpa tätä verbaalista primitiivistä skorpionimaisuutta tästä mallista @JosipBroz18 ..tämä lähetettäisiin varmasti TITO:n toimesta PALJON SAARIIN</w:t>
      </w:r>
    </w:p>
    <w:p>
      <w:r>
        <w:rPr>
          <w:b/>
          <w:u w:val="single"/>
        </w:rPr>
        <w:t xml:space="preserve">716260</w:t>
      </w:r>
    </w:p>
    <w:p>
      <w:r>
        <w:t xml:space="preserve">LUBLANA on sairas.vain päätellen https://t.co/Qsba5ktHKmšice ! https://t.co/NfKK7HvE0t</w:t>
      </w:r>
    </w:p>
    <w:p>
      <w:r>
        <w:rPr>
          <w:b/>
          <w:u w:val="single"/>
        </w:rPr>
        <w:t xml:space="preserve">716261</w:t>
      </w:r>
    </w:p>
    <w:p>
      <w:r>
        <w:t xml:space="preserve">@spagetyuse @JureOkorn Angela auttaa! Saksalaiset kiittävät teitä ikuisesti siitä palveluksesta, jonka teitte kansakunnalle!</w:t>
      </w:r>
    </w:p>
    <w:p>
      <w:r>
        <w:rPr>
          <w:b/>
          <w:u w:val="single"/>
        </w:rPr>
        <w:t xml:space="preserve">716262</w:t>
      </w:r>
    </w:p>
    <w:p>
      <w:r>
        <w:t xml:space="preserve">Olet kuitenkin vakavasti sairas, ja on normaalia, että olet suljetulla osastolla. Tämä on normaalia https://t.co/81yxN7JXOZ</w:t>
      </w:r>
    </w:p>
    <w:p>
      <w:r>
        <w:rPr>
          <w:b/>
          <w:u w:val="single"/>
        </w:rPr>
        <w:t xml:space="preserve">716263</w:t>
      </w:r>
    </w:p>
    <w:p>
      <w:r>
        <w:t xml:space="preserve">...alkuun otan limonadia fussballin vieressä...no, puolivälissä vaihdan yleensä piriin... 😜⚽️ #ChampionsLeague https://t.co/DfJLmZNMVI</w:t>
      </w:r>
    </w:p>
    <w:p>
      <w:r>
        <w:rPr>
          <w:b/>
          <w:u w:val="single"/>
        </w:rPr>
        <w:t xml:space="preserve">716264</w:t>
      </w:r>
    </w:p>
    <w:p>
      <w:r>
        <w:t xml:space="preserve">POP TV ilahduttaa katsojia syksyllä uudella sarjalla Najini mostovi #poptv https://t.co/CMi3F3d9m2</w:t>
      </w:r>
    </w:p>
    <w:p>
      <w:r>
        <w:rPr>
          <w:b/>
          <w:u w:val="single"/>
        </w:rPr>
        <w:t xml:space="preserve">716265</w:t>
      </w:r>
    </w:p>
    <w:p>
      <w:r>
        <w:t xml:space="preserve">@NovaSlovenija @SustarTadeja Kesytetään sosiaalisesti heikot ja köyhät, että he ovat laiskoja, että he eivät voi tehdä töitä vain vasemmisto taistelee heidän puolestaan.</w:t>
      </w:r>
    </w:p>
    <w:p>
      <w:r>
        <w:rPr>
          <w:b/>
          <w:u w:val="single"/>
        </w:rPr>
        <w:t xml:space="preserve">716266</w:t>
      </w:r>
    </w:p>
    <w:p>
      <w:r>
        <w:t xml:space="preserve">@daresi @1nekorektna @bmz9453 Luitko sen? Mikä sinulle ei ole selvää?</w:t>
        <w:br/>
        <w:t xml:space="preserve"> #unreadatbebota</w:t>
      </w:r>
    </w:p>
    <w:p>
      <w:r>
        <w:rPr>
          <w:b/>
          <w:u w:val="single"/>
        </w:rPr>
        <w:t xml:space="preserve">716267</w:t>
      </w:r>
    </w:p>
    <w:p>
      <w:r>
        <w:t xml:space="preserve">Välimiesmenettely on elossa!/Pahor/, Välimiesmenettely on kuollut!/Kitarovic/ Pitkällä aikavälillä me kaikki olemme kuolleita!/Šarec/...cocktail "politikus"😎</w:t>
      </w:r>
    </w:p>
    <w:p>
      <w:r>
        <w:rPr>
          <w:b/>
          <w:u w:val="single"/>
        </w:rPr>
        <w:t xml:space="preserve">716268</w:t>
      </w:r>
    </w:p>
    <w:p>
      <w:r>
        <w:t xml:space="preserve">Luettelo 21(!) kansalaisjärjestöstä, jotka vaativat kaikkien turvapaikanhakijoiden perheenjäsenten välitöntä ja ehdotonta maahantuontia!</w:t>
        <w:br/>
        <w:t xml:space="preserve">https://t.co/MjIVveNxxu</w:t>
      </w:r>
    </w:p>
    <w:p>
      <w:r>
        <w:rPr>
          <w:b/>
          <w:u w:val="single"/>
        </w:rPr>
        <w:t xml:space="preserve">716269</w:t>
      </w:r>
    </w:p>
    <w:p>
      <w:r>
        <w:t xml:space="preserve">Erjavec sai melko paljon ääniä ottaen huomioon, että hän on alkeellinen bluffaaja. https://t.co/r6g2amX31Z</w:t>
      </w:r>
    </w:p>
    <w:p>
      <w:r>
        <w:rPr>
          <w:b/>
          <w:u w:val="single"/>
        </w:rPr>
        <w:t xml:space="preserve">716270</w:t>
      </w:r>
    </w:p>
    <w:p>
      <w:r>
        <w:t xml:space="preserve">#Factor</w:t>
        <w:br/>
        <w:t xml:space="preserve">Sanomalla, että "kansalaiset voivat päättää, avaavatko he oven ja kenelle he sen avaavat", on nykyään rasismia ja muukalaisvihaa. Absurdia!</w:t>
      </w:r>
    </w:p>
    <w:p>
      <w:r>
        <w:rPr>
          <w:b/>
          <w:u w:val="single"/>
        </w:rPr>
        <w:t xml:space="preserve">716271</w:t>
      </w:r>
    </w:p>
    <w:p>
      <w:r>
        <w:t xml:space="preserve">Šarčin hallitukselle isku kasvoihin - ovatko hallituksen päivät luetut????.</w:t>
        <w:t xml:space="preserve">#Samovrays</w:t>
        <w:br/>
        <w:t xml:space="preserve">https://t.co/IhltThehzG</w:t>
      </w:r>
    </w:p>
    <w:p>
      <w:r>
        <w:rPr>
          <w:b/>
          <w:u w:val="single"/>
        </w:rPr>
        <w:t xml:space="preserve">716272</w:t>
      </w:r>
    </w:p>
    <w:p>
      <w:r>
        <w:t xml:space="preserve">@rokcesnovar @VladDrac3 @mietke @MitjaKravanja Kenellä on aikaa klo 17.00? :))) tulen niin pian kuin mahdollista, mutta realistisesti noin klo 18.00.</w:t>
      </w:r>
    </w:p>
    <w:p>
      <w:r>
        <w:rPr>
          <w:b/>
          <w:u w:val="single"/>
        </w:rPr>
        <w:t xml:space="preserve">716273</w:t>
      </w:r>
    </w:p>
    <w:p>
      <w:r>
        <w:t xml:space="preserve">TIEDE: Uusimman hiirillä tehdyn tutkimuksen mukaan terroristit voittavat joka kerta, kun et twiittaa meitä uudelleen.</w:t>
      </w:r>
    </w:p>
    <w:p>
      <w:r>
        <w:rPr>
          <w:b/>
          <w:u w:val="single"/>
        </w:rPr>
        <w:t xml:space="preserve">716274</w:t>
      </w:r>
    </w:p>
    <w:p>
      <w:r>
        <w:t xml:space="preserve">@YanchMb @O_Suzana kyselylomake, joka täytetään ennen kuin astut sisään, jossa allekirjoitat, että et ole terroristi :)</w:t>
      </w:r>
    </w:p>
    <w:p>
      <w:r>
        <w:rPr>
          <w:b/>
          <w:u w:val="single"/>
        </w:rPr>
        <w:t xml:space="preserve">716275</w:t>
      </w:r>
    </w:p>
    <w:p>
      <w:r>
        <w:t xml:space="preserve">Aivoviikon tämänvuotinen aiheena kipuilmiö https://t.co/E7GHDIVAxB #tiede @sinapsanet</w:t>
      </w:r>
    </w:p>
    <w:p>
      <w:r>
        <w:rPr>
          <w:b/>
          <w:u w:val="single"/>
        </w:rPr>
        <w:t xml:space="preserve">716276</w:t>
      </w:r>
    </w:p>
    <w:p>
      <w:r>
        <w:t xml:space="preserve">@thinkingslo @BernardaGrobler He ostavat paljon asioita, en tiedä, mistä olet kiinnostunut?</w:t>
      </w:r>
    </w:p>
    <w:p>
      <w:r>
        <w:rPr>
          <w:b/>
          <w:u w:val="single"/>
        </w:rPr>
        <w:t xml:space="preserve">716277</w:t>
      </w:r>
    </w:p>
    <w:p>
      <w:r>
        <w:t xml:space="preserve">Kiitos teille kaikille ja jokaiselle teistä, etten sulje Twitter-parkaa! https://t.co/fs6WXOi6V9</w:t>
      </w:r>
    </w:p>
    <w:p>
      <w:r>
        <w:rPr>
          <w:b/>
          <w:u w:val="single"/>
        </w:rPr>
        <w:t xml:space="preserve">716278</w:t>
      </w:r>
    </w:p>
    <w:p>
      <w:r>
        <w:t xml:space="preserve">@STA_news Vasemmalle! Pysäyttäkää ensin mafia, joka varastaa paljon rahaa, joka on tarkoitettu sairaille kansalaisille!</w:t>
      </w:r>
    </w:p>
    <w:p>
      <w:r>
        <w:rPr>
          <w:b/>
          <w:u w:val="single"/>
        </w:rPr>
        <w:t xml:space="preserve">716279</w:t>
      </w:r>
    </w:p>
    <w:p>
      <w:r>
        <w:t xml:space="preserve">Trumpin ja Kimin sopimus toimii: Pohjois-Korea aloittaa ohjusten laukaisupaikan purkamisen https://t.co/MFp3Cs1Cnd via @Nova24TV</w:t>
      </w:r>
    </w:p>
    <w:p>
      <w:r>
        <w:rPr>
          <w:b/>
          <w:u w:val="single"/>
        </w:rPr>
        <w:t xml:space="preserve">716280</w:t>
      </w:r>
    </w:p>
    <w:p>
      <w:r>
        <w:t xml:space="preserve">Štefanija Lukič Zlobec sai tunnustuksen ystävällisyydestään, anteliaisuudestaan ja hyväntekeväisyydestään.</w:t>
        <w:br/>
        <w:t xml:space="preserve"> Palkinnon myönsivät Our Woman ja sosiaalisesta kehityksestä ja sosiaalihuollosta vastaava ministeriö.</w:t>
      </w:r>
    </w:p>
    <w:p>
      <w:r>
        <w:rPr>
          <w:b/>
          <w:u w:val="single"/>
        </w:rPr>
        <w:t xml:space="preserve">716281</w:t>
      </w:r>
    </w:p>
    <w:p>
      <w:r>
        <w:t xml:space="preserve">Slovenian olisi pitänyt voittaa tämä peli. Tällaisia tilaisuuksia ei jätetä käyttämättä. Mutta vanhat "aukot" joukkueessa vetävät myös Kekin aikaa.</w:t>
      </w:r>
    </w:p>
    <w:p>
      <w:r>
        <w:rPr>
          <w:b/>
          <w:u w:val="single"/>
        </w:rPr>
        <w:t xml:space="preserve">716282</w:t>
      </w:r>
    </w:p>
    <w:p>
      <w:r>
        <w:t xml:space="preserve">@LahovnikMatej @mrevlje @Dnevnik_si ja monet muut. Sähkökatkoksista köyhiin kauppoihin</w:t>
      </w:r>
    </w:p>
    <w:p>
      <w:r>
        <w:rPr>
          <w:b/>
          <w:u w:val="single"/>
        </w:rPr>
        <w:t xml:space="preserve">716283</w:t>
      </w:r>
    </w:p>
    <w:p>
      <w:r>
        <w:t xml:space="preserve">@NeuroVirt 1/2 NC:stä ei ole huolissaan Antifasta sinänsä, vaan heidän butthurt-käyttäytymisestään, kun he käännyttävät ihmisiä pois - hän kutsuu sitä oikeiston voimaannuttamiseksi.</w:t>
      </w:r>
    </w:p>
    <w:p>
      <w:r>
        <w:rPr>
          <w:b/>
          <w:u w:val="single"/>
        </w:rPr>
        <w:t xml:space="preserve">716284</w:t>
      </w:r>
    </w:p>
    <w:p>
      <w:r>
        <w:t xml:space="preserve">@IgorKrsinar @ZCernac @zzTürkkiläisten mustalaismestareiden puolue ... He sanoivat sotilaalle hyppäämisestä, huoralle paastosta... Eettinen ja paastoava moderni keskus.</w:t>
      </w:r>
    </w:p>
    <w:p>
      <w:r>
        <w:rPr>
          <w:b/>
          <w:u w:val="single"/>
        </w:rPr>
        <w:t xml:space="preserve">716285</w:t>
      </w:r>
    </w:p>
    <w:p>
      <w:r>
        <w:t xml:space="preserve">@BorutBohanec Ekoterrorismi on maailmanlaajuinen ilmiö, jota ohjaa maailmankaikkeuden ainoa rajaton luonnonvara.</w:t>
      </w:r>
    </w:p>
    <w:p>
      <w:r>
        <w:rPr>
          <w:b/>
          <w:u w:val="single"/>
        </w:rPr>
        <w:t xml:space="preserve">716286</w:t>
      </w:r>
    </w:p>
    <w:p>
      <w:r>
        <w:t xml:space="preserve">@AlexKreb En ole nössö. Stormy viihdyttää minua, ja katson sitä mielelläni, mutta valitettavasti en voi sanoa samaa meidän ulkoasustamme.</w:t>
      </w:r>
    </w:p>
    <w:p>
      <w:r>
        <w:rPr>
          <w:b/>
          <w:u w:val="single"/>
        </w:rPr>
        <w:t xml:space="preserve">716287</w:t>
      </w:r>
    </w:p>
    <w:p>
      <w:r>
        <w:t xml:space="preserve">ennen kaikkea taistelu kommunismia vastaan!!!! #kuolema_kommunismille_vapaus_kansakunnalle https://t.co/RUmfkScfH3 https://t.co/RUmfkScfH3</w:t>
      </w:r>
    </w:p>
    <w:p>
      <w:r>
        <w:rPr>
          <w:b/>
          <w:u w:val="single"/>
        </w:rPr>
        <w:t xml:space="preserve">716288</w:t>
      </w:r>
    </w:p>
    <w:p>
      <w:r>
        <w:t xml:space="preserve">Taksit voitaisiin nimetä sen radioaseman mukaan, jonka ne kytkevät päälle. Ainakin tiedät, kenen kanssa ratsastat! #musiikki #pettymys #stancanogo</w:t>
      </w:r>
    </w:p>
    <w:p>
      <w:r>
        <w:rPr>
          <w:b/>
          <w:u w:val="single"/>
        </w:rPr>
        <w:t xml:space="preserve">716289</w:t>
      </w:r>
    </w:p>
    <w:p>
      <w:r>
        <w:t xml:space="preserve">...mukava sää Mariborissa - ja horisontissa on suuri pahori &amp; &amp; &amp; joitakin "usrajnic" graniittikuutioita !!!!</w:t>
      </w:r>
    </w:p>
    <w:p>
      <w:r>
        <w:rPr>
          <w:b/>
          <w:u w:val="single"/>
        </w:rPr>
        <w:t xml:space="preserve">716290</w:t>
      </w:r>
    </w:p>
    <w:p>
      <w:r>
        <w:t xml:space="preserve">@peterjancic Peter oletko unohtanut Janšan demokraattisen mainonnan estämisen Mladinassa? Ai niin, olit Delissä.</w:t>
      </w:r>
    </w:p>
    <w:p>
      <w:r>
        <w:rPr>
          <w:b/>
          <w:u w:val="single"/>
        </w:rPr>
        <w:t xml:space="preserve">716291</w:t>
      </w:r>
    </w:p>
    <w:p>
      <w:r>
        <w:t xml:space="preserve">@BokiNachbar Disaster.... Myöskään kaupallinen televisio ei ole enää sitä, mitä se ennen oli.</w:t>
      </w:r>
    </w:p>
    <w:p>
      <w:r>
        <w:rPr>
          <w:b/>
          <w:u w:val="single"/>
        </w:rPr>
        <w:t xml:space="preserve">716292</w:t>
      </w:r>
    </w:p>
    <w:p>
      <w:r>
        <w:t xml:space="preserve">Ai niin.... kun joku on tyhmä, hän ei voi edes todistaa sitä ennen kuin avaa suunsa...🙄😳🤔😟😠</w:t>
      </w:r>
    </w:p>
    <w:p>
      <w:r>
        <w:rPr>
          <w:b/>
          <w:u w:val="single"/>
        </w:rPr>
        <w:t xml:space="preserve">716293</w:t>
      </w:r>
    </w:p>
    <w:p>
      <w:r>
        <w:t xml:space="preserve">BroadcastTarč // Kommunisti ja miliisimies Vinko hiljentää Krivicin Udbovin tapaan. #SDS primitiivisyys</w:t>
      </w:r>
    </w:p>
    <w:p>
      <w:r>
        <w:rPr>
          <w:b/>
          <w:u w:val="single"/>
        </w:rPr>
        <w:t xml:space="preserve">716294</w:t>
      </w:r>
    </w:p>
    <w:p>
      <w:r>
        <w:t xml:space="preserve">Mistä lähtien New Yorkin palomiehet ovat saaneet luvan toimittaa murtopapereita? https://t.co/EPLNz6l7lf</w:t>
      </w:r>
    </w:p>
    <w:p>
      <w:r>
        <w:rPr>
          <w:b/>
          <w:u w:val="single"/>
        </w:rPr>
        <w:t xml:space="preserve">716295</w:t>
      </w:r>
    </w:p>
    <w:p>
      <w:r>
        <w:t xml:space="preserve">@Jaka__Dolinar Vasemmisto "ajaa" tämän mantran loppuun asti!</w:t>
        <w:br/>
        <w:t xml:space="preserve"> Toivottavasti se tapahtuu mahdollisimman pian❗️.</w:t>
      </w:r>
    </w:p>
    <w:p>
      <w:r>
        <w:rPr>
          <w:b/>
          <w:u w:val="single"/>
        </w:rPr>
        <w:t xml:space="preserve">716296</w:t>
      </w:r>
    </w:p>
    <w:p>
      <w:r>
        <w:t xml:space="preserve">@borismeglic @LukaMesec ei luultavasti edes lue tätä uutista, koska siinä mennään liian pitkälle taloudellisiin yksityiskohtiin.</w:t>
      </w:r>
    </w:p>
    <w:p>
      <w:r>
        <w:rPr>
          <w:b/>
          <w:u w:val="single"/>
        </w:rPr>
        <w:t xml:space="preserve">716297</w:t>
      </w:r>
    </w:p>
    <w:p>
      <w:r>
        <w:t xml:space="preserve">@BraneM Ehkä voit vakuuttaa hänet seuraamaan jalkapalloa ja ManUnitedia :)</w:t>
      </w:r>
    </w:p>
    <w:p>
      <w:r>
        <w:rPr>
          <w:b/>
          <w:u w:val="single"/>
        </w:rPr>
        <w:t xml:space="preserve">716298</w:t>
      </w:r>
    </w:p>
    <w:p>
      <w:r>
        <w:t xml:space="preserve">Rehellisesti sanottuna, nyt työnteon sijaan googletan islantilaisia fuzballereita kuvavälilehden alta. haistakaa vittu, viikinkien pelaajat. #futsal</w:t>
      </w:r>
    </w:p>
    <w:p>
      <w:r>
        <w:rPr>
          <w:b/>
          <w:u w:val="single"/>
        </w:rPr>
        <w:t xml:space="preserve">716299</w:t>
      </w:r>
    </w:p>
    <w:p>
      <w:r>
        <w:t xml:space="preserve">@strankaSDS @JJansaSDS @MiroCerar</w:t>
        <w:br/>
        <w:t xml:space="preserve">Näin matalalla moraalisella, eettisellä ja poliittisella tasolla ei ole mitään muuta mahdollista "ostettujen ja hävitettyjen" puolueessa!</w:t>
      </w:r>
    </w:p>
    <w:p>
      <w:r>
        <w:rPr>
          <w:b/>
          <w:u w:val="single"/>
        </w:rPr>
        <w:t xml:space="preserve">716300</w:t>
      </w:r>
    </w:p>
    <w:p>
      <w:r>
        <w:t xml:space="preserve">@1nekorektna ...kaikki NSI:n jäsenet eivät ole vielä "palaneet loppuun", kuten kauan sitten tov. Palanut Suuri.............</w:t>
      </w:r>
    </w:p>
    <w:p>
      <w:r>
        <w:rPr>
          <w:b/>
          <w:u w:val="single"/>
        </w:rPr>
        <w:t xml:space="preserve">716301</w:t>
      </w:r>
    </w:p>
    <w:p>
      <w:r>
        <w:t xml:space="preserve">Vain Titosta on raportoitu yhtä kiitettävästi kuin Putinista PLANET TV:ssä... Ylijäämät! #opranibutli</w:t>
      </w:r>
    </w:p>
    <w:p>
      <w:r>
        <w:rPr>
          <w:b/>
          <w:u w:val="single"/>
        </w:rPr>
        <w:t xml:space="preserve">716302</w:t>
      </w:r>
    </w:p>
    <w:p>
      <w:r>
        <w:t xml:space="preserve">@AmnestySlovenia liittovaltion oikeuslaitos yhteistyössä poliittisten fasistien kanssa myös Sloveniassa...korkeilla rangaistuksilla ja rubezniki...</w:t>
      </w:r>
    </w:p>
    <w:p>
      <w:r>
        <w:rPr>
          <w:b/>
          <w:u w:val="single"/>
        </w:rPr>
        <w:t xml:space="preserve">716303</w:t>
      </w:r>
    </w:p>
    <w:p>
      <w:r>
        <w:t xml:space="preserve">Oma top 11 @PrvaLigaSi (8. kierros): Jurhar, Kavcic, Dobrovoljc, Širok, Travner, Kapić, Ibričić, Alves, Bizjak, Osuji, Vombergar #plts</w:t>
      </w:r>
    </w:p>
    <w:p>
      <w:r>
        <w:rPr>
          <w:b/>
          <w:u w:val="single"/>
        </w:rPr>
        <w:t xml:space="preserve">716304</w:t>
      </w:r>
    </w:p>
    <w:p>
      <w:r>
        <w:t xml:space="preserve">Reaktioita Euroviisuihin 2019: Putin on oikeassa, Eurooppa on jossain rappeutumisen ja kalifaatin välissä https://t.co/cPco9gtKlv</w:t>
      </w:r>
    </w:p>
    <w:p>
      <w:r>
        <w:rPr>
          <w:b/>
          <w:u w:val="single"/>
        </w:rPr>
        <w:t xml:space="preserve">716305</w:t>
      </w:r>
    </w:p>
    <w:p>
      <w:r>
        <w:t xml:space="preserve">Janša teki hyvän päätöksen olla hiljaa, kun valtakirjat hyökkäsivät..... #vaalit2018</w:t>
      </w:r>
    </w:p>
    <w:p>
      <w:r>
        <w:rPr>
          <w:b/>
          <w:u w:val="single"/>
        </w:rPr>
        <w:t xml:space="preserve">716306</w:t>
      </w:r>
    </w:p>
    <w:p>
      <w:r>
        <w:t xml:space="preserve">@metinalista sääli, ettet kysynyt, mitä muovijätettä voidaan kierrättää ja kuinka monta kertaa tämä prosessi voidaan suorittaa.</w:t>
      </w:r>
    </w:p>
    <w:p>
      <w:r>
        <w:rPr>
          <w:b/>
          <w:u w:val="single"/>
        </w:rPr>
        <w:t xml:space="preserve">716307</w:t>
      </w:r>
    </w:p>
    <w:p>
      <w:r>
        <w:t xml:space="preserve">Tietääkö kukaan ketään, joka vuokraisi kohtuuhintaan yksiön/miniasunnon vauvan kanssa asuvalle äidille? Pyydän RT:tä.</w:t>
      </w:r>
    </w:p>
    <w:p>
      <w:r>
        <w:rPr>
          <w:b/>
          <w:u w:val="single"/>
        </w:rPr>
        <w:t xml:space="preserve">716308</w:t>
      </w:r>
    </w:p>
    <w:p>
      <w:r>
        <w:t xml:space="preserve">@enxeny @DomenTheBosanc En voi ostaa LA:sta niin monta pyörää kuin voin ajaa.</w:t>
      </w:r>
    </w:p>
    <w:p>
      <w:r>
        <w:rPr>
          <w:b/>
          <w:u w:val="single"/>
        </w:rPr>
        <w:t xml:space="preserve">716309</w:t>
      </w:r>
    </w:p>
    <w:p>
      <w:r>
        <w:t xml:space="preserve">Osoitetaan, että välitämme isoäideistämme ja isoisistämme. #BeautifulFall https://t.co/i6IBArUbZk</w:t>
      </w:r>
    </w:p>
    <w:p>
      <w:r>
        <w:rPr>
          <w:b/>
          <w:u w:val="single"/>
        </w:rPr>
        <w:t xml:space="preserve">716310</w:t>
      </w:r>
    </w:p>
    <w:p>
      <w:r>
        <w:t xml:space="preserve">Fortnite: kaikki pomminvarmasta blockbusterista, joka valloitti planeetan myrskyssä https://t.co/gHj8ZJniEx via @SiolNEWS</w:t>
      </w:r>
    </w:p>
    <w:p>
      <w:r>
        <w:rPr>
          <w:b/>
          <w:u w:val="single"/>
        </w:rPr>
        <w:t xml:space="preserve">716311</w:t>
      </w:r>
    </w:p>
    <w:p>
      <w:r>
        <w:t xml:space="preserve">Pidän videosta @YouTube https://t.co/qI4GqVs2iU Joulupukki toi lahjoja Antennan aamiaiselle ja hänelle laulettiin | TORKOV</w:t>
      </w:r>
    </w:p>
    <w:p>
      <w:r>
        <w:rPr>
          <w:b/>
          <w:u w:val="single"/>
        </w:rPr>
        <w:t xml:space="preserve">716312</w:t>
      </w:r>
    </w:p>
    <w:p>
      <w:r>
        <w:t xml:space="preserve">Hampurilaisia, pizzoja, risottoja ja kaikkea, mikä tekee sinut onnelliseksi yrityksessämme #base #loce #chefluka #lukamastercake</w:t>
      </w:r>
    </w:p>
    <w:p>
      <w:r>
        <w:rPr>
          <w:b/>
          <w:u w:val="single"/>
        </w:rPr>
        <w:t xml:space="preserve">716313</w:t>
      </w:r>
    </w:p>
    <w:p>
      <w:r>
        <w:t xml:space="preserve">@ZmagoPlemeniti Vain harvat ja valitut saavat tuoda energiatuotteita. Kaikilla udbovilaisilla ei ole siihen varaa.</w:t>
      </w:r>
    </w:p>
    <w:p>
      <w:r>
        <w:rPr>
          <w:b/>
          <w:u w:val="single"/>
        </w:rPr>
        <w:t xml:space="preserve">716314</w:t>
      </w:r>
    </w:p>
    <w:p>
      <w:r>
        <w:t xml:space="preserve">@DavidToff Tällaisessa pelissä hänen pitäisi palata jotenkin.</w:t>
      </w:r>
    </w:p>
    <w:p>
      <w:r>
        <w:rPr>
          <w:b/>
          <w:u w:val="single"/>
        </w:rPr>
        <w:t xml:space="preserve">716315</w:t>
      </w:r>
    </w:p>
    <w:p>
      <w:r>
        <w:t xml:space="preserve">Venäjän suurlähettilään tuki Erjavecille ei tietenkään ole kiistanalaista. Mutta se on hieno todiste siitä, että Kahel nuoleskelee häpeilemättä Venäjän persettä.</w:t>
      </w:r>
    </w:p>
    <w:p>
      <w:r>
        <w:rPr>
          <w:b/>
          <w:u w:val="single"/>
        </w:rPr>
        <w:t xml:space="preserve">716316</w:t>
      </w:r>
    </w:p>
    <w:p>
      <w:r>
        <w:t xml:space="preserve">@KovacRebeka @nadkaku @KatarinaUrankar Ei, se ei toimi, ei kokaiini eikä heroiini jätä tällaisia epämuodostumia!😎</w:t>
      </w:r>
    </w:p>
    <w:p>
      <w:r>
        <w:rPr>
          <w:b/>
          <w:u w:val="single"/>
        </w:rPr>
        <w:t xml:space="preserve">716317</w:t>
      </w:r>
    </w:p>
    <w:p>
      <w:r>
        <w:t xml:space="preserve">Noin 10k ihmistä "toivoo hyvää Slovenialle".On mukavaa pyörittää 10k lapiota&amp;amp;hakkuita eikä rakentaa pikatietä Koroška&amp;amp;B.Krajinaan #kapina #kapina #ljprotestia</w:t>
      </w:r>
    </w:p>
    <w:p>
      <w:r>
        <w:rPr>
          <w:b/>
          <w:u w:val="single"/>
        </w:rPr>
        <w:t xml:space="preserve">716318</w:t>
      </w:r>
    </w:p>
    <w:p>
      <w:r>
        <w:t xml:space="preserve">@ZenskiforumSD @strankaSD @PES_Naiset Millaiset naiset tukevat saatanallista naista, jolla on tällainen perintö. https://t.co/oAFEUFVKpy</w:t>
      </w:r>
    </w:p>
    <w:p>
      <w:r>
        <w:rPr>
          <w:b/>
          <w:u w:val="single"/>
        </w:rPr>
        <w:t xml:space="preserve">716319</w:t>
      </w:r>
    </w:p>
    <w:p>
      <w:r>
        <w:t xml:space="preserve">@DamirCrncec @cikibucka mutta mikä haju on naapuri. "Auttakaa minua!" Hän katselee papereitaan. Tämä on suurempi katastrofi</w:t>
      </w:r>
    </w:p>
    <w:p>
      <w:r>
        <w:rPr>
          <w:b/>
          <w:u w:val="single"/>
        </w:rPr>
        <w:t xml:space="preserve">716320</w:t>
      </w:r>
    </w:p>
    <w:p>
      <w:r>
        <w:t xml:space="preserve">Belocranian piikkilanka pitsit ja tapison Rusofil https://t.co/dyxwoAtBXp</w:t>
      </w:r>
    </w:p>
    <w:p>
      <w:r>
        <w:rPr>
          <w:b/>
          <w:u w:val="single"/>
        </w:rPr>
        <w:t xml:space="preserve">716321</w:t>
      </w:r>
    </w:p>
    <w:p>
      <w:r>
        <w:t xml:space="preserve">@tik_lev on ihanaa väitellä rotusi jättiläisten kanssa - mars, senkin hölmö - olet puhunut ja sanonut kaiken!</w:t>
      </w:r>
    </w:p>
    <w:p>
      <w:r>
        <w:rPr>
          <w:b/>
          <w:u w:val="single"/>
        </w:rPr>
        <w:t xml:space="preserve">716322</w:t>
      </w:r>
    </w:p>
    <w:p>
      <w:r>
        <w:t xml:space="preserve">@AlesPotocnikTV @rtvslo @nkmaribor @HDDJesenice @HDDOlimpija Outoa, että he Olimpijalta eivät heiluttaneet keppiä hieman enemmän... 🤣🤣🤣</w:t>
      </w:r>
    </w:p>
    <w:p>
      <w:r>
        <w:rPr>
          <w:b/>
          <w:u w:val="single"/>
        </w:rPr>
        <w:t xml:space="preserve">716323</w:t>
      </w:r>
    </w:p>
    <w:p>
      <w:r>
        <w:t xml:space="preserve">Koska juutalaiset provosoivat saksalaisia, saksalaiset vangitsivat heidät keskitysleireille ja takavarikoivat heidän omaisuutensa. https://t.co/fbB1Aw4exQ</w:t>
      </w:r>
    </w:p>
    <w:p>
      <w:r>
        <w:rPr>
          <w:b/>
          <w:u w:val="single"/>
        </w:rPr>
        <w:t xml:space="preserve">716324</w:t>
      </w:r>
    </w:p>
    <w:p>
      <w:r>
        <w:t xml:space="preserve">@illegall_blonde He pitävät huolta terveydestäsi, no...ei tarvitse heittää stromia ja sähkömagneettista paskaa pään ympärille 😊😬🤭</w:t>
      </w:r>
    </w:p>
    <w:p>
      <w:r>
        <w:rPr>
          <w:b/>
          <w:u w:val="single"/>
        </w:rPr>
        <w:t xml:space="preserve">716325</w:t>
      </w:r>
    </w:p>
    <w:p>
      <w:r>
        <w:t xml:space="preserve">Nyt kun jotkut pitävät minua petturina, istutan vain kukkia ja puhun niistä, enkä enää kommentoi politiikkaa. https://t.co/lxWFFWvjq7.</w:t>
      </w:r>
    </w:p>
    <w:p>
      <w:r>
        <w:rPr>
          <w:b/>
          <w:u w:val="single"/>
        </w:rPr>
        <w:t xml:space="preserve">716326</w:t>
      </w:r>
    </w:p>
    <w:p>
      <w:r>
        <w:t xml:space="preserve">Onnittelut voittajalle Majda Stubeljille, Posta Slo NG -ammattiliiton puheenjohtajalle, joka sai tänä vuonna Mogot-ruusun kansainvälisen naistenpäivän kunniaksi!</w:t>
      </w:r>
    </w:p>
    <w:p>
      <w:r>
        <w:rPr>
          <w:b/>
          <w:u w:val="single"/>
        </w:rPr>
        <w:t xml:space="preserve">716327</w:t>
      </w:r>
    </w:p>
    <w:p>
      <w:r>
        <w:t xml:space="preserve">Tissit ovat kuin legopalikoita. Ne on tarkoitettu lapsille, mutta loppujen lopuksi isä on aina se, joka leikkii niillä.</w:t>
      </w:r>
    </w:p>
    <w:p>
      <w:r>
        <w:rPr>
          <w:b/>
          <w:u w:val="single"/>
        </w:rPr>
        <w:t xml:space="preserve">716328</w:t>
      </w:r>
    </w:p>
    <w:p>
      <w:r>
        <w:t xml:space="preserve">@Hrastnikov @Svindalgrl @petrasovdat @ModernaKmetica Annoimme mieheni kollegalle jotain tekemistä. Se on toteutettu erinomaisesti.</w:t>
      </w:r>
    </w:p>
    <w:p>
      <w:r>
        <w:rPr>
          <w:b/>
          <w:u w:val="single"/>
        </w:rPr>
        <w:t xml:space="preserve">716329</w:t>
      </w:r>
    </w:p>
    <w:p>
      <w:r>
        <w:t xml:space="preserve">1. Joukkojen asettaminen rajoille</w:t>
        <w:br/>
        <w:t xml:space="preserve">2. Salakuljetusta harjoittavien kansalaisjärjestöjen kriminalisointi</w:t>
        <w:br/>
        <w:t xml:space="preserve">3. Turvapaikkalainsäädännön tiukentaminen https://t.co/eKF5Y6CePs</w:t>
      </w:r>
    </w:p>
    <w:p>
      <w:r>
        <w:rPr>
          <w:b/>
          <w:u w:val="single"/>
        </w:rPr>
        <w:t xml:space="preserve">716330</w:t>
      </w:r>
    </w:p>
    <w:p>
      <w:r>
        <w:t xml:space="preserve">EXCLUSIVE: BMW:n kuljettaja EI ajanut täydellä nopeudella lätäkön yli eikä törmännyt jalankulkijaan!</w:t>
      </w:r>
    </w:p>
    <w:p>
      <w:r>
        <w:rPr>
          <w:b/>
          <w:u w:val="single"/>
        </w:rPr>
        <w:t xml:space="preserve">716331</w:t>
      </w:r>
    </w:p>
    <w:p>
      <w:r>
        <w:t xml:space="preserve">Froome laajentaa johtoaan nopeimmalla aika-ajolla | Ekipa24 https://t.co/nht70FDrYs https://t.co/b5Okn7P58d https://t.co/b5Okn7P58d</w:t>
      </w:r>
    </w:p>
    <w:p>
      <w:r>
        <w:rPr>
          <w:b/>
          <w:u w:val="single"/>
        </w:rPr>
        <w:t xml:space="preserve">716332</w:t>
      </w:r>
    </w:p>
    <w:p>
      <w:r>
        <w:t xml:space="preserve">Nykyaikainen antifa-yksikkö! Tiesimme, että olitte ainoat, jotka suistettiin raiteiltaan... Pfujjjjj https://t.co/H1StDQhqRT</w:t>
      </w:r>
    </w:p>
    <w:p>
      <w:r>
        <w:rPr>
          <w:b/>
          <w:u w:val="single"/>
        </w:rPr>
        <w:t xml:space="preserve">716333</w:t>
      </w:r>
    </w:p>
    <w:p>
      <w:r>
        <w:t xml:space="preserve">Pitäisikö minun syödä tänään pizzaa, vai pitäisikö minun syödä sen sijaan kakkua?</w:t>
        <w:br/>
        <w:t xml:space="preserve"> Pidän raejuustosta, unikonsiemenistä ja rusinoista, ja tarragon saa minut kohauttelemaan olkapäitäni...</w:t>
        <w:br/>
        <w:t xml:space="preserve"> #LiteraryNocturne</w:t>
      </w:r>
    </w:p>
    <w:p>
      <w:r>
        <w:rPr>
          <w:b/>
          <w:u w:val="single"/>
        </w:rPr>
        <w:t xml:space="preserve">716334</w:t>
      </w:r>
    </w:p>
    <w:p>
      <w:r>
        <w:t xml:space="preserve">Brdan hylätty kylä kunnostetaan tosi-tv-ohjelman avulla #photo https://t.co/iyLhekjGYC via @SiolNEWS</w:t>
      </w:r>
    </w:p>
    <w:p>
      <w:r>
        <w:rPr>
          <w:b/>
          <w:u w:val="single"/>
        </w:rPr>
        <w:t xml:space="preserve">716335</w:t>
      </w:r>
    </w:p>
    <w:p>
      <w:r>
        <w:t xml:space="preserve">@Urskitka Europapir Letališka tai Art in City Park, josta voi myös tilata jotain, jos heillä ei ole sitä.</w:t>
      </w:r>
    </w:p>
    <w:p>
      <w:r>
        <w:rPr>
          <w:b/>
          <w:u w:val="single"/>
        </w:rPr>
        <w:t xml:space="preserve">716336</w:t>
      </w:r>
    </w:p>
    <w:p>
      <w:r>
        <w:t xml:space="preserve">@SloKronika esitteli @FELjubljanan kokeita TMS Bistran sähkötekniikan päiviltä. Lue lisää: https://t.co/3eKDvkBCKM</w:t>
      </w:r>
    </w:p>
    <w:p>
      <w:r>
        <w:rPr>
          <w:b/>
          <w:u w:val="single"/>
        </w:rPr>
        <w:t xml:space="preserve">716337</w:t>
      </w:r>
    </w:p>
    <w:p>
      <w:r>
        <w:t xml:space="preserve">Joo, kuka keksi nämä adrenaliiniryhmärakennukset... Olen ihan kipeä, koska olemme saaneet puoliksi liikaa adrenaliinia 😜🍺 https://t.co/k0iUSACeKY</w:t>
      </w:r>
    </w:p>
    <w:p>
      <w:r>
        <w:rPr>
          <w:b/>
          <w:u w:val="single"/>
        </w:rPr>
        <w:t xml:space="preserve">716338</w:t>
      </w:r>
    </w:p>
    <w:p>
      <w:r>
        <w:t xml:space="preserve">@BrankoGrims1 Jos meillä olisi teidänlaisenne enemmistö parlamentissa, emme pelkäisi SLO:n tulevaisuuden puolesta!</w:t>
      </w:r>
    </w:p>
    <w:p>
      <w:r>
        <w:rPr>
          <w:b/>
          <w:u w:val="single"/>
        </w:rPr>
        <w:t xml:space="preserve">716339</w:t>
      </w:r>
    </w:p>
    <w:p>
      <w:r>
        <w:t xml:space="preserve">Katso, mitä studiossa tapahtuu, kun katsot mainoksia http://t.co/F3Qn6zSM #mojaslovenija</w:t>
      </w:r>
    </w:p>
    <w:p>
      <w:r>
        <w:rPr>
          <w:b/>
          <w:u w:val="single"/>
        </w:rPr>
        <w:t xml:space="preserve">716340</w:t>
      </w:r>
    </w:p>
    <w:p>
      <w:r>
        <w:t xml:space="preserve">@SpelaRotar @packica @JozeBiscak Skandaalimainen, häikäilemätön, vastenmielinen meille ja kulttuurillemme, uskonnolle.</w:t>
      </w:r>
    </w:p>
    <w:p>
      <w:r>
        <w:rPr>
          <w:b/>
          <w:u w:val="single"/>
        </w:rPr>
        <w:t xml:space="preserve">716341</w:t>
      </w:r>
    </w:p>
    <w:p>
      <w:r>
        <w:t xml:space="preserve">Mater, tämän paikan mainostaminen maksaa yli 4 euroa tunnilta. #redbull #livejump #felix</w:t>
      </w:r>
    </w:p>
    <w:p>
      <w:r>
        <w:rPr>
          <w:b/>
          <w:u w:val="single"/>
        </w:rPr>
        <w:t xml:space="preserve">716342</w:t>
      </w:r>
    </w:p>
    <w:p>
      <w:r>
        <w:t xml:space="preserve">@MarkoFerluga Olisitte varmasti karkottanut hänet, jos hän olisi saapunut ilmoittamatta leirillenne? Ehdottomasti.</w:t>
      </w:r>
    </w:p>
    <w:p>
      <w:r>
        <w:rPr>
          <w:b/>
          <w:u w:val="single"/>
        </w:rPr>
        <w:t xml:space="preserve">716343</w:t>
      </w:r>
    </w:p>
    <w:p>
      <w:r>
        <w:t xml:space="preserve">@alojztetickovi3 @AlexNotfake Metadoni ei ole parannuskeino. Työtä, työtä, työtä... He jäävät siitä paitsi...</w:t>
      </w:r>
    </w:p>
    <w:p>
      <w:r>
        <w:rPr>
          <w:b/>
          <w:u w:val="single"/>
        </w:rPr>
        <w:t xml:space="preserve">716344</w:t>
      </w:r>
    </w:p>
    <w:p>
      <w:r>
        <w:t xml:space="preserve">@IsmeTsHorjuLa @Bodem43 voit antaa hänelle pienen alennuksen palvelusta... 😁😎 #sebomsamapopremovable</w:t>
      </w:r>
    </w:p>
    <w:p>
      <w:r>
        <w:rPr>
          <w:b/>
          <w:u w:val="single"/>
        </w:rPr>
        <w:t xml:space="preserve">716345</w:t>
      </w:r>
    </w:p>
    <w:p>
      <w:r>
        <w:t xml:space="preserve">Saksalaistutkimus: supermarketin kanat täynnä "superbakteereja" - https://t.co/LGx3iYNFB8 https://t.co/aVcvwQbV2X</w:t>
      </w:r>
    </w:p>
    <w:p>
      <w:r>
        <w:rPr>
          <w:b/>
          <w:u w:val="single"/>
        </w:rPr>
        <w:t xml:space="preserve">716346</w:t>
      </w:r>
    </w:p>
    <w:p>
      <w:r>
        <w:t xml:space="preserve">@JackssonJoe @maceklj @D_Jasmina Tinček on trstenjakovalainen trolli. Muuten on syvältä. Huono peikko on silti peikko.</w:t>
      </w:r>
    </w:p>
    <w:p>
      <w:r>
        <w:rPr>
          <w:b/>
          <w:u w:val="single"/>
        </w:rPr>
        <w:t xml:space="preserve">716347</w:t>
      </w:r>
    </w:p>
    <w:p>
      <w:r>
        <w:t xml:space="preserve">@DamjanTo @DARS_SI Joko liimasit sen kiinni kermalla tai sitten liima meni vähän pieleen.</w:t>
      </w:r>
    </w:p>
    <w:p>
      <w:r>
        <w:rPr>
          <w:b/>
          <w:u w:val="single"/>
        </w:rPr>
        <w:t xml:space="preserve">716348</w:t>
      </w:r>
    </w:p>
    <w:p>
      <w:r>
        <w:t xml:space="preserve">Tämä on liikaa! TV SLO 2:n selostaja ei tiennyt, että 1. puoliaika oli ohi. Miksi Milovanovic ei mene toimistoon raapimaan päätään? #Handball2017</w:t>
      </w:r>
    </w:p>
    <w:p>
      <w:r>
        <w:rPr>
          <w:b/>
          <w:u w:val="single"/>
        </w:rPr>
        <w:t xml:space="preserve">716349</w:t>
      </w:r>
    </w:p>
    <w:p>
      <w:r>
        <w:t xml:space="preserve">@a_kocjan @vecer Näiden korkeasti koulutettujen nerojen, jotka käyvät Kolpassa uimassa, pitäisi tietää, että on hyvä osata uida.</w:t>
      </w:r>
    </w:p>
    <w:p>
      <w:r>
        <w:rPr>
          <w:b/>
          <w:u w:val="single"/>
        </w:rPr>
        <w:t xml:space="preserve">716350</w:t>
      </w:r>
    </w:p>
    <w:p>
      <w:r>
        <w:t xml:space="preserve">@RomanVodeb @police_si On hyvä, ettei poliisinainen tiedä, mitä mieltä olet hänen pampustaan.</w:t>
      </w:r>
    </w:p>
    <w:p>
      <w:r>
        <w:rPr>
          <w:b/>
          <w:u w:val="single"/>
        </w:rPr>
        <w:t xml:space="preserve">716351</w:t>
      </w:r>
    </w:p>
    <w:p>
      <w:r>
        <w:t xml:space="preserve">@NEVAELEZNIK @MitjaIrsic @BineTraven Mitä vikaa Mercatorissa on,halvempi,ystävällisempi,ja on enemmän!</w:t>
      </w:r>
    </w:p>
    <w:p>
      <w:r>
        <w:rPr>
          <w:b/>
          <w:u w:val="single"/>
        </w:rPr>
        <w:t xml:space="preserve">716352</w:t>
      </w:r>
    </w:p>
    <w:p>
      <w:r>
        <w:t xml:space="preserve">@LudvikF1 Viisi pulloa viiniä ja kaksi amforaa kehäkukkia, teidän armonne. Otin pisteet.</w:t>
      </w:r>
    </w:p>
    <w:p>
      <w:r>
        <w:rPr>
          <w:b/>
          <w:u w:val="single"/>
        </w:rPr>
        <w:t xml:space="preserve">716353</w:t>
      </w:r>
    </w:p>
    <w:p>
      <w:r>
        <w:t xml:space="preserve">@lex_artis Erilliset muutokset otsalohkossa voivat ennustaa...</w:t>
      </w:r>
    </w:p>
    <w:p>
      <w:r>
        <w:rPr>
          <w:b/>
          <w:u w:val="single"/>
        </w:rPr>
        <w:t xml:space="preserve">716354</w:t>
      </w:r>
    </w:p>
    <w:p>
      <w:r>
        <w:t xml:space="preserve">Kuka opetti sinut hakkaamaan miestä, että ylitit sen ohuen rajan ja naulasit valokuvan hänen korviensa ympärille? https://t.co/ihXzNqjb5t</w:t>
      </w:r>
    </w:p>
    <w:p>
      <w:r>
        <w:rPr>
          <w:b/>
          <w:u w:val="single"/>
        </w:rPr>
        <w:t xml:space="preserve">716355</w:t>
      </w:r>
    </w:p>
    <w:p>
      <w:r>
        <w:t xml:space="preserve">@lukavalas Se oli perussuunnitelma, mutta nyt kaksi lastani yrittää kovasti saada minut mukaan. Se on lapsia varten!</w:t>
      </w:r>
    </w:p>
    <w:p>
      <w:r>
        <w:rPr>
          <w:b/>
          <w:u w:val="single"/>
        </w:rPr>
        <w:t xml:space="preserve">716356</w:t>
      </w:r>
    </w:p>
    <w:p>
      <w:r>
        <w:t xml:space="preserve">@HelenaGrosek @ajitamxy @MatevzNovak miksi he eivät jaa lentolippuja... antakaa heidän tuoda ne omiin maihinsa, se on inhimillisin tapa toimia.</w:t>
      </w:r>
    </w:p>
    <w:p>
      <w:r>
        <w:rPr>
          <w:b/>
          <w:u w:val="single"/>
        </w:rPr>
        <w:t xml:space="preserve">716357</w:t>
      </w:r>
    </w:p>
    <w:p>
      <w:r>
        <w:t xml:space="preserve">@staneC @Z3MQP @PrometejDD Mmmmm. Varsinkin kun olen roadster-hullu. Eikä tätä ole vaikea kuitata.</w:t>
      </w:r>
    </w:p>
    <w:p>
      <w:r>
        <w:rPr>
          <w:b/>
          <w:u w:val="single"/>
        </w:rPr>
        <w:t xml:space="preserve">716358</w:t>
      </w:r>
    </w:p>
    <w:p>
      <w:r>
        <w:t xml:space="preserve">Tällaiset merkit voivat myös viitata siihen</w:t>
        <w:t xml:space="preserve">raudan</w:t>
        <w:t xml:space="preserve">puute</w:t>
        <w:br/>
        <w:t xml:space="preserve">... https://t.co/N06uaAYoW7</w:t>
      </w:r>
    </w:p>
    <w:p>
      <w:r>
        <w:rPr>
          <w:b/>
          <w:u w:val="single"/>
        </w:rPr>
        <w:t xml:space="preserve">716359</w:t>
      </w:r>
    </w:p>
    <w:p>
      <w:r>
        <w:t xml:space="preserve">@TelemachSi Eikö puhelinkeskuksessanne ole signaalia tai kun asiakaspalvelija ei pysty ratkaisemaan ongelmaa - lopettavatko he puhelun katkaisemalla puhelimen?</w:t>
      </w:r>
    </w:p>
    <w:p>
      <w:r>
        <w:rPr>
          <w:b/>
          <w:u w:val="single"/>
        </w:rPr>
        <w:t xml:space="preserve">716360</w:t>
      </w:r>
    </w:p>
    <w:p>
      <w:r>
        <w:t xml:space="preserve">@ellasellamaana @JsSmRenton Yritin voittaa pelkoni kukkuloita ja korkeuksia kohtaan, yritin rakastaa niitä, mutta jotenkin... Täältä tulee pieni kukkula kuin Hom.</w:t>
      </w:r>
    </w:p>
    <w:p>
      <w:r>
        <w:rPr>
          <w:b/>
          <w:u w:val="single"/>
        </w:rPr>
        <w:t xml:space="preserve">716361</w:t>
      </w:r>
    </w:p>
    <w:p>
      <w:r>
        <w:t xml:space="preserve">@zelenilka @SikkPuppi Hänen täytyy vain varmistaa, ettei se ole mustalaisruokavalio - hän on tottanut hevosen siihen, ettei se syö, kun nokka menee rapeaksi! 🤣</w:t>
      </w:r>
    </w:p>
    <w:p>
      <w:r>
        <w:rPr>
          <w:b/>
          <w:u w:val="single"/>
        </w:rPr>
        <w:t xml:space="preserve">716362</w:t>
      </w:r>
    </w:p>
    <w:p>
      <w:r>
        <w:t xml:space="preserve">@toplovodar Kunnioitus, ja top3 Stonesilta minulle! Olen sammuttanut hupun, jotta häiriötekijät eivät häiritse.</w:t>
      </w:r>
    </w:p>
    <w:p>
      <w:r>
        <w:rPr>
          <w:b/>
          <w:u w:val="single"/>
        </w:rPr>
        <w:t xml:space="preserve">716363</w:t>
      </w:r>
    </w:p>
    <w:p>
      <w:r>
        <w:t xml:space="preserve">@t_celestina Mutta onko keittiösi aina niin siisti vai onko se vain tätä kuvausta varten? 😁</w:t>
      </w:r>
    </w:p>
    <w:p>
      <w:r>
        <w:rPr>
          <w:b/>
          <w:u w:val="single"/>
        </w:rPr>
        <w:t xml:space="preserve">716364</w:t>
      </w:r>
    </w:p>
    <w:p>
      <w:r>
        <w:t xml:space="preserve">@MMilena Fujit ovat loistavia, itse valitsisin käytetyn XT-2:n, kit-objektiivi on paljon parempi ja siinä on enemmän vaihtoehtoja.</w:t>
      </w:r>
    </w:p>
    <w:p>
      <w:r>
        <w:rPr>
          <w:b/>
          <w:u w:val="single"/>
        </w:rPr>
        <w:t xml:space="preserve">716365</w:t>
      </w:r>
    </w:p>
    <w:p>
      <w:r>
        <w:t xml:space="preserve">Janez Janša yhteiskunnan puolesta ilman monopoleja, burkoja ja aggressiivisen vähemmistön diktatuuria (video) https://t.co/5P7rBSSxqp via @Nova24TV</w:t>
      </w:r>
    </w:p>
    <w:p>
      <w:r>
        <w:rPr>
          <w:b/>
          <w:u w:val="single"/>
        </w:rPr>
        <w:t xml:space="preserve">716366</w:t>
      </w:r>
    </w:p>
    <w:p>
      <w:r>
        <w:t xml:space="preserve">Meditaatio parantaa viestintää. Grlena Chakra ja Špela Kosmika. 3 https://t.co/jOuBQ1nveY</w:t>
      </w:r>
    </w:p>
    <w:p>
      <w:r>
        <w:rPr>
          <w:b/>
          <w:u w:val="single"/>
        </w:rPr>
        <w:t xml:space="preserve">716367</w:t>
      </w:r>
    </w:p>
    <w:p>
      <w:r>
        <w:t xml:space="preserve">nova24tv:n ensimmäinen kanava on "paska", mitä seuraavaksi? https://t.co/6lcWXuavmZ</w:t>
      </w:r>
    </w:p>
    <w:p>
      <w:r>
        <w:rPr>
          <w:b/>
          <w:u w:val="single"/>
        </w:rPr>
        <w:t xml:space="preserve">716368</w:t>
      </w:r>
    </w:p>
    <w:p>
      <w:r>
        <w:t xml:space="preserve">Vähän tai ei lainkaan äänestäjiä, keskimääräistä korkeammat palkat: Möderndorfer, Bratuškova, Erjavec ja Kučan https://t.co/9W0FhdkMQX.</w:t>
      </w:r>
    </w:p>
    <w:p>
      <w:r>
        <w:rPr>
          <w:b/>
          <w:u w:val="single"/>
        </w:rPr>
        <w:t xml:space="preserve">716369</w:t>
      </w:r>
    </w:p>
    <w:p>
      <w:r>
        <w:t xml:space="preserve">Uudet tuotteemme: https://t.co/LZF4ndILMv AMCA lasten keinu - 2,2 m metalli https://t.co/2MWiQg2aUR</w:t>
      </w:r>
    </w:p>
    <w:p>
      <w:r>
        <w:rPr>
          <w:b/>
          <w:u w:val="single"/>
        </w:rPr>
        <w:t xml:space="preserve">716370</w:t>
      </w:r>
    </w:p>
    <w:p>
      <w:r>
        <w:t xml:space="preserve">On taas ilotulituksen aika, eikä ole vielä yö. Luulen, että tarvitsemme neuvoja... laukauksen suhteen. #Cro</w:t>
      </w:r>
    </w:p>
    <w:p>
      <w:r>
        <w:rPr>
          <w:b/>
          <w:u w:val="single"/>
        </w:rPr>
        <w:t xml:space="preserve">716371</w:t>
      </w:r>
    </w:p>
    <w:p>
      <w:r>
        <w:t xml:space="preserve">Tähän mennessä tuorein K4 Gibanica palaa kellariin marraskuun lopussa! https://t.co/FZtcyvQngQ https://t.co/FZtcyvQngQ</w:t>
      </w:r>
    </w:p>
    <w:p>
      <w:r>
        <w:rPr>
          <w:b/>
          <w:u w:val="single"/>
        </w:rPr>
        <w:t xml:space="preserve">716372</w:t>
      </w:r>
    </w:p>
    <w:p>
      <w:r>
        <w:t xml:space="preserve">Probiootti normaalia toimintaa varten ja FHES energiaa varten https://t.co/F8qnqu1kbI</w:t>
      </w:r>
    </w:p>
    <w:p>
      <w:r>
        <w:rPr>
          <w:b/>
          <w:u w:val="single"/>
        </w:rPr>
        <w:t xml:space="preserve">716373</w:t>
      </w:r>
    </w:p>
    <w:p>
      <w:r>
        <w:t xml:space="preserve">DeSUS:n, SMC:n ja kumppaneiden suuri virhe: he eivät anna sosiaalisesti heikommille mahdollisuutta valita peruskoulua, vaan heidän mielestään sen pitäisi jäädä vain rikkaille!</w:t>
      </w:r>
    </w:p>
    <w:p>
      <w:r>
        <w:rPr>
          <w:b/>
          <w:u w:val="single"/>
        </w:rPr>
        <w:t xml:space="preserve">716374</w:t>
      </w:r>
    </w:p>
    <w:p>
      <w:r>
        <w:t xml:space="preserve">@v_p_d_ @_Almita__ Me olemme aivopesseet aivopestyjä ajattelemaan loogisesti 😂😂😂😂</w:t>
      </w:r>
    </w:p>
    <w:p>
      <w:r>
        <w:rPr>
          <w:b/>
          <w:u w:val="single"/>
        </w:rPr>
        <w:t xml:space="preserve">716375</w:t>
      </w:r>
    </w:p>
    <w:p>
      <w:r>
        <w:t xml:space="preserve">@Urskitka Aurinko paistaakoon sinulle joka päivä, jos ei missään muualla, niin sydämessäsi.</w:t>
        <w:br/>
        <w:t xml:space="preserve"> Ja kirjoita kauniisti, ilman f..., p...!</w:t>
      </w:r>
    </w:p>
    <w:p>
      <w:r>
        <w:rPr>
          <w:b/>
          <w:u w:val="single"/>
        </w:rPr>
        <w:t xml:space="preserve">716376</w:t>
      </w:r>
    </w:p>
    <w:p>
      <w:r>
        <w:t xml:space="preserve">#LENOVO LT2452p, #LENOVO, #tietokoneet | Näytöt #MEGABITE - #tietokoneet ja #tietokonelaitteet. https://t.co/GvqGHh7kVH.</w:t>
      </w:r>
    </w:p>
    <w:p>
      <w:r>
        <w:rPr>
          <w:b/>
          <w:u w:val="single"/>
        </w:rPr>
        <w:t xml:space="preserve">716377</w:t>
      </w:r>
    </w:p>
    <w:p>
      <w:r>
        <w:t xml:space="preserve">@JakaDolinar2 Jos se kulkisi käsissäni, käyttäisin vammaispysäköintilupaa 😂.</w:t>
      </w:r>
    </w:p>
    <w:p>
      <w:r>
        <w:rPr>
          <w:b/>
          <w:u w:val="single"/>
        </w:rPr>
        <w:t xml:space="preserve">716378</w:t>
      </w:r>
    </w:p>
    <w:p>
      <w:r>
        <w:t xml:space="preserve">@MikeDjomba Tarkoitatko, että Slavet ei ole menettänyt täysin järkeään tullakseen tänne? :D</w:t>
      </w:r>
    </w:p>
    <w:p>
      <w:r>
        <w:rPr>
          <w:b/>
          <w:u w:val="single"/>
        </w:rPr>
        <w:t xml:space="preserve">716379</w:t>
      </w:r>
    </w:p>
    <w:p>
      <w:r>
        <w:t xml:space="preserve">@davidkovic Ongelma on se, että se on tyhmää alusta alkaen. Ja koska backendissä on asioita, jotka eivät vain toimi tai eivät tee paskaakaan...</w:t>
      </w:r>
    </w:p>
    <w:p>
      <w:r>
        <w:rPr>
          <w:b/>
          <w:u w:val="single"/>
        </w:rPr>
        <w:t xml:space="preserve">716380</w:t>
      </w:r>
    </w:p>
    <w:p>
      <w:r>
        <w:t xml:space="preserve">@NeMaramButlov @JJansaSDS totta, Janša on petos ja slovenian kansan petturi. mutta jopa hänelle rikollisen ja diktaattorin titteli on liian vahva.</w:t>
      </w:r>
    </w:p>
    <w:p>
      <w:r>
        <w:rPr>
          <w:b/>
          <w:u w:val="single"/>
        </w:rPr>
        <w:t xml:space="preserve">716381</w:t>
      </w:r>
    </w:p>
    <w:p>
      <w:r>
        <w:t xml:space="preserve">Caplanje paikallaan. He eivät tiedä, miten muuten he voisivat lietsoa antijantilaisuutta. Sillä on merkitystä, että ratkaisua ei ole. https://t.co/IUSQMp9ACv</w:t>
      </w:r>
    </w:p>
    <w:p>
      <w:r>
        <w:rPr>
          <w:b/>
          <w:u w:val="single"/>
        </w:rPr>
        <w:t xml:space="preserve">716382</w:t>
      </w:r>
    </w:p>
    <w:p>
      <w:r>
        <w:t xml:space="preserve">@Hribar13 Opa, ilmeisesti tämä on seuraava matkakohteeni. Olen kuullut hyviä asioita (unohtaen tietysti ilmeiset virheet).</w:t>
      </w:r>
    </w:p>
    <w:p>
      <w:r>
        <w:rPr>
          <w:b/>
          <w:u w:val="single"/>
        </w:rPr>
        <w:t xml:space="preserve">716383</w:t>
      </w:r>
    </w:p>
    <w:p>
      <w:r>
        <w:t xml:space="preserve">Järkyttävää, oikeuspoliisi pahoinpiteli fyysisesti ja sanallisesti korkeimman oikeuden tuomaria Jan Zobecia https://t.co/VgIfL6aptI https://t.co/VgIfL6aptI</w:t>
      </w:r>
    </w:p>
    <w:p>
      <w:r>
        <w:rPr>
          <w:b/>
          <w:u w:val="single"/>
        </w:rPr>
        <w:t xml:space="preserve">716384</w:t>
      </w:r>
    </w:p>
    <w:p>
      <w:r>
        <w:t xml:space="preserve">@cnfrmstA Muistuttaa minua kehuskelemalla siitä, kenellä on parempi ram ... ddr4</w:t>
        <w:br/>
        <w:t xml:space="preserve">(mutta se on se, työmuisti, ja prosessori on munassa ...)</w:t>
      </w:r>
    </w:p>
    <w:p>
      <w:r>
        <w:rPr>
          <w:b/>
          <w:u w:val="single"/>
        </w:rPr>
        <w:t xml:space="preserve">716385</w:t>
      </w:r>
    </w:p>
    <w:p>
      <w:r>
        <w:t xml:space="preserve">@obzorje1 @JJansaSDS @24ur_com He kärsivät muuallakin, mutta kommunistien alaisuudessa vielä enemmän ja pidempään.</w:t>
      </w:r>
    </w:p>
    <w:p>
      <w:r>
        <w:rPr>
          <w:b/>
          <w:u w:val="single"/>
        </w:rPr>
        <w:t xml:space="preserve">716386</w:t>
      </w:r>
    </w:p>
    <w:p>
      <w:r>
        <w:t xml:space="preserve">BREAKING: Steiermarkin kaarti vahvisti juuri Ljubljanican. https://t.co/zJ3DkqxB1x</w:t>
      </w:r>
    </w:p>
    <w:p>
      <w:r>
        <w:rPr>
          <w:b/>
          <w:u w:val="single"/>
        </w:rPr>
        <w:t xml:space="preserve">716387</w:t>
      </w:r>
    </w:p>
    <w:p>
      <w:r>
        <w:t xml:space="preserve">@Democracy1 .... ja mielenterveys.Ilmainen ryhmäterapia tänään Prešerecissä.Asianomaiset ovat lämpimästi tervetulleita.</w:t>
      </w:r>
    </w:p>
    <w:p>
      <w:r>
        <w:rPr>
          <w:b/>
          <w:u w:val="single"/>
        </w:rPr>
        <w:t xml:space="preserve">716388</w:t>
      </w:r>
    </w:p>
    <w:p>
      <w:r>
        <w:t xml:space="preserve">Hämmästyttävää taloutta #mb_gouging myydä jotain, jolla on paljon lisäarvoa (Farmadent), ja käyttää puolet johonkin, jolla ei ole mitään (kirjasto).</w:t>
      </w:r>
    </w:p>
    <w:p>
      <w:r>
        <w:rPr>
          <w:b/>
          <w:u w:val="single"/>
        </w:rPr>
        <w:t xml:space="preserve">716389</w:t>
      </w:r>
    </w:p>
    <w:p>
      <w:r>
        <w:t xml:space="preserve">Slovenialaiset auttavat tulvista kärsineitä ihmisiä Bosnia ja Hertsegovinassa ja Serbiassa ... http://t.co/Ci5n7JoVMg ... http://t.co/Ci5n7JoVMg</w:t>
      </w:r>
    </w:p>
    <w:p>
      <w:r>
        <w:rPr>
          <w:b/>
          <w:u w:val="single"/>
        </w:rPr>
        <w:t xml:space="preserve">716390</w:t>
      </w:r>
    </w:p>
    <w:p>
      <w:r>
        <w:t xml:space="preserve">@FPlevnik @vladaRS @MiroCerar Vasemmistolainen kasvatettiin ja kasvatetaan #barbaariksi... Piste...</w:t>
      </w:r>
    </w:p>
    <w:p>
      <w:r>
        <w:rPr>
          <w:b/>
          <w:u w:val="single"/>
        </w:rPr>
        <w:t xml:space="preserve">716391</w:t>
      </w:r>
    </w:p>
    <w:p>
      <w:r>
        <w:t xml:space="preserve">On vain sääli, että Lukač kommentoi. Olisi ollut mukava kuulla Obrezin valittamista ... #jalkapallo #ligaprvakov</w:t>
      </w:r>
    </w:p>
    <w:p>
      <w:r>
        <w:rPr>
          <w:b/>
          <w:u w:val="single"/>
        </w:rPr>
        <w:t xml:space="preserve">716392</w:t>
      </w:r>
    </w:p>
    <w:p>
      <w:r>
        <w:t xml:space="preserve">@kricac Yleinen oivallus, ei enää Kalanova/Dolenča, vitun päätoimittaja.</w:t>
      </w:r>
    </w:p>
    <w:p>
      <w:r>
        <w:rPr>
          <w:b/>
          <w:u w:val="single"/>
        </w:rPr>
        <w:t xml:space="preserve">716393</w:t>
      </w:r>
    </w:p>
    <w:p>
      <w:r>
        <w:t xml:space="preserve">@JakaDolinar2 @NeMaramButlov @Nova24TV Tältä näyttää, kun kaksi ääliötä tappelee siitä, kumpi on fiksumpi. Lopulta kansa rypistää otsaansa.</w:t>
      </w:r>
    </w:p>
    <w:p>
      <w:r>
        <w:rPr>
          <w:b/>
          <w:u w:val="single"/>
        </w:rPr>
        <w:t xml:space="preserve">716394</w:t>
      </w:r>
    </w:p>
    <w:p>
      <w:r>
        <w:t xml:space="preserve">@jelka_godec @KanglerFranc @DKaloh Vasemmisto on fiksu vetoamaan tuleviin määrittelemättömiin äänestäjiin, ja fiksut puolueet tekevät samoin.</w:t>
      </w:r>
    </w:p>
    <w:p>
      <w:r>
        <w:rPr>
          <w:b/>
          <w:u w:val="single"/>
        </w:rPr>
        <w:t xml:space="preserve">716395</w:t>
      </w:r>
    </w:p>
    <w:p>
      <w:r>
        <w:t xml:space="preserve">@2pir_a @slovenskipanter olet puoliksi kusipää, jos vielä pistät välimerkkejä. olet pikemminkin kaljabluffaaja.</w:t>
      </w:r>
    </w:p>
    <w:p>
      <w:r>
        <w:rPr>
          <w:b/>
          <w:u w:val="single"/>
        </w:rPr>
        <w:t xml:space="preserve">716396</w:t>
      </w:r>
    </w:p>
    <w:p>
      <w:r>
        <w:t xml:space="preserve">@vinkovasle1 Niin se menee, kun liikaa reunoja kasataan ja ihmeen kaupalla palataan takaisin lähtöruutuun.</w:t>
      </w:r>
    </w:p>
    <w:p>
      <w:r>
        <w:rPr>
          <w:b/>
          <w:u w:val="single"/>
        </w:rPr>
        <w:t xml:space="preserve">716397</w:t>
      </w:r>
    </w:p>
    <w:p>
      <w:r>
        <w:t xml:space="preserve">Se, mitä osaat laskea, ei merkitse mitään. Sitä, mikä on tärkeää, ei voi laskea.</w:t>
        <w:br/>
        <w:br/>
        <w:t xml:space="preserve"> Iztok Mlakar</w:t>
      </w:r>
    </w:p>
    <w:p>
      <w:r>
        <w:rPr>
          <w:b/>
          <w:u w:val="single"/>
        </w:rPr>
        <w:t xml:space="preserve">716398</w:t>
      </w:r>
    </w:p>
    <w:p>
      <w:r>
        <w:t xml:space="preserve">Eilen Postojnassa terrori-isku/valkoinen ruuti, tänään Ljubljanassa terrori-isku/valkoinen ruuti</w:t>
        <w:br/>
        <w:t xml:space="preserve">#terroristattacks #beliprah</w:t>
      </w:r>
    </w:p>
    <w:p>
      <w:r>
        <w:rPr>
          <w:b/>
          <w:u w:val="single"/>
        </w:rPr>
        <w:t xml:space="preserve">716399</w:t>
      </w:r>
    </w:p>
    <w:p>
      <w:r>
        <w:t xml:space="preserve">@had Osta itsellesi HR-vyö ja iSmoothRun aktiivisuuden seurantaa varten. Kun olet valmis, mennään minne haluat.</w:t>
      </w:r>
    </w:p>
    <w:p>
      <w:r>
        <w:rPr>
          <w:b/>
          <w:u w:val="single"/>
        </w:rPr>
        <w:t xml:space="preserve">716400</w:t>
      </w:r>
    </w:p>
    <w:p>
      <w:r>
        <w:t xml:space="preserve">@majsanom @jkmcnk noh, siinäpä se. miksi tarjoilijoiden ei ole hyvä mennä tupakalle pomon kanssa? kylmä?</w:t>
      </w:r>
    </w:p>
    <w:p>
      <w:r>
        <w:rPr>
          <w:b/>
          <w:u w:val="single"/>
        </w:rPr>
        <w:t xml:space="preserve">716401</w:t>
      </w:r>
    </w:p>
    <w:p>
      <w:r>
        <w:t xml:space="preserve">[Kuva] Ennennäkemätöntä ilkivaltaa: Konnat tuhosivat kirkkojen kuvia seurakuntatalolla! https://t.co/sEVLRU1w6R via @Nova24TV</w:t>
      </w:r>
    </w:p>
    <w:p>
      <w:r>
        <w:rPr>
          <w:b/>
          <w:u w:val="single"/>
        </w:rPr>
        <w:t xml:space="preserve">716402</w:t>
      </w:r>
    </w:p>
    <w:p>
      <w:r>
        <w:t xml:space="preserve">[Eksklusiivinen] Sodan jumalat hylkäsivät dražgosalaiset, mutta ei saksalaista pappia | Nova24TV https://t.co/wwhTvDhFKe</w:t>
      </w:r>
    </w:p>
    <w:p>
      <w:r>
        <w:rPr>
          <w:b/>
          <w:u w:val="single"/>
        </w:rPr>
        <w:t xml:space="preserve">716403</w:t>
      </w:r>
    </w:p>
    <w:p>
      <w:r>
        <w:t xml:space="preserve">Salvini varustaa Italian poliisin sähkötainnutusaseilla https://t.co/eaJ2lcviIM https://t.co/6MLfm5q1Ub https://t.co/6MLfm5q1Ub</w:t>
      </w:r>
    </w:p>
    <w:p>
      <w:r>
        <w:rPr>
          <w:b/>
          <w:u w:val="single"/>
        </w:rPr>
        <w:t xml:space="preserve">716404</w:t>
      </w:r>
    </w:p>
    <w:p>
      <w:r>
        <w:t xml:space="preserve">@LottaS10 Psykopaatit ja sosiopaatit. Ainakaan he eivät ole sellaisia roistoja kuin täällä. Eikä niitä luultavasti ole kovin montaa.</w:t>
      </w:r>
    </w:p>
    <w:p>
      <w:r>
        <w:rPr>
          <w:b/>
          <w:u w:val="single"/>
        </w:rPr>
        <w:t xml:space="preserve">716405</w:t>
      </w:r>
    </w:p>
    <w:p>
      <w:r>
        <w:t xml:space="preserve">@AjdaGorenc Minun on nähtävä tietokone läheltä, jos tämä vaihtoehto ei auta.</w:t>
      </w:r>
    </w:p>
    <w:p>
      <w:r>
        <w:rPr>
          <w:b/>
          <w:u w:val="single"/>
        </w:rPr>
        <w:t xml:space="preserve">716406</w:t>
      </w:r>
    </w:p>
    <w:p>
      <w:r>
        <w:t xml:space="preserve">@Bodem43 Ajde, tänä viikonloppuna on tilaisuus, hän myy taas melonejaan, anteeksi, mandariinejaan.</w:t>
        <w:br/>
        <w:br/>
        <w:t xml:space="preserve">https://t.co/03ZeDqJtMy</w:t>
      </w:r>
    </w:p>
    <w:p>
      <w:r>
        <w:rPr>
          <w:b/>
          <w:u w:val="single"/>
        </w:rPr>
        <w:t xml:space="preserve">716407</w:t>
      </w:r>
    </w:p>
    <w:p>
      <w:r>
        <w:t xml:space="preserve">näin kiireisen aikataulun kanssa en voi kuvitellakaan olevani ilman Starlight Power Scrubberia. en koskaan, en koskaan.</w:t>
      </w:r>
    </w:p>
    <w:p>
      <w:r>
        <w:rPr>
          <w:b/>
          <w:u w:val="single"/>
        </w:rPr>
        <w:t xml:space="preserve">716408</w:t>
      </w:r>
    </w:p>
    <w:p>
      <w:r>
        <w:t xml:space="preserve">@kricac Luulen, että 24ur:n kaltainen keltainen paskaläjä vetää meidät pahempaan jälkeenjääneisyyteen kuin mikään sektori...</w:t>
      </w:r>
    </w:p>
    <w:p>
      <w:r>
        <w:rPr>
          <w:b/>
          <w:u w:val="single"/>
        </w:rPr>
        <w:t xml:space="preserve">716409</w:t>
      </w:r>
    </w:p>
    <w:p>
      <w:r>
        <w:t xml:space="preserve">No he lähettävät meille jo nyt makeisia,mitä voimme sanoa,seuraava gallup näyttää heille vielä parempia tuloksia,.... https://t.co/AQN7CKy6k7</w:t>
      </w:r>
    </w:p>
    <w:p>
      <w:r>
        <w:rPr>
          <w:b/>
          <w:u w:val="single"/>
        </w:rPr>
        <w:t xml:space="preserve">716410</w:t>
      </w:r>
    </w:p>
    <w:p>
      <w:r>
        <w:t xml:space="preserve">@mijavmuca Olen kuullut, että se on. Koska jopa ne, jotka vannovat kotimaisten arcnioiden nimeen, ovat tienneet tämän jo pitkään.</w:t>
      </w:r>
    </w:p>
    <w:p>
      <w:r>
        <w:rPr>
          <w:b/>
          <w:u w:val="single"/>
        </w:rPr>
        <w:t xml:space="preserve">716411</w:t>
      </w:r>
    </w:p>
    <w:p>
      <w:r>
        <w:t xml:space="preserve">Tyttöjen silpomisen hullu maailma on sivistävä mitä....adijo mielenterveys https://t.co/sKMDBCCbjC</w:t>
      </w:r>
    </w:p>
    <w:p>
      <w:r>
        <w:rPr>
          <w:b/>
          <w:u w:val="single"/>
        </w:rPr>
        <w:t xml:space="preserve">716412</w:t>
      </w:r>
    </w:p>
    <w:p>
      <w:r>
        <w:t xml:space="preserve">Luonto herättää myös punkit ja niiden mukana virustartunnat. https://t.co/CTmYUJMOPN.</w:t>
      </w:r>
    </w:p>
    <w:p>
      <w:r>
        <w:rPr>
          <w:b/>
          <w:u w:val="single"/>
        </w:rPr>
        <w:t xml:space="preserve">716413</w:t>
      </w:r>
    </w:p>
    <w:p>
      <w:r>
        <w:t xml:space="preserve">@tilen 😂😂😂😂Pistäisin lisää naurusta itkeviä hymiöitä, mutta siitä ei makseta...</w:t>
      </w:r>
    </w:p>
    <w:p>
      <w:r>
        <w:rPr>
          <w:b/>
          <w:u w:val="single"/>
        </w:rPr>
        <w:t xml:space="preserve">716414</w:t>
      </w:r>
    </w:p>
    <w:p>
      <w:r>
        <w:t xml:space="preserve">Debeli Rtič: totuus maahanmuuttajista ja Slovenian tekopyhyys https://t.co/TS45lf3rlC</w:t>
      </w:r>
    </w:p>
    <w:p>
      <w:r>
        <w:rPr>
          <w:b/>
          <w:u w:val="single"/>
        </w:rPr>
        <w:t xml:space="preserve">716415</w:t>
      </w:r>
    </w:p>
    <w:p>
      <w:r>
        <w:t xml:space="preserve">Yäk, taas on paljon xs, s ja joitakin m-takkeja jäljellä kaikkialla. Te vähittäiskauppiaat ette ole vielä tajunneet, että isommat koot loppuvat aina kesken😣.</w:t>
      </w:r>
    </w:p>
    <w:p>
      <w:r>
        <w:rPr>
          <w:b/>
          <w:u w:val="single"/>
        </w:rPr>
        <w:t xml:space="preserve">716416</w:t>
      </w:r>
    </w:p>
    <w:p>
      <w:r>
        <w:t xml:space="preserve">Kurentovanje Ptuj: Onko Göncin viinien "yksinoikeus" salissa varattu? https://t.co/EwAVrI34xr</w:t>
      </w:r>
    </w:p>
    <w:p>
      <w:r>
        <w:rPr>
          <w:b/>
          <w:u w:val="single"/>
        </w:rPr>
        <w:t xml:space="preserve">716417</w:t>
      </w:r>
    </w:p>
    <w:p>
      <w:r>
        <w:t xml:space="preserve">@karmenca1 Kävelimme Blediin järven ympärillä olevan väkijoukon kanssa, söimme voileipiä ja nousimme takaisin junaan. #lowbudget</w:t>
      </w:r>
    </w:p>
    <w:p>
      <w:r>
        <w:rPr>
          <w:b/>
          <w:u w:val="single"/>
        </w:rPr>
        <w:t xml:space="preserve">716418</w:t>
      </w:r>
    </w:p>
    <w:p>
      <w:r>
        <w:t xml:space="preserve">@AlexNotfake Juuri näin tapahtuu! Jos kutsut aasia aasiksi, olet rasisti. Sinun pitäisi kertoa hänelle, että hän on hevonen.....</w:t>
      </w:r>
    </w:p>
    <w:p>
      <w:r>
        <w:rPr>
          <w:b/>
          <w:u w:val="single"/>
        </w:rPr>
        <w:t xml:space="preserve">716419</w:t>
      </w:r>
    </w:p>
    <w:p>
      <w:r>
        <w:t xml:space="preserve">.@rtvslo Slovenian ja Euroopan hymni "aivopestyjen" ja "roskaväen roskaväen" suusta - vapaasti #penologi #totalitarismi http://t.co/JIKgjNP2k0</w:t>
      </w:r>
    </w:p>
    <w:p>
      <w:r>
        <w:rPr>
          <w:b/>
          <w:u w:val="single"/>
        </w:rPr>
        <w:t xml:space="preserve">716420</w:t>
      </w:r>
    </w:p>
    <w:p>
      <w:r>
        <w:t xml:space="preserve">,,,jokainen varas, erityisesti pikku-iso Murgel-varas, päätyy helvettiin --&amp;gt; he odottavat häntä jo ! https://t.co/CDNiXF6fLm</w:t>
      </w:r>
    </w:p>
    <w:p>
      <w:r>
        <w:rPr>
          <w:b/>
          <w:u w:val="single"/>
        </w:rPr>
        <w:t xml:space="preserve">716421</w:t>
      </w:r>
    </w:p>
    <w:p>
      <w:r>
        <w:t xml:space="preserve">@D_Jasmina Suosikkilappuni vessassa luettuna on edelleen: "Älä pissaa vessanpönttöön, en pissaa tuhkakuppiin!"</w:t>
      </w:r>
    </w:p>
    <w:p>
      <w:r>
        <w:rPr>
          <w:b/>
          <w:u w:val="single"/>
        </w:rPr>
        <w:t xml:space="preserve">716422</w:t>
      </w:r>
    </w:p>
    <w:p>
      <w:r>
        <w:t xml:space="preserve">Toimistotilaa Mariborissa, pinta-ala 13,80 m2, huutokauppahinta 7.800 € http://t.co/6HvJ5RygVD #huutokauppa #kiinteistöt http://t.co/YQ14VsVybj</w:t>
      </w:r>
    </w:p>
    <w:p>
      <w:r>
        <w:rPr>
          <w:b/>
          <w:u w:val="single"/>
        </w:rPr>
        <w:t xml:space="preserve">716423</w:t>
      </w:r>
    </w:p>
    <w:p>
      <w:r>
        <w:t xml:space="preserve">@reform_si @JozeBiscak @vinkovasle1 Kyllä, Bišcak ja Vasle ovat jo täysin kännissä.Keltainen sappi syö keltapäitä.</w:t>
      </w:r>
    </w:p>
    <w:p>
      <w:r>
        <w:rPr>
          <w:b/>
          <w:u w:val="single"/>
        </w:rPr>
        <w:t xml:space="preserve">716424</w:t>
      </w:r>
    </w:p>
    <w:p>
      <w:r>
        <w:t xml:space="preserve">Yrttisavukkeet ovat myös terveydelle haitallisia https://t.co/MTmHMpOJ27 https://t.co/sgWGA3HE8A https://t.co/sgWGA3HE8A</w:t>
      </w:r>
    </w:p>
    <w:p>
      <w:r>
        <w:rPr>
          <w:b/>
          <w:u w:val="single"/>
        </w:rPr>
        <w:t xml:space="preserve">716425</w:t>
      </w:r>
    </w:p>
    <w:p>
      <w:r>
        <w:t xml:space="preserve">Väkivallan lapsiuhrit, kun ei ole vuoropuhelua!</w:t>
        <w:br/>
        <w:br/>
        <w:t xml:space="preserve"> Mitä maskuliinisuus merkitsee hallitustasolla, joka ei löydä oikeaa di... http://t.co/TEfOdxwV7c</w:t>
      </w:r>
    </w:p>
    <w:p>
      <w:r>
        <w:rPr>
          <w:b/>
          <w:u w:val="single"/>
        </w:rPr>
        <w:t xml:space="preserve">716426</w:t>
      </w:r>
    </w:p>
    <w:p>
      <w:r>
        <w:t xml:space="preserve">Jos hän todella olisi sanonut niin, Hitlerin Dolfi olisi antanut hänelle kymppitonnin SS-akatemian professoriksi! https://t.co/WKNQU1mk6p</w:t>
      </w:r>
    </w:p>
    <w:p>
      <w:r>
        <w:rPr>
          <w:b/>
          <w:u w:val="single"/>
        </w:rPr>
        <w:t xml:space="preserve">716427</w:t>
      </w:r>
    </w:p>
    <w:p>
      <w:r>
        <w:t xml:space="preserve">Missä tahansa liikunkin, @Val202 mutisee aina. En tiedä, johtuuko se Ljubljanan vanhoista sosialistisista kortteleista vai radioantenneistani.</w:t>
      </w:r>
    </w:p>
    <w:p>
      <w:r>
        <w:rPr>
          <w:b/>
          <w:u w:val="single"/>
        </w:rPr>
        <w:t xml:space="preserve">716428</w:t>
      </w:r>
    </w:p>
    <w:p>
      <w:r>
        <w:t xml:space="preserve">@JozeBizjak @JJansaSDS doohtarit eivät tunnu enää edes tunnistavan käärmeen paikkaa</w:t>
      </w:r>
    </w:p>
    <w:p>
      <w:r>
        <w:rPr>
          <w:b/>
          <w:u w:val="single"/>
        </w:rPr>
        <w:t xml:space="preserve">716429</w:t>
      </w:r>
    </w:p>
    <w:p>
      <w:r>
        <w:t xml:space="preserve">@MatijaStepisnik Maa, jolla ei ole raketinheitintä, ei ole suvereeni valtio, sanoo Andrej Slivnik. 👍😀</w:t>
      </w:r>
    </w:p>
    <w:p>
      <w:r>
        <w:rPr>
          <w:b/>
          <w:u w:val="single"/>
        </w:rPr>
        <w:t xml:space="preserve">716430</w:t>
      </w:r>
    </w:p>
    <w:p>
      <w:r>
        <w:t xml:space="preserve">Goool! Maalintekijä.</w:t>
      </w:r>
    </w:p>
    <w:p>
      <w:r>
        <w:rPr>
          <w:b/>
          <w:u w:val="single"/>
        </w:rPr>
        <w:t xml:space="preserve">716431</w:t>
      </w:r>
    </w:p>
    <w:p>
      <w:r>
        <w:t xml:space="preserve">@karmennovak Rappeutunut kapitalistinen länsi voi löytää pelastuksen vain alkukantaisessa sosialismissa. 😂😂😂😂😂</w:t>
      </w:r>
    </w:p>
    <w:p>
      <w:r>
        <w:rPr>
          <w:b/>
          <w:u w:val="single"/>
        </w:rPr>
        <w:t xml:space="preserve">716432</w:t>
      </w:r>
    </w:p>
    <w:p>
      <w:r>
        <w:t xml:space="preserve">@noobzor99 @strankaSDS @miro5ek Kuka sinua puolustaa, mene asumaan Italiaan. Te ette myy maatamme.</w:t>
      </w:r>
    </w:p>
    <w:p>
      <w:r>
        <w:rPr>
          <w:b/>
          <w:u w:val="single"/>
        </w:rPr>
        <w:t xml:space="preserve">716433</w:t>
      </w:r>
    </w:p>
    <w:p>
      <w:r>
        <w:t xml:space="preserve">Arvaa, kuka oli nopein alamäkiharjoituksissa ennen maailmancupin finaalia.</w:t>
        <w:br/>
        <w:t xml:space="preserve">https://t.co/DvenglbpzK https://t.co/DvenglbpzK</w:t>
      </w:r>
    </w:p>
    <w:p>
      <w:r>
        <w:rPr>
          <w:b/>
          <w:u w:val="single"/>
        </w:rPr>
        <w:t xml:space="preserve">716434</w:t>
      </w:r>
    </w:p>
    <w:p>
      <w:r>
        <w:t xml:space="preserve">@crnkovic @BojanPozar @vecer @Twitter @steinbuch @ZigaTurk @Pertinacal Pankkiirit rakastavat jakaa! 😂</w:t>
      </w:r>
    </w:p>
    <w:p>
      <w:r>
        <w:rPr>
          <w:b/>
          <w:u w:val="single"/>
        </w:rPr>
        <w:t xml:space="preserve">716435</w:t>
      </w:r>
    </w:p>
    <w:p>
      <w:r>
        <w:t xml:space="preserve">@MilanZver @ZCernac Erittäin rohkea ja myönteinen, mutta vain muutama parlamentin jäsen kuuli sen. #absenteeism</w:t>
      </w:r>
    </w:p>
    <w:p>
      <w:r>
        <w:rPr>
          <w:b/>
          <w:u w:val="single"/>
        </w:rPr>
        <w:t xml:space="preserve">716436</w:t>
      </w:r>
    </w:p>
    <w:p>
      <w:r>
        <w:t xml:space="preserve">maassa yhtään MSM:n toimittajaa, jonka isoisä ei olisi ollut Titonistien sissien palveluksessa?</w:t>
        <w:br/>
        <w:br/>
        <w:t xml:space="preserve">: Kysymys on provokatiivinen, mutta oikeutettu, eikö niin?</w:t>
      </w:r>
    </w:p>
    <w:p>
      <w:r>
        <w:rPr>
          <w:b/>
          <w:u w:val="single"/>
        </w:rPr>
        <w:t xml:space="preserve">716437</w:t>
      </w:r>
    </w:p>
    <w:p>
      <w:r>
        <w:t xml:space="preserve">Olisin voinut käyttää parempaa ajotekniikkaa. Rannan alapuolella on vaarallisia kuivia teitä, jotka ovat täynnä katkenneita kuivia oksia, tuskin... http://t.co/1gU2VG6pBD</w:t>
      </w:r>
    </w:p>
    <w:p>
      <w:r>
        <w:rPr>
          <w:b/>
          <w:u w:val="single"/>
        </w:rPr>
        <w:t xml:space="preserve">716438</w:t>
      </w:r>
    </w:p>
    <w:p>
      <w:r>
        <w:t xml:space="preserve">@MATJADRAKSLER Juuri tämän mahdollistaa hallituksen jatkuvuus ja alhainen äänestysaktiivisuus. Onneksi Butal-sedän kiukkuiset butalilaiset eivät tajua sitä.</w:t>
      </w:r>
    </w:p>
    <w:p>
      <w:r>
        <w:rPr>
          <w:b/>
          <w:u w:val="single"/>
        </w:rPr>
        <w:t xml:space="preserve">716439</w:t>
      </w:r>
    </w:p>
    <w:p>
      <w:r>
        <w:t xml:space="preserve">@zasledovalec70 @Petrasa1 @lucijausaj @Stanisl15592752 Se on taulukko, jota vain odotat, että työkalu ajaa ohitsesi ja tarttuu siihen😀</w:t>
      </w:r>
    </w:p>
    <w:p>
      <w:r>
        <w:rPr>
          <w:b/>
          <w:u w:val="single"/>
        </w:rPr>
        <w:t xml:space="preserve">716440</w:t>
      </w:r>
    </w:p>
    <w:p>
      <w:r>
        <w:t xml:space="preserve">(7/7)</w:t>
        <w:br/>
        <w:t xml:space="preserve">Väestön parempi terveys merkitsee vähemmän sairaalahoitoja, vähemmän erikoislääkärin toimenpiteitä ja pienempiä lääkekustannuksia.</w:t>
      </w:r>
    </w:p>
    <w:p>
      <w:r>
        <w:rPr>
          <w:b/>
          <w:u w:val="single"/>
        </w:rPr>
        <w:t xml:space="preserve">716441</w:t>
      </w:r>
    </w:p>
    <w:p>
      <w:r>
        <w:t xml:space="preserve">@TomazLisec @StrankaSMC He maksavat pääasiassa #TES6, #patria ja #blacktie-lento Washingtoniin. Mutta he saavat uusia työpaikkoja 😉.</w:t>
      </w:r>
    </w:p>
    <w:p>
      <w:r>
        <w:rPr>
          <w:b/>
          <w:u w:val="single"/>
        </w:rPr>
        <w:t xml:space="preserve">716442</w:t>
      </w:r>
    </w:p>
    <w:p>
      <w:r>
        <w:t xml:space="preserve">@madpixel go! ainakin näet, miltä vegaanista tuntuu jokaisella piknikillä, kun hän syö tuota palavaa, paistoöljyllä ja pyrolla päällystettyä pulloa. 🤢🤮</w:t>
      </w:r>
    </w:p>
    <w:p>
      <w:r>
        <w:rPr>
          <w:b/>
          <w:u w:val="single"/>
        </w:rPr>
        <w:t xml:space="preserve">716443</w:t>
      </w:r>
    </w:p>
    <w:p>
      <w:r>
        <w:t xml:space="preserve">"Susiraiskaaja" pahoinpitelee ja käyttää seksuaalisesti hyväksi 11-vuotiasta tyttöä</w:t>
        <w:br/>
        <w:t xml:space="preserve">https://t.co/lbC7KDoCDE https://t.co/be6FRfIFkG</w:t>
      </w:r>
    </w:p>
    <w:p>
      <w:r>
        <w:rPr>
          <w:b/>
          <w:u w:val="single"/>
        </w:rPr>
        <w:t xml:space="preserve">716444</w:t>
      </w:r>
    </w:p>
    <w:p>
      <w:r>
        <w:t xml:space="preserve">Aina kun minulle tulee nälkä, kerron tamalelle ensin, koska hän syö aina heti, kun haen ruokaa.</w:t>
        <w:br/>
        <w:t xml:space="preserve">aivan toinen maailma.</w:t>
      </w:r>
    </w:p>
    <w:p>
      <w:r>
        <w:rPr>
          <w:b/>
          <w:u w:val="single"/>
        </w:rPr>
        <w:t xml:space="preserve">716445</w:t>
      </w:r>
    </w:p>
    <w:p>
      <w:r>
        <w:t xml:space="preserve">Mitä jos perustaisimme Ruskeanokka-säätiön, joka ryömii EU:n perseeseen? #dailypolitics</w:t>
      </w:r>
    </w:p>
    <w:p>
      <w:r>
        <w:rPr>
          <w:b/>
          <w:u w:val="single"/>
        </w:rPr>
        <w:t xml:space="preserve">716446</w:t>
      </w:r>
    </w:p>
    <w:p>
      <w:r>
        <w:t xml:space="preserve">Kun amerikkalainen kosii valittua, gringot tulevat esiin. #glupiamericans</w:t>
      </w:r>
    </w:p>
    <w:p>
      <w:r>
        <w:rPr>
          <w:b/>
          <w:u w:val="single"/>
        </w:rPr>
        <w:t xml:space="preserve">716447</w:t>
      </w:r>
    </w:p>
    <w:p>
      <w:r>
        <w:t xml:space="preserve">Autotalli-liikerakennus (paloasema), Kočevje. Ex. hinta=22.000 euroa. https://t.co/TAzEBCagt2 https://t.co/kHlTXULuCm https://t.co/kHlTXULuCm</w:t>
      </w:r>
    </w:p>
    <w:p>
      <w:r>
        <w:rPr>
          <w:b/>
          <w:u w:val="single"/>
        </w:rPr>
        <w:t xml:space="preserve">716448</w:t>
      </w:r>
    </w:p>
    <w:p>
      <w:r>
        <w:t xml:space="preserve">@AlzheimerUltra Udbashista tulee "Usraniudbash"? Tosiasia. Vihdoinkin. Nyt tulee rangaistus. Kiireellinen!</w:t>
      </w:r>
    </w:p>
    <w:p>
      <w:r>
        <w:rPr>
          <w:b/>
          <w:u w:val="single"/>
        </w:rPr>
        <w:t xml:space="preserve">716449</w:t>
      </w:r>
    </w:p>
    <w:p>
      <w:r>
        <w:t xml:space="preserve">@NeuroVirtu @strankaSDS Ei ihme, että perinteiset puolueet voivat voittaa vain "pikamuodostelmia" vastaan paikan päällä.</w:t>
      </w:r>
    </w:p>
    <w:p>
      <w:r>
        <w:rPr>
          <w:b/>
          <w:u w:val="single"/>
        </w:rPr>
        <w:t xml:space="preserve">716450</w:t>
      </w:r>
    </w:p>
    <w:p>
      <w:r>
        <w:t xml:space="preserve">Pertinač (VVFactor) mainitsee, että KPK Klemenčič järjesti Amerikan tuella pehmeän vallankaappauksen Janšan ja Jankovičin eliminoimiseksi. Onko tässä jotain perää?</w:t>
      </w:r>
    </w:p>
    <w:p>
      <w:r>
        <w:rPr>
          <w:b/>
          <w:u w:val="single"/>
        </w:rPr>
        <w:t xml:space="preserve">716451</w:t>
      </w:r>
    </w:p>
    <w:p>
      <w:r>
        <w:t xml:space="preserve">Ilmeisesti ei mitään Boriksen rd:stä tänään, mutta minulla on tunne, että maanantaina nostamme maljan oluella ja katselemme ilotulitusta 560 kilometrin päässä KP:stä.</w:t>
      </w:r>
    </w:p>
    <w:p>
      <w:r>
        <w:rPr>
          <w:b/>
          <w:u w:val="single"/>
        </w:rPr>
        <w:t xml:space="preserve">716452</w:t>
      </w:r>
    </w:p>
    <w:p>
      <w:r>
        <w:t xml:space="preserve">@MartinaKenda Mukana tulee myös hiomapaperityyny miinojen hiontaan :-)</w:t>
      </w:r>
    </w:p>
    <w:p>
      <w:r>
        <w:rPr>
          <w:b/>
          <w:u w:val="single"/>
        </w:rPr>
        <w:t xml:space="preserve">716453</w:t>
      </w:r>
    </w:p>
    <w:p>
      <w:r>
        <w:t xml:space="preserve">@KlemenMesarec En tiedä, se ei ole sama minulle, mutta en uskalla sanoa enempää, koska tw syö minut. Kukin tietysti omiensa mukaan, mutta minusta tämä otsikko on tylsä.</w:t>
      </w:r>
    </w:p>
    <w:p>
      <w:r>
        <w:rPr>
          <w:b/>
          <w:u w:val="single"/>
        </w:rPr>
        <w:t xml:space="preserve">716454</w:t>
      </w:r>
    </w:p>
    <w:p>
      <w:r>
        <w:t xml:space="preserve">@janja_z @iamAnej Näet, että satoi lunta ja olimme molemmat liian kiireisiä FB-seinän tarkistamisessa. Ja olemme päätyneet samaan lopputulokseen, ainakin minusta näyttää siltä. Se vaikuttaa ihmisiin.</w:t>
      </w:r>
    </w:p>
    <w:p>
      <w:r>
        <w:rPr>
          <w:b/>
          <w:u w:val="single"/>
        </w:rPr>
        <w:t xml:space="preserve">716455</w:t>
      </w:r>
    </w:p>
    <w:p>
      <w:r>
        <w:t xml:space="preserve">Minulla on kotitehtäviä. Esivalmisteluihin kuuluvat poutaaminen, strudelin leipominen, illallinen ja kahvinkeitto. https://t.co/LttjLkHil2</w:t>
      </w:r>
    </w:p>
    <w:p>
      <w:r>
        <w:rPr>
          <w:b/>
          <w:u w:val="single"/>
        </w:rPr>
        <w:t xml:space="preserve">716456</w:t>
      </w:r>
    </w:p>
    <w:p>
      <w:r>
        <w:t xml:space="preserve">@DKosir7 @petrasovdat Kaikkein vastenmielisintä on kuitenkin se, että siellä kaivettiin muutama vuosi sitten.</w:t>
      </w:r>
    </w:p>
    <w:p>
      <w:r>
        <w:rPr>
          <w:b/>
          <w:u w:val="single"/>
        </w:rPr>
        <w:t xml:space="preserve">716457</w:t>
      </w:r>
    </w:p>
    <w:p>
      <w:r>
        <w:t xml:space="preserve">@staneC @RTV_Slovenia Mikä kriisi. Olin vakuuttunut. Taidan vähitellen skannata monivitamiinit ja puolittaa annoksen heti.</w:t>
      </w:r>
    </w:p>
    <w:p>
      <w:r>
        <w:rPr>
          <w:b/>
          <w:u w:val="single"/>
        </w:rPr>
        <w:t xml:space="preserve">716458</w:t>
      </w:r>
    </w:p>
    <w:p>
      <w:r>
        <w:t xml:space="preserve">Radanin "Maher" taitaa näyttää jopa hieman amatöörimäiseltä tämän raskaan sarjan rinnalla.</w:t>
        <w:br/>
        <w:br/>
        <w:t xml:space="preserve">https://t.co/sJTGehZ9Zr</w:t>
      </w:r>
    </w:p>
    <w:p>
      <w:r>
        <w:rPr>
          <w:b/>
          <w:u w:val="single"/>
        </w:rPr>
        <w:t xml:space="preserve">716459</w:t>
      </w:r>
    </w:p>
    <w:p>
      <w:r>
        <w:t xml:space="preserve">@agortaa Drazgozin taistelu ( ja partisaanien pako) oli ratkaiseva kapitulaation kannalta vuonna 45😃.</w:t>
      </w:r>
    </w:p>
    <w:p>
      <w:r>
        <w:rPr>
          <w:b/>
          <w:u w:val="single"/>
        </w:rPr>
        <w:t xml:space="preserve">716460</w:t>
      </w:r>
    </w:p>
    <w:p>
      <w:r>
        <w:t xml:space="preserve">Viime yön VMA:n punaisen maton parhaat lookit https://t.co/b2Fz7HRw0t https://t.co/iIKevwjo1d https://t.co/iIKevwjo1d</w:t>
      </w:r>
    </w:p>
    <w:p>
      <w:r>
        <w:rPr>
          <w:b/>
          <w:u w:val="single"/>
        </w:rPr>
        <w:t xml:space="preserve">716461</w:t>
      </w:r>
    </w:p>
    <w:p>
      <w:r>
        <w:t xml:space="preserve">@tamaravonta naiset voivat heiluttaa lippuja takana...eikö se riitä?!!! 😄</w:t>
      </w:r>
    </w:p>
    <w:p>
      <w:r>
        <w:rPr>
          <w:b/>
          <w:u w:val="single"/>
        </w:rPr>
        <w:t xml:space="preserve">716462</w:t>
      </w:r>
    </w:p>
    <w:p>
      <w:r>
        <w:t xml:space="preserve">Primec on edelleen PIL-vaivainen, vain se, mitä kirkkoherra sanoo saarnastuolista, on pätevää, vaikka hänellä olisi pedofiilisia ajatuksia päässään, "hyvänä" lapsille 👎.</w:t>
      </w:r>
    </w:p>
    <w:p>
      <w:r>
        <w:rPr>
          <w:b/>
          <w:u w:val="single"/>
        </w:rPr>
        <w:t xml:space="preserve">716463</w:t>
      </w:r>
    </w:p>
    <w:p>
      <w:r>
        <w:t xml:space="preserve">Uusi Liza: Miksi miehet eivät kuuntele naisia? https://t.co/w4lGaRM9f4 https://t.co/wyZiOz755R https://t.co/wyZiOz755R</w:t>
      </w:r>
    </w:p>
    <w:p>
      <w:r>
        <w:rPr>
          <w:b/>
          <w:u w:val="single"/>
        </w:rPr>
        <w:t xml:space="preserve">716464</w:t>
      </w:r>
    </w:p>
    <w:p>
      <w:r>
        <w:t xml:space="preserve">@bojan_krajnc Jooj, se ei ole totta, mutta se on.......! Bavčar suoraan ajasta muistotilaisuuteen. Mitä muuta tulemme näkemään?#adijopamet#</w:t>
      </w:r>
    </w:p>
    <w:p>
      <w:r>
        <w:rPr>
          <w:b/>
          <w:u w:val="single"/>
        </w:rPr>
        <w:t xml:space="preserve">716465</w:t>
      </w:r>
    </w:p>
    <w:p>
      <w:r>
        <w:t xml:space="preserve">Halpa nainen tarjoilijalle, joka ei halua antaa hänelle pöytää, koska silloin hänen on valmistettava se kerran pöytävarauksen tehneille vieraille? Mutta saatko hänet pois tukista?</w:t>
      </w:r>
    </w:p>
    <w:p>
      <w:r>
        <w:rPr>
          <w:b/>
          <w:u w:val="single"/>
        </w:rPr>
        <w:t xml:space="preserve">716466</w:t>
      </w:r>
    </w:p>
    <w:p>
      <w:r>
        <w:t xml:space="preserve">Ei enää Itävallan taakkaa, Slovenian tästä päivästä alkaen, pieni ministeriö ja sitten rikas korvaus instituutissa....</w:t>
        <w:br/>
        <w:t xml:space="preserve"> #butale</w:t>
      </w:r>
    </w:p>
    <w:p>
      <w:r>
        <w:rPr>
          <w:b/>
          <w:u w:val="single"/>
        </w:rPr>
        <w:t xml:space="preserve">716467</w:t>
      </w:r>
    </w:p>
    <w:p>
      <w:r>
        <w:t xml:space="preserve">Tiistaina Slovenian huoltoasemilla on uudet polttoainehinnat. https://t.co/sl5NtNjK5q.</w:t>
      </w:r>
    </w:p>
    <w:p>
      <w:r>
        <w:rPr>
          <w:b/>
          <w:u w:val="single"/>
        </w:rPr>
        <w:t xml:space="preserve">716468</w:t>
      </w:r>
    </w:p>
    <w:p>
      <w:r>
        <w:t xml:space="preserve">@KatarinaJenko Nämä idiootit ajavat 65-70 kaikkialla, olipa kyseessä sitten kylä tai avoin tie. Yleensä hattu päässä.</w:t>
      </w:r>
    </w:p>
    <w:p>
      <w:r>
        <w:rPr>
          <w:b/>
          <w:u w:val="single"/>
        </w:rPr>
        <w:t xml:space="preserve">716469</w:t>
      </w:r>
    </w:p>
    <w:p>
      <w:r>
        <w:t xml:space="preserve">@Fokusp @JedrtJF Furlanin puuvarastot... halo... mutta syyskuussa se on tyhjä, ja siellä on paljon jätepuuta... kuten kellarit 30 vuotta sitten...</w:t>
      </w:r>
    </w:p>
    <w:p>
      <w:r>
        <w:rPr>
          <w:b/>
          <w:u w:val="single"/>
        </w:rPr>
        <w:t xml:space="preserve">716470</w:t>
      </w:r>
    </w:p>
    <w:p>
      <w:r>
        <w:t xml:space="preserve">@Matej_Klaric @NeuroVirtu Jumala siunatkoon sinua. Jos kuvaaja ei sovi tavoitteisiisi, se on harhaanjohtava. Mennään.</w:t>
      </w:r>
    </w:p>
    <w:p>
      <w:r>
        <w:rPr>
          <w:b/>
          <w:u w:val="single"/>
        </w:rPr>
        <w:t xml:space="preserve">716471</w:t>
      </w:r>
    </w:p>
    <w:p>
      <w:r>
        <w:t xml:space="preserve">@JJansaSDS Valitettavasti lista on täynnä puolueen ja UDBE:n pikkukolonisteja........Jatkossa ehdokkaat pitäisi seuloa tällä tavalla.</w:t>
      </w:r>
    </w:p>
    <w:p>
      <w:r>
        <w:rPr>
          <w:b/>
          <w:u w:val="single"/>
        </w:rPr>
        <w:t xml:space="preserve">716472</w:t>
      </w:r>
    </w:p>
    <w:p>
      <w:r>
        <w:t xml:space="preserve">Tätä oikeusjuttua sponsoroi varmasti jokin eurooppalainen haarukkakielinen kansalaisjärjestö, joka on täynnä radikaaleja feministejä ja miehistämättömiä valkoisia miehiä. https://t.co/K1HMBKnqoG.</w:t>
      </w:r>
    </w:p>
    <w:p>
      <w:r>
        <w:rPr>
          <w:b/>
          <w:u w:val="single"/>
        </w:rPr>
        <w:t xml:space="preserve">716473</w:t>
      </w:r>
    </w:p>
    <w:p>
      <w:r>
        <w:t xml:space="preserve">Eivätkö katsojat saa viedä palloa kotiin?</w:t>
        <w:br/>
        <w:t xml:space="preserve"> FIFA-halpamies!</w:t>
        <w:br/>
        <w:t xml:space="preserve">#bucibuc #ANGCRO #nisemvedel #FifaWorldCup2018</w:t>
      </w:r>
    </w:p>
    <w:p>
      <w:r>
        <w:rPr>
          <w:b/>
          <w:u w:val="single"/>
        </w:rPr>
        <w:t xml:space="preserve">716474</w:t>
      </w:r>
    </w:p>
    <w:p>
      <w:r>
        <w:t xml:space="preserve">@oggctopus Olin vähän masentunut sillä viikolla, suutuin 4 eri asiasta...ei siis mitään :)</w:t>
      </w:r>
    </w:p>
    <w:p>
      <w:r>
        <w:rPr>
          <w:b/>
          <w:u w:val="single"/>
        </w:rPr>
        <w:t xml:space="preserve">716475</w:t>
      </w:r>
    </w:p>
    <w:p>
      <w:r>
        <w:t xml:space="preserve">Tarkastus potilastietoihin tutustumista varten https://t.co/NfRnFsOMVy https://t.co/X5gTlPb5E8</w:t>
      </w:r>
    </w:p>
    <w:p>
      <w:r>
        <w:rPr>
          <w:b/>
          <w:u w:val="single"/>
        </w:rPr>
        <w:t xml:space="preserve">716476</w:t>
      </w:r>
    </w:p>
    <w:p>
      <w:r>
        <w:t xml:space="preserve">@Stavenskovovovrhski Miksi kaltaisesi kommunistipaska pakenisi länteen? Mene Serbiaan tai Venäjälle. Omalle kohdallesi.</w:t>
      </w:r>
    </w:p>
    <w:p>
      <w:r>
        <w:rPr>
          <w:b/>
          <w:u w:val="single"/>
        </w:rPr>
        <w:t xml:space="preserve">716477</w:t>
      </w:r>
    </w:p>
    <w:p>
      <w:r>
        <w:t xml:space="preserve">@Je_rca ei vasemmalle, ei oikealle, vaan eteenpäin, drnovšek kerran huusi. et ole aivan omaperäinen.</w:t>
      </w:r>
    </w:p>
    <w:p>
      <w:r>
        <w:rPr>
          <w:b/>
          <w:u w:val="single"/>
        </w:rPr>
        <w:t xml:space="preserve">716478</w:t>
      </w:r>
    </w:p>
    <w:p>
      <w:r>
        <w:t xml:space="preserve">@tamara80s @DRprlek Kiitos. Koskaan ei voi tietää. Varsinkin kun aika ei ole tärkeä osa. Olen seurannut asiaa. #penza</w:t>
      </w:r>
    </w:p>
    <w:p>
      <w:r>
        <w:rPr>
          <w:b/>
          <w:u w:val="single"/>
        </w:rPr>
        <w:t xml:space="preserve">716479</w:t>
      </w:r>
    </w:p>
    <w:p>
      <w:r>
        <w:t xml:space="preserve">Poliisi valvoo jalankulkijoita ja autoilijoita tehostetusti tiistaiaamuna 6. helmikuuta https://t.co/FsRgE1N0OL.</w:t>
      </w:r>
    </w:p>
    <w:p>
      <w:r>
        <w:rPr>
          <w:b/>
          <w:u w:val="single"/>
        </w:rPr>
        <w:t xml:space="preserve">716480</w:t>
      </w:r>
    </w:p>
    <w:p>
      <w:r>
        <w:t xml:space="preserve">Vasemmisto on pohjimmiltaan ihmisvihamielinen, kansanmurhanhimoinen primitiivinen, jonka on tuhottava perhe, isänmaallisuus, omaisuus ja perinteet.</w:t>
      </w:r>
    </w:p>
    <w:p>
      <w:r>
        <w:rPr>
          <w:b/>
          <w:u w:val="single"/>
        </w:rPr>
        <w:t xml:space="preserve">716481</w:t>
      </w:r>
    </w:p>
    <w:p>
      <w:r>
        <w:t xml:space="preserve">@DrzavljanK Mitä he lupasivat sinulle vaihtaa puoluetta? Parempi eläke? Vai 2 kiskoa?</w:t>
      </w:r>
    </w:p>
    <w:p>
      <w:r>
        <w:rPr>
          <w:b/>
          <w:u w:val="single"/>
        </w:rPr>
        <w:t xml:space="preserve">716482</w:t>
      </w:r>
    </w:p>
    <w:p>
      <w:r>
        <w:t xml:space="preserve">Vielä pahempaa on, jos transnainen lyö naista, joka oli aiemmin mies. Bavconin pitäisi keksiä intialainen tuomio uudelleen. https://t.co/ys194Bmsck</w:t>
      </w:r>
    </w:p>
    <w:p>
      <w:r>
        <w:rPr>
          <w:b/>
          <w:u w:val="single"/>
        </w:rPr>
        <w:t xml:space="preserve">716483</w:t>
      </w:r>
    </w:p>
    <w:p>
      <w:r>
        <w:t xml:space="preserve">Rannekoru, jossa on puuvillanauha (säädettävä) ja sydämenmuotoinen riipus pronssista, jossa on... https://t.co/sMbYr6ib3r...</w:t>
      </w:r>
    </w:p>
    <w:p>
      <w:r>
        <w:rPr>
          <w:b/>
          <w:u w:val="single"/>
        </w:rPr>
        <w:t xml:space="preserve">716484</w:t>
      </w:r>
    </w:p>
    <w:p>
      <w:r>
        <w:t xml:space="preserve">@PerfidiaDonat @barjanski @ovtsa On mukavaa, että ystävä on tietämätön. Napsauttimia ei ole vielä öljytty.</w:t>
      </w:r>
    </w:p>
    <w:p>
      <w:r>
        <w:rPr>
          <w:b/>
          <w:u w:val="single"/>
        </w:rPr>
        <w:t xml:space="preserve">716485</w:t>
      </w:r>
    </w:p>
    <w:p>
      <w:r>
        <w:t xml:space="preserve">Lumi ei ole vain huonoja kuljettajia ja vielä huonompia toimittajia. #prematureit :D https://t.co/64cXywolrc</w:t>
      </w:r>
    </w:p>
    <w:p>
      <w:r>
        <w:rPr>
          <w:b/>
          <w:u w:val="single"/>
        </w:rPr>
        <w:t xml:space="preserve">716486</w:t>
      </w:r>
    </w:p>
    <w:p>
      <w:r>
        <w:t xml:space="preserve">Ljubljanan torilla myydään munkkeja ilman lisäaineita....aha ilman hilloa niin se vain kuulostaa oppineemmalta #sampovem #vkoraksčasom</w:t>
      </w:r>
    </w:p>
    <w:p>
      <w:r>
        <w:rPr>
          <w:b/>
          <w:u w:val="single"/>
        </w:rPr>
        <w:t xml:space="preserve">716487</w:t>
      </w:r>
    </w:p>
    <w:p>
      <w:r>
        <w:t xml:space="preserve">@romunov @JPtuatara @metinalista Totta, mutta nämä palkatut perseet eivät revi jalkojaan irti... ainakaan yleensä. Ehkä sinä ja hämähäkki riitelitte rajusti. 🙂</w:t>
      </w:r>
    </w:p>
    <w:p>
      <w:r>
        <w:rPr>
          <w:b/>
          <w:u w:val="single"/>
        </w:rPr>
        <w:t xml:space="preserve">716488</w:t>
      </w:r>
    </w:p>
    <w:p>
      <w:r>
        <w:t xml:space="preserve">@24ur_com Kyllä, kyllä, kyllä...uusi flunssavirus Marsista...kyllä, mikä hätänä...Venäjällä, kyllä, sitä ei tapahdu...</w:t>
      </w:r>
    </w:p>
    <w:p>
      <w:r>
        <w:rPr>
          <w:b/>
          <w:u w:val="single"/>
        </w:rPr>
        <w:t xml:space="preserve">716489</w:t>
      </w:r>
    </w:p>
    <w:p>
      <w:r>
        <w:t xml:space="preserve">@pikapoka_jelen @MStrtak Eli hänen slovenialainen asianajajansa kertoi hänelle F21-myrkytyksestä, eikö?</w:t>
      </w:r>
    </w:p>
    <w:p>
      <w:r>
        <w:rPr>
          <w:b/>
          <w:u w:val="single"/>
        </w:rPr>
        <w:t xml:space="preserve">716490</w:t>
      </w:r>
    </w:p>
    <w:p>
      <w:r>
        <w:t xml:space="preserve">Lopuksi yksi normaali Beat - päät todennäköisesti lentävät taas. Filosofi/mallintaja on jo ilmoittautunut osoitteessa https://t.co/SlF0WbJD10.</w:t>
      </w:r>
    </w:p>
    <w:p>
      <w:r>
        <w:rPr>
          <w:b/>
          <w:u w:val="single"/>
        </w:rPr>
        <w:t xml:space="preserve">716491</w:t>
      </w:r>
    </w:p>
    <w:p>
      <w:r>
        <w:t xml:space="preserve">Olisi siis kiva tietää, mitä paikalliset kärttyisät kirjoittelevat hämäräperäisiin kumpuileviin https://t.co/youyLQVMZw sivuihin.</w:t>
      </w:r>
    </w:p>
    <w:p>
      <w:r>
        <w:rPr>
          <w:b/>
          <w:u w:val="single"/>
        </w:rPr>
        <w:t xml:space="preserve">716492</w:t>
      </w:r>
    </w:p>
    <w:p>
      <w:r>
        <w:t xml:space="preserve">Tulenkantajan ohjelma on populistinen. Hyvässä mielessä. Se laajentaa Overtonin ikkunaa poliittisella epäkorrektiudella. Mitä enemmän he varastavat hänen ideoitaan, sitä paremmin hän pärjää🇸🇮.</w:t>
      </w:r>
    </w:p>
    <w:p>
      <w:r>
        <w:rPr>
          <w:b/>
          <w:u w:val="single"/>
        </w:rPr>
        <w:t xml:space="preserve">716493</w:t>
      </w:r>
    </w:p>
    <w:p>
      <w:r>
        <w:t xml:space="preserve">Kova helle...mutta kaikki odottavat innolla flypastia ja illan ilotulitusta.... https://t.co/CEaLpKNZb4 https://t.co/CEaLpKNZb4</w:t>
      </w:r>
    </w:p>
    <w:p>
      <w:r>
        <w:rPr>
          <w:b/>
          <w:u w:val="single"/>
        </w:rPr>
        <w:t xml:space="preserve">716494</w:t>
      </w:r>
    </w:p>
    <w:p>
      <w:r>
        <w:t xml:space="preserve">@t_andrej Miksi hän sitten nosti heidän palkkojaan?!!</w:t>
        <w:br/>
        <w:t xml:space="preserve">Ah, äänestäjät🤷♂️</w:t>
        <w:br/>
        <w:br/>
        <w:t xml:space="preserve">No, he ovat riittävän päteviä tehtävään, emmekä me sulje silmiämme🙄</w:t>
      </w:r>
    </w:p>
    <w:p>
      <w:r>
        <w:rPr>
          <w:b/>
          <w:u w:val="single"/>
        </w:rPr>
        <w:t xml:space="preserve">716495</w:t>
      </w:r>
    </w:p>
    <w:p>
      <w:r>
        <w:t xml:space="preserve">Domet leftarda on jagermaister aamiaiseksi ja äidin lounaaksi. Kun olet ansainnut eläkkeesi, puhu ääneen, senkin kusipää. https://t.co/wmV8d9I4sH.</w:t>
      </w:r>
    </w:p>
    <w:p>
      <w:r>
        <w:rPr>
          <w:b/>
          <w:u w:val="single"/>
        </w:rPr>
        <w:t xml:space="preserve">716496</w:t>
      </w:r>
    </w:p>
    <w:p>
      <w:r>
        <w:t xml:space="preserve">@cesenj Mistä vasemmisto löytää kaikki nämä ohuehuuliset vasemmistonuoret https://t.co/l6T4yGaV78</w:t>
      </w:r>
    </w:p>
    <w:p>
      <w:r>
        <w:rPr>
          <w:b/>
          <w:u w:val="single"/>
        </w:rPr>
        <w:t xml:space="preserve">716497</w:t>
      </w:r>
    </w:p>
    <w:p>
      <w:r>
        <w:t xml:space="preserve">@MiranMiran68 Pidä kriisivero, korota troseriinia, ota käyttöön kiinteistövero, korota kaikkia veroja lyhyesti sanottuna</w:t>
      </w:r>
    </w:p>
    <w:p>
      <w:r>
        <w:rPr>
          <w:b/>
          <w:u w:val="single"/>
        </w:rPr>
        <w:t xml:space="preserve">716498</w:t>
      </w:r>
    </w:p>
    <w:p>
      <w:r>
        <w:t xml:space="preserve">@barjanski Mah, yksi pieni peikko on tullut perustelemaan, sanoakseni selittämään, tämänpäiväistä ampumista.</w:t>
      </w:r>
    </w:p>
    <w:p>
      <w:r>
        <w:rPr>
          <w:b/>
          <w:u w:val="single"/>
        </w:rPr>
        <w:t xml:space="preserve">716499</w:t>
      </w:r>
    </w:p>
    <w:p>
      <w:r>
        <w:t xml:space="preserve">Pelastaakseen läskiperseensä Trump on ryhtynyt purkamaan Yhdysvaltojen demokraattisia instituutioita. #maga idiootit kusettavat häntä</w:t>
      </w:r>
    </w:p>
    <w:p>
      <w:r>
        <w:rPr>
          <w:b/>
          <w:u w:val="single"/>
        </w:rPr>
        <w:t xml:space="preserve">716500</w:t>
      </w:r>
    </w:p>
    <w:p>
      <w:r>
        <w:t xml:space="preserve">@1RTM Miespuolinen adrenaliini on ihmiskunnan, rotujen ja kansakuntien edistyksen moottori, ja SL:ssä taistelemme kiireesti sen puolesta.</w:t>
      </w:r>
    </w:p>
    <w:p>
      <w:r>
        <w:rPr>
          <w:b/>
          <w:u w:val="single"/>
        </w:rPr>
        <w:t xml:space="preserve">716501</w:t>
      </w:r>
    </w:p>
    <w:p>
      <w:r>
        <w:t xml:space="preserve">@BojanPozar Sijoitti ainoaan NKBM: ään ja jopa Alenčica ja politiikka veivät rahat pois #fuj #fej #fej #fej myy KAIKKI!</w:t>
      </w:r>
    </w:p>
    <w:p>
      <w:r>
        <w:rPr>
          <w:b/>
          <w:u w:val="single"/>
        </w:rPr>
        <w:t xml:space="preserve">716502</w:t>
      </w:r>
    </w:p>
    <w:p>
      <w:r>
        <w:t xml:space="preserve">@specificen @MeterPunda En halua laskeutua sellaisen ihmisen tasolle, joka näkee vain 2 metriä eteensä.</w:t>
      </w:r>
    </w:p>
    <w:p>
      <w:r>
        <w:rPr>
          <w:b/>
          <w:u w:val="single"/>
        </w:rPr>
        <w:t xml:space="preserve">716503</w:t>
      </w:r>
    </w:p>
    <w:p>
      <w:r>
        <w:t xml:space="preserve">Kaikki konsertin jälkeinen nenän peukuttaminen on hölynpölyä. Tällaista konserttia ja vastakaikua ei täällä useinkaan ole. https://t.co/11QXBX2RXC.</w:t>
      </w:r>
    </w:p>
    <w:p>
      <w:r>
        <w:rPr>
          <w:b/>
          <w:u w:val="single"/>
        </w:rPr>
        <w:t xml:space="preserve">716504</w:t>
      </w:r>
    </w:p>
    <w:p>
      <w:r>
        <w:t xml:space="preserve">@tradicijaslo Koska vallassa ovat Slovenian miehittäjät ja heidän punkkarinsa, joille Slovenia ei ole koskaan ollut intiimi vaihtoehto.</w:t>
      </w:r>
    </w:p>
    <w:p>
      <w:r>
        <w:rPr>
          <w:b/>
          <w:u w:val="single"/>
        </w:rPr>
        <w:t xml:space="preserve">716505</w:t>
      </w:r>
    </w:p>
    <w:p>
      <w:r>
        <w:t xml:space="preserve">Karnevaali Ljubljanassa: varhaisimmista lähteistä toiseen maailmansotaan #digitalnazbirka https://t.co/xvcDVYnQIr https://t.co/xvcDVYnQIr</w:t>
      </w:r>
    </w:p>
    <w:p>
      <w:r>
        <w:rPr>
          <w:b/>
          <w:u w:val="single"/>
        </w:rPr>
        <w:t xml:space="preserve">716506</w:t>
      </w:r>
    </w:p>
    <w:p>
      <w:r>
        <w:t xml:space="preserve">@andrej_kmetic Kontićin pitäisi kerätä rahaa titotille ja lahjoittaa 150 jur tarvitseville.</w:t>
      </w:r>
    </w:p>
    <w:p>
      <w:r>
        <w:rPr>
          <w:b/>
          <w:u w:val="single"/>
        </w:rPr>
        <w:t xml:space="preserve">716507</w:t>
      </w:r>
    </w:p>
    <w:p>
      <w:r>
        <w:t xml:space="preserve">@RadioSLOVENEC @AlexNotfake Kurbari on aina ollut kannattavin liiketoiminta. NSi hallitsee sen.</w:t>
      </w:r>
    </w:p>
    <w:p>
      <w:r>
        <w:rPr>
          <w:b/>
          <w:u w:val="single"/>
        </w:rPr>
        <w:t xml:space="preserve">716508</w:t>
      </w:r>
    </w:p>
    <w:p>
      <w:r>
        <w:t xml:space="preserve">Toisen päässä on edelleen sota käynnissä.</w:t>
        <w:t xml:space="preserve">Cika odottaa, että Ustaša tulee taas.</w:t>
        <w:br/>
        <w:t xml:space="preserve">https://t.co/VU3d7D4RAA</w:t>
      </w:r>
    </w:p>
    <w:p>
      <w:r>
        <w:rPr>
          <w:b/>
          <w:u w:val="single"/>
        </w:rPr>
        <w:t xml:space="preserve">716509</w:t>
      </w:r>
    </w:p>
    <w:p>
      <w:r>
        <w:t xml:space="preserve">@5RA75226708 @mitja chefur on chefur riippumatta siitä, missä kirkossa hän käy tai ei käy lainkaan.</w:t>
      </w:r>
    </w:p>
    <w:p>
      <w:r>
        <w:rPr>
          <w:b/>
          <w:u w:val="single"/>
        </w:rPr>
        <w:t xml:space="preserve">716510</w:t>
      </w:r>
    </w:p>
    <w:p>
      <w:r>
        <w:t xml:space="preserve">@PreglArjan Sinuun sattuu yhä tuo vala, koska se esti punaisia idoleitasi murhaamasta estoitta slovenialaisia, jotka eivät halunneet kommunismia.</w:t>
      </w:r>
    </w:p>
    <w:p>
      <w:r>
        <w:rPr>
          <w:b/>
          <w:u w:val="single"/>
        </w:rPr>
        <w:t xml:space="preserve">716511</w:t>
      </w:r>
    </w:p>
    <w:p>
      <w:r>
        <w:t xml:space="preserve">Talo - Škrjančevo 37, Radomlje myydään huutokaupassa &amp;gt;&amp;gt; https://t.co/PswxBK7bRe #huutokauppa #kiinteistöt #kiinteistöt</w:t>
      </w:r>
    </w:p>
    <w:p>
      <w:r>
        <w:rPr>
          <w:b/>
          <w:u w:val="single"/>
        </w:rPr>
        <w:t xml:space="preserve">716512</w:t>
      </w:r>
    </w:p>
    <w:p>
      <w:r>
        <w:t xml:space="preserve">HUOMIO: Slovenian kommunistisen vallankumouksen ja kommunistihallinnon aikaisten lääkärikunnan väärinkäytösten suojeleminen</w:t>
        <w:br/>
        <w:t xml:space="preserve">https://t.co/dDn6Vm70yR</w:t>
      </w:r>
    </w:p>
    <w:p>
      <w:r>
        <w:rPr>
          <w:b/>
          <w:u w:val="single"/>
        </w:rPr>
        <w:t xml:space="preserve">716513</w:t>
      </w:r>
    </w:p>
    <w:p>
      <w:r>
        <w:t xml:space="preserve">@matjazzajec kučan haluaisi Pohjois-Korean kaltaisen Slovenian, jossa ei koskaan ole poliittista kriisiä.</w:t>
        <w:br/>
        <w:t xml:space="preserve">Rovi täynnä patriootteja.</w:t>
      </w:r>
    </w:p>
    <w:p>
      <w:r>
        <w:rPr>
          <w:b/>
          <w:u w:val="single"/>
        </w:rPr>
        <w:t xml:space="preserve">716514</w:t>
      </w:r>
    </w:p>
    <w:p>
      <w:r>
        <w:t xml:space="preserve">@Primoz_Kovacic Näin viime yönä lumikasan merenrantakaupungissa! #geologia #Grimsovglacial</w:t>
      </w:r>
    </w:p>
    <w:p>
      <w:r>
        <w:rPr>
          <w:b/>
          <w:u w:val="single"/>
        </w:rPr>
        <w:t xml:space="preserve">716515</w:t>
      </w:r>
    </w:p>
    <w:p>
      <w:r>
        <w:t xml:space="preserve">Cerar ja Kolarjeva sulkevat yksityiset apteekit: tervetuloa takaisin kommunismiin! https://t.co/U0YQ74ChhZ via @Nova24TV</w:t>
      </w:r>
    </w:p>
    <w:p>
      <w:r>
        <w:rPr>
          <w:b/>
          <w:u w:val="single"/>
        </w:rPr>
        <w:t xml:space="preserve">716516</w:t>
      </w:r>
    </w:p>
    <w:p>
      <w:r>
        <w:t xml:space="preserve">Klo 19.30 Cankarjev domissa järjestetään Sinisen kausikortin konsertti. Slovenian filharmoninen orkesteri ja kapellimestari Nader Abbassi. http://t.co/eONjN9jWFP</w:t>
      </w:r>
    </w:p>
    <w:p>
      <w:r>
        <w:rPr>
          <w:b/>
          <w:u w:val="single"/>
        </w:rPr>
        <w:t xml:space="preserve">716517</w:t>
      </w:r>
    </w:p>
    <w:p>
      <w:r>
        <w:t xml:space="preserve">@DomovinskaLiga Älä ole hassu. Eurooppa on ollut multikulti jo jonkin aikaa. Populismilla, jota harjoitatte, levitätte pelkoa ja tarpeettomia valeuutisia.</w:t>
      </w:r>
    </w:p>
    <w:p>
      <w:r>
        <w:rPr>
          <w:b/>
          <w:u w:val="single"/>
        </w:rPr>
        <w:t xml:space="preserve">716518</w:t>
      </w:r>
    </w:p>
    <w:p>
      <w:r>
        <w:t xml:space="preserve">@ErikaPlaninsec Anna heidän mennä kello 15.00. Ne haisevat sianlannalta. Punajalkainen BUTALCI!</w:t>
      </w:r>
    </w:p>
    <w:p>
      <w:r>
        <w:rPr>
          <w:b/>
          <w:u w:val="single"/>
        </w:rPr>
        <w:t xml:space="preserve">716519</w:t>
      </w:r>
    </w:p>
    <w:p>
      <w:r>
        <w:t xml:space="preserve">... Sloveniassa ei (vielä) ole virallisesti olemassa psykoterapeutin ammattia. Slovenian ensimmäiset psykoterapeutit olivat kampaajia.... https://t.co/KoJW8hmTQA https://t.co/KoJW8hmTQA</w:t>
      </w:r>
    </w:p>
    <w:p>
      <w:r>
        <w:rPr>
          <w:b/>
          <w:u w:val="single"/>
        </w:rPr>
        <w:t xml:space="preserve">716520</w:t>
      </w:r>
    </w:p>
    <w:p>
      <w:r>
        <w:t xml:space="preserve">@LisaMinaUsa @lucijausaj @NovicaMihajlo Hän on nukkuja. En edes tiennyt, että käki voi saada aivohalvauksen. Nyt tiedän</w:t>
      </w:r>
    </w:p>
    <w:p>
      <w:r>
        <w:rPr>
          <w:b/>
          <w:u w:val="single"/>
        </w:rPr>
        <w:t xml:space="preserve">716521</w:t>
      </w:r>
    </w:p>
    <w:p>
      <w:r>
        <w:t xml:space="preserve">Täpläkärsämö, RANSKAN PRAVNE:N EKOLOGINEN MAATILA: https://t.co/C5uTEnW4co via @YouTube</w:t>
      </w:r>
    </w:p>
    <w:p>
      <w:r>
        <w:rPr>
          <w:b/>
          <w:u w:val="single"/>
        </w:rPr>
        <w:t xml:space="preserve">716522</w:t>
      </w:r>
    </w:p>
    <w:p>
      <w:r>
        <w:t xml:space="preserve">Alhaalla, palkkasotureiden ja kusipäiden falangi työvuorossa! Idiootti Irsicistä nauta Yirenniaan. Ne ryömivät kivien alta!</w:t>
      </w:r>
    </w:p>
    <w:p>
      <w:r>
        <w:rPr>
          <w:b/>
          <w:u w:val="single"/>
        </w:rPr>
        <w:t xml:space="preserve">716523</w:t>
      </w:r>
    </w:p>
    <w:p>
      <w:r>
        <w:t xml:space="preserve">@leaathenatabako Kyllä, Murphy on huora...hän myös pelottaa minua, kun hänen ei tarvitse...tämä on meidän horoskooppi....😉</w:t>
      </w:r>
    </w:p>
    <w:p>
      <w:r>
        <w:rPr>
          <w:b/>
          <w:u w:val="single"/>
        </w:rPr>
        <w:t xml:space="preserve">716524</w:t>
      </w:r>
    </w:p>
    <w:p>
      <w:r>
        <w:t xml:space="preserve">@peterleandrej Kyllä, sumu... mutta selvästi näkyvä polku kasvoilla. Hänet lähetettiin valheiden ja petoksen tehtävään...</w:t>
      </w:r>
    </w:p>
    <w:p>
      <w:r>
        <w:rPr>
          <w:b/>
          <w:u w:val="single"/>
        </w:rPr>
        <w:t xml:space="preserve">716525</w:t>
      </w:r>
    </w:p>
    <w:p>
      <w:r>
        <w:t xml:space="preserve">@Centrifusion Sanon vain, että kaluani sattuu, olen tullut pitämään hauskaa, ja jos joku muu ottaa minun kustannuksellani, minua ei haittaa pätkääkään.</w:t>
      </w:r>
    </w:p>
    <w:p>
      <w:r>
        <w:rPr>
          <w:b/>
          <w:u w:val="single"/>
        </w:rPr>
        <w:t xml:space="preserve">716526</w:t>
      </w:r>
    </w:p>
    <w:p>
      <w:r>
        <w:t xml:space="preserve">Anna vihollisten pilvistä tulla takaisin luoksemme Ei ole olemassa sellaista asiaa kuin nuori nainen Anna heidän kaikkien ojentaa kätensä voimaa mitä on meidän ruhjoutuneissa rinnoissamme heräämään</w:t>
      </w:r>
    </w:p>
    <w:p>
      <w:r>
        <w:rPr>
          <w:b/>
          <w:u w:val="single"/>
        </w:rPr>
        <w:t xml:space="preserve">716527</w:t>
      </w:r>
    </w:p>
    <w:p>
      <w:r>
        <w:t xml:space="preserve">@hallitus @sarecmarjan suosittelee kansalaisia lukitsemaan talonsa, autonsa jne. ja jättämään etelärajan portit auki.</w:t>
      </w:r>
    </w:p>
    <w:p>
      <w:r>
        <w:rPr>
          <w:b/>
          <w:u w:val="single"/>
        </w:rPr>
        <w:t xml:space="preserve">716528</w:t>
      </w:r>
    </w:p>
    <w:p>
      <w:r>
        <w:t xml:space="preserve">VIETTÄKÄÄ IHANAA JA UNOHTUMATONTA UUDENVUODENAATTOA JA ANTAKAA PENTUJEN JUHLIA JA VIIHTYÄ MAHDOLLISIMMAN VÄHÄN.</w:t>
      </w:r>
    </w:p>
    <w:p>
      <w:r>
        <w:rPr>
          <w:b/>
          <w:u w:val="single"/>
        </w:rPr>
        <w:t xml:space="preserve">716529</w:t>
      </w:r>
    </w:p>
    <w:p>
      <w:r>
        <w:t xml:space="preserve">Merkurius kääntyy Oinaassa taantumaan 22. maaliskuuta. https://t.co/04rIEfP4VZ</w:t>
      </w:r>
    </w:p>
    <w:p>
      <w:r>
        <w:rPr>
          <w:b/>
          <w:u w:val="single"/>
        </w:rPr>
        <w:t xml:space="preserve">716530</w:t>
      </w:r>
    </w:p>
    <w:p>
      <w:r>
        <w:t xml:space="preserve">@Maxova68 Niin minäkin. Oz... Toivottavasti se johtaa siihen, että kuivausrumpu ja muut reiät vältetään.</w:t>
      </w:r>
    </w:p>
    <w:p>
      <w:r>
        <w:rPr>
          <w:b/>
          <w:u w:val="single"/>
        </w:rPr>
        <w:t xml:space="preserve">716531</w:t>
      </w:r>
    </w:p>
    <w:p>
      <w:r>
        <w:t xml:space="preserve">@novax81 @gromska_strela Ei se, mutta juon suodattamatonta olutta ravistettuna, ei sekoitettuna.</w:t>
      </w:r>
    </w:p>
    <w:p>
      <w:r>
        <w:rPr>
          <w:b/>
          <w:u w:val="single"/>
        </w:rPr>
        <w:t xml:space="preserve">716532</w:t>
      </w:r>
    </w:p>
    <w:p>
      <w:r>
        <w:t xml:space="preserve">@PrometejDD kun oikeastaan minua pitäisi ylistää markkinoiden voiman ja näkymättömän käden ylistämisestä :D</w:t>
      </w:r>
    </w:p>
    <w:p>
      <w:r>
        <w:rPr>
          <w:b/>
          <w:u w:val="single"/>
        </w:rPr>
        <w:t xml:space="preserve">716533</w:t>
      </w:r>
    </w:p>
    <w:p>
      <w:r>
        <w:t xml:space="preserve">@glasNOsi @vinkovasle1 äiti, mutta olemme syvässä diktatuurissa!</w:t>
      </w:r>
    </w:p>
    <w:p>
      <w:r>
        <w:rPr>
          <w:b/>
          <w:u w:val="single"/>
        </w:rPr>
        <w:t xml:space="preserve">716534</w:t>
      </w:r>
    </w:p>
    <w:p>
      <w:r>
        <w:t xml:space="preserve">Tällä kertaa kukaan ei kirveellä minua pilkulla. Silityshuoneen valaistus on hävinnyt.</w:t>
      </w:r>
    </w:p>
    <w:p>
      <w:r>
        <w:rPr>
          <w:b/>
          <w:u w:val="single"/>
        </w:rPr>
        <w:t xml:space="preserve">716535</w:t>
      </w:r>
    </w:p>
    <w:p>
      <w:r>
        <w:t xml:space="preserve">Pelaan parhaillaan Biathlon Maniaa. Tule mukaan ja yritä voittaa minut! https://t.co/PKMK0Qw7rr</w:t>
      </w:r>
    </w:p>
    <w:p>
      <w:r>
        <w:rPr>
          <w:b/>
          <w:u w:val="single"/>
        </w:rPr>
        <w:t xml:space="preserve">716536</w:t>
      </w:r>
    </w:p>
    <w:p>
      <w:r>
        <w:t xml:space="preserve">@Anja_Hrescak Koska se on keskimäärin laskussa. Emme voi odottaa sen lisääntyvän dramaattisesti täällä.</w:t>
      </w:r>
    </w:p>
    <w:p>
      <w:r>
        <w:rPr>
          <w:b/>
          <w:u w:val="single"/>
        </w:rPr>
        <w:t xml:space="preserve">716537</w:t>
      </w:r>
    </w:p>
    <w:p>
      <w:r>
        <w:t xml:space="preserve">@peterjancic @davorvrban @zaslovenijo2 Večerissä ei kai alennuta heidän tasolleen.</w:t>
      </w:r>
    </w:p>
    <w:p>
      <w:r>
        <w:rPr>
          <w:b/>
          <w:u w:val="single"/>
        </w:rPr>
        <w:t xml:space="preserve">716538</w:t>
      </w:r>
    </w:p>
    <w:p>
      <w:r>
        <w:t xml:space="preserve">Oudot ovat Herran tiet, mutta sinä olet pelkkä gootti etkä ymmärrä ylempää kastia. https://t.co/oMnhHcVvro</w:t>
      </w:r>
    </w:p>
    <w:p>
      <w:r>
        <w:rPr>
          <w:b/>
          <w:u w:val="single"/>
        </w:rPr>
        <w:t xml:space="preserve">716539</w:t>
      </w:r>
    </w:p>
    <w:p>
      <w:r>
        <w:t xml:space="preserve">@Mauhlerca Allekirjoitettu. Kaksisilmäisillä sireeneillä. Laitan aina radion hiljemmalle nähdäkseni, onko se aitoa vai pelkkää radiota😋 ...</w:t>
      </w:r>
    </w:p>
    <w:p>
      <w:r>
        <w:rPr>
          <w:b/>
          <w:u w:val="single"/>
        </w:rPr>
        <w:t xml:space="preserve">716540</w:t>
      </w:r>
    </w:p>
    <w:p>
      <w:r>
        <w:t xml:space="preserve">@KatarinaDbr Joo, OK. Barbaareja ei olisi pitänyt olla. Heidän oli tehtävä hienosti ja heilutettava sitä pientä taikasauvaa. Nyt heidän ei tarvitse.</w:t>
      </w:r>
    </w:p>
    <w:p>
      <w:r>
        <w:rPr>
          <w:b/>
          <w:u w:val="single"/>
        </w:rPr>
        <w:t xml:space="preserve">716541</w:t>
      </w:r>
    </w:p>
    <w:p>
      <w:r>
        <w:t xml:space="preserve">@MarkoFratnik Ilkeä mustamaalauslaitos hyväntahdon tuhoamiseksi.</w:t>
        <w:br/>
        <w:t xml:space="preserve"> Kävittekö evakuoimassa vaarassa olevia?</w:t>
      </w:r>
    </w:p>
    <w:p>
      <w:r>
        <w:rPr>
          <w:b/>
          <w:u w:val="single"/>
        </w:rPr>
        <w:t xml:space="preserve">716542</w:t>
      </w:r>
    </w:p>
    <w:p>
      <w:r>
        <w:t xml:space="preserve">@UMakovec @SiolNEWS Olisi helpompaa opettaa heille, miten kokata ja pakata (tattari)jauhot matkalaukkuun, jos heillä ei ole sitä Yhdysvalloissa.</w:t>
      </w:r>
    </w:p>
    <w:p>
      <w:r>
        <w:rPr>
          <w:b/>
          <w:u w:val="single"/>
        </w:rPr>
        <w:t xml:space="preserve">716543</w:t>
      </w:r>
    </w:p>
    <w:p>
      <w:r>
        <w:t xml:space="preserve">@matejzalar Toinen pormestarivaali ohi, eikä macedam enää piereskele sorapyöriä :)</w:t>
      </w:r>
    </w:p>
    <w:p>
      <w:r>
        <w:rPr>
          <w:b/>
          <w:u w:val="single"/>
        </w:rPr>
        <w:t xml:space="preserve">716544</w:t>
      </w:r>
    </w:p>
    <w:p>
      <w:r>
        <w:t xml:space="preserve">Vetäytyminen oppositiosta oppositioon, mahdollista vain Bananaloveniassa! https://t.co/8EdVW78ecb</w:t>
      </w:r>
    </w:p>
    <w:p>
      <w:r>
        <w:rPr>
          <w:b/>
          <w:u w:val="single"/>
        </w:rPr>
        <w:t xml:space="preserve">716545</w:t>
      </w:r>
    </w:p>
    <w:p>
      <w:r>
        <w:t xml:space="preserve">@MatevzNovak Naa. Suurin kidutus on lukea tukkoisia twiittejä. Uskomukset merkityksettömiä🌶️</w:t>
      </w:r>
    </w:p>
    <w:p>
      <w:r>
        <w:rPr>
          <w:b/>
          <w:u w:val="single"/>
        </w:rPr>
        <w:t xml:space="preserve">716546</w:t>
      </w:r>
    </w:p>
    <w:p>
      <w:r>
        <w:t xml:space="preserve">Naisten ongelmana on se, että he innostuvat uskomattoman paljon sitoutumattomasta ... ja sitten he menevät naimisiin hänen kanssaan!</w:t>
      </w:r>
    </w:p>
    <w:p>
      <w:r>
        <w:rPr>
          <w:b/>
          <w:u w:val="single"/>
        </w:rPr>
        <w:t xml:space="preserve">716547</w:t>
      </w:r>
    </w:p>
    <w:p>
      <w:r>
        <w:t xml:space="preserve">Hymyilen salaa, kun muut taas harmittelevat lumisadetta. Olen kunnossa. #talvi #lumisin #lunta https://t.co/CYlKt5vnr8</w:t>
      </w:r>
    </w:p>
    <w:p>
      <w:r>
        <w:rPr>
          <w:b/>
          <w:u w:val="single"/>
        </w:rPr>
        <w:t xml:space="preserve">716548</w:t>
      </w:r>
    </w:p>
    <w:p>
      <w:r>
        <w:t xml:space="preserve">Mikä on inhimillisempää?</w:t>
        <w:br/>
        <w:t xml:space="preserve">Antaa vasemmistohallituksen tuhota Slovenia ja slovenialaiset vai</w:t>
        <w:br/>
        <w:t xml:space="preserve">Tuhota vasemmistohallitus</w:t>
      </w:r>
    </w:p>
    <w:p>
      <w:r>
        <w:rPr>
          <w:b/>
          <w:u w:val="single"/>
        </w:rPr>
        <w:t xml:space="preserve">716549</w:t>
      </w:r>
    </w:p>
    <w:p>
      <w:r>
        <w:t xml:space="preserve">@BozidarBiscan @aleshojs @rtvslo @Nova24TV Luulen, että he ovat jo ostaneet kopion sen tuhoamiseksi. Luoja tietää, kuinka monta kertaa jo.</w:t>
      </w:r>
    </w:p>
    <w:p>
      <w:r>
        <w:rPr>
          <w:b/>
          <w:u w:val="single"/>
        </w:rPr>
        <w:t xml:space="preserve">716550</w:t>
      </w:r>
    </w:p>
    <w:p>
      <w:r>
        <w:t xml:space="preserve">Meillä on sinulle loistava kotitekoinen salvia-siirappiresepti, joka parantaa yskän, kurkkukivun ja vilustumisen nopeasti. https://t.co/qh5PxxrQ3t</w:t>
      </w:r>
    </w:p>
    <w:p>
      <w:r>
        <w:rPr>
          <w:b/>
          <w:u w:val="single"/>
        </w:rPr>
        <w:t xml:space="preserve">716551</w:t>
      </w:r>
    </w:p>
    <w:p>
      <w:r>
        <w:t xml:space="preserve">@Rudimentarnik @KonsKritika Slovenialaiset (ovat olleet ja) tulevat aina olemaan itävaltalaisten silmissä vindis, chefurs. Ei enää. Hyväksy se. Jokaisella on omat etelävaltiolaisensa.</w:t>
      </w:r>
    </w:p>
    <w:p>
      <w:r>
        <w:rPr>
          <w:b/>
          <w:u w:val="single"/>
        </w:rPr>
        <w:t xml:space="preserve">716552</w:t>
      </w:r>
    </w:p>
    <w:p>
      <w:r>
        <w:t xml:space="preserve">Vain Bibi avaa laatikon ja ottaa alusvaatteensa esiin selkäni takana https://t.co/xetuMacTwT</w:t>
      </w:r>
    </w:p>
    <w:p>
      <w:r>
        <w:rPr>
          <w:b/>
          <w:u w:val="single"/>
        </w:rPr>
        <w:t xml:space="preserve">716553</w:t>
      </w:r>
    </w:p>
    <w:p>
      <w:r>
        <w:t xml:space="preserve">Vangitseminen: transsukupuoliset ihmiset jätetään epävarmuuteen sortomenettelyissä https://t.co/ngd3Z5hYMu via @Dnevnik_si</w:t>
      </w:r>
    </w:p>
    <w:p>
      <w:r>
        <w:rPr>
          <w:b/>
          <w:u w:val="single"/>
        </w:rPr>
        <w:t xml:space="preserve">716554</w:t>
      </w:r>
    </w:p>
    <w:p>
      <w:r>
        <w:t xml:space="preserve">@MajaBentura Sigurno. Tällaisia kuvia ei vain ole paljon. Ei varsinkaan Raubarin kanssa.</w:t>
      </w:r>
    </w:p>
    <w:p>
      <w:r>
        <w:rPr>
          <w:b/>
          <w:u w:val="single"/>
        </w:rPr>
        <w:t xml:space="preserve">716555</w:t>
      </w:r>
    </w:p>
    <w:p>
      <w:r>
        <w:t xml:space="preserve">@vmatijevec Laulat Golican sen jälkeen, kun olet napittanut tuon mustan solmion.</w:t>
        <w:br/>
        <w:t xml:space="preserve"> Tomaž, onko sinulla vielä se musta solmio?</w:t>
        <w:br/>
        <w:t xml:space="preserve"> Se oli todella hyvä.</w:t>
        <w:br/>
        <w:t xml:space="preserve"> 😂😂😂</w:t>
      </w:r>
    </w:p>
    <w:p>
      <w:r>
        <w:rPr>
          <w:b/>
          <w:u w:val="single"/>
        </w:rPr>
        <w:t xml:space="preserve">716556</w:t>
      </w:r>
    </w:p>
    <w:p>
      <w:r>
        <w:t xml:space="preserve">VENETSIAN PORMESTARI ITKEE TUHOUTUNUTTA KAUPUNKIA SLOVENIALAISET OVAT TUHONNEET MAAN, EIKÄ KUKAAN ITKE PAHAA.</w:t>
      </w:r>
    </w:p>
    <w:p>
      <w:r>
        <w:rPr>
          <w:b/>
          <w:u w:val="single"/>
        </w:rPr>
        <w:t xml:space="preserve">716557</w:t>
      </w:r>
    </w:p>
    <w:p>
      <w:r>
        <w:t xml:space="preserve">@madpixel @Matino667 @resneenah - Ja minä olen tuttu.</w:t>
        <w:br/>
        <w:t xml:space="preserve">- Kyllä. Ja mene suihkuun. Latex kyrvät päälle ja tulkaa tänne.</w:t>
      </w:r>
    </w:p>
    <w:p>
      <w:r>
        <w:rPr>
          <w:b/>
          <w:u w:val="single"/>
        </w:rPr>
        <w:t xml:space="preserve">716558</w:t>
      </w:r>
    </w:p>
    <w:p>
      <w:r>
        <w:t xml:space="preserve">@t_andrej @crico111 @lucijausaj Ja unelmasi NATista on toteutunut, luojan kiitos.</w:t>
      </w:r>
    </w:p>
    <w:p>
      <w:r>
        <w:rPr>
          <w:b/>
          <w:u w:val="single"/>
        </w:rPr>
        <w:t xml:space="preserve">716559</w:t>
      </w:r>
    </w:p>
    <w:p>
      <w:r>
        <w:t xml:space="preserve">@jezerska @KatarinaDbr Joo, se! Täällä leivomme pincaa pääsiäiseksi, mutta Italiassa ostamme panetonea marraskuusta helmikuuhun ;)</w:t>
      </w:r>
    </w:p>
    <w:p>
      <w:r>
        <w:rPr>
          <w:b/>
          <w:u w:val="single"/>
        </w:rPr>
        <w:t xml:space="preserve">716560</w:t>
      </w:r>
    </w:p>
    <w:p>
      <w:r>
        <w:t xml:space="preserve">@BernetichD @BernardaGrobler @Fitzroy1985 Katičová tietää jo vastauksen. Kysy häneltä.</w:t>
      </w:r>
    </w:p>
    <w:p>
      <w:r>
        <w:rPr>
          <w:b/>
          <w:u w:val="single"/>
        </w:rPr>
        <w:t xml:space="preserve">716561</w:t>
      </w:r>
    </w:p>
    <w:p>
      <w:r>
        <w:t xml:space="preserve">Luettelo 21(!) kansalaisjärjestöstä, jotka vaativat kaikkien turvapaikanhakijoiden perheenjäsenten välitöntä ja ehdotonta maahantuontia!</w:t>
        <w:br/>
        <w:t xml:space="preserve">https://t.co/MjIVveNxxu</w:t>
      </w:r>
    </w:p>
    <w:p>
      <w:r>
        <w:rPr>
          <w:b/>
          <w:u w:val="single"/>
        </w:rPr>
        <w:t xml:space="preserve">716562</w:t>
      </w:r>
    </w:p>
    <w:p>
      <w:r>
        <w:t xml:space="preserve">Pelaan parhaillaan Biathlon Maniaa. Tule mukaan ja yritä voittaa minut! https://t.co/l1cDxvb5PN</w:t>
      </w:r>
    </w:p>
    <w:p>
      <w:r>
        <w:rPr>
          <w:b/>
          <w:u w:val="single"/>
        </w:rPr>
        <w:t xml:space="preserve">716563</w:t>
      </w:r>
    </w:p>
    <w:p>
      <w:r>
        <w:t xml:space="preserve">@praprotnix Eikä 3/4 alastomia naispyllyjä klikkaussyötiksi.  Se ei sovi A1-kuvaan ? Kaikki sääntöjen mukaan.</w:t>
      </w:r>
    </w:p>
    <w:p>
      <w:r>
        <w:rPr>
          <w:b/>
          <w:u w:val="single"/>
        </w:rPr>
        <w:t xml:space="preserve">716564</w:t>
      </w:r>
    </w:p>
    <w:p>
      <w:r>
        <w:t xml:space="preserve">Nutela-muulien pumppaus. Vuonna 91 he myös lakkoilivat tohtori Peter Vencliä vastaan. https://t.co/ksNURhaCs8.</w:t>
      </w:r>
    </w:p>
    <w:p>
      <w:r>
        <w:rPr>
          <w:b/>
          <w:u w:val="single"/>
        </w:rPr>
        <w:t xml:space="preserve">716565</w:t>
      </w:r>
    </w:p>
    <w:p>
      <w:r>
        <w:t xml:space="preserve">@GregorVirant1 @RobertSifrer @Je_rca Olet ollut hallituksessa ja mitä olet tehnyt. Kaaos ja riitely!</w:t>
      </w:r>
    </w:p>
    <w:p>
      <w:r>
        <w:rPr>
          <w:b/>
          <w:u w:val="single"/>
        </w:rPr>
        <w:t xml:space="preserve">716566</w:t>
      </w:r>
    </w:p>
    <w:p>
      <w:r>
        <w:t xml:space="preserve">@DusanVrecek @Fitzroy1985 Kyllä, minusta "omat aivot" on todellakin liian antelias nimitys copy-paste-amerikkalaisille konservatiiveille.</w:t>
      </w:r>
    </w:p>
    <w:p>
      <w:r>
        <w:rPr>
          <w:b/>
          <w:u w:val="single"/>
        </w:rPr>
        <w:t xml:space="preserve">716567</w:t>
      </w:r>
    </w:p>
    <w:p>
      <w:r>
        <w:t xml:space="preserve">@SpelaRotar @vladaRS Kaikki on suunnitelmissa, sedät kulissien takaa: tehdään tästä maasta jälleen proletaarinen ja sosialistinen ja monikulttuurinen!</w:t>
      </w:r>
    </w:p>
    <w:p>
      <w:r>
        <w:rPr>
          <w:b/>
          <w:u w:val="single"/>
        </w:rPr>
        <w:t xml:space="preserve">716568</w:t>
      </w:r>
    </w:p>
    <w:p>
      <w:r>
        <w:t xml:space="preserve">@agortaa mutta nämä ovat täysin epäkypsiä. Mitä muuta Šarec on tehnyt kuin tehnyt bensiinistä koko ajan kalliimpaa.</w:t>
      </w:r>
    </w:p>
    <w:p>
      <w:r>
        <w:rPr>
          <w:b/>
          <w:u w:val="single"/>
        </w:rPr>
        <w:t xml:space="preserve">716569</w:t>
      </w:r>
    </w:p>
    <w:p>
      <w:r>
        <w:t xml:space="preserve">Dekleva: SOME entisen ministerin Marušičin raportti (joka jättää minut ja Katkan huomiotta), vielä häpeämättömämpi on @gregorkos @Pertinacal @PS_DeSUS @ZidanDejan</w:t>
      </w:r>
    </w:p>
    <w:p>
      <w:r>
        <w:rPr>
          <w:b/>
          <w:u w:val="single"/>
        </w:rPr>
        <w:t xml:space="preserve">716570</w:t>
      </w:r>
    </w:p>
    <w:p>
      <w:r>
        <w:t xml:space="preserve">@zeljko_novak @GPreac Ensimmäistä tunnettua kommunistia, Kristusta, olisi vaikea kutsua fasistiksi.</w:t>
      </w:r>
    </w:p>
    <w:p>
      <w:r>
        <w:rPr>
          <w:b/>
          <w:u w:val="single"/>
        </w:rPr>
        <w:t xml:space="preserve">716571</w:t>
      </w:r>
    </w:p>
    <w:p>
      <w:r>
        <w:t xml:space="preserve">@Radenskan mainos on niin typerä, että tästä lähtien juon vain Jamnicaa #tdfrtv</w:t>
      </w:r>
    </w:p>
    <w:p>
      <w:r>
        <w:rPr>
          <w:b/>
          <w:u w:val="single"/>
        </w:rPr>
        <w:t xml:space="preserve">716572</w:t>
      </w:r>
    </w:p>
    <w:p>
      <w:r>
        <w:t xml:space="preserve">Meillä kaikilla on arpia, tavalla tai toisella.</w:t>
        <w:br/>
        <w:t xml:space="preserve"> Itse asiassa näkyvät ovat nössöä savua näkymättömiin verrattuna.</w:t>
      </w:r>
    </w:p>
    <w:p>
      <w:r>
        <w:rPr>
          <w:b/>
          <w:u w:val="single"/>
        </w:rPr>
        <w:t xml:space="preserve">716573</w:t>
      </w:r>
    </w:p>
    <w:p>
      <w:r>
        <w:t xml:space="preserve">maalaamo keskellä peltoa johtaa rautatien ja uuden jätevedenpuhdistamon rakentamiseen... ja sitten olet suomi, jos ihmettelet, MIKSI ?!</w:t>
      </w:r>
    </w:p>
    <w:p>
      <w:r>
        <w:rPr>
          <w:b/>
          <w:u w:val="single"/>
        </w:rPr>
        <w:t xml:space="preserve">716574</w:t>
      </w:r>
    </w:p>
    <w:p>
      <w:r>
        <w:t xml:space="preserve">17. Ormožin puolimaraton: Šturm estää Orešnikin kolmannen peräkkäisen voiton https://t.co/bBWCkKSWlx</w:t>
      </w:r>
    </w:p>
    <w:p>
      <w:r>
        <w:rPr>
          <w:b/>
          <w:u w:val="single"/>
        </w:rPr>
        <w:t xml:space="preserve">716575</w:t>
      </w:r>
    </w:p>
    <w:p>
      <w:r>
        <w:t xml:space="preserve">Pelaan parhaillaan Biathlon Maniaa. Tule mukaan ja yritä voittaa minut! https://t.co/PKw55SdG6v</w:t>
      </w:r>
    </w:p>
    <w:p>
      <w:r>
        <w:rPr>
          <w:b/>
          <w:u w:val="single"/>
        </w:rPr>
        <w:t xml:space="preserve">716576</w:t>
      </w:r>
    </w:p>
    <w:p>
      <w:r>
        <w:t xml:space="preserve">@TamaraKrosl @luka7doncic @DwightPowell33 Manire hotellissa jättää, dret se po slovakia ... Kokeile kaikkea! 🙃 🤞 vähintään toiseen rataosaan!!!!</w:t>
      </w:r>
    </w:p>
    <w:p>
      <w:r>
        <w:rPr>
          <w:b/>
          <w:u w:val="single"/>
        </w:rPr>
        <w:t xml:space="preserve">716577</w:t>
      </w:r>
    </w:p>
    <w:p>
      <w:r>
        <w:t xml:space="preserve">Täydentävä sairausvakuutus - jälleen yksi Šarčin hallituksen harhaanjohtava manööveri https://t.co/lywMTdLV3b</w:t>
      </w:r>
    </w:p>
    <w:p>
      <w:r>
        <w:rPr>
          <w:b/>
          <w:u w:val="single"/>
        </w:rPr>
        <w:t xml:space="preserve">716578</w:t>
      </w:r>
    </w:p>
    <w:p>
      <w:r>
        <w:t xml:space="preserve">Viiniköynnökset ovat taas tuottaneet maljan Veljet, laulakaamme Jumala maamme meille Maailman riidat karkotetaan Älköön pojan uudestisyntyminen olko vitsaus Vain lähimmäinen on äpärä...</w:t>
      </w:r>
    </w:p>
    <w:p>
      <w:r>
        <w:rPr>
          <w:b/>
          <w:u w:val="single"/>
        </w:rPr>
        <w:t xml:space="preserve">716579</w:t>
      </w:r>
    </w:p>
    <w:p>
      <w:r>
        <w:t xml:space="preserve">@PerfidiaDonat Ziher aikoo pyyhkiä parkettilattiani ja kompastua siihen.</w:t>
      </w:r>
    </w:p>
    <w:p>
      <w:r>
        <w:rPr>
          <w:b/>
          <w:u w:val="single"/>
        </w:rPr>
        <w:t xml:space="preserve">716580</w:t>
      </w:r>
    </w:p>
    <w:p>
      <w:r>
        <w:t xml:space="preserve">Meillä on uusi slovenialainen ylijäämä. Vatsan muotoinen kulho. Pelkästään kulhon muoto tekee meistä terveempiä ja hoikempia..... Keri butli nooo</w:t>
      </w:r>
    </w:p>
    <w:p>
      <w:r>
        <w:rPr>
          <w:b/>
          <w:u w:val="single"/>
        </w:rPr>
        <w:t xml:space="preserve">716581</w:t>
      </w:r>
    </w:p>
    <w:p>
      <w:r>
        <w:t xml:space="preserve">@IsmeTsHorjuLa @Bodem43 voit antaa hänelle pienen alennuksen palvelusta... 😁😎 #sebomsamapopremovable</w:t>
      </w:r>
    </w:p>
    <w:p>
      <w:r>
        <w:rPr>
          <w:b/>
          <w:u w:val="single"/>
        </w:rPr>
        <w:t xml:space="preserve">716582</w:t>
      </w:r>
    </w:p>
    <w:p>
      <w:r>
        <w:t xml:space="preserve">Minusta jopa minuutin tauko koripallossa on mielenkiintoisempi kuin futsalissa. Ja #mytim ei edes pelaa.</w:t>
      </w:r>
    </w:p>
    <w:p>
      <w:r>
        <w:rPr>
          <w:b/>
          <w:u w:val="single"/>
        </w:rPr>
        <w:t xml:space="preserve">716583</w:t>
      </w:r>
    </w:p>
    <w:p>
      <w:r>
        <w:t xml:space="preserve">Hei Nova24, voitit tämän uutisen. Kuka ottaa sinut vakavasti, kun jotain todella tärkeää tapahtuu https://t.co/PBBuRyz8Gz</w:t>
      </w:r>
    </w:p>
    <w:p>
      <w:r>
        <w:rPr>
          <w:b/>
          <w:u w:val="single"/>
        </w:rPr>
        <w:t xml:space="preserve">716584</w:t>
      </w:r>
    </w:p>
    <w:p>
      <w:r>
        <w:t xml:space="preserve">@BlogSlovenia Sarvipuu on tärkeä pioneerilaji, joka kasvaa paljailla jyrkillä ja lämpimillä rinteillä, mutta se ei ole taloudellisesti hyödyllinen.</w:t>
      </w:r>
    </w:p>
    <w:p>
      <w:r>
        <w:rPr>
          <w:b/>
          <w:u w:val="single"/>
        </w:rPr>
        <w:t xml:space="preserve">716585</w:t>
      </w:r>
    </w:p>
    <w:p>
      <w:r>
        <w:t xml:space="preserve">@SamoGlavan @JiriKocica @Alex4aleksandra Orban kysyy sinulta jotain. En malta odottaa.</w:t>
      </w:r>
    </w:p>
    <w:p>
      <w:r>
        <w:rPr>
          <w:b/>
          <w:u w:val="single"/>
        </w:rPr>
        <w:t xml:space="preserve">716586</w:t>
      </w:r>
    </w:p>
    <w:p>
      <w:r>
        <w:t xml:space="preserve">Terrori-isku Kanadassa: Miehet räjäyttivät räjähteen ravintolassa https://t.co/JoC597sgZ6 via @Nova24TV</w:t>
      </w:r>
    </w:p>
    <w:p>
      <w:r>
        <w:rPr>
          <w:b/>
          <w:u w:val="single"/>
        </w:rPr>
        <w:t xml:space="preserve">716587</w:t>
      </w:r>
    </w:p>
    <w:p>
      <w:r>
        <w:t xml:space="preserve">Jeesus Maria, viikatemies sähköisessä luonnoksessa! Nyt ei ole epäilystäkään siitä, että aion hankkia itselleni dieselin.</w:t>
      </w:r>
    </w:p>
    <w:p>
      <w:r>
        <w:rPr>
          <w:b/>
          <w:u w:val="single"/>
        </w:rPr>
        <w:t xml:space="preserve">716588</w:t>
      </w:r>
    </w:p>
    <w:p>
      <w:r>
        <w:t xml:space="preserve">Varmista, että sinulla on vakuutus ennen kuin lähdet lomalle.</w:t>
        <w:br/>
        <w:t xml:space="preserve"> Vzajemna, ottelun sponsori Zavas Siliko : KMN Sevnica. https://t.co/bf7tzkKYcW .</w:t>
      </w:r>
    </w:p>
    <w:p>
      <w:r>
        <w:rPr>
          <w:b/>
          <w:u w:val="single"/>
        </w:rPr>
        <w:t xml:space="preserve">716589</w:t>
      </w:r>
    </w:p>
    <w:p>
      <w:r>
        <w:t xml:space="preserve">@marioculibrk The Depressive Quintet.</w:t>
        <w:br/>
        <w:t xml:space="preserve">The Boys of the Four Spoons.</w:t>
        <w:br/>
        <w:t xml:space="preserve"> Iloista amfetamiinia.</w:t>
        <w:br/>
        <w:t xml:space="preserve"> Heroin Brothers Ensemble.</w:t>
      </w:r>
    </w:p>
    <w:p>
      <w:r>
        <w:rPr>
          <w:b/>
          <w:u w:val="single"/>
        </w:rPr>
        <w:t xml:space="preserve">716590</w:t>
      </w:r>
    </w:p>
    <w:p>
      <w:r>
        <w:t xml:space="preserve">@JozeBiscak @butalskipolicaj Olen mieluummin 1700-luvulla kuin vasemmistolaisena.</w:t>
      </w:r>
    </w:p>
    <w:p>
      <w:r>
        <w:rPr>
          <w:b/>
          <w:u w:val="single"/>
        </w:rPr>
        <w:t xml:space="preserve">716591</w:t>
      </w:r>
    </w:p>
    <w:p>
      <w:r>
        <w:t xml:space="preserve">@MihaMarkic @cikibucka @PreglArjan Hänetkin tuomittiin ja hän joutuu maksamaan alkukantaisista lausunnoistaan prostituoiduista.</w:t>
      </w:r>
    </w:p>
    <w:p>
      <w:r>
        <w:rPr>
          <w:b/>
          <w:u w:val="single"/>
        </w:rPr>
        <w:t xml:space="preserve">716592</w:t>
      </w:r>
    </w:p>
    <w:p>
      <w:r>
        <w:t xml:space="preserve">@petrasovdat Minun on myönnettävä, että tämä toimi minulle. Tai se oli vain niin uskomatonta, etteivät aivoni halunneet rekisteröidä sitä.</w:t>
      </w:r>
    </w:p>
    <w:p>
      <w:r>
        <w:rPr>
          <w:b/>
          <w:u w:val="single"/>
        </w:rPr>
        <w:t xml:space="preserve">716593</w:t>
      </w:r>
    </w:p>
    <w:p>
      <w:r>
        <w:t xml:space="preserve">@gnila_slovenija Hän kutsuu toisten ihmisten rahojen jakamista työksi, eikä häntä nolota yhtään.</w:t>
      </w:r>
    </w:p>
    <w:p>
      <w:r>
        <w:rPr>
          <w:b/>
          <w:u w:val="single"/>
        </w:rPr>
        <w:t xml:space="preserve">716594</w:t>
      </w:r>
    </w:p>
    <w:p>
      <w:r>
        <w:t xml:space="preserve">Pelaan parhaillaan Biathlon Maniaa. Tule mukaan ja yritä voittaa minut! https://t.co/VL8Vbwgdwd</w:t>
      </w:r>
    </w:p>
    <w:p>
      <w:r>
        <w:rPr>
          <w:b/>
          <w:u w:val="single"/>
        </w:rPr>
        <w:t xml:space="preserve">716595</w:t>
      </w:r>
    </w:p>
    <w:p>
      <w:r>
        <w:t xml:space="preserve">@24ur_com SMC:n kansanedustajat on rokotettava kilometrin ja https://t.co/4NYT8zMcEo vastaan , niitä voisi löytyä paljon lisää !!!</w:t>
      </w:r>
    </w:p>
    <w:p>
      <w:r>
        <w:rPr>
          <w:b/>
          <w:u w:val="single"/>
        </w:rPr>
        <w:t xml:space="preserve">716596</w:t>
      </w:r>
    </w:p>
    <w:p>
      <w:r>
        <w:t xml:space="preserve">@cesenj @JozeBiscak Mikä kauhu tämä on, kaikki ovat homoja, maahanmuuttajia tai meidän masentuneita pikkuisiamme.</w:t>
      </w:r>
    </w:p>
    <w:p>
      <w:r>
        <w:rPr>
          <w:b/>
          <w:u w:val="single"/>
        </w:rPr>
        <w:t xml:space="preserve">716597</w:t>
      </w:r>
    </w:p>
    <w:p>
      <w:r>
        <w:t xml:space="preserve">@Blaziek nainen myy. Numismatiikkayhdistyksen (foorumi) mukaan sen pitäisi olla yli 300 euroa.</w:t>
      </w:r>
    </w:p>
    <w:p>
      <w:r>
        <w:rPr>
          <w:b/>
          <w:u w:val="single"/>
        </w:rPr>
        <w:t xml:space="preserve">716598</w:t>
      </w:r>
    </w:p>
    <w:p>
      <w:r>
        <w:t xml:space="preserve">@ZigaTurk digitalisoi rukouslomakkeet @NovaSloveniassa ... puh. Google tärisee jo nyt. ;)</w:t>
      </w:r>
    </w:p>
    <w:p>
      <w:r>
        <w:rPr>
          <w:b/>
          <w:u w:val="single"/>
        </w:rPr>
        <w:t xml:space="preserve">716599</w:t>
      </w:r>
    </w:p>
    <w:p>
      <w:r>
        <w:t xml:space="preserve">Eroottisen hierontasalongin omistaja tulee parlamenttiin https://t.co/5pgBIpsriL via @SiolNEWS</w:t>
      </w:r>
    </w:p>
    <w:p>
      <w:r>
        <w:rPr>
          <w:b/>
          <w:u w:val="single"/>
        </w:rPr>
        <w:t xml:space="preserve">716600</w:t>
      </w:r>
    </w:p>
    <w:p>
      <w:r>
        <w:t xml:space="preserve">@nejkom @leaathenatabako mutta glitterpinnoite antaa vahvemman maun.Sitä voimakkaampi se on!</w:t>
      </w:r>
    </w:p>
    <w:p>
      <w:r>
        <w:rPr>
          <w:b/>
          <w:u w:val="single"/>
        </w:rPr>
        <w:t xml:space="preserve">716601</w:t>
      </w:r>
    </w:p>
    <w:p>
      <w:r>
        <w:t xml:space="preserve">@FPlevnik @RevijaReporter Franc et ymmärrä. Hän on töissä. Kylän vartijat!</w:t>
      </w:r>
    </w:p>
    <w:p>
      <w:r>
        <w:rPr>
          <w:b/>
          <w:u w:val="single"/>
        </w:rPr>
        <w:t xml:space="preserve">716602</w:t>
      </w:r>
    </w:p>
    <w:p>
      <w:r>
        <w:t xml:space="preserve">Epävirallinen: @FCLitija saa huomenna vahvistusta Josip Juricilta. Kroatialainen pelaaja on jo pelannut Sloveniassa futsalseuroissa Dobovec ja Maribor. #futsal</w:t>
      </w:r>
    </w:p>
    <w:p>
      <w:r>
        <w:rPr>
          <w:b/>
          <w:u w:val="single"/>
        </w:rPr>
        <w:t xml:space="preserve">716603</w:t>
      </w:r>
    </w:p>
    <w:p>
      <w:r>
        <w:t xml:space="preserve">Ymmärrän. Boikotoikaa Pahoria, jotta mitään ei tapahdu. Ja kun Šarec nimittää joitakin Darijan Koshireja diplomaateiksi, voimme ainakin jorata.</w:t>
      </w:r>
    </w:p>
    <w:p>
      <w:r>
        <w:rPr>
          <w:b/>
          <w:u w:val="single"/>
        </w:rPr>
        <w:t xml:space="preserve">716604</w:t>
      </w:r>
    </w:p>
    <w:p>
      <w:r>
        <w:t xml:space="preserve">Kadunc: "Tappio RTVS:lle ei ole katastrofi" Joka tapauksessa, voit aina lisätä RTV-maksujasi:)</w:t>
      </w:r>
    </w:p>
    <w:p>
      <w:r>
        <w:rPr>
          <w:b/>
          <w:u w:val="single"/>
        </w:rPr>
        <w:t xml:space="preserve">716605</w:t>
      </w:r>
    </w:p>
    <w:p>
      <w:r>
        <w:t xml:space="preserve">Uusi vesitykki poliisille? Korkeintaan meille pienille ihmisille, jotta voimme käyttää sitä puolustautuaksemme vallassa olevaa epäpätevää klikkiä vastaan.#TakeTwoStarga</w:t>
      </w:r>
    </w:p>
    <w:p>
      <w:r>
        <w:rPr>
          <w:b/>
          <w:u w:val="single"/>
        </w:rPr>
        <w:t xml:space="preserve">716606</w:t>
      </w:r>
    </w:p>
    <w:p>
      <w:r>
        <w:t xml:space="preserve">Hyvä #moppedki , hyvää #päivää tänään ja hyvää #lomaa !</w:t>
        <w:br/>
        <w:t xml:space="preserve">Yksi LP NL:stä, tule tänne katsomaan jotain, ei!</w:t>
        <w:br/>
        <w:t xml:space="preserve">(Aljaž lähti NL:ään)</w:t>
      </w:r>
    </w:p>
    <w:p>
      <w:r>
        <w:rPr>
          <w:b/>
          <w:u w:val="single"/>
        </w:rPr>
        <w:t xml:space="preserve">716607</w:t>
      </w:r>
    </w:p>
    <w:p>
      <w:r>
        <w:t xml:space="preserve">@MiranStajerc Hanki brittiläinen sähköpostiisi - luonnolliset termoforit ovat terveyden kannalta parhaita.</w:t>
      </w:r>
    </w:p>
    <w:p>
      <w:r>
        <w:rPr>
          <w:b/>
          <w:u w:val="single"/>
        </w:rPr>
        <w:t xml:space="preserve">716608</w:t>
      </w:r>
    </w:p>
    <w:p>
      <w:r>
        <w:t xml:space="preserve">@lucijausaj Jospa ihmiset olisivat tietoisia teoistaan, toimistaan ja ajatuksistaan. Silloin olisi vähemmän paskapuhetta... #sokkelot #lampaat #lampaat #paperit #paperi</w:t>
      </w:r>
    </w:p>
    <w:p>
      <w:r>
        <w:rPr>
          <w:b/>
          <w:u w:val="single"/>
        </w:rPr>
        <w:t xml:space="preserve">716609</w:t>
      </w:r>
    </w:p>
    <w:p>
      <w:r>
        <w:t xml:space="preserve">@BenjaminNatanja Muuramessa ei saisi olla voimaloita. Kaikkien, jotka ajattelevat toisin, pitäisi mennä A:han katsomaan, miten Mura muutettiin kanavaksi.</w:t>
      </w:r>
    </w:p>
    <w:p>
      <w:r>
        <w:rPr>
          <w:b/>
          <w:u w:val="single"/>
        </w:rPr>
        <w:t xml:space="preserve">716610</w:t>
      </w:r>
    </w:p>
    <w:p>
      <w:r>
        <w:t xml:space="preserve">@steinbuch @PlusPortal @strankalevica Sarec ryntää itse asiassa lentokoneessa ilman laskuvarjoa... jos se ryntää, se ryntää... jos se ei ryntää, se ei ryntää!</w:t>
      </w:r>
    </w:p>
    <w:p>
      <w:r>
        <w:rPr>
          <w:b/>
          <w:u w:val="single"/>
        </w:rPr>
        <w:t xml:space="preserve">716611</w:t>
      </w:r>
    </w:p>
    <w:p>
      <w:r>
        <w:t xml:space="preserve">Ei ihme, että PR kieltäytyy olemasta moraalinen auktoriteetti. Kilpailu Sloveniassa on yksinkertaisesti liian kovaa. Moraaliauktoriteettien festivaali TW:ssä, FB kaikilla murteilla</w:t>
      </w:r>
    </w:p>
    <w:p>
      <w:r>
        <w:rPr>
          <w:b/>
          <w:u w:val="single"/>
        </w:rPr>
        <w:t xml:space="preserve">716612</w:t>
      </w:r>
    </w:p>
    <w:p>
      <w:r>
        <w:t xml:space="preserve">@ales_primc @kjaklic Todellako? Totuus sellaisena kuin silmäsi sen näkevät? Kuka sanoo, että hänen totuutensa on totuus?</w:t>
      </w:r>
    </w:p>
    <w:p>
      <w:r>
        <w:rPr>
          <w:b/>
          <w:u w:val="single"/>
        </w:rPr>
        <w:t xml:space="preserve">716613</w:t>
      </w:r>
    </w:p>
    <w:p>
      <w:r>
        <w:t xml:space="preserve">Hallituksen kuuden myötä meilläkin on edessämme pahimpiin luonnonkatastrofeihin verrattavissa oleva kuivuus. https://t.co/4oqEOVu78U</w:t>
      </w:r>
    </w:p>
    <w:p>
      <w:r>
        <w:rPr>
          <w:b/>
          <w:u w:val="single"/>
        </w:rPr>
        <w:t xml:space="preserve">716614</w:t>
      </w:r>
    </w:p>
    <w:p>
      <w:r>
        <w:t xml:space="preserve">@KovacRebeka @lucijausaj Se, että saman ohjelman kommentaattorit ja analyytikot estävät toisiaan tw:ssä, vaikuttaa minusta hieman sopimattomalta.</w:t>
      </w:r>
    </w:p>
    <w:p>
      <w:r>
        <w:rPr>
          <w:b/>
          <w:u w:val="single"/>
        </w:rPr>
        <w:t xml:space="preserve">716615</w:t>
      </w:r>
    </w:p>
    <w:p>
      <w:r>
        <w:t xml:space="preserve">Uusi tietosuoja-asetus ei kiellä ottamasta kuvia omasta lapsesta tapahtumassa https://t.co/0gSA8fhTdZ</w:t>
      </w:r>
    </w:p>
    <w:p>
      <w:r>
        <w:rPr>
          <w:b/>
          <w:u w:val="single"/>
        </w:rPr>
        <w:t xml:space="preserve">716616</w:t>
      </w:r>
    </w:p>
    <w:p>
      <w:r>
        <w:t xml:space="preserve">@Tevilevi Belokranjans ei ole koskaan ollut muukalaisvihamielinen! Se on muualta tullutta roskaväkeä.</w:t>
      </w:r>
    </w:p>
    <w:p>
      <w:r>
        <w:rPr>
          <w:b/>
          <w:u w:val="single"/>
        </w:rPr>
        <w:t xml:space="preserve">716617</w:t>
      </w:r>
    </w:p>
    <w:p>
      <w:r>
        <w:t xml:space="preserve">Nova Gorican suurimman cocktailvalikoiman omaava baari etsii uusia työntekijöitä &amp;gt;&amp;gt;&amp;gt;&amp;gt; http://t.co/7oYAgc55rB #Työ #Työ #Työ #Työ #Palvelu #Työ #Työt</w:t>
      </w:r>
    </w:p>
    <w:p>
      <w:r>
        <w:rPr>
          <w:b/>
          <w:u w:val="single"/>
        </w:rPr>
        <w:t xml:space="preserve">716618</w:t>
      </w:r>
    </w:p>
    <w:p>
      <w:r>
        <w:t xml:space="preserve">@dr_tupko Samanlainen tapaus on Ajdovščinan Filip Terčelj, jota fasismi vainosi ja kommunistit tappoivat.</w:t>
      </w:r>
    </w:p>
    <w:p>
      <w:r>
        <w:rPr>
          <w:b/>
          <w:u w:val="single"/>
        </w:rPr>
        <w:t xml:space="preserve">716619</w:t>
      </w:r>
    </w:p>
    <w:p>
      <w:r>
        <w:t xml:space="preserve">@vinkovasle1 Rikollinen lurjus Petričeva, hän ansaitsi olla taas jumissa, ja hän ansaitsi sen hyvin!!!#FORUM21 Kučanovin jengi!!!!</w:t>
      </w:r>
    </w:p>
    <w:p>
      <w:r>
        <w:rPr>
          <w:b/>
          <w:u w:val="single"/>
        </w:rPr>
        <w:t xml:space="preserve">716620</w:t>
      </w:r>
    </w:p>
    <w:p>
      <w:r>
        <w:t xml:space="preserve">@cesenj Kirjeen kirjoittaja oli todennäköisesti sosialisti. Sloveniassa suositumpi ex-kommunisti. Heille ei ollut eikä tule apua.</w:t>
      </w:r>
    </w:p>
    <w:p>
      <w:r>
        <w:rPr>
          <w:b/>
          <w:u w:val="single"/>
        </w:rPr>
        <w:t xml:space="preserve">716621</w:t>
      </w:r>
    </w:p>
    <w:p>
      <w:r>
        <w:t xml:space="preserve">Mutta onko todella tarpeen huutaa ja porata huilua klo 7!!! joillekin se on keskellä yötä viikonloppuisin.</w:t>
      </w:r>
    </w:p>
    <w:p>
      <w:r>
        <w:rPr>
          <w:b/>
          <w:u w:val="single"/>
        </w:rPr>
        <w:t xml:space="preserve">716622</w:t>
      </w:r>
    </w:p>
    <w:p>
      <w:r>
        <w:t xml:space="preserve">@nefiltriran @larisaco1 @DC43 Et voi uskoa, että yhden naisen aivot ovat niin sekaisin, Jumala auttakoon häntä.</w:t>
      </w:r>
    </w:p>
    <w:p>
      <w:r>
        <w:rPr>
          <w:b/>
          <w:u w:val="single"/>
        </w:rPr>
        <w:t xml:space="preserve">716623</w:t>
      </w:r>
    </w:p>
    <w:p>
      <w:r>
        <w:t xml:space="preserve">Murgelček palvelee, Slovenčki kuin niin monta kertaa merde#Serpentišek#votle putiikit</w:t>
      </w:r>
    </w:p>
    <w:p>
      <w:r>
        <w:rPr>
          <w:b/>
          <w:u w:val="single"/>
        </w:rPr>
        <w:t xml:space="preserve">716624</w:t>
      </w:r>
    </w:p>
    <w:p>
      <w:r>
        <w:t xml:space="preserve">@Nika_Per Säästä ne myöhemmäksi, kun et ole niin ihmisläheinen, vaikka en tiedä, miksi olisit.</w:t>
      </w:r>
    </w:p>
    <w:p>
      <w:r>
        <w:rPr>
          <w:b/>
          <w:u w:val="single"/>
        </w:rPr>
        <w:t xml:space="preserve">716625</w:t>
      </w:r>
    </w:p>
    <w:p>
      <w:r>
        <w:t xml:space="preserve">Tänään vietämme koulujärjestelmämme tuhkakeskiviikkoa. Hyvästi tervejärkisyys, koska sitä ei saa koulussa!</w:t>
      </w:r>
    </w:p>
    <w:p>
      <w:r>
        <w:rPr>
          <w:b/>
          <w:u w:val="single"/>
        </w:rPr>
        <w:t xml:space="preserve">716626</w:t>
      </w:r>
    </w:p>
    <w:p>
      <w:r>
        <w:t xml:space="preserve">@iztokgartner Pezda... olet todellakin vielä eläkeläinen... ja totta puhuakseni harrastan seksiä 😂😂😂😂</w:t>
      </w:r>
    </w:p>
    <w:p>
      <w:r>
        <w:rPr>
          <w:b/>
          <w:u w:val="single"/>
        </w:rPr>
        <w:t xml:space="preserve">716627</w:t>
      </w:r>
    </w:p>
    <w:p>
      <w:r>
        <w:t xml:space="preserve">Puutarhakeinu | Korkealuokkainen keinu - SCAB DUCA P.044 https://t.co/0yRPRVMe0G https://t.co/0yRPRVMe0G</w:t>
      </w:r>
    </w:p>
    <w:p>
      <w:r>
        <w:rPr>
          <w:b/>
          <w:u w:val="single"/>
        </w:rPr>
        <w:t xml:space="preserve">716628</w:t>
      </w:r>
    </w:p>
    <w:p>
      <w:r>
        <w:t xml:space="preserve">@dragica12 @Medeja_7 Mutta tämä @Medeja_7 on todella tyhmä. Hän laittaa minut syrjään ja vastaa sitten minulle.</w:t>
      </w:r>
    </w:p>
    <w:p>
      <w:r>
        <w:rPr>
          <w:b/>
          <w:u w:val="single"/>
        </w:rPr>
        <w:t xml:space="preserve">716629</w:t>
      </w:r>
    </w:p>
    <w:p>
      <w:r>
        <w:t xml:space="preserve">@PetraGreiner Mutta sinä kiristät hampaitasi, etkö vain?!! Koska "oppilaasi" eivät pääse kolmanteen kerrokseen asti haha</w:t>
      </w:r>
    </w:p>
    <w:p>
      <w:r>
        <w:rPr>
          <w:b/>
          <w:u w:val="single"/>
        </w:rPr>
        <w:t xml:space="preserve">716630</w:t>
      </w:r>
    </w:p>
    <w:p>
      <w:r>
        <w:t xml:space="preserve">Rok Golob palaa Ljubljanaan Symphonic Ecstasy 2:n kanssa. https://t.co/YgWxYkXV0x</w:t>
      </w:r>
    </w:p>
    <w:p>
      <w:r>
        <w:rPr>
          <w:b/>
          <w:u w:val="single"/>
        </w:rPr>
        <w:t xml:space="preserve">716631</w:t>
      </w:r>
    </w:p>
    <w:p>
      <w:r>
        <w:t xml:space="preserve">#juljka</w:t>
        <w:br/>
        <w:t xml:space="preserve">Post plesnum.</w:t>
        <w:br/>
        <w:t xml:space="preserve"> Jälkilannoite.</w:t>
        <w:br/>
        <w:br/>
        <w:t xml:space="preserve"> Dec rajt, whipez! https://t.co/HrQNZu7pIu</w:t>
      </w:r>
    </w:p>
    <w:p>
      <w:r>
        <w:rPr>
          <w:b/>
          <w:u w:val="single"/>
        </w:rPr>
        <w:t xml:space="preserve">716632</w:t>
      </w:r>
    </w:p>
    <w:p>
      <w:r>
        <w:t xml:space="preserve">@AMajster @JJansaSDS Kotnikova-kadulla hän oli aivan niiden naamioiden takana, joissa oli seipäät ja meritähdet tikarimarsalkoilla.</w:t>
      </w:r>
    </w:p>
    <w:p>
      <w:r>
        <w:rPr>
          <w:b/>
          <w:u w:val="single"/>
        </w:rPr>
        <w:t xml:space="preserve">716633</w:t>
      </w:r>
    </w:p>
    <w:p>
      <w:r>
        <w:t xml:space="preserve">@jernejsavel Monet heistä menivät Goričkoon.Siellä leivotaan itse leipää, koska sitä ei saa kaupoista. Olen yhä Dom Lukavcissa leipomassa munkkeja.</w:t>
      </w:r>
    </w:p>
    <w:p>
      <w:r>
        <w:rPr>
          <w:b/>
          <w:u w:val="single"/>
        </w:rPr>
        <w:t xml:space="preserve">716634</w:t>
      </w:r>
    </w:p>
    <w:p>
      <w:r>
        <w:t xml:space="preserve">Katsotaanpa tätä verbaalista primitiivistä skorpionimaisuutta tästä mallista @JosipBroz18 ..tämä lähetettäisiin varmasti TITO:n toimesta PALJON SAARIIN</w:t>
      </w:r>
    </w:p>
    <w:p>
      <w:r>
        <w:rPr>
          <w:b/>
          <w:u w:val="single"/>
        </w:rPr>
        <w:t xml:space="preserve">716635</w:t>
      </w:r>
    </w:p>
    <w:p>
      <w:r>
        <w:t xml:space="preserve">@MatevzNovak Baby. Hän EI palauttanut SV-koristeita! Vittu, olet vielä punaisempi kuin luulinkaan. Mutta älä sinä moooooooooooooo....</w:t>
      </w:r>
    </w:p>
    <w:p>
      <w:r>
        <w:rPr>
          <w:b/>
          <w:u w:val="single"/>
        </w:rPr>
        <w:t xml:space="preserve">716636</w:t>
      </w:r>
    </w:p>
    <w:p>
      <w:r>
        <w:t xml:space="preserve">@PreglArjan @Komanovmulc Mikä totuus? Studio Cityssä? Olkaa hyvä. Vain kiihottamista oikeistoa vastaan,...</w:t>
      </w:r>
    </w:p>
    <w:p>
      <w:r>
        <w:rPr>
          <w:b/>
          <w:u w:val="single"/>
        </w:rPr>
        <w:t xml:space="preserve">716637</w:t>
      </w:r>
    </w:p>
    <w:p>
      <w:r>
        <w:t xml:space="preserve">Tämä roisto Erjavec on Jankovićin kanssa yhteistyössä. "Meidän" ovat erilaisia. https://t.co/V7cawBdxYS</w:t>
      </w:r>
    </w:p>
    <w:p>
      <w:r>
        <w:rPr>
          <w:b/>
          <w:u w:val="single"/>
        </w:rPr>
        <w:t xml:space="preserve">716638</w:t>
      </w:r>
    </w:p>
    <w:p>
      <w:r>
        <w:t xml:space="preserve">Minun on hyvin vaikea katsoa televisiota. Vesi- ja viemäriverkoston suojeluhanke. Se on aikapommi. Se tuhoaa LJ:n. Lopetetaan tämä hulluus. Halleluja</w:t>
      </w:r>
    </w:p>
    <w:p>
      <w:r>
        <w:rPr>
          <w:b/>
          <w:u w:val="single"/>
        </w:rPr>
        <w:t xml:space="preserve">716639</w:t>
      </w:r>
    </w:p>
    <w:p>
      <w:r>
        <w:t xml:space="preserve">Rohkaisevaa, kunpa se olisi kaikkien saatavilla mahdollisimman pian!!! https://t.co/WNcJ7Yv9eP https://t.co/WNcJ7Yv9eP</w:t>
      </w:r>
    </w:p>
    <w:p>
      <w:r>
        <w:rPr>
          <w:b/>
          <w:u w:val="single"/>
        </w:rPr>
        <w:t xml:space="preserve">716640</w:t>
      </w:r>
    </w:p>
    <w:p>
      <w:r>
        <w:t xml:space="preserve">Se on todellinen ongelma, kun huomaat, että yhä harvempi ihminen kiinnittää sinuun huomiota - olet liian laiha!  Ja sitten aloitat latauksen...... https://t.co/ooRDRqUK1H</w:t>
      </w:r>
    </w:p>
    <w:p>
      <w:r>
        <w:rPr>
          <w:b/>
          <w:u w:val="single"/>
        </w:rPr>
        <w:t xml:space="preserve">716641</w:t>
      </w:r>
    </w:p>
    <w:p>
      <w:r>
        <w:t xml:space="preserve">GLS:n postinkantajan kanssa ollaan kohta samoilla linjoilla, mutta tarvitsen vielä vähän aikaa, että hän alkaa kyselemään mitä tilasin mejkapilta tällä kertaa 😂😂😂💸💸💸</w:t>
      </w:r>
    </w:p>
    <w:p>
      <w:r>
        <w:rPr>
          <w:b/>
          <w:u w:val="single"/>
        </w:rPr>
        <w:t xml:space="preserve">716642</w:t>
      </w:r>
    </w:p>
    <w:p>
      <w:r>
        <w:t xml:space="preserve">@JozeMozina Amnesty antoi heidän yhteistyönsä anteeksi. Mutta ne purettiin joka tapauksessa.</w:t>
      </w:r>
    </w:p>
    <w:p>
      <w:r>
        <w:rPr>
          <w:b/>
          <w:u w:val="single"/>
        </w:rPr>
        <w:t xml:space="preserve">716643</w:t>
      </w:r>
    </w:p>
    <w:p>
      <w:r>
        <w:t xml:space="preserve">Trifunovic ilman toista pelaajaa https://t.co/rg334ukSUY #Zreče https://t.co/adj0f0wtyC</w:t>
      </w:r>
    </w:p>
    <w:p>
      <w:r>
        <w:rPr>
          <w:b/>
          <w:u w:val="single"/>
        </w:rPr>
        <w:t xml:space="preserve">716644</w:t>
      </w:r>
    </w:p>
    <w:p>
      <w:r>
        <w:t xml:space="preserve">@opica En pidä croissanteista, joissa on hilloa :) croissantin on oltava voinen, piste.</w:t>
      </w:r>
    </w:p>
    <w:p>
      <w:r>
        <w:rPr>
          <w:b/>
          <w:u w:val="single"/>
        </w:rPr>
        <w:t xml:space="preserve">716645</w:t>
      </w:r>
    </w:p>
    <w:p>
      <w:r>
        <w:t xml:space="preserve">@DanielKorenjak @OranjeSwaeltjie Yritän asettaa hänen peilinsä, mutta hän on typerä... vai onko. 😉</w:t>
      </w:r>
    </w:p>
    <w:p>
      <w:r>
        <w:rPr>
          <w:b/>
          <w:u w:val="single"/>
        </w:rPr>
        <w:t xml:space="preserve">716646</w:t>
      </w:r>
    </w:p>
    <w:p>
      <w:r>
        <w:t xml:space="preserve">Punk-ideologi Igor Vidmar, joka kirosi heidät TOP TV:ssä.Tämä Ljubljana on todella hämmentynyt.</w:t>
      </w:r>
    </w:p>
    <w:p>
      <w:r>
        <w:rPr>
          <w:b/>
          <w:u w:val="single"/>
        </w:rPr>
        <w:t xml:space="preserve">716647</w:t>
      </w:r>
    </w:p>
    <w:p>
      <w:r>
        <w:t xml:space="preserve">Sähköisen avustajan käyttömahdollisuus, tuetun asunnon käyttömahdollisuus. Potejto-peruna. #nebuloze @toplovodar</w:t>
      </w:r>
    </w:p>
    <w:p>
      <w:r>
        <w:rPr>
          <w:b/>
          <w:u w:val="single"/>
        </w:rPr>
        <w:t xml:space="preserve">716648</w:t>
      </w:r>
    </w:p>
    <w:p>
      <w:r>
        <w:t xml:space="preserve">@ZigaTurk @MajaSimoneti Eh, on helppo olla kyyninen. Ei ole mitään järkeä, olen ulkona.</w:t>
      </w:r>
    </w:p>
    <w:p>
      <w:r>
        <w:rPr>
          <w:b/>
          <w:u w:val="single"/>
        </w:rPr>
        <w:t xml:space="preserve">716649</w:t>
      </w:r>
    </w:p>
    <w:p>
      <w:r>
        <w:t xml:space="preserve">@AntonZmavc @KilgoreSH5 @Metod_Berlec Ei. Hän on mustien mulkkujen kaappihullu, jolla on huono omatunto, joka saa hänet myöhemmin kiinni, siksi tämä viesti.</w:t>
      </w:r>
    </w:p>
    <w:p>
      <w:r>
        <w:rPr>
          <w:b/>
          <w:u w:val="single"/>
        </w:rPr>
        <w:t xml:space="preserve">716650</w:t>
      </w:r>
    </w:p>
    <w:p>
      <w:r>
        <w:t xml:space="preserve">LJUBLJANA: Gourmet Grill Platter (5x piikikäs, 5x tavallinen cevapcici, 2x kanaspagetti, 2x leikkele + ajvar +... https://t.co/TK5U2uRxaj...</w:t>
      </w:r>
    </w:p>
    <w:p>
      <w:r>
        <w:rPr>
          <w:b/>
          <w:u w:val="single"/>
        </w:rPr>
        <w:t xml:space="preserve">716651</w:t>
      </w:r>
    </w:p>
    <w:p>
      <w:r>
        <w:t xml:space="preserve">Sp.Jelka Suhadolnik, tällaiset ilmoitukset ovat varsin sopivia Sloveniassa asuville ihmisille, kun he eivät vieläkään usko moniin... https://t.co/WR3rr3qE7U</w:t>
      </w:r>
    </w:p>
    <w:p>
      <w:r>
        <w:rPr>
          <w:b/>
          <w:u w:val="single"/>
        </w:rPr>
        <w:t xml:space="preserve">716652</w:t>
      </w:r>
    </w:p>
    <w:p>
      <w:r>
        <w:t xml:space="preserve">Yhä röyhkeämpiä maahanmuuttajia. Liian paljon etuoikeuksia, kuten hemmotellut lapset tai romanit. Sulje hana ja katso, mitä tapahtuu.</w:t>
      </w:r>
    </w:p>
    <w:p>
      <w:r>
        <w:rPr>
          <w:b/>
          <w:u w:val="single"/>
        </w:rPr>
        <w:t xml:space="preserve">716653</w:t>
      </w:r>
    </w:p>
    <w:p>
      <w:r>
        <w:t xml:space="preserve">Kehotus tiedotusvälineille objektiiviseen raportointiin. Teurastetun pienkarjan ruhojen näyttäminen on manipulatiivista, sillä ne olisivat joka tapauksessa päätyneet teurastamoon.</w:t>
      </w:r>
    </w:p>
    <w:p>
      <w:r>
        <w:rPr>
          <w:b/>
          <w:u w:val="single"/>
        </w:rPr>
        <w:t xml:space="preserve">716654</w:t>
      </w:r>
    </w:p>
    <w:p>
      <w:r>
        <w:t xml:space="preserve">Ja tämä tarkoittaa väistämättä sitä, että kilpailijat ja joukkueet ovat amatöörejä, jotka eivät saavuta edes 20 prosenttia koko äänestäjäkunnasta.</w:t>
      </w:r>
    </w:p>
    <w:p>
      <w:r>
        <w:rPr>
          <w:b/>
          <w:u w:val="single"/>
        </w:rPr>
        <w:t xml:space="preserve">716655</w:t>
      </w:r>
    </w:p>
    <w:p>
      <w:r>
        <w:t xml:space="preserve">@Dr_Eclectic Kynttilöistä ja kenellä on kaunein ikebana tänä vuonna? #cvek</w:t>
      </w:r>
    </w:p>
    <w:p>
      <w:r>
        <w:rPr>
          <w:b/>
          <w:u w:val="single"/>
        </w:rPr>
        <w:t xml:space="preserve">716656</w:t>
      </w:r>
    </w:p>
    <w:p>
      <w:r>
        <w:t xml:space="preserve">@SlovenijaVsrcu Vasemmiston äänestäjät ajattelevat näin:</w:t>
        <w:br/>
        <w:t xml:space="preserve">"Meidän</w:t>
        <w:t xml:space="preserve">äänestäjämme</w:t>
        <w:t xml:space="preserve">ryöstivät ja tappoivat heidän äänestäjänsä, jotta me, laiskat ja loiset, voisimme elää paremmin."</w:t>
      </w:r>
    </w:p>
    <w:p>
      <w:r>
        <w:rPr>
          <w:b/>
          <w:u w:val="single"/>
        </w:rPr>
        <w:t xml:space="preserve">716657</w:t>
      </w:r>
    </w:p>
    <w:p>
      <w:r>
        <w:t xml:space="preserve">@TinKampl Kaviaarisosialisteille? He tulevat hallitsemaan. Sama kuin mitä haluat tehdä Ptujissa.</w:t>
      </w:r>
    </w:p>
    <w:p>
      <w:r>
        <w:rPr>
          <w:b/>
          <w:u w:val="single"/>
        </w:rPr>
        <w:t xml:space="preserve">716658</w:t>
      </w:r>
    </w:p>
    <w:p>
      <w:r>
        <w:t xml:space="preserve">Kroatia kiittää Toninia - Slovenian oppositio vaarallisempi kuin Kroatian ilmiantajat</w:t>
        <w:br/>
        <w:t xml:space="preserve">https://t.co/DgmL3Ss9xH</w:t>
      </w:r>
    </w:p>
    <w:p>
      <w:r>
        <w:rPr>
          <w:b/>
          <w:u w:val="single"/>
        </w:rPr>
        <w:t xml:space="preserve">716659</w:t>
      </w:r>
    </w:p>
    <w:p>
      <w:r>
        <w:t xml:space="preserve">Magna saattoi raapustaa @KanglerFranc #steyr tiistain kulmakiven laskemisessa https://t.co/v763ACc4Fi</w:t>
      </w:r>
    </w:p>
    <w:p>
      <w:r>
        <w:rPr>
          <w:b/>
          <w:u w:val="single"/>
        </w:rPr>
        <w:t xml:space="preserve">716660</w:t>
      </w:r>
    </w:p>
    <w:p>
      <w:r>
        <w:t xml:space="preserve">@SikkPuppi @PrometejDD Näin kerran jotain tällaista Klagenfurtissa, yksiö, jonka edessä oli suurempi terassi. Onnittelut arkkitehdeille.</w:t>
      </w:r>
    </w:p>
    <w:p>
      <w:r>
        <w:rPr>
          <w:b/>
          <w:u w:val="single"/>
        </w:rPr>
        <w:t xml:space="preserve">716661</w:t>
      </w:r>
    </w:p>
    <w:p>
      <w:r>
        <w:t xml:space="preserve">@MetkaSmole @LajnarEU Rakastavana ja varakkaana tyttärenä voisin maksaa hänen tilauksensa.... #don't yammer</w:t>
      </w:r>
    </w:p>
    <w:p>
      <w:r>
        <w:rPr>
          <w:b/>
          <w:u w:val="single"/>
        </w:rPr>
        <w:t xml:space="preserve">716662</w:t>
      </w:r>
    </w:p>
    <w:p>
      <w:r>
        <w:t xml:space="preserve">@JoAnnaOfArT Kyse ei ole siitä, ettenkö pitäisi, vaan siitä, että valtio voi sulkea silmänsä, koska jos se on kansa, se on kansa.</w:t>
      </w:r>
    </w:p>
    <w:p>
      <w:r>
        <w:rPr>
          <w:b/>
          <w:u w:val="single"/>
        </w:rPr>
        <w:t xml:space="preserve">716663</w:t>
      </w:r>
    </w:p>
    <w:p>
      <w:r>
        <w:t xml:space="preserve">@MisaVugrinec Nainen valkoisissa? Hän lensi television eteen, mutta minua nolotti hänen sijastaan.</w:t>
      </w:r>
    </w:p>
    <w:p>
      <w:r>
        <w:rPr>
          <w:b/>
          <w:u w:val="single"/>
        </w:rPr>
        <w:t xml:space="preserve">716664</w:t>
      </w:r>
    </w:p>
    <w:p>
      <w:r>
        <w:t xml:space="preserve">Euroopan punainen kartta yllättää kaikki: helleaalto tulossa ensi viikolla! - https://t.co/4fmWOODhPg https://t.co/dQdVDELkMF</w:t>
      </w:r>
    </w:p>
    <w:p>
      <w:r>
        <w:rPr>
          <w:b/>
          <w:u w:val="single"/>
        </w:rPr>
        <w:t xml:space="preserve">716665</w:t>
      </w:r>
    </w:p>
    <w:p>
      <w:r>
        <w:t xml:space="preserve">@seba1337 @Rok_Novak @Libertarec Ei vain takkojen rakentajille. Tällaisia toimialoja on melko paljon. Ja erityisesti keinotekoisten vähimmäismäärien osalta.</w:t>
      </w:r>
    </w:p>
    <w:p>
      <w:r>
        <w:rPr>
          <w:b/>
          <w:u w:val="single"/>
        </w:rPr>
        <w:t xml:space="preserve">716666</w:t>
      </w:r>
    </w:p>
    <w:p>
      <w:r>
        <w:t xml:space="preserve">@peterjancic "Olen kuin käärme, jos marssit päälleni, "piiskaan" sinua ❨ugriznem❩!"</w:t>
        <w:br/>
        <w:t xml:space="preserve"> Se osoittautuu aina DZ:ksi❗️.</w:t>
      </w:r>
    </w:p>
    <w:p>
      <w:r>
        <w:rPr>
          <w:b/>
          <w:u w:val="single"/>
        </w:rPr>
        <w:t xml:space="preserve">716667</w:t>
      </w:r>
    </w:p>
    <w:p>
      <w:r>
        <w:t xml:space="preserve">@LukicLittle @MSrebre @vinkovasle1 Molempien kuvien katsominen saa minut oksentamaan vessanpönttöön 🤮</w:t>
      </w:r>
    </w:p>
    <w:p>
      <w:r>
        <w:rPr>
          <w:b/>
          <w:u w:val="single"/>
        </w:rPr>
        <w:t xml:space="preserve">716668</w:t>
      </w:r>
    </w:p>
    <w:p>
      <w:r>
        <w:t xml:space="preserve">Ketkä ovat tämän vuoden Prizma 2016 -palkinnon voittajat Slovenian parhaille viestintätapauksille? Tästä ilmoitetaan pian #19skoj:ssä.</w:t>
      </w:r>
    </w:p>
    <w:p>
      <w:r>
        <w:rPr>
          <w:b/>
          <w:u w:val="single"/>
        </w:rPr>
        <w:t xml:space="preserve">716669</w:t>
      </w:r>
    </w:p>
    <w:p>
      <w:r>
        <w:t xml:space="preserve">Hyvää huomenta ystävät, kannattajat, taistelijat, vanhat pierut, nörtit, prepparit ja retkeilijät.</w:t>
        <w:br/>
        <w:br/>
        <w:t xml:space="preserve">Makkaroita kolkuttelen, olen puolivälissä... https://t</w:t>
      </w:r>
    </w:p>
    <w:p>
      <w:r>
        <w:rPr>
          <w:b/>
          <w:u w:val="single"/>
        </w:rPr>
        <w:t xml:space="preserve">716670</w:t>
      </w:r>
    </w:p>
    <w:p>
      <w:r>
        <w:t xml:space="preserve">@Pertinacal @Faktor_com @TV3_SI @mrevlje On aina mukava työskennellä Faktorin kanssa, koska olet suuri tekijä!</w:t>
      </w:r>
    </w:p>
    <w:p>
      <w:r>
        <w:rPr>
          <w:b/>
          <w:u w:val="single"/>
        </w:rPr>
        <w:t xml:space="preserve">716671</w:t>
      </w:r>
    </w:p>
    <w:p>
      <w:r>
        <w:t xml:space="preserve">@bostjanperne @UrosEsih ...Kuka tahansa, joka käyttää merkkejä tai ihannoi natseja tai natsiyhteistyökumppaneita, joutuu jopa 10 vuodeksi vankilaan!</w:t>
        <w:br/>
        <w:t xml:space="preserve">2/2</w:t>
        <w:br/>
        <w:br/>
        <w:t xml:space="preserve">Bong</w:t>
      </w:r>
    </w:p>
    <w:p>
      <w:r>
        <w:rPr>
          <w:b/>
          <w:u w:val="single"/>
        </w:rPr>
        <w:t xml:space="preserve">716672</w:t>
      </w:r>
    </w:p>
    <w:p>
      <w:r>
        <w:t xml:space="preserve">@apocalypsemaan Tätä ei opetettu kommunistisissa kouluissa. Historia ei unohda</w:t>
      </w:r>
    </w:p>
    <w:p>
      <w:r>
        <w:rPr>
          <w:b/>
          <w:u w:val="single"/>
        </w:rPr>
        <w:t xml:space="preserve">716673</w:t>
      </w:r>
    </w:p>
    <w:p>
      <w:r>
        <w:t xml:space="preserve">Perkele kaikki media,katsokaa kommunistit paitsi Jambrek varmaan vittuilee feckless mainoksille,me ollaan oikeasti mustalaismaa https://t.co/zouikzyoAz</w:t>
      </w:r>
    </w:p>
    <w:p>
      <w:r>
        <w:rPr>
          <w:b/>
          <w:u w:val="single"/>
        </w:rPr>
        <w:t xml:space="preserve">716674</w:t>
      </w:r>
    </w:p>
    <w:p>
      <w:r>
        <w:t xml:space="preserve">@MATJADRAKSLER @BozoPredalic tauti on parannettu, mutta entä terve musta karja?</w:t>
      </w:r>
    </w:p>
    <w:p>
      <w:r>
        <w:rPr>
          <w:b/>
          <w:u w:val="single"/>
        </w:rPr>
        <w:t xml:space="preserve">716675</w:t>
      </w:r>
    </w:p>
    <w:p>
      <w:r>
        <w:t xml:space="preserve">@Skravzlana @bnina_ Itak.... Ja sitten Tut, jos he eivät nuku, he eivät enää häiritse minua...</w:t>
      </w:r>
    </w:p>
    <w:p>
      <w:r>
        <w:rPr>
          <w:b/>
          <w:u w:val="single"/>
        </w:rPr>
        <w:t xml:space="preserve">716676</w:t>
      </w:r>
    </w:p>
    <w:p>
      <w:r>
        <w:t xml:space="preserve">He tekevät myös paljon paskaa ympäri maailmaa Jumalan nimissä .... https://t.co/ruN59o1u9n https://t.co/ruN59o1u9n</w:t>
      </w:r>
    </w:p>
    <w:p>
      <w:r>
        <w:rPr>
          <w:b/>
          <w:u w:val="single"/>
        </w:rPr>
        <w:t xml:space="preserve">716677</w:t>
      </w:r>
    </w:p>
    <w:p>
      <w:r>
        <w:t xml:space="preserve">@lovehockey jäsenet palaavat pian yhteen. Kolme valmistautumispeliä ennen #SP:tä. 🥅🏒💪https://t.co/giCh6XNKgo https://t.co/oFWGgbyL7z https://t.co/oFWGgbyL7z</w:t>
      </w:r>
    </w:p>
    <w:p>
      <w:r>
        <w:rPr>
          <w:b/>
          <w:u w:val="single"/>
        </w:rPr>
        <w:t xml:space="preserve">716678</w:t>
      </w:r>
    </w:p>
    <w:p>
      <w:r>
        <w:t xml:space="preserve">@KeyserSozeSi @vladaRS @TelekomSlo Pankit eivät peri maksua käteisen tallettamisesta TRR:ään.</w:t>
      </w:r>
    </w:p>
    <w:p>
      <w:r>
        <w:rPr>
          <w:b/>
          <w:u w:val="single"/>
        </w:rPr>
        <w:t xml:space="preserve">716679</w:t>
      </w:r>
    </w:p>
    <w:p>
      <w:r>
        <w:t xml:space="preserve">Kommunistit eivät koskaan osaa katsoa peiliin. Koska täällä meillä on nykyaikainen kommunismi. https://t.co/DpsTAQ2gSD</w:t>
      </w:r>
    </w:p>
    <w:p>
      <w:r>
        <w:rPr>
          <w:b/>
          <w:u w:val="single"/>
        </w:rPr>
        <w:t xml:space="preserve">716680</w:t>
      </w:r>
    </w:p>
    <w:p>
      <w:r>
        <w:t xml:space="preserve">@uporabnastran @had @marko_alpner Liimattu pyyhkimen taakse. Toisin sanoen se nostettiin ja liimattiin.</w:t>
      </w:r>
    </w:p>
    <w:p>
      <w:r>
        <w:rPr>
          <w:b/>
          <w:u w:val="single"/>
        </w:rPr>
        <w:t xml:space="preserve">716681</w:t>
      </w:r>
    </w:p>
    <w:p>
      <w:r>
        <w:t xml:space="preserve">RK Trimo Trebnje - RD Riko Ribnica 29:28.</w:t>
        <w:br/>
        <w:t xml:space="preserve">Trebnjen pelaajat tulivat ottelun päätteeksi 6:1 jakoon.</w:t>
        <w:br/>
        <w:t xml:space="preserve"> #Jalkapallo #Handball #NLBliga</w:t>
      </w:r>
    </w:p>
    <w:p>
      <w:r>
        <w:rPr>
          <w:b/>
          <w:u w:val="single"/>
        </w:rPr>
        <w:t xml:space="preserve">716682</w:t>
      </w:r>
    </w:p>
    <w:p>
      <w:r>
        <w:t xml:space="preserve">Tyttöjen silpomisen hullu maailma on sivistävä mitä....adijo mielenterveys https://t.co/sKMDBCCbjC</w:t>
      </w:r>
    </w:p>
    <w:p>
      <w:r>
        <w:rPr>
          <w:b/>
          <w:u w:val="single"/>
        </w:rPr>
        <w:t xml:space="preserve">716683</w:t>
      </w:r>
    </w:p>
    <w:p>
      <w:r>
        <w:t xml:space="preserve">@Ziebane Ihmiset voivat hyvin ja kaikkea hyvää kuolleista ihmisistä.</w:t>
        <w:br/>
        <w:t xml:space="preserve">Tulevaisuuden poliittisista kuolleista ihmisistä ja tämän päivän olkipoliitikoista puhuttaessa.</w:t>
      </w:r>
    </w:p>
    <w:p>
      <w:r>
        <w:rPr>
          <w:b/>
          <w:u w:val="single"/>
        </w:rPr>
        <w:t xml:space="preserve">716684</w:t>
      </w:r>
    </w:p>
    <w:p>
      <w:r>
        <w:t xml:space="preserve">@lucijausaj @Mackono44Pan Puolue ei ole pataruoka, jonka päällä vanhenee ja pysyy lämpimänä loputtomiin.</w:t>
      </w:r>
    </w:p>
    <w:p>
      <w:r>
        <w:rPr>
          <w:b/>
          <w:u w:val="single"/>
        </w:rPr>
        <w:t xml:space="preserve">716685</w:t>
      </w:r>
    </w:p>
    <w:p>
      <w:r>
        <w:t xml:space="preserve">Slovenian ensimmäinen nanosatelliitti laukaistaan avaruuteen elokuussa https://t.co/QMsYP0ugrm #tiede @pridinaferi</w:t>
      </w:r>
    </w:p>
    <w:p>
      <w:r>
        <w:rPr>
          <w:b/>
          <w:u w:val="single"/>
        </w:rPr>
        <w:t xml:space="preserve">716686</w:t>
      </w:r>
    </w:p>
    <w:p>
      <w:r>
        <w:t xml:space="preserve">@cashkee Jotain outoa täytyy olla vialla... Katso Mahnichia.</w:t>
        <w:br/>
        <w:t xml:space="preserve"> Vai onko se puolalaista maitoa?</w:t>
      </w:r>
    </w:p>
    <w:p>
      <w:r>
        <w:rPr>
          <w:b/>
          <w:u w:val="single"/>
        </w:rPr>
        <w:t xml:space="preserve">716687</w:t>
      </w:r>
    </w:p>
    <w:p>
      <w:r>
        <w:t xml:space="preserve">Neitsyt Marian maa: Medjugorje ja katolinen usko ateistien valossa https://t.co/oftI1huEPw</w:t>
      </w:r>
    </w:p>
    <w:p>
      <w:r>
        <w:rPr>
          <w:b/>
          <w:u w:val="single"/>
        </w:rPr>
        <w:t xml:space="preserve">716688</w:t>
      </w:r>
    </w:p>
    <w:p>
      <w:r>
        <w:t xml:space="preserve">@NormaMKorosec @Libertardec @ZigaTurk Lähes kaikki nykyteknologian perustana oleva matematiikka on peräisin keskiaikaisen munkin solusta.</w:t>
      </w:r>
    </w:p>
    <w:p>
      <w:r>
        <w:rPr>
          <w:b/>
          <w:u w:val="single"/>
        </w:rPr>
        <w:t xml:space="preserve">716689</w:t>
      </w:r>
    </w:p>
    <w:p>
      <w:r>
        <w:t xml:space="preserve">Ammattilaisvinkki: suihkuttakaa naapurustoonne jengigraffiteja, ehkäpä tehkää ohiajo, ja boom! alhaisemmat vuokrat!</w:t>
      </w:r>
    </w:p>
    <w:p>
      <w:r>
        <w:rPr>
          <w:b/>
          <w:u w:val="single"/>
        </w:rPr>
        <w:t xml:space="preserve">716690</w:t>
      </w:r>
    </w:p>
    <w:p>
      <w:r>
        <w:t xml:space="preserve">@miran_lipovec @strankalevica On hyvä, että valistitte meitä, koska teidän täytyy olla todellinen aivoriihi tälle mielenmurtajalle.</w:t>
      </w:r>
    </w:p>
    <w:p>
      <w:r>
        <w:rPr>
          <w:b/>
          <w:u w:val="single"/>
        </w:rPr>
        <w:t xml:space="preserve">716691</w:t>
      </w:r>
    </w:p>
    <w:p>
      <w:r>
        <w:t xml:space="preserve">Kun FDS:n mielistelijät löytävät vihapuheen 10 sekunnissa, kapitalismissa hi-tech diagnosoi syövän niin nopeasti!</w:t>
        <w:br/>
        <w:t xml:space="preserve">https://t.co/xrQSKPUKKR</w:t>
      </w:r>
    </w:p>
    <w:p>
      <w:r>
        <w:rPr>
          <w:b/>
          <w:u w:val="single"/>
        </w:rPr>
        <w:t xml:space="preserve">716692</w:t>
      </w:r>
    </w:p>
    <w:p>
      <w:r>
        <w:t xml:space="preserve">Onko mitään muuta lisättävää?</w:t>
        <w:br/>
        <w:t xml:space="preserve"> Aina sama juttu, perseet täynnä köyhiä ihmisiä, joille luennoidaan köyhyyden kauneudesta.</w:t>
        <w:t xml:space="preserve">#bruh!!!!</w:t>
        <w:br/>
        <w:t xml:space="preserve">https://t.co/8H2rYkeTtt</w:t>
      </w:r>
    </w:p>
    <w:p>
      <w:r>
        <w:rPr>
          <w:b/>
          <w:u w:val="single"/>
        </w:rPr>
        <w:t xml:space="preserve">716693</w:t>
      </w:r>
    </w:p>
    <w:p>
      <w:r>
        <w:t xml:space="preserve">Bavconin "tuomioistuin" vetää rajan niiden välille, jotka heittävät ihmisiä kuiluun, ja niiden välille, jotka heitetään kuiluun. https://t.co/SB9NzoAQQs</w:t>
      </w:r>
    </w:p>
    <w:p>
      <w:r>
        <w:rPr>
          <w:b/>
          <w:u w:val="single"/>
        </w:rPr>
        <w:t xml:space="preserve">716694</w:t>
      </w:r>
    </w:p>
    <w:p>
      <w:r>
        <w:t xml:space="preserve">@iCinober Porvaritossujen puolue... Mirotin mustalaisten puolue... Slovenian mediasirkus... Niin monia mahdollisuuksia, ja he puhuvat nykyaikaisesta keskustasta...</w:t>
      </w:r>
    </w:p>
    <w:p>
      <w:r>
        <w:rPr>
          <w:b/>
          <w:u w:val="single"/>
        </w:rPr>
        <w:t xml:space="preserve">716695</w:t>
      </w:r>
    </w:p>
    <w:p>
      <w:r>
        <w:t xml:space="preserve">@matjazwinkler K heittää paljon paperia... Ja pari "Vittu!" välissä....</w:t>
      </w:r>
    </w:p>
    <w:p>
      <w:r>
        <w:rPr>
          <w:b/>
          <w:u w:val="single"/>
        </w:rPr>
        <w:t xml:space="preserve">716696</w:t>
      </w:r>
    </w:p>
    <w:p>
      <w:r>
        <w:t xml:space="preserve">että vain serbialaiset tiedotusvälineet julkaisevat Moçnikin hölynpölyä ja että ne ovat edelleen yllättyneitä, on merkki hiljaisesta edistyksestä.</w:t>
        <w:br/>
        <w:br/>
        <w:t xml:space="preserve">https://t.co/uVjs3sFqmW</w:t>
      </w:r>
    </w:p>
    <w:p>
      <w:r>
        <w:rPr>
          <w:b/>
          <w:u w:val="single"/>
        </w:rPr>
        <w:t xml:space="preserve">716697</w:t>
      </w:r>
    </w:p>
    <w:p>
      <w:r>
        <w:t xml:space="preserve">UKCL:n kuntoutus ontuu, kaikkea ohjelmaa ei ole toteutettu, kustannukset nousevat edelleen https://t.co/CJZBTVp03A</w:t>
      </w:r>
    </w:p>
    <w:p>
      <w:r>
        <w:rPr>
          <w:b/>
          <w:u w:val="single"/>
        </w:rPr>
        <w:t xml:space="preserve">716698</w:t>
      </w:r>
    </w:p>
    <w:p>
      <w:r>
        <w:t xml:space="preserve">Väläys eilisiltaisesta yhteenotosta!</w:t>
        <w:br/>
        <w:br/>
        <w:t xml:space="preserve"> Kansa haluaa SDS:n ja Janšan.</w:t>
        <w:br/>
        <w:br/>
        <w:t xml:space="preserve"> Vasemmisto, niin äärivasemmisto kuin tavallisetkin, olivat eilen illalla vain statistit.</w:t>
      </w:r>
    </w:p>
    <w:p>
      <w:r>
        <w:rPr>
          <w:b/>
          <w:u w:val="single"/>
        </w:rPr>
        <w:t xml:space="preserve">716699</w:t>
      </w:r>
    </w:p>
    <w:p>
      <w:r>
        <w:t xml:space="preserve">@TheArtemida Ja on äidin maza tämä malli. 🙄 Käytöksestään päätellen hän käyttää rinnan muotoista tuttia.</w:t>
      </w:r>
    </w:p>
    <w:p>
      <w:r>
        <w:rPr>
          <w:b/>
          <w:u w:val="single"/>
        </w:rPr>
        <w:t xml:space="preserve">716700</w:t>
      </w:r>
    </w:p>
    <w:p>
      <w:r>
        <w:t xml:space="preserve">Rohkaisevaa retoriikkaa!</w:t>
        <w:t xml:space="preserve">Siirrytään nyt sanoista tekoihin mahdollisimman pian!</w:t>
        <w:br/>
        <w:br/>
        <w:t xml:space="preserve">https://t.co/UcTxgN2Y2P https://t.co/UcTxgN2Y2P</w:t>
      </w:r>
    </w:p>
    <w:p>
      <w:r>
        <w:rPr>
          <w:b/>
          <w:u w:val="single"/>
        </w:rPr>
        <w:t xml:space="preserve">716701</w:t>
      </w:r>
    </w:p>
    <w:p>
      <w:r>
        <w:t xml:space="preserve">Janšan oikeudenkäynti "prostituoidun" tapauksessa keskeytetään; valamies on SDS:n jäsen https://t.co/RRvTjtgckx https://t.co/bHxCDC6lJs</w:t>
      </w:r>
    </w:p>
    <w:p>
      <w:r>
        <w:rPr>
          <w:b/>
          <w:u w:val="single"/>
        </w:rPr>
        <w:t xml:space="preserve">716702</w:t>
      </w:r>
    </w:p>
    <w:p>
      <w:r>
        <w:t xml:space="preserve">@multikultivator @protislovje @gromska_strela Ja @KatarinaDbr ja @tamejhna tietävät, missä se on.</w:t>
      </w:r>
    </w:p>
    <w:p>
      <w:r>
        <w:rPr>
          <w:b/>
          <w:u w:val="single"/>
        </w:rPr>
        <w:t xml:space="preserve">716703</w:t>
      </w:r>
    </w:p>
    <w:p>
      <w:r>
        <w:t xml:space="preserve">Korkeammat julkisen sektorin palkat, parempi liikenneinfrastruktuuri, korkeammat eläkkeet. Mistä? Me rikastumme, mutta leikkaamme veroja.</w:t>
        <w:br/>
        <w:br/>
        <w:t xml:space="preserve"> #amen</w:t>
      </w:r>
    </w:p>
    <w:p>
      <w:r>
        <w:rPr>
          <w:b/>
          <w:u w:val="single"/>
        </w:rPr>
        <w:t xml:space="preserve">716704</w:t>
      </w:r>
    </w:p>
    <w:p>
      <w:r>
        <w:t xml:space="preserve">Rakastan uutta GLS-tapaa jättää paketit @omv:lle kotisi sijasta. #pissedoff</w:t>
      </w:r>
    </w:p>
    <w:p>
      <w:r>
        <w:rPr>
          <w:b/>
          <w:u w:val="single"/>
        </w:rPr>
        <w:t xml:space="preserve">716705</w:t>
      </w:r>
    </w:p>
    <w:p>
      <w:r>
        <w:t xml:space="preserve">Radio Student Club Marathon alkaa - kaksi päivää/kaikki bändit ...</w:t>
        <w:br/>
        <w:br/>
        <w:t xml:space="preserve">'Bändin kanssa Lynch ja Nesesari Vrtojbasta... https://t.co/nnW0w59Z2s</w:t>
      </w:r>
    </w:p>
    <w:p>
      <w:r>
        <w:rPr>
          <w:b/>
          <w:u w:val="single"/>
        </w:rPr>
        <w:t xml:space="preserve">716706</w:t>
      </w:r>
    </w:p>
    <w:p>
      <w:r>
        <w:t xml:space="preserve">@nadkaku En tiedä mitä siellä on :) mutta silmääni pisti, että ostit sieltä kaiken ;) ja mitä hyvää näistä aineksista tulee?:)</w:t>
      </w:r>
    </w:p>
    <w:p>
      <w:r>
        <w:rPr>
          <w:b/>
          <w:u w:val="single"/>
        </w:rPr>
        <w:t xml:space="preserve">716707</w:t>
      </w:r>
    </w:p>
    <w:p>
      <w:r>
        <w:t xml:space="preserve">@MitjaIrsic @butalskipolicaj Kaltaisesi pelkkä poimija ei voi olla muslimipuolueen jäsen.</w:t>
      </w:r>
    </w:p>
    <w:p>
      <w:r>
        <w:rPr>
          <w:b/>
          <w:u w:val="single"/>
        </w:rPr>
        <w:t xml:space="preserve">716708</w:t>
      </w:r>
    </w:p>
    <w:p>
      <w:r>
        <w:t xml:space="preserve">@cesenj @metaprepadnik Kuningatar pitää värikkäistä riikinkukoista, ei pörröisistä punaisista....Vain Tito piti niistä....</w:t>
      </w:r>
    </w:p>
    <w:p>
      <w:r>
        <w:rPr>
          <w:b/>
          <w:u w:val="single"/>
        </w:rPr>
        <w:t xml:space="preserve">716709</w:t>
      </w:r>
    </w:p>
    <w:p>
      <w:r>
        <w:t xml:space="preserve">Olisin aiemmin sanonut #radiobattleSI, nyt twiittaamme, ei ole aikaa sabotaasille https://t.co/v7otxl0oFk</w:t>
      </w:r>
    </w:p>
    <w:p>
      <w:r>
        <w:rPr>
          <w:b/>
          <w:u w:val="single"/>
        </w:rPr>
        <w:t xml:space="preserve">716710</w:t>
      </w:r>
    </w:p>
    <w:p>
      <w:r>
        <w:t xml:space="preserve">@KlemenRobnik Heidän säälittävä liiketoimintamallinsa ruokkii ja tuottaa syyllisyydentunnettamme.</w:t>
      </w:r>
    </w:p>
    <w:p>
      <w:r>
        <w:rPr>
          <w:b/>
          <w:u w:val="single"/>
        </w:rPr>
        <w:t xml:space="preserve">716711</w:t>
      </w:r>
    </w:p>
    <w:p>
      <w:r>
        <w:t xml:space="preserve">Tulokset monisairaiden henkilöiden DP:stä joukkueen keilailussa 2017 #lidlslovenija #zavarovalnicatriglav https://t.co/I2ggDmhwbJ</w:t>
      </w:r>
    </w:p>
    <w:p>
      <w:r>
        <w:rPr>
          <w:b/>
          <w:u w:val="single"/>
        </w:rPr>
        <w:t xml:space="preserve">716712</w:t>
      </w:r>
    </w:p>
    <w:p>
      <w:r>
        <w:t xml:space="preserve">@vinkovasle1 Puolue-äiti on aina pitänyt huolta sotilaistaan, sotureistaan ja myös henkilökuljettajistaan.</w:t>
        <w:br/>
        <w:br/>
        <w:t xml:space="preserve"> 🇨🇺🙋♀️🙋♂️🇰🇵</w:t>
      </w:r>
    </w:p>
    <w:p>
      <w:r>
        <w:rPr>
          <w:b/>
          <w:u w:val="single"/>
        </w:rPr>
        <w:t xml:space="preserve">716713</w:t>
      </w:r>
    </w:p>
    <w:p>
      <w:r>
        <w:t xml:space="preserve">Nämä sävyt sopivat täydellisesti kaikkiin kynsien muotoihin ja ihon sävyihin. https://t.co/F7IDH0AVEO.</w:t>
      </w:r>
    </w:p>
    <w:p>
      <w:r>
        <w:rPr>
          <w:b/>
          <w:u w:val="single"/>
        </w:rPr>
        <w:t xml:space="preserve">716714</w:t>
      </w:r>
    </w:p>
    <w:p>
      <w:r>
        <w:t xml:space="preserve">Ljubljanan asukkaat äänestävät Jankovičia vastaan vasta sitten, kun he saavat tiedotusvälineistä signaalin, että toinen vasemmiston ehdokas voi voittaa.</w:t>
      </w:r>
    </w:p>
    <w:p>
      <w:r>
        <w:rPr>
          <w:b/>
          <w:u w:val="single"/>
        </w:rPr>
        <w:t xml:space="preserve">716715</w:t>
      </w:r>
    </w:p>
    <w:p>
      <w:r>
        <w:t xml:space="preserve">Pahor pyytää osapuolia puhumaan Janšan kanssa.</w:t>
        <w:br/>
        <w:br/>
        <w:t xml:space="preserve"> Boratilta ei kuitenkaan huumorintaju lopu kesken.</w:t>
      </w:r>
    </w:p>
    <w:p>
      <w:r>
        <w:rPr>
          <w:b/>
          <w:u w:val="single"/>
        </w:rPr>
        <w:t xml:space="preserve">716716</w:t>
      </w:r>
    </w:p>
    <w:p>
      <w:r>
        <w:t xml:space="preserve">Niin kaunis stadion, mutta niin huono kenttä (täynnä hiekkaa). #jäähalli.  #srcebia</w:t>
      </w:r>
    </w:p>
    <w:p>
      <w:r>
        <w:rPr>
          <w:b/>
          <w:u w:val="single"/>
        </w:rPr>
        <w:t xml:space="preserve">716717</w:t>
      </w:r>
    </w:p>
    <w:p>
      <w:r>
        <w:t xml:space="preserve">Pahimmassa sateessa menin yskästäni huolimatta sienestämään. Ja unohdin yskän, kun näin porcini :D #pasaloje</w:t>
      </w:r>
    </w:p>
    <w:p>
      <w:r>
        <w:rPr>
          <w:b/>
          <w:u w:val="single"/>
        </w:rPr>
        <w:t xml:space="preserve">716718</w:t>
      </w:r>
    </w:p>
    <w:p>
      <w:r>
        <w:t xml:space="preserve">@viktor_viktorh @NeMaramButlov On kuitenkin totta, että kiinalaiset eivät ole vielä hyökänneet kimppuumme panssarivaunujen kanssa kuten hurjat serbit.</w:t>
      </w:r>
    </w:p>
    <w:p>
      <w:r>
        <w:rPr>
          <w:b/>
          <w:u w:val="single"/>
        </w:rPr>
        <w:t xml:space="preserve">716719</w:t>
      </w:r>
    </w:p>
    <w:p>
      <w:r>
        <w:t xml:space="preserve">HAASTATTELU: Andreja Valič Zver paljastaa yksinoikeudella, mitä sukunimeä hän häpeää enemmän ja minkä Tito-lauseen mukaan hän elää.</w:t>
      </w:r>
    </w:p>
    <w:p>
      <w:r>
        <w:rPr>
          <w:b/>
          <w:u w:val="single"/>
        </w:rPr>
        <w:t xml:space="preserve">716720</w:t>
      </w:r>
    </w:p>
    <w:p>
      <w:r>
        <w:t xml:space="preserve">Lekavicius, Ulanovas, Jankunas ja Milaknis voittivat Barcelonan! Toistan. Lekavicius, Ulanovas, Jankunas ja Milaknis voittivat Barcelonan!</w:t>
      </w:r>
    </w:p>
    <w:p>
      <w:r>
        <w:rPr>
          <w:b/>
          <w:u w:val="single"/>
        </w:rPr>
        <w:t xml:space="preserve">716721</w:t>
      </w:r>
    </w:p>
    <w:p>
      <w:r>
        <w:t xml:space="preserve">@MetkaSmole Heillä on oma kulttuurinsa, joka on heidän oma henkilökohtainen asiansa.</w:t>
        <w:br/>
        <w:t xml:space="preserve"> En pelkää heidän kulttuuriaan, vaan heidän ei-kulttuuriaan.</w:t>
      </w:r>
    </w:p>
    <w:p>
      <w:r>
        <w:rPr>
          <w:b/>
          <w:u w:val="single"/>
        </w:rPr>
        <w:t xml:space="preserve">716722</w:t>
      </w:r>
    </w:p>
    <w:p>
      <w:r>
        <w:t xml:space="preserve">@Pizama, koska kaikki vihaajat joutuvat vielä sulkemaan sarmansa vuoden viimeiselle aterialle.</w:t>
      </w:r>
    </w:p>
    <w:p>
      <w:r>
        <w:rPr>
          <w:b/>
          <w:u w:val="single"/>
        </w:rPr>
        <w:t xml:space="preserve">716723</w:t>
      </w:r>
    </w:p>
    <w:p>
      <w:r>
        <w:t xml:space="preserve">@MarjetaKuhar @TV3_SI @gregorkos @BojanPozar Olet paras. Ja kaksi vasemmalla ja oikealla olevaa eivät ole huonoja.</w:t>
      </w:r>
    </w:p>
    <w:p>
      <w:r>
        <w:rPr>
          <w:b/>
          <w:u w:val="single"/>
        </w:rPr>
        <w:t xml:space="preserve">716724</w:t>
      </w:r>
    </w:p>
    <w:p>
      <w:r>
        <w:t xml:space="preserve">@LolekTheGreat Sam on fundamentalisti...</w:t>
        <w:br/>
        <w:t xml:space="preserve"> Ajoin tämän kusipään pois twiittieni luota.</w:t>
        <w:br/>
        <w:t xml:space="preserve"> Lentää ympäriinsä kuin kärpänen ja pilaa kaiken....reaalikooma.</w:t>
      </w:r>
    </w:p>
    <w:p>
      <w:r>
        <w:rPr>
          <w:b/>
          <w:u w:val="single"/>
        </w:rPr>
        <w:t xml:space="preserve">716725</w:t>
      </w:r>
    </w:p>
    <w:p>
      <w:r>
        <w:t xml:space="preserve">@sladkakotmed Poimi home ja syö se. Olen yhä elossa, mutta sukellan aina tuolla tavalla.</w:t>
      </w:r>
    </w:p>
    <w:p>
      <w:r>
        <w:rPr>
          <w:b/>
          <w:u w:val="single"/>
        </w:rPr>
        <w:t xml:space="preserve">716726</w:t>
      </w:r>
    </w:p>
    <w:p>
      <w:r>
        <w:t xml:space="preserve">@butalskipolicaj Mikä on butthurt selitys.</w:t>
        <w:br/>
        <w:t xml:space="preserve"> Ymmärtäkää, että olen todella saanut teidät niskoillenne. Katso jalkapalloa.</w:t>
      </w:r>
    </w:p>
    <w:p>
      <w:r>
        <w:rPr>
          <w:b/>
          <w:u w:val="single"/>
        </w:rPr>
        <w:t xml:space="preserve">716727</w:t>
      </w:r>
    </w:p>
    <w:p>
      <w:r>
        <w:t xml:space="preserve">Lahovnik siitä, miten kulissien takaa tulevat sedät polttavat vasemmistopolitiikkaa. Häntä ei poltettu, hän oli riittävän yhteistyöhaluinen. https://t.co/j0v40DGqmF.</w:t>
      </w:r>
    </w:p>
    <w:p>
      <w:r>
        <w:rPr>
          <w:b/>
          <w:u w:val="single"/>
        </w:rPr>
        <w:t xml:space="preserve">716728</w:t>
      </w:r>
    </w:p>
    <w:p>
      <w:r>
        <w:t xml:space="preserve">He ovat todella ääliöitä.</w:t>
        <w:t xml:space="preserve">se, onko seinä 7,5 m vai 8,5 m, on todella sama vittu.</w:t>
        <w:br/>
        <w:t xml:space="preserve">Jos nämä eivät ole BUTALS , en todellakaan tiedä. https://t.co/O5RYVu5Akr</w:t>
      </w:r>
    </w:p>
    <w:p>
      <w:r>
        <w:rPr>
          <w:b/>
          <w:u w:val="single"/>
        </w:rPr>
        <w:t xml:space="preserve">716729</w:t>
      </w:r>
    </w:p>
    <w:p>
      <w:r>
        <w:t xml:space="preserve">Rakennusluvan myöntäminen: naapureiden osallistuminen rakennuksen rakentamiseen https://t.co/gufYWc3zHo</w:t>
      </w:r>
    </w:p>
    <w:p>
      <w:r>
        <w:rPr>
          <w:b/>
          <w:u w:val="single"/>
        </w:rPr>
        <w:t xml:space="preserve">716730</w:t>
      </w:r>
    </w:p>
    <w:p>
      <w:r>
        <w:t xml:space="preserve">@t_celestina @Plavalka @jkmcnk Mutta eikö pasta vedä liikaa nestettä bufalasta?</w:t>
      </w:r>
    </w:p>
    <w:p>
      <w:r>
        <w:rPr>
          <w:b/>
          <w:u w:val="single"/>
        </w:rPr>
        <w:t xml:space="preserve">716731</w:t>
      </w:r>
    </w:p>
    <w:p>
      <w:r>
        <w:t xml:space="preserve">Metropolis Spa: Romanttinen kylpyamme, sauna, samppanjaa, suklaafondues ja välipaloja PRIVATE-hemmotteluhoitoon kahdelle -38% ❤ https://t.co/zN2MPjqSye</w:t>
      </w:r>
    </w:p>
    <w:p>
      <w:r>
        <w:rPr>
          <w:b/>
          <w:u w:val="single"/>
        </w:rPr>
        <w:t xml:space="preserve">716732</w:t>
      </w:r>
    </w:p>
    <w:p>
      <w:r>
        <w:t xml:space="preserve">Olisi mukavaa, jos ne julkistettaisiin, kerrankin niillä on vielä nimet ja sukunimet, jotta näemme, keitä nämä ääliömäiset kurpitsat ovat https://t.co/e35OLTJwhy</w:t>
      </w:r>
    </w:p>
    <w:p>
      <w:r>
        <w:rPr>
          <w:b/>
          <w:u w:val="single"/>
        </w:rPr>
        <w:t xml:space="preserve">716733</w:t>
      </w:r>
    </w:p>
    <w:p>
      <w:r>
        <w:t xml:space="preserve">Miten menestyjät kuuntelevat? #viestintä #SpeakTelesa #DeltaLifeCoaching #SoftSkills https://t.co/mqfB9e4lEk</w:t>
      </w:r>
    </w:p>
    <w:p>
      <w:r>
        <w:rPr>
          <w:b/>
          <w:u w:val="single"/>
        </w:rPr>
        <w:t xml:space="preserve">716734</w:t>
      </w:r>
    </w:p>
    <w:p>
      <w:r>
        <w:t xml:space="preserve">@nejkom @polikarbonat @Plavalka Ääliöille ei ole selvää, että kansa ≠ kansallinen.</w:t>
        <w:br/>
        <w:t xml:space="preserve"> Ja että kansanmusiikki on tuotu itävaltalaisilta/saksalaisilta, -</w:t>
      </w:r>
    </w:p>
    <w:p>
      <w:r>
        <w:rPr>
          <w:b/>
          <w:u w:val="single"/>
        </w:rPr>
        <w:t xml:space="preserve">716735</w:t>
      </w:r>
    </w:p>
    <w:p>
      <w:r>
        <w:t xml:space="preserve">#huutokauppa 10x sähköinen hierontapöytä. Huutokauppahinta on 150 € kappaleelta. https://t.co/8r3J8DG9jQ https://t.co/atSoCcmuzn</w:t>
      </w:r>
    </w:p>
    <w:p>
      <w:r>
        <w:rPr>
          <w:b/>
          <w:u w:val="single"/>
        </w:rPr>
        <w:t xml:space="preserve">716736</w:t>
      </w:r>
    </w:p>
    <w:p>
      <w:r>
        <w:t xml:space="preserve">Yhtenäisyys onni sovinto kaunis jalo kukkia Lapsi, joka on Loisto eteenpäin Olkoon se slovenialainen koti; että maanmies voi elää puolustaa sitä sydämellään nimeltään aika</w:t>
      </w:r>
    </w:p>
    <w:p>
      <w:r>
        <w:rPr>
          <w:b/>
          <w:u w:val="single"/>
        </w:rPr>
        <w:t xml:space="preserve">716737</w:t>
      </w:r>
    </w:p>
    <w:p>
      <w:r>
        <w:t xml:space="preserve">Hieno lauantai...kävin tunnin pyörällä kuuntelemassa musiikkia...koska kuntoilua ei ole missään...🚲💨#hakeudu treenaamaan https://t.co/Y2QHjdGxPl</w:t>
      </w:r>
    </w:p>
    <w:p>
      <w:r>
        <w:rPr>
          <w:b/>
          <w:u w:val="single"/>
        </w:rPr>
        <w:t xml:space="preserve">716738</w:t>
      </w:r>
    </w:p>
    <w:p>
      <w:r>
        <w:t xml:space="preserve">@iztokX Lopulta Djokovic tuli eloon. Kuin ampiainen olisi pistänyt häntä. Tai ikään kuin hän haistaisi puristaakseen tämän itsestään, ja niin hän tekeekin.</w:t>
      </w:r>
    </w:p>
    <w:p>
      <w:r>
        <w:rPr>
          <w:b/>
          <w:u w:val="single"/>
        </w:rPr>
        <w:t xml:space="preserve">716739</w:t>
      </w:r>
    </w:p>
    <w:p>
      <w:r>
        <w:t xml:space="preserve">@___aneri @tasosedova 2 kuukauden päästä olen USA:n lentokentällä "osta kaikki MAC ja VS alusvaatteet" -muotiin 😂.</w:t>
      </w:r>
    </w:p>
    <w:p>
      <w:r>
        <w:rPr>
          <w:b/>
          <w:u w:val="single"/>
        </w:rPr>
        <w:t xml:space="preserve">716740</w:t>
      </w:r>
    </w:p>
    <w:p>
      <w:r>
        <w:t xml:space="preserve">Hemmetin megakorruptio, pavut steriloidaan, jotta ne on ostettava, nameato, jotta ne lisääntyisivät hyllyissä! https://t.co/3nD8MN6ur6</w:t>
      </w:r>
    </w:p>
    <w:p>
      <w:r>
        <w:rPr>
          <w:b/>
          <w:u w:val="single"/>
        </w:rPr>
        <w:t xml:space="preserve">716741</w:t>
      </w:r>
    </w:p>
    <w:p>
      <w:r>
        <w:t xml:space="preserve">@KatarinaJenko Mutta jos kuolet, se on vain moraalinen häpeä, etkä joudu vankilaan :D</w:t>
      </w:r>
    </w:p>
    <w:p>
      <w:r>
        <w:rPr>
          <w:b/>
          <w:u w:val="single"/>
        </w:rPr>
        <w:t xml:space="preserve">716742</w:t>
      </w:r>
    </w:p>
    <w:p>
      <w:r>
        <w:t xml:space="preserve">@JoAnnaOfArT Se on minun päätökseni, koska voin vielä päättää, kaikki muu on ääliöiden käsissä.</w:t>
      </w:r>
    </w:p>
    <w:p>
      <w:r>
        <w:rPr>
          <w:b/>
          <w:u w:val="single"/>
        </w:rPr>
        <w:t xml:space="preserve">716743</w:t>
      </w:r>
    </w:p>
    <w:p>
      <w:r>
        <w:t xml:space="preserve">KUVA: Kardiologi Marko Noč: Huono uni on pahempaa kuin rikostutkinta https://t.co/cVbvbpufcx</w:t>
      </w:r>
    </w:p>
    <w:p>
      <w:r>
        <w:rPr>
          <w:b/>
          <w:u w:val="single"/>
        </w:rPr>
        <w:t xml:space="preserve">716744</w:t>
      </w:r>
    </w:p>
    <w:p>
      <w:r>
        <w:t xml:space="preserve">@SloRonin @ales_primc Lue, korjaa, julkaise. Jos teet sen käänteisessä järjestyksessä, näytät vielä hölmömmältä kuin oletkaan.</w:t>
      </w:r>
    </w:p>
    <w:p>
      <w:r>
        <w:rPr>
          <w:b/>
          <w:u w:val="single"/>
        </w:rPr>
        <w:t xml:space="preserve">716745</w:t>
      </w:r>
    </w:p>
    <w:p>
      <w:r>
        <w:t xml:space="preserve">Mennään ulkoilemaan Vihreän Aallon kanssa! #radioresort Celjska koča https://t.co/f0FRL5nvsT</w:t>
      </w:r>
    </w:p>
    <w:p>
      <w:r>
        <w:rPr>
          <w:b/>
          <w:u w:val="single"/>
        </w:rPr>
        <w:t xml:space="preserve">716746</w:t>
      </w:r>
    </w:p>
    <w:p>
      <w:r>
        <w:t xml:space="preserve">@DanielKalan odottaa - ensin jäähdyttää kuumaa päätään ja keitettyjä aivojaan pohjoisessa. #Haarlem</w:t>
      </w:r>
    </w:p>
    <w:p>
      <w:r>
        <w:rPr>
          <w:b/>
          <w:u w:val="single"/>
        </w:rPr>
        <w:t xml:space="preserve">716747</w:t>
      </w:r>
    </w:p>
    <w:p>
      <w:r>
        <w:t xml:space="preserve">@sgsonjasg @ZanMahnic @Slovenskavojska Sonja Vielä sairaampia ovat ne, jotka sen järjestivät.</w:t>
      </w:r>
    </w:p>
    <w:p>
      <w:r>
        <w:rPr>
          <w:b/>
          <w:u w:val="single"/>
        </w:rPr>
        <w:t xml:space="preserve">716748</w:t>
      </w:r>
    </w:p>
    <w:p>
      <w:r>
        <w:t xml:space="preserve">kun he kysyvät, missä idiootti piileskelee Vasemmistoliiton kongressissa. https://t.co/7i1nDO9jHr.</w:t>
      </w:r>
    </w:p>
    <w:p>
      <w:r>
        <w:rPr>
          <w:b/>
          <w:u w:val="single"/>
        </w:rPr>
        <w:t xml:space="preserve">716749</w:t>
      </w:r>
    </w:p>
    <w:p>
      <w:r>
        <w:t xml:space="preserve">@miroivanborut @brutopir Lähtökohta: puusta tehdään tappeja, joten kumunajzrji ovat vampyyrinmetsästäjiä?</w:t>
      </w:r>
    </w:p>
    <w:p>
      <w:r>
        <w:rPr>
          <w:b/>
          <w:u w:val="single"/>
        </w:rPr>
        <w:t xml:space="preserve">716750</w:t>
      </w:r>
    </w:p>
    <w:p>
      <w:r>
        <w:t xml:space="preserve">Francis on juuri sitä, tuhottu ja piilossa vain pahikset ja rikolliset. Jatka vain.... https://t.co/FoBQ5gzu2c</w:t>
      </w:r>
    </w:p>
    <w:p>
      <w:r>
        <w:rPr>
          <w:b/>
          <w:u w:val="single"/>
        </w:rPr>
        <w:t xml:space="preserve">716751</w:t>
      </w:r>
    </w:p>
    <w:p>
      <w:r>
        <w:t xml:space="preserve">Mutta Postilla on "laadukasta" henkilökuntaa ulkomailta. Vielä muutama sloveenin kielen kurssi, ja heistä tulee lippulaivoja. https://t.co/LWMgHaFOYo.</w:t>
      </w:r>
    </w:p>
    <w:p>
      <w:r>
        <w:rPr>
          <w:b/>
          <w:u w:val="single"/>
        </w:rPr>
        <w:t xml:space="preserve">716752</w:t>
      </w:r>
    </w:p>
    <w:p>
      <w:r>
        <w:t xml:space="preserve">brjutr. koska pian pitäisi sataa, minulla on jo papuja tiskillä. miltä sinusta tuntuu taistella kanan ja kantarellien kanssa?</w:t>
      </w:r>
    </w:p>
    <w:p>
      <w:r>
        <w:rPr>
          <w:b/>
          <w:u w:val="single"/>
        </w:rPr>
        <w:t xml:space="preserve">716753</w:t>
      </w:r>
    </w:p>
    <w:p>
      <w:r>
        <w:t xml:space="preserve">"Pistämme päämme tuleen, jotta hallitus voi potkaista meitä perseeseen" ja "Missä on tuli, siellä olemme me, missä on varkaus, siellä olette te", hienoja iskulauseita palomiehiltä.</w:t>
      </w:r>
    </w:p>
    <w:p>
      <w:r>
        <w:rPr>
          <w:b/>
          <w:u w:val="single"/>
        </w:rPr>
        <w:t xml:space="preserve">716754</w:t>
      </w:r>
    </w:p>
    <w:p>
      <w:r>
        <w:t xml:space="preserve">@Turinek Yritän kokeilla, koska olen luonnostani taitamaton. Minä en ole merimies, kuten Pyhä Pietari-parka!</w:t>
      </w:r>
    </w:p>
    <w:p>
      <w:r>
        <w:rPr>
          <w:b/>
          <w:u w:val="single"/>
        </w:rPr>
        <w:t xml:space="preserve">716755</w:t>
      </w:r>
    </w:p>
    <w:p>
      <w:r>
        <w:t xml:space="preserve">Vastaanotto @ZoranDELA:n tiloissa :Pannukakkuja, cevapi, pagan piscanec, makkaraa ja glögiä. Ei sillä, etteikö se olisi https://t.co/XWV5RGJdS2</w:t>
      </w:r>
    </w:p>
    <w:p>
      <w:r>
        <w:rPr>
          <w:b/>
          <w:u w:val="single"/>
        </w:rPr>
        <w:t xml:space="preserve">716756</w:t>
      </w:r>
    </w:p>
    <w:p>
      <w:r>
        <w:t xml:space="preserve">@PerunKladvoroki Joo, kaikkea mikä ei ole pehmeää ja kuohkeaa tarjoiltavaksi! Oletko pehmeä ja pörröinen?</w:t>
      </w:r>
    </w:p>
    <w:p>
      <w:r>
        <w:rPr>
          <w:b/>
          <w:u w:val="single"/>
        </w:rPr>
        <w:t xml:space="preserve">716757</w:t>
      </w:r>
    </w:p>
    <w:p>
      <w:r>
        <w:t xml:space="preserve">@dr_Olaj @drVinkoGorenak @tfajon @strankaSD Slovenian kielellä: Red Plotting!</w:t>
      </w:r>
    </w:p>
    <w:p>
      <w:r>
        <w:rPr>
          <w:b/>
          <w:u w:val="single"/>
        </w:rPr>
        <w:t xml:space="preserve">716758</w:t>
      </w:r>
    </w:p>
    <w:p>
      <w:r>
        <w:t xml:space="preserve">@AlanOrlic ratal! löysin toisen zip saman fontin jostain, asensin sen ja et voila, se toimii.</w:t>
        <w:br/>
        <w:br/>
        <w:t xml:space="preserve">crap, amapk reseno :)</w:t>
      </w:r>
    </w:p>
    <w:p>
      <w:r>
        <w:rPr>
          <w:b/>
          <w:u w:val="single"/>
        </w:rPr>
        <w:t xml:space="preserve">716759</w:t>
      </w:r>
    </w:p>
    <w:p>
      <w:r>
        <w:t xml:space="preserve">@hrastelj @tiskraba Olen todella hämmentynyt, en edes tiedä, pitäisikö minun tehdä talvi- vai kevättöitä?!!</w:t>
      </w:r>
    </w:p>
    <w:p>
      <w:r>
        <w:rPr>
          <w:b/>
          <w:u w:val="single"/>
        </w:rPr>
        <w:t xml:space="preserve">716760</w:t>
      </w:r>
    </w:p>
    <w:p>
      <w:r>
        <w:t xml:space="preserve">@marko_alpner Olen iloinen, jos he antavat minulle takaisin kaikki FB Pagin viestit, jotka poistettiin URL-osoitteiden estämisen vuoksi.</w:t>
      </w:r>
    </w:p>
    <w:p>
      <w:r>
        <w:rPr>
          <w:b/>
          <w:u w:val="single"/>
        </w:rPr>
        <w:t xml:space="preserve">716761</w:t>
      </w:r>
    </w:p>
    <w:p>
      <w:r>
        <w:t xml:space="preserve">Nousen juuri autosta ja kuulen jo isäni kertovan minulle, kuinka voin kävellä maailman ympäri repaleisissa housuissa, jos hän antaa minulle rahaa uusiin housuihin....</w:t>
      </w:r>
    </w:p>
    <w:p>
      <w:r>
        <w:rPr>
          <w:b/>
          <w:u w:val="single"/>
        </w:rPr>
        <w:t xml:space="preserve">716762</w:t>
      </w:r>
    </w:p>
    <w:p>
      <w:r>
        <w:t xml:space="preserve">Skotlantiin taas superhalvalla: edestakaiset liput Venetsiasta Edinburghiin ovat saatavilla vain 20 eurolla!</w:t>
        <w:br/>
        <w:t xml:space="preserve"> Yhdessä 7.... https://t.co/DeDHaEoDok</w:t>
      </w:r>
    </w:p>
    <w:p>
      <w:r>
        <w:rPr>
          <w:b/>
          <w:u w:val="single"/>
        </w:rPr>
        <w:t xml:space="preserve">716763</w:t>
      </w:r>
    </w:p>
    <w:p>
      <w:r>
        <w:t xml:space="preserve">Näin se on... kusipäät ja epäpätevät tekevät elämästämme kurjaa... mutta ei enää kauan! http://t.co/jHUd7d1Tmd</w:t>
      </w:r>
    </w:p>
    <w:p>
      <w:r>
        <w:rPr>
          <w:b/>
          <w:u w:val="single"/>
        </w:rPr>
        <w:t xml:space="preserve">716764</w:t>
      </w:r>
    </w:p>
    <w:p>
      <w:r>
        <w:t xml:space="preserve">@peterleandrej @SiolNEWS Punatukkaiset ovat sulautuneet minkeihin. Millainen diagnoosi se on? Ehkä sinä tiedät?</w:t>
      </w:r>
    </w:p>
    <w:p>
      <w:r>
        <w:rPr>
          <w:b/>
          <w:u w:val="single"/>
        </w:rPr>
        <w:t xml:space="preserve">716765</w:t>
      </w:r>
    </w:p>
    <w:p>
      <w:r>
        <w:br/>
        <w:t xml:space="preserve">"Murglen psykiatrian klinikalla tarjoamme apua monenlaisiin mielenterveysongelmiin."</w:t>
        <w:br/>
        <w:t xml:space="preserve"> Heidän pitäisi auttaa itseään. #kommunismi tappaa</w:t>
      </w:r>
    </w:p>
    <w:p>
      <w:r>
        <w:rPr>
          <w:b/>
          <w:u w:val="single"/>
        </w:rPr>
        <w:t xml:space="preserve">716766</w:t>
      </w:r>
    </w:p>
    <w:p>
      <w:r>
        <w:t xml:space="preserve">@tinatrtnik @RichieKis Manuaalinen terapia Sentoria at Roman. Ei kiropraktiikka, vaan kiropraktiikkaan uskova.</w:t>
      </w:r>
    </w:p>
    <w:p>
      <w:r>
        <w:rPr>
          <w:b/>
          <w:u w:val="single"/>
        </w:rPr>
        <w:t xml:space="preserve">716767</w:t>
      </w:r>
    </w:p>
    <w:p>
      <w:r>
        <w:t xml:space="preserve">@slovenskipanter Olet aivopessyt lapsen hyvin, Tänään isä ajattelee hänen puolestaan, huomenna hän on suuri johtaja.</w:t>
      </w:r>
    </w:p>
    <w:p>
      <w:r>
        <w:rPr>
          <w:b/>
          <w:u w:val="single"/>
        </w:rPr>
        <w:t xml:space="preserve">716768</w:t>
      </w:r>
    </w:p>
    <w:p>
      <w:r>
        <w:t xml:space="preserve">@nadkaku @PrinasalkaZlata Ei mitään. Vain neljä piikkiä kasassa. Kaksi kirjoitit sinä, yhden minä, yksi niistä oli huoneen imurointi 😀 ♪</w:t>
      </w:r>
    </w:p>
    <w:p>
      <w:r>
        <w:rPr>
          <w:b/>
          <w:u w:val="single"/>
        </w:rPr>
        <w:t xml:space="preserve">716769</w:t>
      </w:r>
    </w:p>
    <w:p>
      <w:r>
        <w:t xml:space="preserve">TW:n hyvät peepz: miten päiväkotimaksun määrä lasketaan, jos toinen on vakituisessa työssä ja toinen yksityisyrittäjä? RT tervetuloa.</w:t>
      </w:r>
    </w:p>
    <w:p>
      <w:r>
        <w:rPr>
          <w:b/>
          <w:u w:val="single"/>
        </w:rPr>
        <w:t xml:space="preserve">716770</w:t>
      </w:r>
    </w:p>
    <w:p>
      <w:r>
        <w:t xml:space="preserve">@DKosterca @KovacRebeka se ei toimi, tällaisella rahoituksella kommunistit maksavat äänestäjilleen ennakkoaikaa.</w:t>
      </w:r>
    </w:p>
    <w:p>
      <w:r>
        <w:rPr>
          <w:b/>
          <w:u w:val="single"/>
        </w:rPr>
        <w:t xml:space="preserve">716771</w:t>
      </w:r>
    </w:p>
    <w:p>
      <w:r>
        <w:t xml:space="preserve">@nejkom @p_tadeja Keitin sitä hieman aikaisemmin sekoittaakseni sen repinzlin makuun hehehe #FirstCookingOdkarSnSeFrderbal</w:t>
      </w:r>
    </w:p>
    <w:p>
      <w:r>
        <w:rPr>
          <w:b/>
          <w:u w:val="single"/>
        </w:rPr>
        <w:t xml:space="preserve">716772</w:t>
      </w:r>
    </w:p>
    <w:p>
      <w:r>
        <w:t xml:space="preserve">Klassisesti minut haudattiin helteeseen sunnuntaina, jota seuraa erittäin tärkeä viikko. #myimmunesystemsucks</w:t>
      </w:r>
    </w:p>
    <w:p>
      <w:r>
        <w:rPr>
          <w:b/>
          <w:u w:val="single"/>
        </w:rPr>
        <w:t xml:space="preserve">716773</w:t>
      </w:r>
    </w:p>
    <w:p>
      <w:r>
        <w:t xml:space="preserve">@ostrasanja Se on erittäin suosittu entisen Jugoslavian alueelta tulleiden toisen sukupolven maahanmuuttajanaisten keskuudessa. Eikä hän välitä heistä vittuakaan.</w:t>
      </w:r>
    </w:p>
    <w:p>
      <w:r>
        <w:rPr>
          <w:b/>
          <w:u w:val="single"/>
        </w:rPr>
        <w:t xml:space="preserve">716774</w:t>
      </w:r>
    </w:p>
    <w:p>
      <w:r>
        <w:t xml:space="preserve">@GPreac @RGapari Ilman kristinuskoa olisitte yhä keihäitä heiluttavia villisikoja.</w:t>
      </w:r>
    </w:p>
    <w:p>
      <w:r>
        <w:rPr>
          <w:b/>
          <w:u w:val="single"/>
        </w:rPr>
        <w:t xml:space="preserve">716775</w:t>
      </w:r>
    </w:p>
    <w:p>
      <w:r>
        <w:t xml:space="preserve">Suurin menestys on se, että yhtään pankkiiria ja monia muita roistoja ei ole toistaiseksi vangittu. https://t.co/VqcUJLXAsP</w:t>
      </w:r>
    </w:p>
    <w:p>
      <w:r>
        <w:rPr>
          <w:b/>
          <w:u w:val="single"/>
        </w:rPr>
        <w:t xml:space="preserve">716776</w:t>
      </w:r>
    </w:p>
    <w:p>
      <w:r>
        <w:t xml:space="preserve">@petra_jansa En tiedä, mikä voisi olla vialla? Kaikki ovat ympäristötietoisia, koska he eivät halua saada mainoslehtisiä.</w:t>
      </w:r>
    </w:p>
    <w:p>
      <w:r>
        <w:rPr>
          <w:b/>
          <w:u w:val="single"/>
        </w:rPr>
        <w:t xml:space="preserve">716777</w:t>
      </w:r>
    </w:p>
    <w:p>
      <w:r>
        <w:t xml:space="preserve">Jopa myöhäinen keskipäivän lounas voi olla herkullinen! (Y)</w:t>
        <w:br/>
        <w:br/>
        <w:t xml:space="preserve">#gustpikasi https://t.co/zYQ5oaqz9J</w:t>
      </w:r>
    </w:p>
    <w:p>
      <w:r>
        <w:rPr>
          <w:b/>
          <w:u w:val="single"/>
        </w:rPr>
        <w:t xml:space="preserve">716778</w:t>
      </w:r>
    </w:p>
    <w:p>
      <w:r>
        <w:t xml:space="preserve">4 kertaa enemmän laittomalle maahanmuuttajalle kuin slovenialaiselle eläkeläiselle? #absurd NO maahanmuuttajakiintiöille! @JJansaSDS #SDSzate https://t.co/6CPOIUr19M</w:t>
      </w:r>
    </w:p>
    <w:p>
      <w:r>
        <w:rPr>
          <w:b/>
          <w:u w:val="single"/>
        </w:rPr>
        <w:t xml:space="preserve">716779</w:t>
      </w:r>
    </w:p>
    <w:p>
      <w:r>
        <w:t xml:space="preserve">@AlojzKovsca @JozeBiscak @JJansaSDS perseestä ryömiviä kirjoituksia, jotka eivät ole asemasi arvoisia... tai et ole sen arvoinen.</w:t>
      </w:r>
    </w:p>
    <w:p>
      <w:r>
        <w:rPr>
          <w:b/>
          <w:u w:val="single"/>
        </w:rPr>
        <w:t xml:space="preserve">716780</w:t>
      </w:r>
    </w:p>
    <w:p>
      <w:r>
        <w:t xml:space="preserve">@penzionist12 @OZSaktualno Pidetään vuosi 2018 ja harmaatalous minimissä.</w:t>
      </w:r>
    </w:p>
    <w:p>
      <w:r>
        <w:rPr>
          <w:b/>
          <w:u w:val="single"/>
        </w:rPr>
        <w:t xml:space="preserve">716781</w:t>
      </w:r>
    </w:p>
    <w:p>
      <w:r>
        <w:t xml:space="preserve">(haastattelu) Anže Burger, Ekonomisti: Millaisen toimenpidecocktailin tuleva hallitus on sekoittanut meille https://t.co/Nf0tNtg9N7</w:t>
      </w:r>
    </w:p>
    <w:p>
      <w:r>
        <w:rPr>
          <w:b/>
          <w:u w:val="single"/>
        </w:rPr>
        <w:t xml:space="preserve">716782</w:t>
      </w:r>
    </w:p>
    <w:p>
      <w:r>
        <w:t xml:space="preserve">Ptuj: 104 000 euroa päiväkotien ajoneuvojen huoltoon seitsemän vuoden aikana https://t.co/qy1Q9TTRwh</w:t>
      </w:r>
    </w:p>
    <w:p>
      <w:r>
        <w:rPr>
          <w:b/>
          <w:u w:val="single"/>
        </w:rPr>
        <w:t xml:space="preserve">716783</w:t>
      </w:r>
    </w:p>
    <w:p>
      <w:r>
        <w:t xml:space="preserve">#novzacetek Miten näyttelijä, joka ei tunne taloutta, voi selittää, mitä Sloveniassa on muutettava.</w:t>
      </w:r>
    </w:p>
    <w:p>
      <w:r>
        <w:rPr>
          <w:b/>
          <w:u w:val="single"/>
        </w:rPr>
        <w:t xml:space="preserve">716784</w:t>
      </w:r>
    </w:p>
    <w:p>
      <w:r>
        <w:t xml:space="preserve">@Bodem43 Olisin voinut kattaa pöydän (vaikka olisin laittanut paperiarkin). On hyvä, että puu on lakattu. 😉</w:t>
      </w:r>
    </w:p>
    <w:p>
      <w:r>
        <w:rPr>
          <w:b/>
          <w:u w:val="single"/>
        </w:rPr>
        <w:t xml:space="preserve">716785</w:t>
      </w:r>
    </w:p>
    <w:p>
      <w:r>
        <w:t xml:space="preserve">@leaathenatabako Luulen, että viikon sintal-suoja on halvempi kuin nämä isot legopalikat.</w:t>
      </w:r>
    </w:p>
    <w:p>
      <w:r>
        <w:rPr>
          <w:b/>
          <w:u w:val="single"/>
        </w:rPr>
        <w:t xml:space="preserve">716786</w:t>
      </w:r>
    </w:p>
    <w:p>
      <w:r>
        <w:t xml:space="preserve">@Pikowaru Hitto! Miksi et ole se kaveri, voisin helposti mansplain ilman syyllisyyttä ... 😑</w:t>
      </w:r>
    </w:p>
    <w:p>
      <w:r>
        <w:rPr>
          <w:b/>
          <w:u w:val="single"/>
        </w:rPr>
        <w:t xml:space="preserve">716787</w:t>
      </w:r>
    </w:p>
    <w:p>
      <w:r>
        <w:t xml:space="preserve">Sezana aamulla, Sk. Loka... @Film_na_oko #elokuva #elokuvakasvatus #kosovelovdom #kinosora https://t.co/CfomgTOri6</w:t>
      </w:r>
    </w:p>
    <w:p>
      <w:r>
        <w:rPr>
          <w:b/>
          <w:u w:val="single"/>
        </w:rPr>
        <w:t xml:space="preserve">716788</w:t>
      </w:r>
    </w:p>
    <w:p>
      <w:r>
        <w:t xml:space="preserve">Tšekin tieolosuhteet antavat runsaasti aikaa twiittailuun, instagramin tekoon ja nenän kaivamiseen... https://t.co/j3FoYrlbM4...</w:t>
      </w:r>
    </w:p>
    <w:p>
      <w:r>
        <w:rPr>
          <w:b/>
          <w:u w:val="single"/>
        </w:rPr>
        <w:t xml:space="preserve">716789</w:t>
      </w:r>
    </w:p>
    <w:p>
      <w:r>
        <w:t xml:space="preserve">@ToplakDejan kyllä, katso Twitter-tiliäsi, mies, jumalauta 90 prosenttia twiiteistäsi koskee Olimpijaa... Entiseltä ammattilaiselta se on vähän naurettavaa...</w:t>
      </w:r>
    </w:p>
    <w:p>
      <w:r>
        <w:rPr>
          <w:b/>
          <w:u w:val="single"/>
        </w:rPr>
        <w:t xml:space="preserve">716790</w:t>
      </w:r>
    </w:p>
    <w:p>
      <w:r>
        <w:t xml:space="preserve">Studio klo 17:00: Brexit lykätty, aiheena välimiesmenettely. Vielä kerran. Brexit (jälleen) maanantaina. Ei mitään tästä viimeisen kerran. #neverendingstory</w:t>
      </w:r>
    </w:p>
    <w:p>
      <w:r>
        <w:rPr>
          <w:b/>
          <w:u w:val="single"/>
        </w:rPr>
        <w:t xml:space="preserve">716791</w:t>
      </w:r>
    </w:p>
    <w:p>
      <w:r>
        <w:t xml:space="preserve">@FranciKek @strankalevica Kyllä, kaasuterminaali. Ne teistä, jotka vastustavat sitä, eivät ymmärrä, mitä järjettömyyksiä teette.</w:t>
      </w:r>
    </w:p>
    <w:p>
      <w:r>
        <w:rPr>
          <w:b/>
          <w:u w:val="single"/>
        </w:rPr>
        <w:t xml:space="preserve">716792</w:t>
      </w:r>
    </w:p>
    <w:p>
      <w:r>
        <w:t xml:space="preserve">Afridia eivät valinneet natsit, vaan tavalliset ihmiset, jotka kokevat, että maahanmuuttajien aiheuttamat raiskaukset, rikollisuus ja islamisoituminen lisääntyvät.</w:t>
      </w:r>
    </w:p>
    <w:p>
      <w:r>
        <w:rPr>
          <w:b/>
          <w:u w:val="single"/>
        </w:rPr>
        <w:t xml:space="preserve">716793</w:t>
      </w:r>
    </w:p>
    <w:p>
      <w:r>
        <w:t xml:space="preserve">@BokiNachbar &amp; @SaniBecirovic kiitos hienosta sinfoniasta lopussa. #sportsentertainment</w:t>
      </w:r>
    </w:p>
    <w:p>
      <w:r>
        <w:rPr>
          <w:b/>
          <w:u w:val="single"/>
        </w:rPr>
        <w:t xml:space="preserve">716794</w:t>
      </w:r>
    </w:p>
    <w:p>
      <w:r>
        <w:t xml:space="preserve">Vielä on talvi ja on talvi... segedin gulassia! :)</w:t>
        <w:br/>
        <w:br/>
        <w:t xml:space="preserve"> #gustpikasi https://t.co/ELJNwWnNlu</w:t>
      </w:r>
    </w:p>
    <w:p>
      <w:r>
        <w:rPr>
          <w:b/>
          <w:u w:val="single"/>
        </w:rPr>
        <w:t xml:space="preserve">716795</w:t>
      </w:r>
    </w:p>
    <w:p>
      <w:r>
        <w:t xml:space="preserve">Mutta tämä Telekomia koskeva asia on suukapula gobcacille mainostamisesta oikeistomediassa, ellei hän ole myös veroparatiisissa. 😂🤣😂🤣</w:t>
      </w:r>
    </w:p>
    <w:p>
      <w:r>
        <w:rPr>
          <w:b/>
          <w:u w:val="single"/>
        </w:rPr>
        <w:t xml:space="preserve">716796</w:t>
      </w:r>
    </w:p>
    <w:p>
      <w:r>
        <w:t xml:space="preserve">Asfaltointi Strtenicessä - smarje.si https://t.co/DTtULwQIjo via @E-obcina.si</w:t>
      </w:r>
    </w:p>
    <w:p>
      <w:r>
        <w:rPr>
          <w:b/>
          <w:u w:val="single"/>
        </w:rPr>
        <w:t xml:space="preserve">716797</w:t>
      </w:r>
    </w:p>
    <w:p>
      <w:r>
        <w:t xml:space="preserve">Jotkut kuitenkin juhlivat sitä edelleen. Sen symbolit ja totalitaariset johtajat. https://t.co/tDnpV11ZJH.</w:t>
      </w:r>
    </w:p>
    <w:p>
      <w:r>
        <w:rPr>
          <w:b/>
          <w:u w:val="single"/>
        </w:rPr>
        <w:t xml:space="preserve">716798</w:t>
      </w:r>
    </w:p>
    <w:p>
      <w:r>
        <w:t xml:space="preserve">@jure_mali @sodnik Epätoivoinen yritys estää väistämätön.</w:t>
        <w:br/>
        <w:br/>
        <w:t xml:space="preserve"> Tällä paskalla on valitettavasti maailmanlaajuinen ulottuvuus.</w:t>
      </w:r>
    </w:p>
    <w:p>
      <w:r>
        <w:rPr>
          <w:b/>
          <w:u w:val="single"/>
        </w:rPr>
        <w:t xml:space="preserve">716799</w:t>
      </w:r>
    </w:p>
    <w:p>
      <w:r>
        <w:t xml:space="preserve">@krentip @BlazMocnik Katastrofi. Ilmeisesti seuraamme Kroatian tietä, jossa kaikki on myönnetty.</w:t>
      </w:r>
    </w:p>
    <w:p>
      <w:r>
        <w:rPr>
          <w:b/>
          <w:u w:val="single"/>
        </w:rPr>
        <w:t xml:space="preserve">716800</w:t>
      </w:r>
    </w:p>
    <w:p>
      <w:r>
        <w:t xml:space="preserve">PAIKALLISVAALIT: Slovenj Gradecissa korkein äänestysprosentti, Dravograders ohittaa Ravnen. https://t.co/hwNUQwJJi7</w:t>
      </w:r>
    </w:p>
    <w:p>
      <w:r>
        <w:rPr>
          <w:b/>
          <w:u w:val="single"/>
        </w:rPr>
        <w:t xml:space="preserve">716801</w:t>
      </w:r>
    </w:p>
    <w:p>
      <w:r>
        <w:t xml:space="preserve">Joskus mietin, ovatko jotkut ihmiset todella niin tyhmiä, että he ovat... 3 tasoa ylempänä ja trollaavat meitä.</w:t>
      </w:r>
    </w:p>
    <w:p>
      <w:r>
        <w:rPr>
          <w:b/>
          <w:u w:val="single"/>
        </w:rPr>
        <w:t xml:space="preserve">716802</w:t>
      </w:r>
    </w:p>
    <w:p>
      <w:r>
        <w:t xml:space="preserve">@strankalevica jos ymmärsin oikein...olisit puhunut perunapalstasta, mutta kommentoimatta perunoita...</w:t>
      </w:r>
    </w:p>
    <w:p>
      <w:r>
        <w:rPr>
          <w:b/>
          <w:u w:val="single"/>
        </w:rPr>
        <w:t xml:space="preserve">716803</w:t>
      </w:r>
    </w:p>
    <w:p>
      <w:r>
        <w:t xml:space="preserve">@strankaSD @ZidanDejan Se puhuu kuin ohjelmoitu robotti, vain syötetyt koodit ovat ristiriitaisia ja tekopyhiä.</w:t>
      </w:r>
    </w:p>
    <w:p>
      <w:r>
        <w:rPr>
          <w:b/>
          <w:u w:val="single"/>
        </w:rPr>
        <w:t xml:space="preserve">716804</w:t>
      </w:r>
    </w:p>
    <w:p>
      <w:r>
        <w:t xml:space="preserve">@Jaka__Dolinar Vasemmistolaiset eivät koskaan pyri antamaan mitään. Heidän tavoitteenaan on aina ottaa jotain.</w:t>
      </w:r>
    </w:p>
    <w:p>
      <w:r>
        <w:rPr>
          <w:b/>
          <w:u w:val="single"/>
        </w:rPr>
        <w:t xml:space="preserve">716805</w:t>
      </w:r>
    </w:p>
    <w:p>
      <w:r>
        <w:t xml:space="preserve">@KatarinaDbr Et ymmärrä. Siellä meihin soluttauduttiin, täällä he soluttautuivat meihin...</w:t>
      </w:r>
    </w:p>
    <w:p>
      <w:r>
        <w:rPr>
          <w:b/>
          <w:u w:val="single"/>
        </w:rPr>
        <w:t xml:space="preserve">716806</w:t>
      </w:r>
    </w:p>
    <w:p>
      <w:r>
        <w:t xml:space="preserve">@nkolimpija On absurdia, että Olimpijalla ei ole joukkueessa kaikkia niitä Ljubljanalaisia, jotka tekevät maaleja ja puolustavat rangaistuksia Olimpijalle 🙄.</w:t>
      </w:r>
    </w:p>
    <w:p>
      <w:r>
        <w:rPr>
          <w:b/>
          <w:u w:val="single"/>
        </w:rPr>
        <w:t xml:space="preserve">716807</w:t>
      </w:r>
    </w:p>
    <w:p>
      <w:r>
        <w:t xml:space="preserve">@IrenaSirena @Matino667 Vieläkö tämä kulkee ympäriinsä? Hän on vähiten kiinnostunut myymään Mladinaa.</w:t>
      </w:r>
    </w:p>
    <w:p>
      <w:r>
        <w:rPr>
          <w:b/>
          <w:u w:val="single"/>
        </w:rPr>
        <w:t xml:space="preserve">716808</w:t>
      </w:r>
    </w:p>
    <w:p>
      <w:r>
        <w:t xml:space="preserve">@BrankoGrims1 presidentiksi! Hän tarjoaa meille turvallisuutta ja vähemmän pakolaisia.Hän on jo nähnyt Visin saaren.</w:t>
      </w:r>
    </w:p>
    <w:p>
      <w:r>
        <w:rPr>
          <w:b/>
          <w:u w:val="single"/>
        </w:rPr>
        <w:t xml:space="preserve">716809</w:t>
      </w:r>
    </w:p>
    <w:p>
      <w:r>
        <w:t xml:space="preserve">Jos isä haluaa ostaa tyttärelleen tossut, hänen on ostettava ne kaikille kylän lapsille. Koska tämä ei ole mahdollista, mikään niistä ei toimi. #Wrong_philosophy.</w:t>
      </w:r>
    </w:p>
    <w:p>
      <w:r>
        <w:rPr>
          <w:b/>
          <w:u w:val="single"/>
        </w:rPr>
        <w:t xml:space="preserve">716810</w:t>
      </w:r>
    </w:p>
    <w:p>
      <w:r>
        <w:t xml:space="preserve">Kangler takaisin valtioneuvostoon? No, hänet valitaan tasavallan presidentiksi, jos hän tekee vielä 1000 miljoonan investoinnin.</w:t>
      </w:r>
    </w:p>
    <w:p>
      <w:r>
        <w:rPr>
          <w:b/>
          <w:u w:val="single"/>
        </w:rPr>
        <w:t xml:space="preserve">716811</w:t>
      </w:r>
    </w:p>
    <w:p>
      <w:r>
        <w:t xml:space="preserve">Kauhu: Päiväkodin vartija kastelee lapset bensiinillä ja sytyttää heidät tuleen https://t.co/k5CvFkoFOg https://t.co/etB8QC9cbu</w:t>
      </w:r>
    </w:p>
    <w:p>
      <w:r>
        <w:rPr>
          <w:b/>
          <w:u w:val="single"/>
        </w:rPr>
        <w:t xml:space="preserve">716812</w:t>
      </w:r>
    </w:p>
    <w:p>
      <w:r>
        <w:t xml:space="preserve">@blazoncek @iztokgartner @suskozaver Itse asiassa tämän tietokoneen osalta voisin todella tehdä niin, koska se on grafiikkaa ja suunnittelua varten. Mutta #nidnara</w:t>
      </w:r>
    </w:p>
    <w:p>
      <w:r>
        <w:rPr>
          <w:b/>
          <w:u w:val="single"/>
        </w:rPr>
        <w:t xml:space="preserve">716813</w:t>
      </w:r>
    </w:p>
    <w:p>
      <w:r>
        <w:t xml:space="preserve">@CZCBZ @BandelliMarko Koska hän on ollut maksimaalisen tuottava tänä vuonna. Ja lapset itkevät yhä kotona.</w:t>
      </w:r>
    </w:p>
    <w:p>
      <w:r>
        <w:rPr>
          <w:b/>
          <w:u w:val="single"/>
        </w:rPr>
        <w:t xml:space="preserve">716814</w:t>
      </w:r>
    </w:p>
    <w:p>
      <w:r>
        <w:t xml:space="preserve">@galar Ei mitään .. kommunistit syövät kaviaaria kongressissa eikä heillä ole aikaa. Niin kapitalistit tekevät :)</w:t>
      </w:r>
    </w:p>
    <w:p>
      <w:r>
        <w:rPr>
          <w:b/>
          <w:u w:val="single"/>
        </w:rPr>
        <w:t xml:space="preserve">716815</w:t>
      </w:r>
    </w:p>
    <w:p>
      <w:r>
        <w:t xml:space="preserve">Yhtenäisyys onni sovinto kaunis jalo kukkia, jotka elvyttävät suonet, koska ajattelemme hyvin sydämessämme anna heidän rikkoa kätensä ja puristaa kätensä kovemmin yhteen.</w:t>
      </w:r>
    </w:p>
    <w:p>
      <w:r>
        <w:rPr>
          <w:b/>
          <w:u w:val="single"/>
        </w:rPr>
        <w:t xml:space="preserve">716816</w:t>
      </w:r>
    </w:p>
    <w:p>
      <w:r>
        <w:t xml:space="preserve">@ZanMahnic @JurePoglajen Paista ne kauniisti Ja joitakin vihanneksia niiden kanssa, näytteeksi✌️</w:t>
      </w:r>
    </w:p>
    <w:p>
      <w:r>
        <w:rPr>
          <w:b/>
          <w:u w:val="single"/>
        </w:rPr>
        <w:t xml:space="preserve">716817</w:t>
      </w:r>
    </w:p>
    <w:p>
      <w:r>
        <w:t xml:space="preserve">Nyt kun he voivat pukeutua ja uida altaissa, sinäkin voit likaantua ja vain pukeutua ja mennä veteen. 😅😅😅😅.</w:t>
      </w:r>
    </w:p>
    <w:p>
      <w:r>
        <w:rPr>
          <w:b/>
          <w:u w:val="single"/>
        </w:rPr>
        <w:t xml:space="preserve">716818</w:t>
      </w:r>
    </w:p>
    <w:p>
      <w:r>
        <w:t xml:space="preserve">@mgajver @JoAnnaOfArc1 Äärivasemmistolaiset ovat onnistuneet alentamaan juhlat naamiaisten tasolle.</w:t>
      </w:r>
    </w:p>
    <w:p>
      <w:r>
        <w:rPr>
          <w:b/>
          <w:u w:val="single"/>
        </w:rPr>
        <w:t xml:space="preserve">716819</w:t>
      </w:r>
    </w:p>
    <w:p>
      <w:r>
        <w:t xml:space="preserve">Wien jakaa ilmaisia deodorantteja metromatkustajille https://t.co/EEVMuialIP https://t.co/XhoHkPCRB9</w:t>
      </w:r>
    </w:p>
    <w:p>
      <w:r>
        <w:rPr>
          <w:b/>
          <w:u w:val="single"/>
        </w:rPr>
        <w:t xml:space="preserve">716820</w:t>
      </w:r>
    </w:p>
    <w:p>
      <w:r>
        <w:t xml:space="preserve">@nejkom Nah, se on outo lumi, se on hieman pakkasta ja se on tiellä, hän vain käveli polkua pitkin.</w:t>
      </w:r>
    </w:p>
    <w:p>
      <w:r>
        <w:rPr>
          <w:b/>
          <w:u w:val="single"/>
        </w:rPr>
        <w:t xml:space="preserve">716821</w:t>
      </w:r>
    </w:p>
    <w:p>
      <w:r>
        <w:t xml:space="preserve">@DarjaTomanic @zaslovenijo2 Minulla on vakava ja kaunis vaimo, joka sopii hyvin tällaiselle miehelle.</w:t>
      </w:r>
    </w:p>
    <w:p>
      <w:r>
        <w:rPr>
          <w:b/>
          <w:u w:val="single"/>
        </w:rPr>
        <w:t xml:space="preserve">716822</w:t>
      </w:r>
    </w:p>
    <w:p>
      <w:r>
        <w:t xml:space="preserve">@peropan1 @tasosedova @Panonska_ Raivoissaan kanssasi. Tiedätkö sen, että kun joku kirjoittaa, että älä heiluta jotain, sormesi vain lentävät kirjainten yli?</w:t>
      </w:r>
    </w:p>
    <w:p>
      <w:r>
        <w:rPr>
          <w:b/>
          <w:u w:val="single"/>
        </w:rPr>
        <w:t xml:space="preserve">716823</w:t>
      </w:r>
    </w:p>
    <w:p>
      <w:r>
        <w:t xml:space="preserve">Kansallispäivänä itävaltalaisilta saatu opettavainen lahja: ooppera The Guarded Border (Vartioitu raja).</w:t>
      </w:r>
    </w:p>
    <w:p>
      <w:r>
        <w:rPr>
          <w:b/>
          <w:u w:val="single"/>
        </w:rPr>
        <w:t xml:space="preserve">716824</w:t>
      </w:r>
    </w:p>
    <w:p>
      <w:r>
        <w:t xml:space="preserve">Kultaseni, ostitko minulle vedenpitävän kellon merta varten?</w:t>
        <w:br/>
        <w:t xml:space="preserve">- En, kultaseni. Sinun ei siis tarvitse ottaa sitä pois, kun tiskaat.</w:t>
      </w:r>
    </w:p>
    <w:p>
      <w:r>
        <w:rPr>
          <w:b/>
          <w:u w:val="single"/>
        </w:rPr>
        <w:t xml:space="preserve">716825</w:t>
      </w:r>
    </w:p>
    <w:p>
      <w:r>
        <w:t xml:space="preserve">Joka kerta, kun joku sanoo kuvauksessaan olevansa energinen, saamme kuvan #BarPlanetista.</w:t>
      </w:r>
    </w:p>
    <w:p>
      <w:r>
        <w:rPr>
          <w:b/>
          <w:u w:val="single"/>
        </w:rPr>
        <w:t xml:space="preserve">716826</w:t>
      </w:r>
    </w:p>
    <w:p>
      <w:r>
        <w:t xml:space="preserve">@leaathenatabako Sillä valoa me jo. Anna niiden vain levätä. Ne palaavat pian takaisin liittymisneuvotteluihin.</w:t>
      </w:r>
    </w:p>
    <w:p>
      <w:r>
        <w:rPr>
          <w:b/>
          <w:u w:val="single"/>
        </w:rPr>
        <w:t xml:space="preserve">716827</w:t>
      </w:r>
    </w:p>
    <w:p>
      <w:r>
        <w:t xml:space="preserve">@bostios @SpletnaMladina Sinäkin koet sen tuollaisilla butthurt-lausunnoilla..butn..butn..butn</w:t>
      </w:r>
    </w:p>
    <w:p>
      <w:r>
        <w:rPr>
          <w:b/>
          <w:u w:val="single"/>
        </w:rPr>
        <w:t xml:space="preserve">716828</w:t>
      </w:r>
    </w:p>
    <w:p>
      <w:r>
        <w:t xml:space="preserve">Kun ajattelen, että itävaltalaiset siat myivät meille kiiviä 5 shillingillä kappale, haluaisin syödä sen kuorineen.</w:t>
      </w:r>
    </w:p>
    <w:p>
      <w:r>
        <w:rPr>
          <w:b/>
          <w:u w:val="single"/>
        </w:rPr>
        <w:t xml:space="preserve">716829</w:t>
      </w:r>
    </w:p>
    <w:p>
      <w:r>
        <w:t xml:space="preserve">@AnaOstricki Söpölle tädille on vihaa, tuhkaa eikä halua enää Game of Thronesin uusintoja!!!!</w:t>
        <w:br/>
        <w:t xml:space="preserve"> #HBO</w:t>
      </w:r>
    </w:p>
    <w:p>
      <w:r>
        <w:rPr>
          <w:b/>
          <w:u w:val="single"/>
        </w:rPr>
        <w:t xml:space="preserve">716830</w:t>
      </w:r>
    </w:p>
    <w:p>
      <w:r>
        <w:t xml:space="preserve">Vittu, ovenkahva putosi oveltani, ja pomoni olisi ollut kirjoittamassa tilausta! Tarvitsen asentajan tai mallin, jolla on asentaja, hitto vieköön!</w:t>
      </w:r>
    </w:p>
    <w:p>
      <w:r>
        <w:rPr>
          <w:b/>
          <w:u w:val="single"/>
        </w:rPr>
        <w:t xml:space="preserve">716831</w:t>
      </w:r>
    </w:p>
    <w:p>
      <w:r>
        <w:t xml:space="preserve">@C_Mirkic Ei lainkaan.</w:t>
        <w:br/>
        <w:t xml:space="preserve"> Vidmar ja ne, joilla on pehmeät sääret, kuuluvat samaan rotuun, ruskettuneet ovat turisteja...</w:t>
      </w:r>
    </w:p>
    <w:p>
      <w:r>
        <w:rPr>
          <w:b/>
          <w:u w:val="single"/>
        </w:rPr>
        <w:t xml:space="preserve">716832</w:t>
      </w:r>
    </w:p>
    <w:p>
      <w:r>
        <w:t xml:space="preserve">On mukavaa, että yritys leikkaa tuoreita hedelmiä kerran viikossa, mutta on rumaa, että osastonjohtaja täyttää sylinsä banaaneilla ja muutamalla omenalla. Aina.</w:t>
      </w:r>
    </w:p>
    <w:p>
      <w:r>
        <w:rPr>
          <w:b/>
          <w:u w:val="single"/>
        </w:rPr>
        <w:t xml:space="preserve">716833</w:t>
      </w:r>
    </w:p>
    <w:p>
      <w:r>
        <w:t xml:space="preserve">@medka_7 @Carin2013 @24UR Ja he huijasivat ompelijaa, hölmöparkaa, väittämään olevansa kokki Euroopassa!</w:t>
      </w:r>
    </w:p>
    <w:p>
      <w:r>
        <w:rPr>
          <w:b/>
          <w:u w:val="single"/>
        </w:rPr>
        <w:t xml:space="preserve">716834</w:t>
      </w:r>
    </w:p>
    <w:p>
      <w:r>
        <w:t xml:space="preserve">Bavčar vankilasta pääpuhujana korokkeelle https://t.co/t9nfRt4tz4</w:t>
      </w:r>
    </w:p>
    <w:p>
      <w:r>
        <w:rPr>
          <w:b/>
          <w:u w:val="single"/>
        </w:rPr>
        <w:t xml:space="preserve">716835</w:t>
      </w:r>
    </w:p>
    <w:p>
      <w:r>
        <w:t xml:space="preserve">Dramljen laulajat esittävät vuosittaisen konserttinsa Dramljen peruskoulun salissa https://t.co/e0Y9M5ifjr</w:t>
      </w:r>
    </w:p>
    <w:p>
      <w:r>
        <w:rPr>
          <w:b/>
          <w:u w:val="single"/>
        </w:rPr>
        <w:t xml:space="preserve">716836</w:t>
      </w:r>
    </w:p>
    <w:p>
      <w:r>
        <w:t xml:space="preserve">osan oikean käteni etusormesta salamoreen, painan 85 % ajasta i:tä o:n sijasta.</w:t>
        <w:br/>
        <w:t xml:space="preserve">No, voi hyvänen aika ! #jbg</w:t>
      </w:r>
    </w:p>
    <w:p>
      <w:r>
        <w:rPr>
          <w:b/>
          <w:u w:val="single"/>
        </w:rPr>
        <w:t xml:space="preserve">716837</w:t>
      </w:r>
    </w:p>
    <w:p>
      <w:r>
        <w:t xml:space="preserve">En aio edes vaivautua kanssasi :) olet todella hauska, mutta ok. Jatka idioottina olemista :))))</w:t>
      </w:r>
    </w:p>
    <w:p>
      <w:r>
        <w:rPr>
          <w:b/>
          <w:u w:val="single"/>
        </w:rPr>
        <w:t xml:space="preserve">716838</w:t>
      </w:r>
    </w:p>
    <w:p>
      <w:r>
        <w:t xml:space="preserve">@Nova24TV Hallituksen tiedotusvälineet ovat Nova24, Democracy ja Reporter. Koska JJ maksaa heille kaikille</w:t>
      </w:r>
    </w:p>
    <w:p>
      <w:r>
        <w:rPr>
          <w:b/>
          <w:u w:val="single"/>
        </w:rPr>
        <w:t xml:space="preserve">716839</w:t>
      </w:r>
    </w:p>
    <w:p>
      <w:r>
        <w:t xml:space="preserve">@ErikaPlaninsec @Dr_Eclectic @steinbuch Janša ei ole koskaan ollut oikeistolainen eikä edusta sitä !</w:t>
      </w:r>
    </w:p>
    <w:p>
      <w:r>
        <w:rPr>
          <w:b/>
          <w:u w:val="single"/>
        </w:rPr>
        <w:t xml:space="preserve">716840</w:t>
      </w:r>
    </w:p>
    <w:p>
      <w:r>
        <w:t xml:space="preserve">Tänään kaikki @Slovenskavojska-järjestön jäsenet kerääntyivät viiteen Toyota Landcruiseriin ja lähtivät Kočevjeen laskemaan karhuja.</w:t>
      </w:r>
    </w:p>
    <w:p>
      <w:r>
        <w:rPr>
          <w:b/>
          <w:u w:val="single"/>
        </w:rPr>
        <w:t xml:space="preserve">716841</w:t>
      </w:r>
    </w:p>
    <w:p>
      <w:r>
        <w:t xml:space="preserve">Grazista saa näköjään hienon tankin hintaan 1.23. :P Vähän kaukana, sinun täytyy tyytyä Belzeciin hintaan 1.26. :P</w:t>
      </w:r>
    </w:p>
    <w:p>
      <w:r>
        <w:rPr>
          <w:b/>
          <w:u w:val="single"/>
        </w:rPr>
        <w:t xml:space="preserve">716842</w:t>
      </w:r>
    </w:p>
    <w:p>
      <w:r>
        <w:t xml:space="preserve">Miksi poliisi ei palauta maahanmuuttajia sieltä, mistä he tulivat Kroatiaan, kuten EU:n lainsäädäntö määrää?</w:t>
      </w:r>
    </w:p>
    <w:p>
      <w:r>
        <w:rPr>
          <w:b/>
          <w:u w:val="single"/>
        </w:rPr>
        <w:t xml:space="preserve">716843</w:t>
      </w:r>
    </w:p>
    <w:p>
      <w:r>
        <w:t xml:space="preserve">@_aney Lopetetaan kolmen vloggaajan bloggaajien ja vastaavien pilkkaaminen. Babesilla on joka tapauksessa 14k seuraajaa. Hattu pois. Me ollaan outoja katsojia 😂😂😂</w:t>
      </w:r>
    </w:p>
    <w:p>
      <w:r>
        <w:rPr>
          <w:b/>
          <w:u w:val="single"/>
        </w:rPr>
        <w:t xml:space="preserve">716844</w:t>
      </w:r>
    </w:p>
    <w:p>
      <w:r>
        <w:t xml:space="preserve">@Mlinar72 Annan Babićille vielä aikaa, mutta olen jo pitkään luopunut "kaunottaresta". 🙃</w:t>
      </w:r>
    </w:p>
    <w:p>
      <w:r>
        <w:rPr>
          <w:b/>
          <w:u w:val="single"/>
        </w:rPr>
        <w:t xml:space="preserve">716845</w:t>
      </w:r>
    </w:p>
    <w:p>
      <w:r>
        <w:t xml:space="preserve">Pelaan parhaillaan Biathlon Maniaa. Tule mukaan ja yritä voittaa minut! https://t.co/PKMK0Qw7rr</w:t>
      </w:r>
    </w:p>
    <w:p>
      <w:r>
        <w:rPr>
          <w:b/>
          <w:u w:val="single"/>
        </w:rPr>
        <w:t xml:space="preserve">716846</w:t>
      </w:r>
    </w:p>
    <w:p>
      <w:r>
        <w:t xml:space="preserve">@Libertarec Kaikki jorisevat 1,5 miljoonasta eurosta pakolaisille. Mutta tässä kolme kaveria poimii 3x virtauksen.</w:t>
      </w:r>
    </w:p>
    <w:p>
      <w:r>
        <w:rPr>
          <w:b/>
          <w:u w:val="single"/>
        </w:rPr>
        <w:t xml:space="preserve">716847</w:t>
      </w:r>
    </w:p>
    <w:p>
      <w:r>
        <w:t xml:space="preserve">POLIISITUTKIMUS❗</w:t>
        <w:br/>
        <w:br/>
        <w:t xml:space="preserve">Tämänkö takia opiskelijamme piti kuolla Korfussa? https://t.co/uZhl4cFDeo</w:t>
      </w:r>
    </w:p>
    <w:p>
      <w:r>
        <w:rPr>
          <w:b/>
          <w:u w:val="single"/>
        </w:rPr>
        <w:t xml:space="preserve">716848</w:t>
      </w:r>
    </w:p>
    <w:p>
      <w:r>
        <w:t xml:space="preserve">Onko kukaan yllättynyt? Ei mitään muuta pitkään aikaan. Cmeran röyhkeys ei tunne rajoja, ja se muuten katsoo sinua silmiin. 🤤 https://t.co/7hjUg4X6V9</w:t>
      </w:r>
    </w:p>
    <w:p>
      <w:r>
        <w:rPr>
          <w:b/>
          <w:u w:val="single"/>
        </w:rPr>
        <w:t xml:space="preserve">716849</w:t>
      </w:r>
    </w:p>
    <w:p>
      <w:r>
        <w:t xml:space="preserve">Se on totuus, ja se on vastenmielinen totuus, jos kysytään. No, kukaan ei kysynyt minulta; minä vain kerron :-)) https://t.co/Kqzx3K5xoJ https://t.co/Kqzx3K5xoJ</w:t>
      </w:r>
    </w:p>
    <w:p>
      <w:r>
        <w:rPr>
          <w:b/>
          <w:u w:val="single"/>
        </w:rPr>
        <w:t xml:space="preserve">716850</w:t>
      </w:r>
    </w:p>
    <w:p>
      <w:r>
        <w:t xml:space="preserve">Aamuseksi herättää sinut paremmin kuin kahvi.</w:t>
        <w:br/>
        <w:br/>
        <w:t xml:space="preserve"> Jo nyt, mutta kahviin voi luottaa.</w:t>
        <w:br/>
        <w:br/>
        <w:t xml:space="preserve"> #radiocity</w:t>
      </w:r>
    </w:p>
    <w:p>
      <w:r>
        <w:rPr>
          <w:b/>
          <w:u w:val="single"/>
        </w:rPr>
        <w:t xml:space="preserve">716851</w:t>
      </w:r>
    </w:p>
    <w:p>
      <w:r>
        <w:t xml:space="preserve">Täysin avointen ovien politiikka on aivan yhtä typerää kuin täysin suljettujen ovien politiikka.</w:t>
      </w:r>
    </w:p>
    <w:p>
      <w:r>
        <w:rPr>
          <w:b/>
          <w:u w:val="single"/>
        </w:rPr>
        <w:t xml:space="preserve">716852</w:t>
      </w:r>
    </w:p>
    <w:p>
      <w:r>
        <w:t xml:space="preserve">@mrevlje No, tuo on ikävä tapa venyttää totuutta ja pelotella ihmisiä... #Milojka sanoi, että hän välittää potilaista, kyllä hän välittää...</w:t>
      </w:r>
    </w:p>
    <w:p>
      <w:r>
        <w:rPr>
          <w:b/>
          <w:u w:val="single"/>
        </w:rPr>
        <w:t xml:space="preserve">716853</w:t>
      </w:r>
    </w:p>
    <w:p>
      <w:r>
        <w:t xml:space="preserve">Tällä viikolla lampaiden määrä oli huipussaan: ensin 'JU:n lakko', sitten 'Fak-tapaus' #butale</w:t>
      </w:r>
    </w:p>
    <w:p>
      <w:r>
        <w:rPr>
          <w:b/>
          <w:u w:val="single"/>
        </w:rPr>
        <w:t xml:space="preserve">716854</w:t>
      </w:r>
    </w:p>
    <w:p>
      <w:r>
        <w:t xml:space="preserve">SLS oli ensimmäinen, joka huomautti rajaturvallisuuden tarpeesta, presidentti Zidanšek huomautti jälleen kerran vastakkainasettelun aikana! #SLS #safely</w:t>
      </w:r>
    </w:p>
    <w:p>
      <w:r>
        <w:rPr>
          <w:b/>
          <w:u w:val="single"/>
        </w:rPr>
        <w:t xml:space="preserve">716855</w:t>
      </w:r>
    </w:p>
    <w:p>
      <w:r>
        <w:t xml:space="preserve">#paradižissa lähellä #Cirkulanea #halozanessa välähdys #si25:stä onnistuneesta kulttuuriperinnön restauroinnista @GradBorl https://t.co/TPhbvwDQGp https://t.co/TPhbvwDQGp</w:t>
      </w:r>
    </w:p>
    <w:p>
      <w:r>
        <w:rPr>
          <w:b/>
          <w:u w:val="single"/>
        </w:rPr>
        <w:t xml:space="preserve">716856</w:t>
      </w:r>
    </w:p>
    <w:p>
      <w:r>
        <w:t xml:space="preserve">U13B näyttää edistymistä pelistä toiseen</w:t>
        <w:br/>
        <w:br/>
        <w:t xml:space="preserve">#gremoilirija https://t.co/vwflMtWuhS</w:t>
      </w:r>
    </w:p>
    <w:p>
      <w:r>
        <w:rPr>
          <w:b/>
          <w:u w:val="single"/>
        </w:rPr>
        <w:t xml:space="preserve">716857</w:t>
      </w:r>
    </w:p>
    <w:p>
      <w:r>
        <w:t xml:space="preserve">@MATJADRAKSLER mielenkiintoista, että vihellystä ei kuultu televisiossa, se tukahdutettiin....</w:t>
      </w:r>
    </w:p>
    <w:p>
      <w:r>
        <w:rPr>
          <w:b/>
          <w:u w:val="single"/>
        </w:rPr>
        <w:t xml:space="preserve">716858</w:t>
      </w:r>
    </w:p>
    <w:p>
      <w:r>
        <w:t xml:space="preserve">Kekseliäimmät ja hymyilevimmät joukkueet kävivät luonamme ja onnistuivat pakenemaan! 😜😄</w:t>
      </w:r>
    </w:p>
    <w:p>
      <w:r>
        <w:rPr>
          <w:b/>
          <w:u w:val="single"/>
        </w:rPr>
        <w:t xml:space="preserve">716859</w:t>
      </w:r>
    </w:p>
    <w:p>
      <w:r>
        <w:t xml:space="preserve">@dujeSantiago @mali_z_betule @nkkrsko @NKCelje Nuoret saavat mahdollisuuden, mutta taas ei ole ok joillekin. Et voi voittaa.</w:t>
      </w:r>
    </w:p>
    <w:p>
      <w:r>
        <w:rPr>
          <w:b/>
          <w:u w:val="single"/>
        </w:rPr>
        <w:t xml:space="preserve">716860</w:t>
      </w:r>
    </w:p>
    <w:p>
      <w:r>
        <w:t xml:space="preserve">Uudet avaimenperät! Yhdistä ne tassurannekkeisiin! https://t.co/78MccZIVGB</w:t>
      </w:r>
    </w:p>
    <w:p>
      <w:r>
        <w:rPr>
          <w:b/>
          <w:u w:val="single"/>
        </w:rPr>
        <w:t xml:space="preserve">716861</w:t>
      </w:r>
    </w:p>
    <w:p>
      <w:r>
        <w:t xml:space="preserve">Yhdysvaltain Virginian osavaltio on siirtymässä sähköisistä äänestyskoneista takaisin paperisiin: https://t.co/b9pUXi3R00.</w:t>
      </w:r>
    </w:p>
    <w:p>
      <w:r>
        <w:rPr>
          <w:b/>
          <w:u w:val="single"/>
        </w:rPr>
        <w:t xml:space="preserve">716862</w:t>
      </w:r>
    </w:p>
    <w:p>
      <w:r>
        <w:t xml:space="preserve">@SiolNEWS Mitä aiot tehdä, pikku herne??? Varastat taas. Te korruptoitunut joukko!</w:t>
      </w:r>
    </w:p>
    <w:p>
      <w:r>
        <w:rPr>
          <w:b/>
          <w:u w:val="single"/>
        </w:rPr>
        <w:t xml:space="preserve">716863</w:t>
      </w:r>
    </w:p>
    <w:p>
      <w:r>
        <w:t xml:space="preserve">@JozeBiscak @JJansaSDS Vain käsi sydämelle, minun on oltava rehellinen, joskus he olivat joskus mukavia ja kaikki oli korjattu.</w:t>
      </w:r>
    </w:p>
    <w:p>
      <w:r>
        <w:rPr>
          <w:b/>
          <w:u w:val="single"/>
        </w:rPr>
        <w:t xml:space="preserve">716864</w:t>
      </w:r>
    </w:p>
    <w:p>
      <w:r>
        <w:t xml:space="preserve">En ole kolmeen kuukauteen nähnyt Lj:ssä niin paljon kalojen ryömimistä kuin tänään. Nynnypäät ovat palanneet lomiltaan, jeeeah.</w:t>
      </w:r>
    </w:p>
    <w:p>
      <w:r>
        <w:rPr>
          <w:b/>
          <w:u w:val="single"/>
        </w:rPr>
        <w:t xml:space="preserve">716865</w:t>
      </w:r>
    </w:p>
    <w:p>
      <w:r>
        <w:t xml:space="preserve">Me "Village Goths" -pöydän jäsenet vastustamme radikaalivasemmistolaisten @potero_alpopolo vierailua naapurustossamme. https://t.co/iB21KNuERr</w:t>
      </w:r>
    </w:p>
    <w:p>
      <w:r>
        <w:rPr>
          <w:b/>
          <w:u w:val="single"/>
        </w:rPr>
        <w:t xml:space="preserve">716866</w:t>
      </w:r>
    </w:p>
    <w:p>
      <w:r>
        <w:t xml:space="preserve">Pelaan parhaillaan Biathlon Maniaa. Tule mukaan ja yritä voittaa minut! https://t.co/VL8Vbwgdwd</w:t>
      </w:r>
    </w:p>
    <w:p>
      <w:r>
        <w:rPr>
          <w:b/>
          <w:u w:val="single"/>
        </w:rPr>
        <w:t xml:space="preserve">716867</w:t>
      </w:r>
    </w:p>
    <w:p>
      <w:r>
        <w:t xml:space="preserve">@NusaZajc Olen liittänyt kuvan. Suvaitsematon henkilö taisi estää minut, koska huomautin toistuvasti hänen aggressiivisuudestaan ja sivistymättömyydestään.</w:t>
      </w:r>
    </w:p>
    <w:p>
      <w:r>
        <w:rPr>
          <w:b/>
          <w:u w:val="single"/>
        </w:rPr>
        <w:t xml:space="preserve">716868</w:t>
      </w:r>
    </w:p>
    <w:p>
      <w:r>
        <w:t xml:space="preserve">@damjancvetko @_MegWhite_ Rohkea löytäjä Toin hänet takaisin tutkimusmatkalta tutkimattoman naispsyyken pimeisiin syvyyksiin? 🤔</w:t>
      </w:r>
    </w:p>
    <w:p>
      <w:r>
        <w:rPr>
          <w:b/>
          <w:u w:val="single"/>
        </w:rPr>
        <w:t xml:space="preserve">716869</w:t>
      </w:r>
    </w:p>
    <w:p>
      <w:r>
        <w:t xml:space="preserve">Krim uskoo edelleen pääsevänsä puolivälieriin https://t.co/edj9UX4hWG #rokomet</w:t>
      </w:r>
    </w:p>
    <w:p>
      <w:r>
        <w:rPr>
          <w:b/>
          <w:u w:val="single"/>
        </w:rPr>
        <w:t xml:space="preserve">716870</w:t>
      </w:r>
    </w:p>
    <w:p>
      <w:r>
        <w:t xml:space="preserve">@vinkovasle1 Opankarilla on kuitenkin lieventäviä asianhaaroja, sillä hän on antanut hänelle puolueettoman ja rehellisen asianajajan, Miho Kozinacin.</w:t>
      </w:r>
    </w:p>
    <w:p>
      <w:r>
        <w:rPr>
          <w:b/>
          <w:u w:val="single"/>
        </w:rPr>
        <w:t xml:space="preserve">716871</w:t>
      </w:r>
    </w:p>
    <w:p>
      <w:r>
        <w:t xml:space="preserve">@rtvslo Mikä idiootti Marjan Šarec on!</w:t>
        <w:br/>
        <w:t xml:space="preserve"> Hän on täysin moraaliton!</w:t>
        <w:br/>
        <w:t xml:space="preserve"> Taas syyttää muita omista epäonnistumisistaan!</w:t>
        <w:br/>
        <w:t xml:space="preserve"> @sarecmarjan @StrankaLMS i</w:t>
      </w:r>
    </w:p>
    <w:p>
      <w:r>
        <w:rPr>
          <w:b/>
          <w:u w:val="single"/>
        </w:rPr>
        <w:t xml:space="preserve">716872</w:t>
      </w:r>
    </w:p>
    <w:p>
      <w:r>
        <w:t xml:space="preserve">@vecer hienoa, tomaattien sijaan tulee myrkkyjä, jotka eivät ole haitallisia kuitenkaan #kemis#</w:t>
      </w:r>
    </w:p>
    <w:p>
      <w:r>
        <w:rPr>
          <w:b/>
          <w:u w:val="single"/>
        </w:rPr>
        <w:t xml:space="preserve">716873</w:t>
      </w:r>
    </w:p>
    <w:p>
      <w:r>
        <w:t xml:space="preserve">@pikapoka_jelen @sarecmarjan joka pelkää perseensä puolesta, he tapasivat sanoa, että minä olen se, jolla on huono omatunto.</w:t>
      </w:r>
    </w:p>
    <w:p>
      <w:r>
        <w:rPr>
          <w:b/>
          <w:u w:val="single"/>
        </w:rPr>
        <w:t xml:space="preserve">716874</w:t>
      </w:r>
    </w:p>
    <w:p>
      <w:r>
        <w:t xml:space="preserve">Janez Janša tappoi Mercatorin myymällä sen Bavčarille ja Šrotille ja kätkemällä samalla miljardeja SIT:iä. https://t.co/cFY3WMwLsl via @Nova24TV.</w:t>
      </w:r>
    </w:p>
    <w:p>
      <w:r>
        <w:rPr>
          <w:b/>
          <w:u w:val="single"/>
        </w:rPr>
        <w:t xml:space="preserve">716875</w:t>
      </w:r>
    </w:p>
    <w:p>
      <w:r>
        <w:t xml:space="preserve">Keskus tanssimaan #enknapin kanssa @AerowavesEurope-alustalla. #motovila https://t.co/UoBpifPVMM</w:t>
      </w:r>
    </w:p>
    <w:p>
      <w:r>
        <w:rPr>
          <w:b/>
          <w:u w:val="single"/>
        </w:rPr>
        <w:t xml:space="preserve">716876</w:t>
      </w:r>
    </w:p>
    <w:p>
      <w:r>
        <w:t xml:space="preserve">@MitjaIrsic Kommunistit ovat pakottaneet meidät kaduillemme divisioonien ja joukkojen avulla, ja Murglen suurimmilla kommunisteilla on kadut Pod lipami, Pod hrasti.....</w:t>
      </w:r>
    </w:p>
    <w:p>
      <w:r>
        <w:rPr>
          <w:b/>
          <w:u w:val="single"/>
        </w:rPr>
        <w:t xml:space="preserve">716877</w:t>
      </w:r>
    </w:p>
    <w:p>
      <w:r>
        <w:t xml:space="preserve">Minusta hän on ruma, ja uskon pikemminkin, että hänellä on mustelman älykkyysosamäärä. Jos näen hänestä vielä yhdenkin asian, mandariinini kapinoivat.</w:t>
      </w:r>
    </w:p>
    <w:p>
      <w:r>
        <w:rPr>
          <w:b/>
          <w:u w:val="single"/>
        </w:rPr>
        <w:t xml:space="preserve">716878</w:t>
      </w:r>
    </w:p>
    <w:p>
      <w:r>
        <w:t xml:space="preserve">@SpelaRotar @vladaRS Kotitalouksien tulot laskevat reaalisesti, joten voimme kyseenalaistaa edellä mainitut luvut.</w:t>
      </w:r>
    </w:p>
    <w:p>
      <w:r>
        <w:rPr>
          <w:b/>
          <w:u w:val="single"/>
        </w:rPr>
        <w:t xml:space="preserve">716879</w:t>
      </w:r>
    </w:p>
    <w:p>
      <w:r>
        <w:t xml:space="preserve">Hehe, he huijasivat minut hankkimaan meille bensiiniliput. Olin kolmas jonossa, eikä edes ensimmäinen saanut lippua. Lähetetty munuti, kao. :)</w:t>
      </w:r>
    </w:p>
    <w:p>
      <w:r>
        <w:rPr>
          <w:b/>
          <w:u w:val="single"/>
        </w:rPr>
        <w:t xml:space="preserve">716880</w:t>
      </w:r>
    </w:p>
    <w:p>
      <w:r>
        <w:t xml:space="preserve">@praprotnix @jnzcglrkrlj @vahlc - jalankulkijat pyörällä vastakkaiseen suuntaan 🦹🏼♂️</w:t>
      </w:r>
    </w:p>
    <w:p>
      <w:r>
        <w:rPr>
          <w:b/>
          <w:u w:val="single"/>
        </w:rPr>
        <w:t xml:space="preserve">716881</w:t>
      </w:r>
    </w:p>
    <w:p>
      <w:r>
        <w:t xml:space="preserve">@aleshojs @LjudmilaNovak @ZoranDELA Puoliksi ja puoliksi; hän haluaa olla kristillisdemokraatti ja kučan-kommunisti samaan aikaan!Äänestäjien ei pitäisi antaa hänelle ääntä!</w:t>
      </w:r>
    </w:p>
    <w:p>
      <w:r>
        <w:rPr>
          <w:b/>
          <w:u w:val="single"/>
        </w:rPr>
        <w:t xml:space="preserve">716882</w:t>
      </w:r>
    </w:p>
    <w:p>
      <w:r>
        <w:t xml:space="preserve">@stanka_d Täydellinen sotilas sairaan Firerinsa puolesta. Tohtori juonittelusta ja valehtelusta.</w:t>
      </w:r>
    </w:p>
    <w:p>
      <w:r>
        <w:rPr>
          <w:b/>
          <w:u w:val="single"/>
        </w:rPr>
        <w:t xml:space="preserve">716883</w:t>
      </w:r>
    </w:p>
    <w:p>
      <w:r>
        <w:t xml:space="preserve">@YanchMb Jotta se ohittaa sinut aikaisemmin. Olen varma, että he säästävät näin muutaman pennin.</w:t>
      </w:r>
    </w:p>
    <w:p>
      <w:r>
        <w:rPr>
          <w:b/>
          <w:u w:val="single"/>
        </w:rPr>
        <w:t xml:space="preserve">716884</w:t>
      </w:r>
    </w:p>
    <w:p>
      <w:r>
        <w:t xml:space="preserve">@SparSlovenia Epäystävälliset myyjät. Odotin tyhjässä myymälässä, kunnes he juttelivat ja palvelivat minua 4 minuutin kuluttua.</w:t>
      </w:r>
    </w:p>
    <w:p>
      <w:r>
        <w:rPr>
          <w:b/>
          <w:u w:val="single"/>
        </w:rPr>
        <w:t xml:space="preserve">716885</w:t>
      </w:r>
    </w:p>
    <w:p>
      <w:r>
        <w:t xml:space="preserve">@borisvoncina tili ei ole tilapäisesti käytettävissä, koska se rikkoo Twitterin mediakäytäntöä. Lue lisää.</w:t>
      </w:r>
    </w:p>
    <w:p>
      <w:r>
        <w:rPr>
          <w:b/>
          <w:u w:val="single"/>
        </w:rPr>
        <w:t xml:space="preserve">716886</w:t>
      </w:r>
    </w:p>
    <w:p>
      <w:r>
        <w:t xml:space="preserve">ALPE ARDIA GREEN ja CI Stražišče lähettivät oikeusasiamiehelle kiitoskirjeen IC Laze:n ongelmista https://t.co/IX1c9kqaFQ.</w:t>
      </w:r>
    </w:p>
    <w:p>
      <w:r>
        <w:rPr>
          <w:b/>
          <w:u w:val="single"/>
        </w:rPr>
        <w:t xml:space="preserve">716887</w:t>
      </w:r>
    </w:p>
    <w:p>
      <w:r>
        <w:t xml:space="preserve">Maahanmuutto tekee omaa juttuaan 🤮 #Stopmarrakesh #migrationspaktstoppen #migrants</w:t>
        <w:br/>
        <w:t xml:space="preserve">https://t.co/Gp4v91qM3D</w:t>
      </w:r>
    </w:p>
    <w:p>
      <w:r>
        <w:rPr>
          <w:b/>
          <w:u w:val="single"/>
        </w:rPr>
        <w:t xml:space="preserve">716888</w:t>
      </w:r>
    </w:p>
    <w:p>
      <w:r>
        <w:t xml:space="preserve">@MarkoFratnik Olet väärässä!Pian näet Dražgošin uusintaversion! Tämän kukkulan täydellinen miehitys, kaikki punaiset, ja jo Židan on variseva!?</w:t>
      </w:r>
    </w:p>
    <w:p>
      <w:r>
        <w:rPr>
          <w:b/>
          <w:u w:val="single"/>
        </w:rPr>
        <w:t xml:space="preserve">716889</w:t>
      </w:r>
    </w:p>
    <w:p>
      <w:r>
        <w:t xml:space="preserve">Tončka Čečin peruskoulun 1.a:n ja 1.b:n oppilaat tulivat käymään kirjojen ja Tončkan ja Tončkan keskellä ja tekivät #KidsWeekistä miellyttävämmän.</w:t>
      </w:r>
    </w:p>
    <w:p>
      <w:r>
        <w:rPr>
          <w:b/>
          <w:u w:val="single"/>
        </w:rPr>
        <w:t xml:space="preserve">716890</w:t>
      </w:r>
    </w:p>
    <w:p>
      <w:r>
        <w:t xml:space="preserve">Poliisin varoitus ennen muistopäivää ja hautausmaakäyntejä https://t.co/c958DxttOb</w:t>
      </w:r>
    </w:p>
    <w:p>
      <w:r>
        <w:rPr>
          <w:b/>
          <w:u w:val="single"/>
        </w:rPr>
        <w:t xml:space="preserve">716891</w:t>
      </w:r>
    </w:p>
    <w:p>
      <w:r>
        <w:t xml:space="preserve">@Libertarec On tarpeen nähdä muiden kuin ulkomaalaisten omistaman omaisuuden osuus. Ei vain % liiketoimista.</w:t>
      </w:r>
    </w:p>
    <w:p>
      <w:r>
        <w:rPr>
          <w:b/>
          <w:u w:val="single"/>
        </w:rPr>
        <w:t xml:space="preserve">716892</w:t>
      </w:r>
    </w:p>
    <w:p>
      <w:r>
        <w:t xml:space="preserve">@lucijausaj Jos vedämme rajan, rappeutuneet ovat olleet saarella eturintamassa jo pitkään. Hyvä, että Viikingit ovat korjanneet DNA:ta...</w:t>
      </w:r>
    </w:p>
    <w:p>
      <w:r>
        <w:rPr>
          <w:b/>
          <w:u w:val="single"/>
        </w:rPr>
        <w:t xml:space="preserve">716893</w:t>
      </w:r>
    </w:p>
    <w:p>
      <w:r>
        <w:t xml:space="preserve">@JureBrankovic Gorska rozassa Andrej Šifrer laulaa "Vuorilta Špelalleni...". #slovenskeganarodahči</w:t>
      </w:r>
    </w:p>
    <w:p>
      <w:r>
        <w:rPr>
          <w:b/>
          <w:u w:val="single"/>
        </w:rPr>
        <w:t xml:space="preserve">716894</w:t>
      </w:r>
    </w:p>
    <w:p>
      <w:r>
        <w:t xml:space="preserve">@yrennia1 hinta sopi heille, mafia EI ole kiinnostunut laadusta, ja kansakunnan terveys vielä vähemmän...</w:t>
      </w:r>
    </w:p>
    <w:p>
      <w:r>
        <w:rPr>
          <w:b/>
          <w:u w:val="single"/>
        </w:rPr>
        <w:t xml:space="preserve">716895</w:t>
      </w:r>
    </w:p>
    <w:p>
      <w:r>
        <w:t xml:space="preserve">@powersmoothie Tervehdys #rimini-diskosta , jossa huijaan valmistuvia opiskelijoitamme. 😟</w:t>
      </w:r>
    </w:p>
    <w:p>
      <w:r>
        <w:rPr>
          <w:b/>
          <w:u w:val="single"/>
        </w:rPr>
        <w:t xml:space="preserve">716896</w:t>
      </w:r>
    </w:p>
    <w:p>
      <w:r>
        <w:t xml:space="preserve">Mistä poliittinen korruptio alkaa? Kahvin ja gulassin kera! https://t.co/O7gfX3MkBJ</w:t>
      </w:r>
    </w:p>
    <w:p>
      <w:r>
        <w:rPr>
          <w:b/>
          <w:u w:val="single"/>
        </w:rPr>
        <w:t xml:space="preserve">716897</w:t>
      </w:r>
    </w:p>
    <w:p>
      <w:r>
        <w:t xml:space="preserve">Kosovon ihmissalakuljettajat saavat sosiaalista tukea Sloveniassa #video https://t.co/JOlBoRoZ8X via @SiolNEWS</w:t>
      </w:r>
    </w:p>
    <w:p>
      <w:r>
        <w:rPr>
          <w:b/>
          <w:u w:val="single"/>
        </w:rPr>
        <w:t xml:space="preserve">716898</w:t>
      </w:r>
    </w:p>
    <w:p>
      <w:r>
        <w:t xml:space="preserve">@DarkoErmenc Totta. Erilaiset tosi-tv-ohjelmat, kuten "The Farm", puristavat kaikkien aivoja. Ja koulumme kaltainen koulu on aivokuolleeksi tekevä.</w:t>
      </w:r>
    </w:p>
    <w:p>
      <w:r>
        <w:rPr>
          <w:b/>
          <w:u w:val="single"/>
        </w:rPr>
        <w:t xml:space="preserve">716899</w:t>
      </w:r>
    </w:p>
    <w:p>
      <w:r>
        <w:t xml:space="preserve">Kenellä tahansa, joka toimii rehellisesti, ei ole mitään syytä salata salakuuntelua. Vain roistot taistelevat salakuuntelulaitteiden tuhoamiseksi.</w:t>
      </w:r>
    </w:p>
    <w:p>
      <w:r>
        <w:rPr>
          <w:b/>
          <w:u w:val="single"/>
        </w:rPr>
        <w:t xml:space="preserve">716900</w:t>
      </w:r>
    </w:p>
    <w:p>
      <w:r>
        <w:t xml:space="preserve">Kommunistit tietävät, että slovenialaisten tyhmyys on heidän suurin voimavaransa. https://t.co/2vEkiuVzRK.</w:t>
      </w:r>
    </w:p>
    <w:p>
      <w:r>
        <w:rPr>
          <w:b/>
          <w:u w:val="single"/>
        </w:rPr>
        <w:t xml:space="preserve">716901</w:t>
      </w:r>
    </w:p>
    <w:p>
      <w:r>
        <w:t xml:space="preserve">@DominikaSvarc @sarecmarjan Olet jo tottunut SD:n tapaan puukottaa selkään.</w:t>
        <w:br/>
        <w:t xml:space="preserve"> JJ oli yksityisvierailulla.</w:t>
      </w:r>
    </w:p>
    <w:p>
      <w:r>
        <w:rPr>
          <w:b/>
          <w:u w:val="single"/>
        </w:rPr>
        <w:t xml:space="preserve">716902</w:t>
      </w:r>
    </w:p>
    <w:p>
      <w:r>
        <w:t xml:space="preserve">@drfilomena Suosittelen slovenialaista gadget chipolo, siru, joka auttaa löytämään varastossa ja päinvastoin, se on hyödyllinen monissa asioissa.</w:t>
      </w:r>
    </w:p>
    <w:p>
      <w:r>
        <w:rPr>
          <w:b/>
          <w:u w:val="single"/>
        </w:rPr>
        <w:t xml:space="preserve">716903</w:t>
      </w:r>
    </w:p>
    <w:p>
      <w:r>
        <w:t xml:space="preserve">Aina silloin tällöin vasemmisto myöntää, että se on osa hallituskoalitiota. #butalestan https://t.co/QNjPDNFB2G</w:t>
      </w:r>
    </w:p>
    <w:p>
      <w:r>
        <w:rPr>
          <w:b/>
          <w:u w:val="single"/>
        </w:rPr>
        <w:t xml:space="preserve">716904</w:t>
      </w:r>
    </w:p>
    <w:p>
      <w:r>
        <w:t xml:space="preserve">@Fitzroy1985 @had Mutta oletko unohtanut ehdokkaat, jotka lupasivat kääntää lämpölaitoksen savun oikealle ilman puhdistamiseksi.</w:t>
      </w:r>
    </w:p>
    <w:p>
      <w:r>
        <w:rPr>
          <w:b/>
          <w:u w:val="single"/>
        </w:rPr>
        <w:t xml:space="preserve">716905</w:t>
      </w:r>
    </w:p>
    <w:p>
      <w:r>
        <w:t xml:space="preserve">4 IHMISHENKEÄ VAATINUT VESI SADEMYRSKYJEN JÄLKEEN!</w:t>
        <w:br/>
        <w:br/>
        <w:t xml:space="preserve"> Tämä on järkyttävää kuvamateriaalia https://t.co/f9ayBnNpYn</w:t>
      </w:r>
    </w:p>
    <w:p>
      <w:r>
        <w:rPr>
          <w:b/>
          <w:u w:val="single"/>
        </w:rPr>
        <w:t xml:space="preserve">716906</w:t>
      </w:r>
    </w:p>
    <w:p>
      <w:r>
        <w:t xml:space="preserve">@CIservice Tämä selitetään oppikirjoissa induktiivista/induktiivista/indusoitua psykoosia koskevissa luvuissa.</w:t>
      </w:r>
    </w:p>
    <w:p>
      <w:r>
        <w:rPr>
          <w:b/>
          <w:u w:val="single"/>
        </w:rPr>
        <w:t xml:space="preserve">716907</w:t>
      </w:r>
    </w:p>
    <w:p>
      <w:r>
        <w:t xml:space="preserve">@JJansaSDS Vesi menee heidän kurkkuunsa, joten he tarttuvat jokaiseen pelastusrenkaaseen pysyäkseen pinnalla.</w:t>
      </w:r>
    </w:p>
    <w:p>
      <w:r>
        <w:rPr>
          <w:b/>
          <w:u w:val="single"/>
        </w:rPr>
        <w:t xml:space="preserve">716908</w:t>
      </w:r>
    </w:p>
    <w:p>
      <w:r>
        <w:t xml:space="preserve">@DRprlek @Centrifusion Lisää myös. Minun talossani kissat ovat 7 metrin päässä ikkunasta. Ja ällöttävä sylkijä otti syljen suoraan siihen.</w:t>
      </w:r>
    </w:p>
    <w:p>
      <w:r>
        <w:rPr>
          <w:b/>
          <w:u w:val="single"/>
        </w:rPr>
        <w:t xml:space="preserve">716909</w:t>
      </w:r>
    </w:p>
    <w:p>
      <w:r>
        <w:t xml:space="preserve">@TomazLisec @TarcaRTVSLO @MiroCerar pakotti Vatikaanin aiemmin ulos. Perustuslakituomareiden poliittinen delegointi ideologisten kriteerien mukaan!? #absurd</w:t>
      </w:r>
    </w:p>
    <w:p>
      <w:r>
        <w:rPr>
          <w:b/>
          <w:u w:val="single"/>
        </w:rPr>
        <w:t xml:space="preserve">716910</w:t>
      </w:r>
    </w:p>
    <w:p>
      <w:r>
        <w:t xml:space="preserve">Sisäisen turvallisuuden ministeri jättää Trumpin hallinnon | Dnevnik https://t.co/faBvU53eov https://t.co/gtey3vk7KC https://t.co/gtey3vk7KC</w:t>
      </w:r>
    </w:p>
    <w:p>
      <w:r>
        <w:rPr>
          <w:b/>
          <w:u w:val="single"/>
        </w:rPr>
        <w:t xml:space="preserve">716911</w:t>
      </w:r>
    </w:p>
    <w:p>
      <w:r>
        <w:t xml:space="preserve">Ota yhteyttä. 8.@PRteater on täydessä vauhdissa. #prteater #prteater2017 https://t.co/MFXsnibExp</w:t>
      </w:r>
    </w:p>
    <w:p>
      <w:r>
        <w:rPr>
          <w:b/>
          <w:u w:val="single"/>
        </w:rPr>
        <w:t xml:space="preserve">716912</w:t>
      </w:r>
    </w:p>
    <w:p>
      <w:r>
        <w:t xml:space="preserve">@JozeBiscak @JozeBizjak Messias Serpentinšek.  Ilmeisesti bolsevikkimme ovat menettäneet järkensä. 🤣🤣🤣🤣🤣🤣🤣🤣🤣🤣🤣🤣🤣</w:t>
      </w:r>
    </w:p>
    <w:p>
      <w:r>
        <w:rPr>
          <w:b/>
          <w:u w:val="single"/>
        </w:rPr>
        <w:t xml:space="preserve">716913</w:t>
      </w:r>
    </w:p>
    <w:p>
      <w:r>
        <w:t xml:space="preserve">Tämä mainos Heidi Klumin kanssa on epätodellinen. @LidlSLO:ssa ei ole yhtään myyjää, jota supermallin tulo häiritsisi kassalla työskennellessään.</w:t>
      </w:r>
    </w:p>
    <w:p>
      <w:r>
        <w:rPr>
          <w:b/>
          <w:u w:val="single"/>
        </w:rPr>
        <w:t xml:space="preserve">716914</w:t>
      </w:r>
    </w:p>
    <w:p>
      <w:r>
        <w:t xml:space="preserve">@vinkovasle1 Kuvamateriaalia "pienestä valkoisesta miehestä" toiminnassa 90-luvulla taistellessaan "intiimistä vaihtoehdostaan" 🤫😉.</w:t>
      </w:r>
    </w:p>
    <w:p>
      <w:r>
        <w:rPr>
          <w:b/>
          <w:u w:val="single"/>
        </w:rPr>
        <w:t xml:space="preserve">716915</w:t>
      </w:r>
    </w:p>
    <w:p>
      <w:r>
        <w:t xml:space="preserve">@toplovodar Luulen, että Radan teki arjalaisen rodun jutun, ainakin murhaajaksi epäillyn. Hän jätti terveet ja vahvat sairaiksi, mutta ...</w:t>
      </w:r>
    </w:p>
    <w:p>
      <w:r>
        <w:rPr>
          <w:b/>
          <w:u w:val="single"/>
        </w:rPr>
        <w:t xml:space="preserve">716916</w:t>
      </w:r>
    </w:p>
    <w:p>
      <w:r>
        <w:t xml:space="preserve">@SiolNEWS Taloudelliset tulot jätetään hänen kykyjensä varaan! Naton pitäisi katsoa häntä tarkkaan!</w:t>
      </w:r>
    </w:p>
    <w:p>
      <w:r>
        <w:rPr>
          <w:b/>
          <w:u w:val="single"/>
        </w:rPr>
        <w:t xml:space="preserve">716917</w:t>
      </w:r>
    </w:p>
    <w:p>
      <w:r>
        <w:t xml:space="preserve">@PozitivnaSlo tuomitaan tuomioistuimessa heti, kun Zoran Jankovic on telkien takana.</w:t>
      </w:r>
    </w:p>
    <w:p>
      <w:r>
        <w:rPr>
          <w:b/>
          <w:u w:val="single"/>
        </w:rPr>
        <w:t xml:space="preserve">716918</w:t>
      </w:r>
    </w:p>
    <w:p>
      <w:r>
        <w:t xml:space="preserve">@vinkovasle1 Ehdottomasti. Se jää sellaisena historiaan. Ja sitten on vielä hänen 25 vuoden ikänsä. En tiedä, miksi kutsuisin häntä - lubadariksi...</w:t>
      </w:r>
    </w:p>
    <w:p>
      <w:r>
        <w:rPr>
          <w:b/>
          <w:u w:val="single"/>
        </w:rPr>
        <w:t xml:space="preserve">716919</w:t>
      </w:r>
    </w:p>
    <w:p>
      <w:r>
        <w:t xml:space="preserve">Aivoviikon tämänvuotinen aiheena kipuilmiö https://t.co/E7GHDIVAxB #tiede @sinapsanet</w:t>
      </w:r>
    </w:p>
    <w:p>
      <w:r>
        <w:rPr>
          <w:b/>
          <w:u w:val="single"/>
        </w:rPr>
        <w:t xml:space="preserve">716920</w:t>
      </w:r>
    </w:p>
    <w:p>
      <w:r>
        <w:t xml:space="preserve">#aukio Huoneisto (30,2m2), Kunaverjeva 6, Ljubljana. Tarjoushinta = 39.900€. https://t.co/9wJN5ppo7A https://t.co/ies55AkIJU https://t.co/ies55AkIJU</w:t>
      </w:r>
    </w:p>
    <w:p>
      <w:r>
        <w:rPr>
          <w:b/>
          <w:u w:val="single"/>
        </w:rPr>
        <w:t xml:space="preserve">716921</w:t>
      </w:r>
    </w:p>
    <w:p>
      <w:r>
        <w:t xml:space="preserve">Se ei ole totta! Hollantilaiset, Srebrenican pääsyylliset, syyttävät unkarilaisia siitä, että he ovat samanlaisia kuin islamilaiset terroristit! Eikö olisi ollut parempi pitää GOBEC!</w:t>
      </w:r>
    </w:p>
    <w:p>
      <w:r>
        <w:rPr>
          <w:b/>
          <w:u w:val="single"/>
        </w:rPr>
        <w:t xml:space="preserve">716922</w:t>
      </w:r>
    </w:p>
    <w:p>
      <w:r>
        <w:t xml:space="preserve">Onko joukossamme ketään, joka käy YHDESSÄ PUBissa? Huomenna he lupaavat meille unohtumattomat juhlat aamuun asti ACAPULCO BANDin kanssa... http://t.co/ACFEOLWP...</w:t>
      </w:r>
    </w:p>
    <w:p>
      <w:r>
        <w:rPr>
          <w:b/>
          <w:u w:val="single"/>
        </w:rPr>
        <w:t xml:space="preserve">716923</w:t>
      </w:r>
    </w:p>
    <w:p>
      <w:r>
        <w:t xml:space="preserve">2 VIP-LIPPUA VUOKRAUS:</w:t>
        <w:br/>
        <w:br/>
        <w:t xml:space="preserve">"Vapaamuurarit, Collegiumin matkojen vakiovieraat, tulevat juhlimaan 10-vuotispäiväänsä perjantaina... http://t.co/tOX7p4Jo3O</w:t>
      </w:r>
    </w:p>
    <w:p>
      <w:r>
        <w:rPr>
          <w:b/>
          <w:u w:val="single"/>
        </w:rPr>
        <w:t xml:space="preserve">716924</w:t>
      </w:r>
    </w:p>
    <w:p>
      <w:r>
        <w:t xml:space="preserve">@MitjaIrsic @tomltoml Hyvin palkattu terroristi Boštjan Videmšek tekee jo aaltoja Hanziportalissa: https://t.co/MGdE5ZTnnb https://t.co/bnDhtiVh2q</w:t>
      </w:r>
    </w:p>
    <w:p>
      <w:r>
        <w:rPr>
          <w:b/>
          <w:u w:val="single"/>
        </w:rPr>
        <w:t xml:space="preserve">716925</w:t>
      </w:r>
    </w:p>
    <w:p>
      <w:r>
        <w:t xml:space="preserve">@dobervoznik En ole. Mutta minulla on raskaat ja asfalttia vittuilevat renkaat. Mutta puhkeamissuojaus on huippuluokkaa.</w:t>
      </w:r>
    </w:p>
    <w:p>
      <w:r>
        <w:rPr>
          <w:b/>
          <w:u w:val="single"/>
        </w:rPr>
        <w:t xml:space="preserve">716926</w:t>
      </w:r>
    </w:p>
    <w:p>
      <w:r>
        <w:t xml:space="preserve">Erityisesti asiantuntija Staret: katso yksittäisiä kuvia siitä, mitä he tekivät Messin kanssa - joka pelissä! https://t.co/H7kcH1GGGo</w:t>
      </w:r>
    </w:p>
    <w:p>
      <w:r>
        <w:rPr>
          <w:b/>
          <w:u w:val="single"/>
        </w:rPr>
        <w:t xml:space="preserve">716927</w:t>
      </w:r>
    </w:p>
    <w:p>
      <w:r>
        <w:t xml:space="preserve">@AntonPeinkiher Raaputat persettäsi vasemmalla ja oikealla. Ruoanvalmistuksen osalta on heidän geeneissään, etteivät he koske siihen vasemmalla kädellä.</w:t>
      </w:r>
    </w:p>
    <w:p>
      <w:r>
        <w:rPr>
          <w:b/>
          <w:u w:val="single"/>
        </w:rPr>
        <w:t xml:space="preserve">716928</w:t>
      </w:r>
    </w:p>
    <w:p>
      <w:r>
        <w:t xml:space="preserve">Kun he pesevät päätäsi suonikohjuilla.</w:t>
        <w:t xml:space="preserve">Ja pilkkaa sloveeniaa... :(</w:t>
        <w:br/>
        <w:t xml:space="preserve">https://t.co/aNV0XWOPPh https://t.co/aNV0XWOPPh</w:t>
      </w:r>
    </w:p>
    <w:p>
      <w:r>
        <w:rPr>
          <w:b/>
          <w:u w:val="single"/>
        </w:rPr>
        <w:t xml:space="preserve">716929</w:t>
      </w:r>
    </w:p>
    <w:p>
      <w:r>
        <w:t xml:space="preserve">@Jaka__Dolinar Anteeksi, minulla ei ole aikaa sinulle tänään. Mene tavalliselle psykiatrillesi.</w:t>
      </w:r>
    </w:p>
    <w:p>
      <w:r>
        <w:rPr>
          <w:b/>
          <w:u w:val="single"/>
        </w:rPr>
        <w:t xml:space="preserve">716930</w:t>
      </w:r>
    </w:p>
    <w:p>
      <w:r>
        <w:t xml:space="preserve">...kun vasemmisto on tosissaan, se julistaa interpellation, joka varmasti onnistuu :)</w:t>
      </w:r>
    </w:p>
    <w:p>
      <w:r>
        <w:rPr>
          <w:b/>
          <w:u w:val="single"/>
        </w:rPr>
        <w:t xml:space="preserve">716931</w:t>
      </w:r>
    </w:p>
    <w:p>
      <w:r>
        <w:t xml:space="preserve">Jelka Godec: Kokoomus estää verisuonitukia käsittelevän tutkintalautakunnan työn</w:t>
        <w:br/>
        <w:t xml:space="preserve">https://t.co/V0XZUBC9PF https://t.co/3GAM4wLLad https://t.co/3GAM4wLLad</w:t>
      </w:r>
    </w:p>
    <w:p>
      <w:r>
        <w:rPr>
          <w:b/>
          <w:u w:val="single"/>
        </w:rPr>
        <w:t xml:space="preserve">716932</w:t>
      </w:r>
    </w:p>
    <w:p>
      <w:r>
        <w:t xml:space="preserve">Rekrytoimalla (ja maksamalla) kuvia rannoilta, makuuhuoneista, hautajaisista, vuosipäivistä, lautoista. Demokratisoimalla ovadership. https://t.co/BFeNEH4sei</w:t>
      </w:r>
    </w:p>
    <w:p>
      <w:r>
        <w:rPr>
          <w:b/>
          <w:u w:val="single"/>
        </w:rPr>
        <w:t xml:space="preserve">716933</w:t>
      </w:r>
    </w:p>
    <w:p>
      <w:r>
        <w:t xml:space="preserve">Šaleškan kahdella pormestarilla on suurin muistomerkki, joka on 2 kuukauden välein kipinöivä ohut fallos. He "auttoivat" rakentamaan sen itse. @toplovodar @Val202 #nebuloze</w:t>
      </w:r>
    </w:p>
    <w:p>
      <w:r>
        <w:rPr>
          <w:b/>
          <w:u w:val="single"/>
        </w:rPr>
        <w:t xml:space="preserve">716934</w:t>
      </w:r>
    </w:p>
    <w:p>
      <w:r>
        <w:t xml:space="preserve">@TelekomSlo @multikultivator ptu 2-3 minuuttia sitten ei toimi. Kytkeminen päälle/pois ei auta</w:t>
      </w:r>
    </w:p>
    <w:p>
      <w:r>
        <w:rPr>
          <w:b/>
          <w:u w:val="single"/>
        </w:rPr>
        <w:t xml:space="preserve">716935</w:t>
      </w:r>
    </w:p>
    <w:p>
      <w:r>
        <w:t xml:space="preserve">@PevcPeter Hänen ei olisi tarvinnut reagoida noin... Tuomari olisi voinut tuomita kitsauden joka tapauksessa. Varsinkin finaalissa! Missä ovat Johnny Mac???? päivät?</w:t>
      </w:r>
    </w:p>
    <w:p>
      <w:r>
        <w:rPr>
          <w:b/>
          <w:u w:val="single"/>
        </w:rPr>
        <w:t xml:space="preserve">716936</w:t>
      </w:r>
    </w:p>
    <w:p>
      <w:r>
        <w:t xml:space="preserve">Vakava onnettomuus Bitnjassa lähellä Bohinjska Bistricaa: moottoripyöräilijä ja henkilöauto törmäsivät toisiinsa</w:t>
        <w:br/>
        <w:t xml:space="preserve">https://t.co/PIcIfoo0vT https://t.co/RXHewtXakc https://t.co/RXHewtXakc</w:t>
      </w:r>
    </w:p>
    <w:p>
      <w:r>
        <w:rPr>
          <w:b/>
          <w:u w:val="single"/>
        </w:rPr>
        <w:t xml:space="preserve">716937</w:t>
      </w:r>
    </w:p>
    <w:p>
      <w:r>
        <w:t xml:space="preserve">Kutsuvieraat katsoivat Shadows of the... https://t.co/wuBjWErYRE sarjan ensimmäisen osan.</w:t>
      </w:r>
    </w:p>
    <w:p>
      <w:r>
        <w:rPr>
          <w:b/>
          <w:u w:val="single"/>
        </w:rPr>
        <w:t xml:space="preserve">716938</w:t>
      </w:r>
    </w:p>
    <w:p>
      <w:r>
        <w:t xml:space="preserve">@prisrcna1 Ainakin 20 taimenta on hakeutunut tähän lätäkköön. Juuri pelastettu. https://t.co/1GzojClhrV</w:t>
      </w:r>
    </w:p>
    <w:p>
      <w:r>
        <w:rPr>
          <w:b/>
          <w:u w:val="single"/>
        </w:rPr>
        <w:t xml:space="preserve">716939</w:t>
      </w:r>
    </w:p>
    <w:p>
      <w:r>
        <w:t xml:space="preserve">Tässä on jänis, joka on saanut tarpeekseen kapitalismista... todellinen kommunisti https://t.co/oWkgthR4xP via @YouTube</w:t>
      </w:r>
    </w:p>
    <w:p>
      <w:r>
        <w:rPr>
          <w:b/>
          <w:u w:val="single"/>
        </w:rPr>
        <w:t xml:space="preserve">716940</w:t>
      </w:r>
    </w:p>
    <w:p>
      <w:r>
        <w:t xml:space="preserve">@ntokomc Äiti, tämä ei ole kokaiinilla, tämä on sekoitus</w:t>
        <w:br/>
        <w:t xml:space="preserve">"cococrocodilemphytaminecuccies", joka saa hänet pyörimään näin. Mihin tämä maailma on menossa?</w:t>
      </w:r>
    </w:p>
    <w:p>
      <w:r>
        <w:rPr>
          <w:b/>
          <w:u w:val="single"/>
        </w:rPr>
        <w:t xml:space="preserve">716941</w:t>
      </w:r>
    </w:p>
    <w:p>
      <w:r>
        <w:t xml:space="preserve">@vinkovasle1 @strankalevica Hän voi vakuuttaa vain vakuuttuneita kommunisteja subalpiinisessa paratiisissa. Maduro ansaitsee kuitenkin parempaa...</w:t>
      </w:r>
    </w:p>
    <w:p>
      <w:r>
        <w:rPr>
          <w:b/>
          <w:u w:val="single"/>
        </w:rPr>
        <w:t xml:space="preserve">716942</w:t>
      </w:r>
    </w:p>
    <w:p>
      <w:r>
        <w:t xml:space="preserve">Syöttäjät eivät ole vielä istuneet, mitä voimme odottaa niiltä ? Tyhjät kaukalot ?! https://t.co/C3SZ0rSSnf</w:t>
      </w:r>
    </w:p>
    <w:p>
      <w:r>
        <w:rPr>
          <w:b/>
          <w:u w:val="single"/>
        </w:rPr>
        <w:t xml:space="preserve">716943</w:t>
      </w:r>
    </w:p>
    <w:p>
      <w:r>
        <w:t xml:space="preserve">Jos joku haluaa oppia teroittamaan veitsen kotona, myyn tämän puukon puoleen hintaan, 25eur (55eur muuten) https://t.co/7H7RanhNYF</w:t>
      </w:r>
    </w:p>
    <w:p>
      <w:r>
        <w:rPr>
          <w:b/>
          <w:u w:val="single"/>
        </w:rPr>
        <w:t xml:space="preserve">716944</w:t>
      </w:r>
    </w:p>
    <w:p>
      <w:r>
        <w:t xml:space="preserve">Tarvitsen jonkun tekemään minulle esittelyvideon (5 sekuntia) museolleni. Olisin hänelle hyvin kiitollinen.</w:t>
      </w:r>
    </w:p>
    <w:p>
      <w:r>
        <w:rPr>
          <w:b/>
          <w:u w:val="single"/>
        </w:rPr>
        <w:t xml:space="preserve">716945</w:t>
      </w:r>
    </w:p>
    <w:p>
      <w:r>
        <w:t xml:space="preserve">@TomazLisec Mitä se Fafajonkan mimmi puuhaa ? Vetoketjullinen pimppi, joka on Sorosin maksama imijä.</w:t>
      </w:r>
    </w:p>
    <w:p>
      <w:r>
        <w:rPr>
          <w:b/>
          <w:u w:val="single"/>
        </w:rPr>
        <w:t xml:space="preserve">716946</w:t>
      </w:r>
    </w:p>
    <w:p>
      <w:r>
        <w:t xml:space="preserve">Uutta Twitterissä maanantaina vasemmiston ja oikeiston, amtivekkareiden ja vexereiden välillä, #järvi #järvi #järvi</w:t>
      </w:r>
    </w:p>
    <w:p>
      <w:r>
        <w:rPr>
          <w:b/>
          <w:u w:val="single"/>
        </w:rPr>
        <w:t xml:space="preserve">716947</w:t>
      </w:r>
    </w:p>
    <w:p>
      <w:r>
        <w:t xml:space="preserve">@petracj u, tänään on varmaan todella mukavaa *sanoo kateellisena vessanpöntöstä, samalla kun hänen vaimonsa ja yksi lapsensa oksentavat kukin omaan oksennusastiaan *</w:t>
      </w:r>
    </w:p>
    <w:p>
      <w:r>
        <w:rPr>
          <w:b/>
          <w:u w:val="single"/>
        </w:rPr>
        <w:t xml:space="preserve">716948</w:t>
      </w:r>
    </w:p>
    <w:p>
      <w:r>
        <w:t xml:space="preserve">@processor Tällaiset toimistot ovat enimmäkseen pesusekoittimia ja itsetarkoitus.</w:t>
      </w:r>
    </w:p>
    <w:p>
      <w:r>
        <w:rPr>
          <w:b/>
          <w:u w:val="single"/>
        </w:rPr>
        <w:t xml:space="preserve">716949</w:t>
      </w:r>
    </w:p>
    <w:p>
      <w:r>
        <w:t xml:space="preserve">Tämänpäiväisen myrskyn aikana Zaplanaan putoili tynnyreitä - alle senttimetrin kokoisia jäänjyviä.</w:t>
      </w:r>
    </w:p>
    <w:p>
      <w:r>
        <w:rPr>
          <w:b/>
          <w:u w:val="single"/>
        </w:rPr>
        <w:t xml:space="preserve">716950</w:t>
      </w:r>
    </w:p>
    <w:p>
      <w:r>
        <w:t xml:space="preserve">@useaway Sairas ja petomainen jetleg. Hm, voisin keksiä jotain, joka sopisi minulle paremmin.</w:t>
      </w:r>
    </w:p>
    <w:p>
      <w:r>
        <w:rPr>
          <w:b/>
          <w:u w:val="single"/>
        </w:rPr>
        <w:t xml:space="preserve">716951</w:t>
      </w:r>
    </w:p>
    <w:p>
      <w:r>
        <w:t xml:space="preserve">@DrzavljanD @policija_si tutkia tarkemmin muuten, jos joku poliisi tietää enemmän tästä asiasta.</w:t>
      </w:r>
    </w:p>
    <w:p>
      <w:r>
        <w:rPr>
          <w:b/>
          <w:u w:val="single"/>
        </w:rPr>
        <w:t xml:space="preserve">716952</w:t>
      </w:r>
    </w:p>
    <w:p>
      <w:r>
        <w:t xml:space="preserve">@MartinValic Ljubljanan pyöräilijät ovat joukko aivottomia, itsekkäitä paskoja kahdella pyörällä!</w:t>
      </w:r>
    </w:p>
    <w:p>
      <w:r>
        <w:rPr>
          <w:b/>
          <w:u w:val="single"/>
        </w:rPr>
        <w:t xml:space="preserve">716953</w:t>
      </w:r>
    </w:p>
    <w:p>
      <w:r>
        <w:t xml:space="preserve">@overlord_tm Kansaa ällöttää Tusan mainonta kotituotteissa, mutta politiikassa se on siistiä?</w:t>
      </w:r>
    </w:p>
    <w:p>
      <w:r>
        <w:rPr>
          <w:b/>
          <w:u w:val="single"/>
        </w:rPr>
        <w:t xml:space="preserve">716954</w:t>
      </w:r>
    </w:p>
    <w:p>
      <w:r>
        <w:t xml:space="preserve">Tajuttoman naisen raiskaus ei ole raiskaus, koska hän ei vastustanut? #video https://t.co/HB3pLsgNbQ via @SiolNEWS</w:t>
      </w:r>
    </w:p>
    <w:p>
      <w:r>
        <w:rPr>
          <w:b/>
          <w:u w:val="single"/>
        </w:rPr>
        <w:t xml:space="preserve">716955</w:t>
      </w:r>
    </w:p>
    <w:p>
      <w:r>
        <w:t xml:space="preserve">Ehkä sen ei pitäisi näyttää yhtä ystävälliseltä kuin isoisä ja isoäiti jalkapallo-ohjelmasta. https://t.co/p5HY5IsAkh.</w:t>
      </w:r>
    </w:p>
    <w:p>
      <w:r>
        <w:rPr>
          <w:b/>
          <w:u w:val="single"/>
        </w:rPr>
        <w:t xml:space="preserve">716956</w:t>
      </w:r>
    </w:p>
    <w:p>
      <w:r>
        <w:t xml:space="preserve">@ErikaPlaninsec Siitä lähtien kun lopetit mulkkujen etsimisen ja sinusta tuli Trstenjakovan trolli, ei enää 🙈 https://t.co/QrwyFtrAmq.</w:t>
      </w:r>
    </w:p>
    <w:p>
      <w:r>
        <w:rPr>
          <w:b/>
          <w:u w:val="single"/>
        </w:rPr>
        <w:t xml:space="preserve">716957</w:t>
      </w:r>
    </w:p>
    <w:p>
      <w:r>
        <w:t xml:space="preserve">@Bojana61654450 Troijan hevosen sisään mahtuu liikaa. Missä kaikki naiset ovat?</w:t>
      </w:r>
    </w:p>
    <w:p>
      <w:r>
        <w:rPr>
          <w:b/>
          <w:u w:val="single"/>
        </w:rPr>
        <w:t xml:space="preserve">716958</w:t>
      </w:r>
    </w:p>
    <w:p>
      <w:r>
        <w:t xml:space="preserve">@karmennovak Täällä 1nadan on fiksusti liittynyt lehtimyymälöihin, ja voit nyt ostaa heidän kuponkejaan lehtimyymälöistä.</w:t>
      </w:r>
    </w:p>
    <w:p>
      <w:r>
        <w:rPr>
          <w:b/>
          <w:u w:val="single"/>
        </w:rPr>
        <w:t xml:space="preserve">716959</w:t>
      </w:r>
    </w:p>
    <w:p>
      <w:r>
        <w:t xml:space="preserve">@zanimiva Mararelloja on tänä vuonna niin paljon, että ne hyppäävät koriin...entä porcini...🍄🍄🍄🍄😉</w:t>
      </w:r>
    </w:p>
    <w:p>
      <w:r>
        <w:rPr>
          <w:b/>
          <w:u w:val="single"/>
        </w:rPr>
        <w:t xml:space="preserve">716960</w:t>
      </w:r>
    </w:p>
    <w:p>
      <w:r>
        <w:t xml:space="preserve">@mihazorz .... valitsi monet henkilöt, joilla ei ole makua eikä tapoja.</w:t>
        <w:br/>
        <w:t xml:space="preserve"> Muukalaiset eivät lähettäneet häntä heille. Olen pahoillani.</w:t>
      </w:r>
    </w:p>
    <w:p>
      <w:r>
        <w:rPr>
          <w:b/>
          <w:u w:val="single"/>
        </w:rPr>
        <w:t xml:space="preserve">716961</w:t>
      </w:r>
    </w:p>
    <w:p>
      <w:r>
        <w:t xml:space="preserve">@LahovnikMatej Verkko- ja verkkodigitalisaatiosta huolimatta viestinnän tehokkuus on kääntäen verrannollinen ihmisten väliseen etäisyyteen.</w:t>
      </w:r>
    </w:p>
    <w:p>
      <w:r>
        <w:rPr>
          <w:b/>
          <w:u w:val="single"/>
        </w:rPr>
        <w:t xml:space="preserve">716962</w:t>
      </w:r>
    </w:p>
    <w:p>
      <w:r>
        <w:t xml:space="preserve">@jankoslavm @leaathenatabako En tiedä UV:stä, mutta sinä bluffaat hieman. Yksi tapa ilmaista se.</w:t>
      </w:r>
    </w:p>
    <w:p>
      <w:r>
        <w:rPr>
          <w:b/>
          <w:u w:val="single"/>
        </w:rPr>
        <w:t xml:space="preserve">716963</w:t>
      </w:r>
    </w:p>
    <w:p>
      <w:r>
        <w:t xml:space="preserve">@TZdenko @NovaSlovenija NSi allekirjoittaisi sopimuksen paholaisen kanssa vain pysyäkseen parlamentissa ja mahdollisessa hallituksessa.</w:t>
      </w:r>
    </w:p>
    <w:p>
      <w:r>
        <w:rPr>
          <w:b/>
          <w:u w:val="single"/>
        </w:rPr>
        <w:t xml:space="preserve">716964</w:t>
      </w:r>
    </w:p>
    <w:p>
      <w:r>
        <w:t xml:space="preserve">@MKavscek Meillä oli töissä kellaritulva ja räjähdys yhdessä laboratoriossa. Palokunta on nyt sammuttamassa paloa :(</w:t>
      </w:r>
    </w:p>
    <w:p>
      <w:r>
        <w:rPr>
          <w:b/>
          <w:u w:val="single"/>
        </w:rPr>
        <w:t xml:space="preserve">716965</w:t>
      </w:r>
    </w:p>
    <w:p>
      <w:r>
        <w:t xml:space="preserve">@metkav1 Joo, joo. Underbelly vaimot, se on enemmän fensi kanssa borate afne guncat #dogdajse</w:t>
      </w:r>
    </w:p>
    <w:p>
      <w:r>
        <w:rPr>
          <w:b/>
          <w:u w:val="single"/>
        </w:rPr>
        <w:t xml:space="preserve">716966</w:t>
      </w:r>
    </w:p>
    <w:p>
      <w:r>
        <w:t xml:space="preserve">@jelka_godec En halua enää kuunnella Ote Sorinistkaa, vatsani kääntyy.</w:t>
      </w:r>
    </w:p>
    <w:p>
      <w:r>
        <w:rPr>
          <w:b/>
          <w:u w:val="single"/>
        </w:rPr>
        <w:t xml:space="preserve">716967</w:t>
      </w:r>
    </w:p>
    <w:p>
      <w:r>
        <w:t xml:space="preserve">@EvaIrglL @NeMaramButlov Eva Haluaisin puhua kanssasi marsipaanin äärellä 😁😁😁</w:t>
      </w:r>
    </w:p>
    <w:p>
      <w:r>
        <w:rPr>
          <w:b/>
          <w:u w:val="single"/>
        </w:rPr>
        <w:t xml:space="preserve">716968</w:t>
      </w:r>
    </w:p>
    <w:p>
      <w:r>
        <w:t xml:space="preserve">A: "Onko tekoäly vaarallinen?" "Onko tekoäly vaarallinen?"</w:t>
        <w:br/>
        <w:t xml:space="preserve"> B: "Ei! Luonnollinen tyhmyys on vaarallista!" #cigre</w:t>
      </w:r>
    </w:p>
    <w:p>
      <w:r>
        <w:rPr>
          <w:b/>
          <w:u w:val="single"/>
        </w:rPr>
        <w:t xml:space="preserve">716969</w:t>
      </w:r>
    </w:p>
    <w:p>
      <w:r>
        <w:t xml:space="preserve">Media on 80-prosenttisesti syyllinen harhaanjohtamiseen ja valehteluun, ja Slo-lampaat ostavat sen https://t.co/eQgsq7iZFF</w:t>
      </w:r>
    </w:p>
    <w:p>
      <w:r>
        <w:rPr>
          <w:b/>
          <w:u w:val="single"/>
        </w:rPr>
        <w:t xml:space="preserve">716970</w:t>
      </w:r>
    </w:p>
    <w:p>
      <w:r>
        <w:t xml:space="preserve">@valicc__martin @bojansimm @CvetaStepanjan He vievät sinut rautatieasemalta rautatieasemalle bussilla. Tekoäly</w:t>
      </w:r>
    </w:p>
    <w:p>
      <w:r>
        <w:rPr>
          <w:b/>
          <w:u w:val="single"/>
        </w:rPr>
        <w:t xml:space="preserve">716971</w:t>
      </w:r>
    </w:p>
    <w:p>
      <w:r>
        <w:t xml:space="preserve">Sloveniaan suuntaavat laittomat maahanmuuttajat kantavat tartuntatauteja! Tämän vahvisti ministeri https://t.co/nqH31IfZqg @Nova24TV:n kautta.</w:t>
      </w:r>
    </w:p>
    <w:p>
      <w:r>
        <w:rPr>
          <w:b/>
          <w:u w:val="single"/>
        </w:rPr>
        <w:t xml:space="preserve">716972</w:t>
      </w:r>
    </w:p>
    <w:p>
      <w:r>
        <w:t xml:space="preserve">Ihme Kobaridin lähellä, tasan sata vuotta sitten https://t.co/DuKeVYS0Ej #kobarid #Caporetto #bitkaprikobaridu #thegreatgreatwar</w:t>
      </w:r>
    </w:p>
    <w:p>
      <w:r>
        <w:rPr>
          <w:b/>
          <w:u w:val="single"/>
        </w:rPr>
        <w:t xml:space="preserve">716973</w:t>
      </w:r>
    </w:p>
    <w:p>
      <w:r>
        <w:t xml:space="preserve">@ZigaTurk Pointti on se, että jotkut teistä pitävät tätä absurdina.</w:t>
        <w:br/>
        <w:t xml:space="preserve"> Useimmat teistä eivät edes ymmärrä, mikä on ongelma.</w:t>
      </w:r>
    </w:p>
    <w:p>
      <w:r>
        <w:rPr>
          <w:b/>
          <w:u w:val="single"/>
        </w:rPr>
        <w:t xml:space="preserve">716974</w:t>
      </w:r>
    </w:p>
    <w:p>
      <w:r>
        <w:t xml:space="preserve">@BigWhale @marko_alpner @AnaOstricki Vittu, mutta ainakin annat minun ilmaista itseäni vitun kulttuurisesti täällä.</w:t>
      </w:r>
    </w:p>
    <w:p>
      <w:r>
        <w:rPr>
          <w:b/>
          <w:u w:val="single"/>
        </w:rPr>
        <w:t xml:space="preserve">716975</w:t>
      </w:r>
    </w:p>
    <w:p>
      <w:r>
        <w:t xml:space="preserve">Suosittu näyttelijä ja laulaja turhista puheluista, ihmeistä ja mummosta. https://t.co/Yb7ySudMSp</w:t>
      </w:r>
    </w:p>
    <w:p>
      <w:r>
        <w:rPr>
          <w:b/>
          <w:u w:val="single"/>
        </w:rPr>
        <w:t xml:space="preserve">716976</w:t>
      </w:r>
    </w:p>
    <w:p>
      <w:r>
        <w:t xml:space="preserve">@JozeBizjak @hrastelj Olet ilmeisesti jo pillerillä ja kuulut niihin, jotka sanovat, että siiderin ei pitäisi tuoksua rypäleiltä.</w:t>
      </w:r>
    </w:p>
    <w:p>
      <w:r>
        <w:rPr>
          <w:b/>
          <w:u w:val="single"/>
        </w:rPr>
        <w:t xml:space="preserve">716977</w:t>
      </w:r>
    </w:p>
    <w:p>
      <w:r>
        <w:t xml:space="preserve">Osaan lukea täysin hyvin ja ääneen. Ja minä lausuin peruskoulussa. Mutta voinko mennä Slovenian parlamenttiin? Pyydän ystävää. #butale</w:t>
      </w:r>
    </w:p>
    <w:p>
      <w:r>
        <w:rPr>
          <w:b/>
          <w:u w:val="single"/>
        </w:rPr>
        <w:t xml:space="preserve">716978</w:t>
      </w:r>
    </w:p>
    <w:p>
      <w:r>
        <w:t xml:space="preserve">@Nova24TV @cikibucka Ja minut estettiin Twitterissä, koska kirjoitin, että Eu:n moskeijoiden imaamit saarnaavat vihaa! Totuus ei ole vihreä.</w:t>
      </w:r>
    </w:p>
    <w:p>
      <w:r>
        <w:rPr>
          <w:b/>
          <w:u w:val="single"/>
        </w:rPr>
        <w:t xml:space="preserve">716979</w:t>
      </w:r>
    </w:p>
    <w:p>
      <w:r>
        <w:t xml:space="preserve">Lahjoitukset auttavat PROBONO AMBULANTAa! Liity meihin ja tehdään maailmasta parempi paikka niille, jotka eivät voi auttaa itseään. http://t.co/WGITHZtTNE.</w:t>
      </w:r>
    </w:p>
    <w:p>
      <w:r>
        <w:rPr>
          <w:b/>
          <w:u w:val="single"/>
        </w:rPr>
        <w:t xml:space="preserve">716980</w:t>
      </w:r>
    </w:p>
    <w:p>
      <w:r>
        <w:t xml:space="preserve">@jolandabuh @DusanMarkelj Ziher etuoikeutettu. Näin he menevät kortteliin kanssani!</w:t>
      </w:r>
    </w:p>
    <w:p>
      <w:r>
        <w:rPr>
          <w:b/>
          <w:u w:val="single"/>
        </w:rPr>
        <w:t xml:space="preserve">716981</w:t>
      </w:r>
    </w:p>
    <w:p>
      <w:r>
        <w:t xml:space="preserve">7.2.2016 klo 20:00 Perica Jerkovičin monokomedia: "Selfie-butlojen historia"! https://t.co/ND8HbmrbJV</w:t>
      </w:r>
    </w:p>
    <w:p>
      <w:r>
        <w:rPr>
          <w:b/>
          <w:u w:val="single"/>
        </w:rPr>
        <w:t xml:space="preserve">716982</w:t>
      </w:r>
    </w:p>
    <w:p>
      <w:r>
        <w:t xml:space="preserve">@AfneGunca16 Pac En edes tiedä, mitä tekemistä kukkakaalilla oli lähettämäni viestin kanssa.</w:t>
        <w:br/>
        <w:t xml:space="preserve"> Olen enemmän huolissani siitä, että olet taas pilvessä ja joudut imeytymään twiittien väliin.</w:t>
      </w:r>
    </w:p>
    <w:p>
      <w:r>
        <w:rPr>
          <w:b/>
          <w:u w:val="single"/>
        </w:rPr>
        <w:t xml:space="preserve">716983</w:t>
      </w:r>
    </w:p>
    <w:p>
      <w:r>
        <w:t xml:space="preserve">Jos ääliöt olisivat tulessa, TES6 olisi niin kannattava, että emme voisi vähempää välittää Track 2:sta.</w:t>
      </w:r>
    </w:p>
    <w:p>
      <w:r>
        <w:rPr>
          <w:b/>
          <w:u w:val="single"/>
        </w:rPr>
        <w:t xml:space="preserve">716984</w:t>
      </w:r>
    </w:p>
    <w:p>
      <w:r>
        <w:t xml:space="preserve">@SLOSpy En tiedä, miksi minusta tuntuu, että tämä on enemmän kuollut kirjain paperilla kuin todellisuutta.</w:t>
      </w:r>
    </w:p>
    <w:p>
      <w:r>
        <w:rPr>
          <w:b/>
          <w:u w:val="single"/>
        </w:rPr>
        <w:t xml:space="preserve">716985</w:t>
      </w:r>
    </w:p>
    <w:p>
      <w:r>
        <w:t xml:space="preserve">@Gospod_profesor Jos se ei ole kaupungin derby, se on peli, johon voi mennä tossuissa ;)</w:t>
      </w:r>
    </w:p>
    <w:p>
      <w:r>
        <w:rPr>
          <w:b/>
          <w:u w:val="single"/>
        </w:rPr>
        <w:t xml:space="preserve">716986</w:t>
      </w:r>
    </w:p>
    <w:p>
      <w:r>
        <w:t xml:space="preserve">Traaginen aamu: SAF:n helikopteri vei kuolleen vuorikiipeilijän pois vuorelta https://t.co/rQCeaehI1y</w:t>
      </w:r>
    </w:p>
    <w:p>
      <w:r>
        <w:rPr>
          <w:b/>
          <w:u w:val="single"/>
        </w:rPr>
        <w:t xml:space="preserve">716987</w:t>
      </w:r>
    </w:p>
    <w:p>
      <w:r>
        <w:t xml:space="preserve">@kriznimenedzer Pentu jaloillesi! Kiva pentu... Pieni eläke, mutta hieman etuoikeutettu! #patient</w:t>
      </w:r>
    </w:p>
    <w:p>
      <w:r>
        <w:rPr>
          <w:b/>
          <w:u w:val="single"/>
        </w:rPr>
        <w:t xml:space="preserve">716988</w:t>
      </w:r>
    </w:p>
    <w:p>
      <w:r>
        <w:t xml:space="preserve">@AnaOstricki Cowboy (kyllä, se oli kutsumukseni), astronautti. Etsivä. Luultavasti jotain muuta, mutta en muista.</w:t>
      </w:r>
    </w:p>
    <w:p>
      <w:r>
        <w:rPr>
          <w:b/>
          <w:u w:val="single"/>
        </w:rPr>
        <w:t xml:space="preserve">716989</w:t>
      </w:r>
    </w:p>
    <w:p>
      <w:r>
        <w:t xml:space="preserve">@JJansaSDS John! Sinä hämmästytät! Odotan tällaista viestintää tulevaisuudessa, olipa nykytilanteen tulos mikä tahansa! ONKO SELVÄ?</w:t>
      </w:r>
    </w:p>
    <w:p>
      <w:r>
        <w:rPr>
          <w:b/>
          <w:u w:val="single"/>
        </w:rPr>
        <w:t xml:space="preserve">716990</w:t>
      </w:r>
    </w:p>
    <w:p>
      <w:r>
        <w:t xml:space="preserve">@strankaSLOGA Eh, Janko, sinun ei todellakaan tarvitse ampua niitä. Se ei ole sinun tasollasi.</w:t>
      </w:r>
    </w:p>
    <w:p>
      <w:r>
        <w:rPr>
          <w:b/>
          <w:u w:val="single"/>
        </w:rPr>
        <w:t xml:space="preserve">716991</w:t>
      </w:r>
    </w:p>
    <w:p>
      <w:r>
        <w:t xml:space="preserve">@simonagobec Emme tiedä, onko Kurčan murhaaja tai Janković raiskaaja, mutta tällä viikolla paukutamme todistettuja varkaita.</w:t>
      </w:r>
    </w:p>
    <w:p>
      <w:r>
        <w:rPr>
          <w:b/>
          <w:u w:val="single"/>
        </w:rPr>
        <w:t xml:space="preserve">716992</w:t>
      </w:r>
    </w:p>
    <w:p>
      <w:r>
        <w:t xml:space="preserve">@Ferc_Pecovnikin kulkuri eli kommunismin purkamisen tarkoitus sisältä ulospäin. Hän ei ole ainoa!</w:t>
      </w:r>
    </w:p>
    <w:p>
      <w:r>
        <w:rPr>
          <w:b/>
          <w:u w:val="single"/>
        </w:rPr>
        <w:t xml:space="preserve">716993</w:t>
      </w:r>
    </w:p>
    <w:p>
      <w:r>
        <w:t xml:space="preserve">@bcicnafets @FranciKek hyvin harvat "ihmiset" jäivät henkiin, heidät tappoivat petturit, vuohipuput...</w:t>
      </w:r>
    </w:p>
    <w:p>
      <w:r>
        <w:rPr>
          <w:b/>
          <w:u w:val="single"/>
        </w:rPr>
        <w:t xml:space="preserve">716994</w:t>
      </w:r>
    </w:p>
    <w:p>
      <w:r>
        <w:t xml:space="preserve">Käytetty on laki.</w:t>
        <w:t xml:space="preserve">Myös siskoltani saatu vanha radiomasto, johon nauhoitimme sekoitettuja nauhoja😎</w:t>
        <w:br/>
        <w:t xml:space="preserve">#usedislaw #listentoavdiotapes</w:t>
      </w:r>
    </w:p>
    <w:p>
      <w:r>
        <w:rPr>
          <w:b/>
          <w:u w:val="single"/>
        </w:rPr>
        <w:t xml:space="preserve">716995</w:t>
      </w:r>
    </w:p>
    <w:p>
      <w:r>
        <w:t xml:space="preserve">@SiolNEWS Samaan hengenvetoon he hyväksyvät autenttisen tulkinnan tarpeellisena ja kommentoivat sitten jälkikäteen. Mikään ei ole taannehtivaa, aina tästä lähtien.</w:t>
      </w:r>
    </w:p>
    <w:p>
      <w:r>
        <w:rPr>
          <w:b/>
          <w:u w:val="single"/>
        </w:rPr>
        <w:t xml:space="preserve">716996</w:t>
      </w:r>
    </w:p>
    <w:p>
      <w:r>
        <w:t xml:space="preserve">PERJANTAI 27. LOKAKUU</w:t>
        <w:br/>
        <w:br/>
        <w:t xml:space="preserve">Kuu siirtyy Kauriista Vesimieheen</w:t>
        <w:br/>
        <w:t xml:space="preserve">Olemme levottomia ja kärsimättömiä. Kaikki tämä... https://t.co/EB7CgbfVpN</w:t>
      </w:r>
    </w:p>
    <w:p>
      <w:r>
        <w:rPr>
          <w:b/>
          <w:u w:val="single"/>
        </w:rPr>
        <w:t xml:space="preserve">716997</w:t>
      </w:r>
    </w:p>
    <w:p>
      <w:r>
        <w:t xml:space="preserve">He hyppivät ja tönivät niin paljon, että Putin kysyy minulta, mitä kulissien takana tapahtuu, kun pidän hänet rauhallisena puhelimessa Syyriasta.</w:t>
      </w:r>
    </w:p>
    <w:p>
      <w:r>
        <w:rPr>
          <w:b/>
          <w:u w:val="single"/>
        </w:rPr>
        <w:t xml:space="preserve">716998</w:t>
      </w:r>
    </w:p>
    <w:p>
      <w:r>
        <w:t xml:space="preserve">Naapurimme on ostanut uuden Audi Q7 3.0 (329 hv)</w:t>
        <w:br/>
        <w:t xml:space="preserve">Noin 120 juryä</w:t>
        <w:br/>
        <w:t xml:space="preserve">Hän on kasannut paljon olkia.</w:t>
        <w:br/>
        <w:t xml:space="preserve"> ...ja sanoo, ettei hän ole Desusissa...</w:t>
      </w:r>
    </w:p>
    <w:p>
      <w:r>
        <w:rPr>
          <w:b/>
          <w:u w:val="single"/>
        </w:rPr>
        <w:t xml:space="preserve">716999</w:t>
      </w:r>
    </w:p>
    <w:p>
      <w:r>
        <w:t xml:space="preserve">@Diverzija Taloustieteilijät tekevät mieluummin uuden reiän vyöhön kuin kiristävät vyötä hieman.</w:t>
      </w:r>
    </w:p>
    <w:p>
      <w:r>
        <w:rPr>
          <w:b/>
          <w:u w:val="single"/>
        </w:rPr>
        <w:t xml:space="preserve">717000</w:t>
      </w:r>
    </w:p>
    <w:p>
      <w:r>
        <w:t xml:space="preserve">Poliisi löysi varastetusta autosta tavarat, joita hän käytti räjähdyksen aiheuttamiseen</w:t>
        <w:br/>
        <w:t xml:space="preserve">https://t.co/4zYV9p9MeT</w:t>
      </w:r>
    </w:p>
    <w:p>
      <w:r>
        <w:rPr>
          <w:b/>
          <w:u w:val="single"/>
        </w:rPr>
        <w:t xml:space="preserve">717001</w:t>
      </w:r>
    </w:p>
    <w:p>
      <w:r>
        <w:t xml:space="preserve">@5er_peter Voin kuvitella tämän niin ikävällä värinällä, että heräisin 100-prosenttisesti. :))))</w:t>
      </w:r>
    </w:p>
    <w:p>
      <w:r>
        <w:rPr>
          <w:b/>
          <w:u w:val="single"/>
        </w:rPr>
        <w:t xml:space="preserve">717002</w:t>
      </w:r>
    </w:p>
    <w:p>
      <w:r>
        <w:t xml:space="preserve">@Lupo_inc pehmeä harja kädessä ja vaahdota kukka. näin meillä oli tapana pestä sitruunat, kun ne alkoivat kukkia mehiläisten aikataulun ulkopuolella.</w:t>
      </w:r>
    </w:p>
    <w:p>
      <w:r>
        <w:rPr>
          <w:b/>
          <w:u w:val="single"/>
        </w:rPr>
        <w:t xml:space="preserve">717003</w:t>
      </w:r>
    </w:p>
    <w:p>
      <w:r>
        <w:t xml:space="preserve">@GregaCiglar @mojcaskrinjar Kuka teki tämän velan? Vasemmistolaiset tai postkommunistit!</w:t>
      </w:r>
    </w:p>
    <w:p>
      <w:r>
        <w:rPr>
          <w:b/>
          <w:u w:val="single"/>
        </w:rPr>
        <w:t xml:space="preserve">717004</w:t>
      </w:r>
    </w:p>
    <w:p>
      <w:r>
        <w:t xml:space="preserve">Vaaralliset kobrat, magnumit ja "Schweizer Krachers" takavarikoitu | Svet24 https://t.co/7k9jgEOW37 https://t.co/FwsEPlbX2H https://t.co/FwsEPlbX2H</w:t>
      </w:r>
    </w:p>
    <w:p>
      <w:r>
        <w:rPr>
          <w:b/>
          <w:u w:val="single"/>
        </w:rPr>
        <w:t xml:space="preserve">717005</w:t>
      </w:r>
    </w:p>
    <w:p>
      <w:r>
        <w:t xml:space="preserve">@Dnevnik_si Huonolle kapitalistille ei jää muuta vaihtoehtoa kuin määritellä itsensä hyväksi kommunistiksi. Ja sitten kaikki menee perinteisesti päin helvettiä......</w:t>
      </w:r>
    </w:p>
    <w:p>
      <w:r>
        <w:rPr>
          <w:b/>
          <w:u w:val="single"/>
        </w:rPr>
        <w:t xml:space="preserve">717006</w:t>
      </w:r>
    </w:p>
    <w:p>
      <w:r>
        <w:t xml:space="preserve">@UroKac @vinkovasle1 @JJansaSDS Kaikki, jotka vastustavat äärioikeistoa, eivät sinänsä tee heistä vasemmistolaisia.</w:t>
      </w:r>
    </w:p>
    <w:p>
      <w:r>
        <w:rPr>
          <w:b/>
          <w:u w:val="single"/>
        </w:rPr>
        <w:t xml:space="preserve">717007</w:t>
      </w:r>
    </w:p>
    <w:p>
      <w:r>
        <w:t xml:space="preserve">Tänään myynnissä: USB-C-jakaja, 64 GB Samsung microSD-kortti, Xiaomi-rannekoru ja puhelin, Power Director. https://t.co/MrSAT8NViO</w:t>
      </w:r>
    </w:p>
    <w:p>
      <w:r>
        <w:rPr>
          <w:b/>
          <w:u w:val="single"/>
        </w:rPr>
        <w:t xml:space="preserve">717008</w:t>
      </w:r>
    </w:p>
    <w:p>
      <w:r>
        <w:t xml:space="preserve">@Nova24TV Hänen vanhempansa painostivat häntä myymään. Se koski hieman huumeita ja hieman niiden edistämistä.</w:t>
      </w:r>
    </w:p>
    <w:p>
      <w:r>
        <w:rPr>
          <w:b/>
          <w:u w:val="single"/>
        </w:rPr>
        <w:t xml:space="preserve">717009</w:t>
      </w:r>
    </w:p>
    <w:p>
      <w:r>
        <w:t xml:space="preserve">Pilvet vetäytyivät juuri sen verran, että aurinko paistoi Stolan lumipeitteiselle huipulle. Ja nyt he ovat palanneet hämärtämään sitä. #5minutesSun</w:t>
      </w:r>
    </w:p>
    <w:p>
      <w:r>
        <w:rPr>
          <w:b/>
          <w:u w:val="single"/>
        </w:rPr>
        <w:t xml:space="preserve">717010</w:t>
      </w:r>
    </w:p>
    <w:p>
      <w:r>
        <w:t xml:space="preserve">Ilmeisesti Bežigradin takana oli toimintaa. Kaikki korttelimme edessä olevat pickupit vietiin pois :(</w:t>
      </w:r>
    </w:p>
    <w:p>
      <w:r>
        <w:rPr>
          <w:b/>
          <w:u w:val="single"/>
        </w:rPr>
        <w:t xml:space="preserve">717011</w:t>
      </w:r>
    </w:p>
    <w:p>
      <w:r>
        <w:t xml:space="preserve">Huonoina päivinä heitän vohvelikoneen laiskasti ostoskoriin leivän ja maidon joukkoon. Ja kerma kaasun alla.</w:t>
      </w:r>
    </w:p>
    <w:p>
      <w:r>
        <w:rPr>
          <w:b/>
          <w:u w:val="single"/>
        </w:rPr>
        <w:t xml:space="preserve">717012</w:t>
      </w:r>
    </w:p>
    <w:p>
      <w:r>
        <w:t xml:space="preserve">Toinen poliisin rakennelma. Nimettömien viestien kirjoittaminen itselleen on vakio MB:ssä. Ministeri, on aika ryhtyä toimiin https://t.co/CSq2sVEidu</w:t>
      </w:r>
    </w:p>
    <w:p>
      <w:r>
        <w:rPr>
          <w:b/>
          <w:u w:val="single"/>
        </w:rPr>
        <w:t xml:space="preserve">717013</w:t>
      </w:r>
    </w:p>
    <w:p>
      <w:r>
        <w:t xml:space="preserve">@NejcMarcen @AKatalenic @lavkeri Grunfin sanoin: Jos häviät voittajan, voitat häviäjän.</w:t>
      </w:r>
    </w:p>
    <w:p>
      <w:r>
        <w:rPr>
          <w:b/>
          <w:u w:val="single"/>
        </w:rPr>
        <w:t xml:space="preserve">717014</w:t>
      </w:r>
    </w:p>
    <w:p>
      <w:r>
        <w:t xml:space="preserve">Miro Munda, viininviljelijä ja viinintekijä : Feeniks Jastrebcesta, joka tekee viiniä, jonka puolesta voi kuolla @JancisRobinson https://t.co/LjIn2c66JF via @Dnevnik_si</w:t>
      </w:r>
    </w:p>
    <w:p>
      <w:r>
        <w:rPr>
          <w:b/>
          <w:u w:val="single"/>
        </w:rPr>
        <w:t xml:space="preserve">717015</w:t>
      </w:r>
    </w:p>
    <w:p>
      <w:r>
        <w:t xml:space="preserve">@Cherry_Cherokee @sodnik @NormaMKorosec Tietenkin se on. Hänellä on ihan oma mieli 😂.</w:t>
      </w:r>
    </w:p>
    <w:p>
      <w:r>
        <w:rPr>
          <w:b/>
          <w:u w:val="single"/>
        </w:rPr>
        <w:t xml:space="preserve">717016</w:t>
      </w:r>
    </w:p>
    <w:p>
      <w:r>
        <w:t xml:space="preserve">@petrasovdat Minulla oli kiusaus kirjoittaa, että olet nuori, koska voit kävellä keskustaan tässä kuumuudessa. Ja bussilla. Mutta en tee sitä.</w:t>
      </w:r>
    </w:p>
    <w:p>
      <w:r>
        <w:rPr>
          <w:b/>
          <w:u w:val="single"/>
        </w:rPr>
        <w:t xml:space="preserve">717017</w:t>
      </w:r>
    </w:p>
    <w:p>
      <w:r>
        <w:t xml:space="preserve">@PohorjeZa @BojanPozar Tämä on täysin looginen siirto.</w:t>
        <w:br/>
        <w:t xml:space="preserve"> Sellaisen mustalaisen talo, jonka naapurina on lääkäri, on arvokkaampi kuin lääkärin talo.</w:t>
      </w:r>
    </w:p>
    <w:p>
      <w:r>
        <w:rPr>
          <w:b/>
          <w:u w:val="single"/>
        </w:rPr>
        <w:t xml:space="preserve">717018</w:t>
      </w:r>
    </w:p>
    <w:p>
      <w:r>
        <w:t xml:space="preserve">Drogba saa fanilta turpaansa treeneissä! video #jalkapallo #jalkapallo #ligaprvakov - http://t.co/ZIJCQYbQJb</w:t>
      </w:r>
    </w:p>
    <w:p>
      <w:r>
        <w:rPr>
          <w:b/>
          <w:u w:val="single"/>
        </w:rPr>
        <w:t xml:space="preserve">717019</w:t>
      </w:r>
    </w:p>
    <w:p>
      <w:r>
        <w:t xml:space="preserve">Fredi Miler on depiloinut otsatukan kahdeksi dratspiraaliksi. Mutta voiko mikään muu olla oikein?</w:t>
      </w:r>
    </w:p>
    <w:p>
      <w:r>
        <w:rPr>
          <w:b/>
          <w:u w:val="single"/>
        </w:rPr>
        <w:t xml:space="preserve">717020</w:t>
      </w:r>
    </w:p>
    <w:p>
      <w:r>
        <w:t xml:space="preserve">@goyts Mahnich valehtelee kuten jokainen nuori mulatti, kun kirjoitat hänelle, hän alkaa kehuskella ja keksiä asioita! Ei mitään...</w:t>
      </w:r>
    </w:p>
    <w:p>
      <w:r>
        <w:rPr>
          <w:b/>
          <w:u w:val="single"/>
        </w:rPr>
        <w:t xml:space="preserve">717021</w:t>
      </w:r>
    </w:p>
    <w:p>
      <w:r>
        <w:t xml:space="preserve">@PreglArjan Ehdotan, että teemme saman palomiesten kanssa. Tulipalon sattuessa ne vedetään pois.</w:t>
      </w:r>
    </w:p>
    <w:p>
      <w:r>
        <w:rPr>
          <w:b/>
          <w:u w:val="single"/>
        </w:rPr>
        <w:t xml:space="preserve">717022</w:t>
      </w:r>
    </w:p>
    <w:p>
      <w:r>
        <w:t xml:space="preserve">@z8_LJ Tnx! Aion ensin piilottaa yölähetyksen ja sitten kierrellä vielä kerran kaupungilla.</w:t>
      </w:r>
    </w:p>
    <w:p>
      <w:r>
        <w:rPr>
          <w:b/>
          <w:u w:val="single"/>
        </w:rPr>
        <w:t xml:space="preserve">717023</w:t>
      </w:r>
    </w:p>
    <w:p>
      <w:r>
        <w:t xml:space="preserve">@SchelkerMaya Sitten he tekevät hyvin, he erottavat taistelun hyvästä! Cerar perseeseen, Plenkovic kilpeen!</w:t>
      </w:r>
    </w:p>
    <w:p>
      <w:r>
        <w:rPr>
          <w:b/>
          <w:u w:val="single"/>
        </w:rPr>
        <w:t xml:space="preserve">717024</w:t>
      </w:r>
    </w:p>
    <w:p>
      <w:r>
        <w:t xml:space="preserve">@lisjakm @kricac @lavkeri haha näppäimistö ei ole sama 🙈🙉🙊 ...jos et löydä ketään, kutsun sinut kaljakisaan syyskuussa</w:t>
      </w:r>
    </w:p>
    <w:p>
      <w:r>
        <w:rPr>
          <w:b/>
          <w:u w:val="single"/>
        </w:rPr>
        <w:t xml:space="preserve">717025</w:t>
      </w:r>
    </w:p>
    <w:p>
      <w:r>
        <w:t xml:space="preserve">@NovaSlovenija @AntonTomazic @LuketicZdravko Nyt puuttuu vain Braunin parranajokone ja me voitamme😊.</w:t>
      </w:r>
    </w:p>
    <w:p>
      <w:r>
        <w:rPr>
          <w:b/>
          <w:u w:val="single"/>
        </w:rPr>
        <w:t xml:space="preserve">717026</w:t>
      </w:r>
    </w:p>
    <w:p>
      <w:r>
        <w:t xml:space="preserve">Tomaatti, paras sijoitus ylisavustetulle finanssisijoittajalle https://t.co/bKfPwzlUld</w:t>
      </w:r>
    </w:p>
    <w:p>
      <w:r>
        <w:rPr>
          <w:b/>
          <w:u w:val="single"/>
        </w:rPr>
        <w:t xml:space="preserve">717027</w:t>
      </w:r>
    </w:p>
    <w:p>
      <w:r>
        <w:t xml:space="preserve">@ZigaTurk Se on jo kasa paperia, mutta enimmäkseen se on toivomuslista, jossa ei ole arviointia eikä keinoja tavoitteiden saavuttamiseksi #blef</w:t>
      </w:r>
    </w:p>
    <w:p>
      <w:r>
        <w:rPr>
          <w:b/>
          <w:u w:val="single"/>
        </w:rPr>
        <w:t xml:space="preserve">717028</w:t>
      </w:r>
    </w:p>
    <w:p>
      <w:r>
        <w:t xml:space="preserve">@Moj_ca Tai he juoksevat ennen sinua ruokakomeroon, jossa ruoka on.  Ja tuijottaa tiukasti ovea, jos se on kiinni.</w:t>
      </w:r>
    </w:p>
    <w:p>
      <w:r>
        <w:rPr>
          <w:b/>
          <w:u w:val="single"/>
        </w:rPr>
        <w:t xml:space="preserve">717029</w:t>
      </w:r>
    </w:p>
    <w:p>
      <w:r>
        <w:t xml:space="preserve">@Slovenka2be Tai voit liittyä Pyhän Pehtran kirkkoon, jonka vaimoni ja minä perustimme.</w:t>
      </w:r>
    </w:p>
    <w:p>
      <w:r>
        <w:rPr>
          <w:b/>
          <w:u w:val="single"/>
        </w:rPr>
        <w:t xml:space="preserve">717030</w:t>
      </w:r>
    </w:p>
    <w:p>
      <w:r>
        <w:t xml:space="preserve">@JoAnnaOfArT @blagovestGB Sytytän kynttilöitä eläville, koska he tarvitsevat rauhaa. Kuolleet ovat kuolleita, heitä ei voi enää auttaa.</w:t>
      </w:r>
    </w:p>
    <w:p>
      <w:r>
        <w:rPr>
          <w:b/>
          <w:u w:val="single"/>
        </w:rPr>
        <w:t xml:space="preserve">717031</w:t>
      </w:r>
    </w:p>
    <w:p>
      <w:r>
        <w:t xml:space="preserve">@borisvoncina tili ei ole tilapäisesti käytettävissä, koska se rikkoo Twitterin mediakäytäntöä. Lue lisää.</w:t>
      </w:r>
    </w:p>
    <w:p>
      <w:r>
        <w:rPr>
          <w:b/>
          <w:u w:val="single"/>
        </w:rPr>
        <w:t xml:space="preserve">717032</w:t>
      </w:r>
    </w:p>
    <w:p>
      <w:r>
        <w:t xml:space="preserve">@zaspanko @DrzavljanK Voi luoja, älä sponsoroi häntä, hän on liian väsynyt tehdäkseen jotain sellaista!</w:t>
      </w:r>
    </w:p>
    <w:p>
      <w:r>
        <w:rPr>
          <w:b/>
          <w:u w:val="single"/>
        </w:rPr>
        <w:t xml:space="preserve">717033</w:t>
      </w:r>
    </w:p>
    <w:p>
      <w:r>
        <w:t xml:space="preserve">Jeretič on kääntänyt selkänsä kaikille (Pahorille, Bosmanille, SD:lle...) ja kääntää selkänsä kansalaisille... hän osaa huolehtia vain omasta perseestään #localelections #piran #sd</w:t>
      </w:r>
    </w:p>
    <w:p>
      <w:r>
        <w:rPr>
          <w:b/>
          <w:u w:val="single"/>
        </w:rPr>
        <w:t xml:space="preserve">717034</w:t>
      </w:r>
    </w:p>
    <w:p>
      <w:r>
        <w:t xml:space="preserve">@opica Se oli pannukakku leivässä, palsternakka ja veitsi käärittynä paitaan ;)</w:t>
      </w:r>
    </w:p>
    <w:p>
      <w:r>
        <w:rPr>
          <w:b/>
          <w:u w:val="single"/>
        </w:rPr>
        <w:t xml:space="preserve">717035</w:t>
      </w:r>
    </w:p>
    <w:p>
      <w:r>
        <w:t xml:space="preserve">@agortaa @jezandr4 @police_si He ovat täysin suorapuheisia ja epäpäteviä. He eivät osta sitä, koska se palaisi heti loppuun.</w:t>
      </w:r>
    </w:p>
    <w:p>
      <w:r>
        <w:rPr>
          <w:b/>
          <w:u w:val="single"/>
        </w:rPr>
        <w:t xml:space="preserve">717036</w:t>
      </w:r>
    </w:p>
    <w:p>
      <w:r>
        <w:t xml:space="preserve">Ei pidä paikkaansa:</w:t>
        <w:br/>
        <w:t xml:space="preserve">Jos venäläiset myrkyttävät itsensä, heidät pitäisi potkia ulos olympialaisista, jos he myrkyttävät muita, heidät pitäisi potkia ulos EU:</w:t>
      </w:r>
    </w:p>
    <w:p>
      <w:r>
        <w:rPr>
          <w:b/>
          <w:u w:val="single"/>
        </w:rPr>
        <w:t xml:space="preserve">717037</w:t>
      </w:r>
    </w:p>
    <w:p>
      <w:r>
        <w:t xml:space="preserve">@BanicGregor Sinä et taistellut natseja vastaan vaan kommunismin puolesta. Mutta me tiedämme, kuka voitti - kapitalismi</w:t>
      </w:r>
    </w:p>
    <w:p>
      <w:r>
        <w:rPr>
          <w:b/>
          <w:u w:val="single"/>
        </w:rPr>
        <w:t xml:space="preserve">717038</w:t>
      </w:r>
    </w:p>
    <w:p>
      <w:r>
        <w:t xml:space="preserve">@karmennovak @petrasovdat @tekvsakdan Aviomies kuuli, että #krofi on 15. päivään asti tänään sai sen suoraan uunista 😌😋👍 #marry #peanut</w:t>
      </w:r>
    </w:p>
    <w:p>
      <w:r>
        <w:rPr>
          <w:b/>
          <w:u w:val="single"/>
        </w:rPr>
        <w:t xml:space="preserve">717039</w:t>
      </w:r>
    </w:p>
    <w:p>
      <w:r>
        <w:t xml:space="preserve">@24ur_com-sivustolla laittomia maahanmuuttajia ja ihmissalakuljettajia kutsutaan "oppaiksi ja salakuljettajiksi". #fakenews</w:t>
      </w:r>
    </w:p>
    <w:p>
      <w:r>
        <w:rPr>
          <w:b/>
          <w:u w:val="single"/>
        </w:rPr>
        <w:t xml:space="preserve">717040</w:t>
      </w:r>
    </w:p>
    <w:p>
      <w:r>
        <w:t xml:space="preserve">@ZigaTurk Kateuden on oltava laajempaa ja yleispätevämpää. Joka ei ole tyhmä, ei ole palvelija. Se, joka ei ole foush, ei ole sosialisti!</w:t>
      </w:r>
    </w:p>
    <w:p>
      <w:r>
        <w:rPr>
          <w:b/>
          <w:u w:val="single"/>
        </w:rPr>
        <w:t xml:space="preserve">717041</w:t>
      </w:r>
    </w:p>
    <w:p>
      <w:r>
        <w:t xml:space="preserve">@scdtwister Se isännöi Udban huippupomoa, joka vastusti itsenäisyyttä. Toivottavasti hän saa öisin näkyjä murhatuista uhreista.</w:t>
      </w:r>
    </w:p>
    <w:p>
      <w:r>
        <w:rPr>
          <w:b/>
          <w:u w:val="single"/>
        </w:rPr>
        <w:t xml:space="preserve">717042</w:t>
      </w:r>
    </w:p>
    <w:p>
      <w:r>
        <w:t xml:space="preserve">Hän lähetti minut kauppaan ostamaan maitoa ja munia.</w:t>
        <w:br/>
        <w:t xml:space="preserve">Lappu sanoi:</w:t>
        <w:br/>
        <w:t xml:space="preserve">- mitä on tisseissäsi ja</w:t>
        <w:br/>
        <w:t xml:space="preserve">- mitä on kyrpäsi vieressä...</w:t>
      </w:r>
    </w:p>
    <w:p>
      <w:r>
        <w:rPr>
          <w:b/>
          <w:u w:val="single"/>
        </w:rPr>
        <w:t xml:space="preserve">717043</w:t>
      </w:r>
    </w:p>
    <w:p>
      <w:r>
        <w:t xml:space="preserve">Jos Milczynski kirjoittaisi Hovimestarit nykyään, nämä olisivat päärooleissa. https://t.co/ueUdEp69xl</w:t>
      </w:r>
    </w:p>
    <w:p>
      <w:r>
        <w:rPr>
          <w:b/>
          <w:u w:val="single"/>
        </w:rPr>
        <w:t xml:space="preserve">717044</w:t>
      </w:r>
    </w:p>
    <w:p>
      <w:r>
        <w:t xml:space="preserve">...toivotaan, että pian ei ole enää "rituaalista" fundamentalistista ihmisten tappamista - katso "WILLKOMMEN" Eurooppa !!!! https://t.co/XR6HcZQBw8</w:t>
      </w:r>
    </w:p>
    <w:p>
      <w:r>
        <w:rPr>
          <w:b/>
          <w:u w:val="single"/>
        </w:rPr>
        <w:t xml:space="preserve">717045</w:t>
      </w:r>
    </w:p>
    <w:p>
      <w:r>
        <w:t xml:space="preserve">@MervicVanda Kuka pystyy spontaaneihin idioottimaisuuksiin, paitsi punaiset agitprop-trumpetistit.</w:t>
      </w:r>
    </w:p>
    <w:p>
      <w:r>
        <w:rPr>
          <w:b/>
          <w:u w:val="single"/>
        </w:rPr>
        <w:t xml:space="preserve">717046</w:t>
      </w:r>
    </w:p>
    <w:p>
      <w:r>
        <w:t xml:space="preserve">@ZigaTurk On kuin kurentit olisivat syntyneet uimaan. Dravan varrella Ptujin ja Markovcin välillä sijaitsevat alueet ovat kuuluisia siitä.</w:t>
      </w:r>
    </w:p>
    <w:p>
      <w:r>
        <w:rPr>
          <w:b/>
          <w:u w:val="single"/>
        </w:rPr>
        <w:t xml:space="preserve">717047</w:t>
      </w:r>
    </w:p>
    <w:p>
      <w:r>
        <w:t xml:space="preserve">"Suunnittelijat" itse. Googletin puisia tulostettavia vaakunoita, kääntäjä tarjoaa vain puisia vaakunoita. Ainakin gugl saa minut nauramaan. https://t.co/IPeu8fp81c</w:t>
      </w:r>
    </w:p>
    <w:p>
      <w:r>
        <w:rPr>
          <w:b/>
          <w:u w:val="single"/>
        </w:rPr>
        <w:t xml:space="preserve">717048</w:t>
      </w:r>
    </w:p>
    <w:p>
      <w:r>
        <w:t xml:space="preserve">68-32 hallussa, 5-0 laukaukset kehystä. Katanecin joukkue voi olla varsin tyytyväinen 0-0 (dis)maalieroon. Toinen puoliaika parempi?</w:t>
      </w:r>
    </w:p>
    <w:p>
      <w:r>
        <w:rPr>
          <w:b/>
          <w:u w:val="single"/>
        </w:rPr>
        <w:t xml:space="preserve">717049</w:t>
      </w:r>
    </w:p>
    <w:p>
      <w:r>
        <w:t xml:space="preserve">Eräs provokaattori/harrastelija ajoi ohitseni tänä aamuna kolme paria suksia katollaan.</w:t>
      </w:r>
    </w:p>
    <w:p>
      <w:r>
        <w:rPr>
          <w:b/>
          <w:u w:val="single"/>
        </w:rPr>
        <w:t xml:space="preserve">717050</w:t>
      </w:r>
    </w:p>
    <w:p>
      <w:r>
        <w:t xml:space="preserve">Pelaan juuri nyt Ski Jump Mania Penguinsia. Liity ja yritä voittaa minut! https://t.co/vkZB4KEiZN</w:t>
      </w:r>
    </w:p>
    <w:p>
      <w:r>
        <w:rPr>
          <w:b/>
          <w:u w:val="single"/>
        </w:rPr>
        <w:t xml:space="preserve">717051</w:t>
      </w:r>
    </w:p>
    <w:p>
      <w:r>
        <w:t xml:space="preserve">@GK_SLO_EU @slovenskipanter *Poliitikot, jotka välittävät omasta perseestään, kutsuivat jopa hänet (troikka) mukaan.</w:t>
      </w:r>
    </w:p>
    <w:p>
      <w:r>
        <w:rPr>
          <w:b/>
          <w:u w:val="single"/>
        </w:rPr>
        <w:t xml:space="preserve">717052</w:t>
      </w:r>
    </w:p>
    <w:p>
      <w:r>
        <w:t xml:space="preserve">Ravistin laukkuani ympäriinsä. Tämä oli myös sisällä. Nyt löytää logiikka, jos voit?! #naiset 😮🤗😜 https://t.co/pTYiWoUe6e https://t.co/pTYiWoUe6e</w:t>
      </w:r>
    </w:p>
    <w:p>
      <w:r>
        <w:rPr>
          <w:b/>
          <w:u w:val="single"/>
        </w:rPr>
        <w:t xml:space="preserve">717053</w:t>
      </w:r>
    </w:p>
    <w:p>
      <w:r>
        <w:t xml:space="preserve">@markobandelli @TarcaRTVSLO @StrankaAB Pääasia on, että he kutsuivat Lukan kuvaamaan vasemmistolaista paskaa.</w:t>
      </w:r>
    </w:p>
    <w:p>
      <w:r>
        <w:rPr>
          <w:b/>
          <w:u w:val="single"/>
        </w:rPr>
        <w:t xml:space="preserve">717054</w:t>
      </w:r>
    </w:p>
    <w:p>
      <w:r>
        <w:t xml:space="preserve">@t_celestina @Urskitka Osaan laittaa ruokaa paistinpannulla kaasulla. Minulla olisi siis 4x kaasu + 2x induktio.</w:t>
      </w:r>
    </w:p>
    <w:p>
      <w:r>
        <w:rPr>
          <w:b/>
          <w:u w:val="single"/>
        </w:rPr>
        <w:t xml:space="preserve">717055</w:t>
      </w:r>
    </w:p>
    <w:p>
      <w:r>
        <w:t xml:space="preserve">U17 B jatkaa hyviä esityksiään.</w:t>
        <w:br/>
        <w:br/>
        <w:t xml:space="preserve"> #gremoilirija https://t.co/WKbyI5reGO</w:t>
      </w:r>
    </w:p>
    <w:p>
      <w:r>
        <w:rPr>
          <w:b/>
          <w:u w:val="single"/>
        </w:rPr>
        <w:t xml:space="preserve">717056</w:t>
      </w:r>
    </w:p>
    <w:p>
      <w:r>
        <w:t xml:space="preserve">Spomenka on enemmän tai vähemmän epäonnistunut, Janša vastustaa vielä, mutta muut ovat jo polvistuneet Murglesin eteen. https://t.co/cxtRq6VEtM.</w:t>
      </w:r>
    </w:p>
    <w:p>
      <w:r>
        <w:rPr>
          <w:b/>
          <w:u w:val="single"/>
        </w:rPr>
        <w:t xml:space="preserve">717057</w:t>
      </w:r>
    </w:p>
    <w:p>
      <w:r>
        <w:t xml:space="preserve">@StendlerBostjan Sinä saatanallinen roskaväki vangitsisi jonkun menisi psykiatriseen apuun kerrankin KIIREELLINEN</w:t>
      </w:r>
    </w:p>
    <w:p>
      <w:r>
        <w:rPr>
          <w:b/>
          <w:u w:val="single"/>
        </w:rPr>
        <w:t xml:space="preserve">717058</w:t>
      </w:r>
    </w:p>
    <w:p>
      <w:r>
        <w:t xml:space="preserve">@AnkaLesar Mindunter ja Manhunt: Unabomber ovat huippuja. FDV:ssä voi pudota vain portaita pitkin. Surkea vitsi. 😂. (Menen FDV:hen)</w:t>
      </w:r>
    </w:p>
    <w:p>
      <w:r>
        <w:rPr>
          <w:b/>
          <w:u w:val="single"/>
        </w:rPr>
        <w:t xml:space="preserve">717059</w:t>
      </w:r>
    </w:p>
    <w:p>
      <w:r>
        <w:t xml:space="preserve">Muslimimigrantti kivitti iäkkään naisen ja raiskasi hänet https://t.co/HQM2uMNa4I via @Nova24TV</w:t>
      </w:r>
    </w:p>
    <w:p>
      <w:r>
        <w:rPr>
          <w:b/>
          <w:u w:val="single"/>
        </w:rPr>
        <w:t xml:space="preserve">717060</w:t>
      </w:r>
    </w:p>
    <w:p>
      <w:r>
        <w:t xml:space="preserve">@JJansaSDS @NovaSlovenija sinun on parasta perääntyä ja jättää puolue Evan hoidettavaksi.Hän vie sen ennenkuulumattomiin korkeuksiin.Sinä hoidat muita taustalta käsin.</w:t>
      </w:r>
    </w:p>
    <w:p>
      <w:r>
        <w:rPr>
          <w:b/>
          <w:u w:val="single"/>
        </w:rPr>
        <w:t xml:space="preserve">717061</w:t>
      </w:r>
    </w:p>
    <w:p>
      <w:r>
        <w:t xml:space="preserve">Toimittajat suuttuivat Kloppille #jalkapallo #jalkapallo #ligaprvakov - http://t.co/PFdwcICG</w:t>
      </w:r>
    </w:p>
    <w:p>
      <w:r>
        <w:rPr>
          <w:b/>
          <w:u w:val="single"/>
        </w:rPr>
        <w:t xml:space="preserve">717062</w:t>
      </w:r>
    </w:p>
    <w:p>
      <w:r>
        <w:t xml:space="preserve">Niskakipu - poissa, kriisikipu - poissa, hikka - poissa. Lähden lomalle lopullisesti.</w:t>
      </w:r>
    </w:p>
    <w:p>
      <w:r>
        <w:rPr>
          <w:b/>
          <w:u w:val="single"/>
        </w:rPr>
        <w:t xml:space="preserve">717063</w:t>
      </w:r>
    </w:p>
    <w:p>
      <w:r>
        <w:t xml:space="preserve">@ErikaPlaninsec Jos menette Ljubljanaan, sanokaa heille, että kokoontukaa yhteen, jos emme tule ensi kerralla suuremmalla joukolla.</w:t>
      </w:r>
    </w:p>
    <w:p>
      <w:r>
        <w:rPr>
          <w:b/>
          <w:u w:val="single"/>
        </w:rPr>
        <w:t xml:space="preserve">717064</w:t>
      </w:r>
    </w:p>
    <w:p>
      <w:r>
        <w:t xml:space="preserve">Sitä minä tarvitsin tänään. Nyt leikkaan hiukseni aamuun asti. Voin antaa sinulle hyvän yön. https://t.co/6qJvdwVASm</w:t>
      </w:r>
    </w:p>
    <w:p>
      <w:r>
        <w:rPr>
          <w:b/>
          <w:u w:val="single"/>
        </w:rPr>
        <w:t xml:space="preserve">717065</w:t>
      </w:r>
    </w:p>
    <w:p>
      <w:r>
        <w:t xml:space="preserve">Repes on saanut sietämättömän amerikkalaisen niskasta kiinni, Cole... mitä tahansa hän tekeekin käsillään, hän kaataa sen perseellään! Lopputulos? Miinus. 👎👿🏀🙈</w:t>
      </w:r>
    </w:p>
    <w:p>
      <w:r>
        <w:rPr>
          <w:b/>
          <w:u w:val="single"/>
        </w:rPr>
        <w:t xml:space="preserve">717066</w:t>
      </w:r>
    </w:p>
    <w:p>
      <w:r>
        <w:t xml:space="preserve">@jelka_godec Tushartsille "talous" on politiikkaa tärkeämpää. Hän tarvitsee työpaikan, joka mahdollistaa iltapäivän tai "palvelusten välisen" suihinoton.</w:t>
      </w:r>
    </w:p>
    <w:p>
      <w:r>
        <w:rPr>
          <w:b/>
          <w:u w:val="single"/>
        </w:rPr>
        <w:t xml:space="preserve">717067</w:t>
      </w:r>
    </w:p>
    <w:p>
      <w:r>
        <w:t xml:space="preserve">@marinmedak @kobo00 He saivat minut niin hermostuneeksi, että nousin lentokoneeseen ja menin tekemään paperityöt henkilökohtaisesti.</w:t>
      </w:r>
    </w:p>
    <w:p>
      <w:r>
        <w:rPr>
          <w:b/>
          <w:u w:val="single"/>
        </w:rPr>
        <w:t xml:space="preserve">717068</w:t>
      </w:r>
    </w:p>
    <w:p>
      <w:r>
        <w:t xml:space="preserve">@strankaSDS @BrankoGrims1 @vladaRS YES! Grims olet niin #kekec yhdessä SDS:n kanssa. Ala olla tuottava 1x, koska maksamme sinulle kalliisti!</w:t>
      </w:r>
    </w:p>
    <w:p>
      <w:r>
        <w:rPr>
          <w:b/>
          <w:u w:val="single"/>
        </w:rPr>
        <w:t xml:space="preserve">717069</w:t>
      </w:r>
    </w:p>
    <w:p>
      <w:r>
        <w:t xml:space="preserve">@RomanVodeb Katso, pelleistä voi olla iloa sirkuksessa, mutta ennemmin tai myöhemmin kaikki kyllästyvät samoihin temppuihin.</w:t>
      </w:r>
    </w:p>
    <w:p>
      <w:r>
        <w:rPr>
          <w:b/>
          <w:u w:val="single"/>
        </w:rPr>
        <w:t xml:space="preserve">717070</w:t>
      </w:r>
    </w:p>
    <w:p>
      <w:r>
        <w:t xml:space="preserve">Minulle alkaa vähitellen käydä selväksi, miksi kommunistien rikoksista ei nosteta syytteitä. Mestarit ja heidän palkkasoturinsa ovat edelleen koskemattomia.</w:t>
      </w:r>
    </w:p>
    <w:p>
      <w:r>
        <w:rPr>
          <w:b/>
          <w:u w:val="single"/>
        </w:rPr>
        <w:t xml:space="preserve">717071</w:t>
      </w:r>
    </w:p>
    <w:p>
      <w:r>
        <w:t xml:space="preserve">Kyllä, me kaikki haluamme tietää, mitä valitsija sanoi Slovenian uuden vaisun esityksen ja uuden tappion jälkeen? 🧐 https://t.co/NM3WisA1IN #srcbije #novzagon</w:t>
      </w:r>
    </w:p>
    <w:p>
      <w:r>
        <w:rPr>
          <w:b/>
          <w:u w:val="single"/>
        </w:rPr>
        <w:t xml:space="preserve">717072</w:t>
      </w:r>
    </w:p>
    <w:p>
      <w:r>
        <w:t xml:space="preserve">@marjankovac2 @RobertKase1 @Medeja_7 Ensimmäinen eutanasia vapaassa Sloveniassa, anteeksi, avustettu itsemurha. Ja vieläpä huonosti toteutettu!</w:t>
      </w:r>
    </w:p>
    <w:p>
      <w:r>
        <w:rPr>
          <w:b/>
          <w:u w:val="single"/>
        </w:rPr>
        <w:t xml:space="preserve">717073</w:t>
      </w:r>
    </w:p>
    <w:p>
      <w:r>
        <w:t xml:space="preserve">@dr_Olaj @karfjolca @StrankaSMC @strankalevica @PS_DeSUS @strankaSD @StrankaLMS @StrankaSAB Kotimaan petturit!</w:t>
      </w:r>
    </w:p>
    <w:p>
      <w:r>
        <w:rPr>
          <w:b/>
          <w:u w:val="single"/>
        </w:rPr>
        <w:t xml:space="preserve">717074</w:t>
      </w:r>
    </w:p>
    <w:p>
      <w:r>
        <w:t xml:space="preserve">@Agathung En ole koskaan lukenut mitään näin kiukkuista. Olet ilmeisesti nukkunut peruskoulun läpi!  Minua hävettäisi kirjoittaa tällaista roskaa!</w:t>
      </w:r>
    </w:p>
    <w:p>
      <w:r>
        <w:rPr>
          <w:b/>
          <w:u w:val="single"/>
        </w:rPr>
        <w:t xml:space="preserve">717075</w:t>
      </w:r>
    </w:p>
    <w:p>
      <w:r>
        <w:t xml:space="preserve">@GregorVirant1 Eikö ole helpompaa saada @theairhelper puhelimeen ja he järjestävät sen kuukaudessa?</w:t>
      </w:r>
    </w:p>
    <w:p>
      <w:r>
        <w:rPr>
          <w:b/>
          <w:u w:val="single"/>
        </w:rPr>
        <w:t xml:space="preserve">717076</w:t>
      </w:r>
    </w:p>
    <w:p>
      <w:r>
        <w:t xml:space="preserve">@PreglArjan Oikeisto ei pääse yli siitä, että ainoa toimiva yksipuoluejärjestelmä näillä seuduilla on KP:n, ei oikeiston, perustama.</w:t>
      </w:r>
    </w:p>
    <w:p>
      <w:r>
        <w:rPr>
          <w:b/>
          <w:u w:val="single"/>
        </w:rPr>
        <w:t xml:space="preserve">717077</w:t>
      </w:r>
    </w:p>
    <w:p>
      <w:r>
        <w:t xml:space="preserve">Ei moraalia! Maahanmuuttaja murtautui ruumishuoneelle ja pahoinpiteli arkussa olevaa ruumista https://t.co/k7Ou2LIqYr via @Nova24TV</w:t>
      </w:r>
    </w:p>
    <w:p>
      <w:r>
        <w:rPr>
          <w:b/>
          <w:u w:val="single"/>
        </w:rPr>
        <w:t xml:space="preserve">717078</w:t>
      </w:r>
    </w:p>
    <w:p>
      <w:r>
        <w:t xml:space="preserve">Mikä se on?!???!</w:t>
        <w:br/>
        <w:t xml:space="preserve"> Eikö yksikään lapsi voi enää käyttäytyä normaalisti?!!!?! https://t.co/5IeGoPECUw</w:t>
      </w:r>
    </w:p>
    <w:p>
      <w:r>
        <w:rPr>
          <w:b/>
          <w:u w:val="single"/>
        </w:rPr>
        <w:t xml:space="preserve">717079</w:t>
      </w:r>
    </w:p>
    <w:p>
      <w:r>
        <w:t xml:space="preserve">Mitä yhteistä on soijalla ja vibraattorilla?</w:t>
        <w:br/>
        <w:t xml:space="preserve"> Molemmat ovat huono korvike oikealle lihalle.</w:t>
      </w:r>
    </w:p>
    <w:p>
      <w:r>
        <w:rPr>
          <w:b/>
          <w:u w:val="single"/>
        </w:rPr>
        <w:t xml:space="preserve">717080</w:t>
      </w:r>
    </w:p>
    <w:p>
      <w:r>
        <w:t xml:space="preserve">Oletko koskaan syönyt kurkkuja ja tomaatteja yhdessä? Älä enää ikinä tee sitä! https://t.co/IuEoliOCKu</w:t>
      </w:r>
    </w:p>
    <w:p>
      <w:r>
        <w:rPr>
          <w:b/>
          <w:u w:val="single"/>
        </w:rPr>
        <w:t xml:space="preserve">717081</w:t>
      </w:r>
    </w:p>
    <w:p>
      <w:r>
        <w:t xml:space="preserve">@ZanMahnic Voisit palata kouluun katsomaan #historiaa #sediena #puhloglavec</w:t>
      </w:r>
    </w:p>
    <w:p>
      <w:r>
        <w:rPr>
          <w:b/>
          <w:u w:val="single"/>
        </w:rPr>
        <w:t xml:space="preserve">717082</w:t>
      </w:r>
    </w:p>
    <w:p>
      <w:r>
        <w:t xml:space="preserve">Startup-yritykset kehittävät kaikenlaista - lennokeista sovelluksiin ja ekomateriaaleihin - avustusten avulla https://t.co/fS8TjUgUnJ.</w:t>
      </w:r>
    </w:p>
    <w:p>
      <w:r>
        <w:rPr>
          <w:b/>
          <w:u w:val="single"/>
        </w:rPr>
        <w:t xml:space="preserve">717083</w:t>
      </w:r>
    </w:p>
    <w:p>
      <w:r>
        <w:t xml:space="preserve">(KUVA) Poliisit auttavat kahta purjehtijaa, jotka kaatuivat mereen Piranin lähellä https://t.co/ZEhco0KZaB</w:t>
      </w:r>
    </w:p>
    <w:p>
      <w:r>
        <w:rPr>
          <w:b/>
          <w:u w:val="single"/>
        </w:rPr>
        <w:t xml:space="preserve">717084</w:t>
      </w:r>
    </w:p>
    <w:p>
      <w:r>
        <w:t xml:space="preserve">@civkacka minestratica nuorten maissipapujen ja prasc on sulatettava.(pohja)</w:t>
        <w:br/>
        <w:t xml:space="preserve">puolet laitat mitä haluat vihanneksista</w:t>
      </w:r>
    </w:p>
    <w:p>
      <w:r>
        <w:rPr>
          <w:b/>
          <w:u w:val="single"/>
        </w:rPr>
        <w:t xml:space="preserve">717085</w:t>
      </w:r>
    </w:p>
    <w:p>
      <w:r>
        <w:t xml:space="preserve">@CZCBZ ulkomaalainen kusipää on väärennös. Todellisuudessa se on märkäkukkainen mimosa ;) https://t.co/vsWBkLCaKI https://t.co/vsWBkLCaKI</w:t>
      </w:r>
    </w:p>
    <w:p>
      <w:r>
        <w:rPr>
          <w:b/>
          <w:u w:val="single"/>
        </w:rPr>
        <w:t xml:space="preserve">717086</w:t>
      </w:r>
    </w:p>
    <w:p>
      <w:r>
        <w:t xml:space="preserve">@vitaminC_si @BorutPahor Lopettakoot ne todistajat ja kaikenlaiset vastaavat ei-bullo-ohjelmat, eikä rahaa löydy pirusti...</w:t>
      </w:r>
    </w:p>
    <w:p>
      <w:r>
        <w:rPr>
          <w:b/>
          <w:u w:val="single"/>
        </w:rPr>
        <w:t xml:space="preserve">717087</w:t>
      </w:r>
    </w:p>
    <w:p>
      <w:r>
        <w:t xml:space="preserve">@steinbuch Jotkut tappavat Jumalan nimissä, hän tappoi rodun "nimissä". Molemmat ovat terrorismia!</w:t>
      </w:r>
    </w:p>
    <w:p>
      <w:r>
        <w:rPr>
          <w:b/>
          <w:u w:val="single"/>
        </w:rPr>
        <w:t xml:space="preserve">717088</w:t>
      </w:r>
    </w:p>
    <w:p>
      <w:r>
        <w:t xml:space="preserve">@bosoturk @BozoPredalic @TomySkyblue Selvästikin, koska he eivät olleet kansansa pettureita, kuten kommunistit.</w:t>
      </w:r>
    </w:p>
    <w:p>
      <w:r>
        <w:rPr>
          <w:b/>
          <w:u w:val="single"/>
        </w:rPr>
        <w:t xml:space="preserve">717089</w:t>
      </w:r>
    </w:p>
    <w:p>
      <w:r>
        <w:t xml:space="preserve">Kotimaisten elokuvien katsojien osuus on suurempi kuin Itä-Euroopassa (3-5 %), ja ranskalaiset tekivät ennätyksensä tavalliseen tapaan vaikuttavalla 36 prosentin osuudella.</w:t>
      </w:r>
    </w:p>
    <w:p>
      <w:r>
        <w:rPr>
          <w:b/>
          <w:u w:val="single"/>
        </w:rPr>
        <w:t xml:space="preserve">717090</w:t>
      </w:r>
    </w:p>
    <w:p>
      <w:r>
        <w:t xml:space="preserve">Kun EntrepreneurBloggerPSYCHOMomomom nostaa puolet yrityksestä huipulle. ĐizdKrajst - mitä kaikkea tässä maailmassa liikkuu. 💣</w:t>
      </w:r>
    </w:p>
    <w:p>
      <w:r>
        <w:rPr>
          <w:b/>
          <w:u w:val="single"/>
        </w:rPr>
        <w:t xml:space="preserve">717091</w:t>
      </w:r>
    </w:p>
    <w:p>
      <w:r>
        <w:t xml:space="preserve">Kiitos valokuvien tekijöille, jotka kiinnittävät sanattomasti huomiota väkivallan pakkomielteisiin seurauksiin sen uhrien elämässä.</w:t>
      </w:r>
    </w:p>
    <w:p>
      <w:r>
        <w:rPr>
          <w:b/>
          <w:u w:val="single"/>
        </w:rPr>
        <w:t xml:space="preserve">717092</w:t>
      </w:r>
    </w:p>
    <w:p>
      <w:r>
        <w:t xml:space="preserve">Väläys Shusht-sunnuntaista - kamera löysi tiensä toimistollemme vasta tänään :) #ecicle #market https://t.co/WS9GYndJ0M</w:t>
      </w:r>
    </w:p>
    <w:p>
      <w:r>
        <w:rPr>
          <w:b/>
          <w:u w:val="single"/>
        </w:rPr>
        <w:t xml:space="preserve">717093</w:t>
      </w:r>
    </w:p>
    <w:p>
      <w:r>
        <w:t xml:space="preserve">Kun saavun myrskyn runtelemaan kaupunkiin, minusta tuntuu samalta kuin silloin, kun saavuin kranaatin runtelemaan kaupunkiin.</w:t>
      </w:r>
    </w:p>
    <w:p>
      <w:r>
        <w:rPr>
          <w:b/>
          <w:u w:val="single"/>
        </w:rPr>
        <w:t xml:space="preserve">717094</w:t>
      </w:r>
    </w:p>
    <w:p>
      <w:r>
        <w:t xml:space="preserve">@Stellarka @mat3ja En nähnyt sitä. Minulle se on huippu. Koska puhelimet ovat niin isoja, että niiden yläosaan on vaikea yltää yhdellä kädellä.</w:t>
      </w:r>
    </w:p>
    <w:p>
      <w:r>
        <w:rPr>
          <w:b/>
          <w:u w:val="single"/>
        </w:rPr>
        <w:t xml:space="preserve">717095</w:t>
      </w:r>
    </w:p>
    <w:p>
      <w:r>
        <w:t xml:space="preserve">@apocalypsedone Kyllä, se on todellakin vuohi. Marcel pitää itseään fiksuna. Mikä ääliö!</w:t>
      </w:r>
    </w:p>
    <w:p>
      <w:r>
        <w:rPr>
          <w:b/>
          <w:u w:val="single"/>
        </w:rPr>
        <w:t xml:space="preserve">717096</w:t>
      </w:r>
    </w:p>
    <w:p>
      <w:r>
        <w:t xml:space="preserve">21-vuotias nainen kuolee oltuaan kolme yötä "kuukautismökissä" https://t.co/sZ2CWbLoPt</w:t>
      </w:r>
    </w:p>
    <w:p>
      <w:r>
        <w:rPr>
          <w:b/>
          <w:u w:val="single"/>
        </w:rPr>
        <w:t xml:space="preserve">717097</w:t>
      </w:r>
    </w:p>
    <w:p>
      <w:r>
        <w:t xml:space="preserve">Sanon aina - perseet Maksimirille...ja minua huijataan aina...kaikki Slovenian ykkösliigan stadionit ovat LAW tätä vastaan #fuzbal</w:t>
      </w:r>
    </w:p>
    <w:p>
      <w:r>
        <w:rPr>
          <w:b/>
          <w:u w:val="single"/>
        </w:rPr>
        <w:t xml:space="preserve">717098</w:t>
      </w:r>
    </w:p>
    <w:p>
      <w:r>
        <w:t xml:space="preserve">@JakaDolinar2 @Miha84304756 @sodnik Paitsi täällä, jossa kaikilla mahdollisilla ja mahdottomilla vasikoilla on oltava lusikat.</w:t>
      </w:r>
    </w:p>
    <w:p>
      <w:r>
        <w:rPr>
          <w:b/>
          <w:u w:val="single"/>
        </w:rPr>
        <w:t xml:space="preserve">717099</w:t>
      </w:r>
    </w:p>
    <w:p>
      <w:r>
        <w:t xml:space="preserve">Gretan matka "täpötäydessä junassa" Saksan halki ilmastonmuutoksen vastaisen taistelun symbolina https://t.co/wV1wXgVhsG</w:t>
      </w:r>
    </w:p>
    <w:p>
      <w:r>
        <w:rPr>
          <w:b/>
          <w:u w:val="single"/>
        </w:rPr>
        <w:t xml:space="preserve">717100</w:t>
      </w:r>
    </w:p>
    <w:p>
      <w:r>
        <w:t xml:space="preserve">@BrankoGrims1 @KatarinaUrankar @Nova24TV Tämä on arvoitus slogaricalle ja mustalaiselle. Halleluja</w:t>
      </w:r>
    </w:p>
    <w:p>
      <w:r>
        <w:rPr>
          <w:b/>
          <w:u w:val="single"/>
        </w:rPr>
        <w:t xml:space="preserve">717101</w:t>
      </w:r>
    </w:p>
    <w:p>
      <w:r>
        <w:t xml:space="preserve">Iltapäivä kerätä vaikutelmia ennen kuin hyppäämme huomenna pää edellä uuteen #samopovem-hulluuteen...</w:t>
      </w:r>
    </w:p>
    <w:p>
      <w:r>
        <w:rPr>
          <w:b/>
          <w:u w:val="single"/>
        </w:rPr>
        <w:t xml:space="preserve">717102</w:t>
      </w:r>
    </w:p>
    <w:p>
      <w:r>
        <w:t xml:space="preserve">@DRprlek @pengovsky @lukavalas Eivätkö he edes antaneet sinulle voileipää? Rumat paskiaiset ...</w:t>
      </w:r>
    </w:p>
    <w:p>
      <w:r>
        <w:rPr>
          <w:b/>
          <w:u w:val="single"/>
        </w:rPr>
        <w:t xml:space="preserve">717103</w:t>
      </w:r>
    </w:p>
    <w:p>
      <w:r>
        <w:t xml:space="preserve">Kun naisen turmeltunut reuna huutaa, että miehiä on kähmitty... https://t.co/T8adN6b5dR #clapclapclapclapclap @OnaOnaplus</w:t>
      </w:r>
    </w:p>
    <w:p>
      <w:r>
        <w:rPr>
          <w:b/>
          <w:u w:val="single"/>
        </w:rPr>
        <w:t xml:space="preserve">717104</w:t>
      </w:r>
    </w:p>
    <w:p>
      <w:r>
        <w:t xml:space="preserve">@Pizama @Mladinska_MK Olemme matkalla. Toivon vain, että he tulevat Troijan tälle puolelle ennen kuin me lähdemme merelle 😀.</w:t>
      </w:r>
    </w:p>
    <w:p>
      <w:r>
        <w:rPr>
          <w:b/>
          <w:u w:val="single"/>
        </w:rPr>
        <w:t xml:space="preserve">717105</w:t>
      </w:r>
    </w:p>
    <w:p>
      <w:r>
        <w:t xml:space="preserve">@1nekorektna Mater miten nämä FDV-ihmiset ovat kaikki "ylpeitä". Nyt he opettaisivat koko maailmalle lakia ...ja kyllä!</w:t>
      </w:r>
    </w:p>
    <w:p>
      <w:r>
        <w:rPr>
          <w:b/>
          <w:u w:val="single"/>
        </w:rPr>
        <w:t xml:space="preserve">717106</w:t>
      </w:r>
    </w:p>
    <w:p>
      <w:r>
        <w:t xml:space="preserve">Popovicin mukaan on selvää, kuka voitti toisen maailmansodan. Nokkelaa! Nykyiselle presidentille se ei ole selvää. #predsedniskih7</w:t>
      </w:r>
    </w:p>
    <w:p>
      <w:r>
        <w:rPr>
          <w:b/>
          <w:u w:val="single"/>
        </w:rPr>
        <w:t xml:space="preserve">717107</w:t>
      </w:r>
    </w:p>
    <w:p>
      <w:r>
        <w:t xml:space="preserve">bizhub PRESS C8000 johtaa peliä Euroopassa: bizhub PRESS C8000, Konica Minoltan värisegmentin lippulaiva http://t.co/HmC6Pef0</w:t>
      </w:r>
    </w:p>
    <w:p>
      <w:r>
        <w:rPr>
          <w:b/>
          <w:u w:val="single"/>
        </w:rPr>
        <w:t xml:space="preserve">717108</w:t>
      </w:r>
    </w:p>
    <w:p>
      <w:r>
        <w:t xml:space="preserve">@JernejStromajer EI ''hallitse'' minua + perhettäni. mutta sinä voit aivopestä muita. kukaan ei aivopese minua.</w:t>
      </w:r>
    </w:p>
    <w:p>
      <w:r>
        <w:rPr>
          <w:b/>
          <w:u w:val="single"/>
        </w:rPr>
        <w:t xml:space="preserve">717109</w:t>
      </w:r>
    </w:p>
    <w:p>
      <w:r>
        <w:t xml:space="preserve">Tanssii tähtien kanssa -ohjelman kolmas osa on täällä.</w:t>
        <w:br/>
        <w:br/>
        <w:t xml:space="preserve">https://t.co/RFBnlSTXkE https://t.co/RFBnlSTXkE https://t.co/RFBnlSTXkE</w:t>
      </w:r>
    </w:p>
    <w:p>
      <w:r>
        <w:rPr>
          <w:b/>
          <w:u w:val="single"/>
        </w:rPr>
        <w:t xml:space="preserve">717110</w:t>
      </w:r>
    </w:p>
    <w:p>
      <w:r>
        <w:t xml:space="preserve">Poliisi Roglassa, älä ohita oikealta ja noudata nopeusrajoituksia! https://t.co/vwmIPKk2dF</w:t>
      </w:r>
    </w:p>
    <w:p>
      <w:r>
        <w:rPr>
          <w:b/>
          <w:u w:val="single"/>
        </w:rPr>
        <w:t xml:space="preserve">717111</w:t>
      </w:r>
    </w:p>
    <w:p>
      <w:r>
        <w:t xml:space="preserve">Kaikki nämä suuret uskonnolliset juhlapäivät ovat yleisiä vapaapäiviä. Välittömästi parlamentin aloite täydellisestä uskonnollisesta tasa-arvosta. https://t.co/mbYpqg8lmw.</w:t>
      </w:r>
    </w:p>
    <w:p>
      <w:r>
        <w:rPr>
          <w:b/>
          <w:u w:val="single"/>
        </w:rPr>
        <w:t xml:space="preserve">717112</w:t>
      </w:r>
    </w:p>
    <w:p>
      <w:r>
        <w:t xml:space="preserve">Käännä se miten tahansa, sanoi viisas ankka oppilailleen, sulka leikkaa ankan hännän, ei päinvastoin.</w:t>
      </w:r>
    </w:p>
    <w:p>
      <w:r>
        <w:rPr>
          <w:b/>
          <w:u w:val="single"/>
        </w:rPr>
        <w:t xml:space="preserve">717113</w:t>
      </w:r>
    </w:p>
    <w:p>
      <w:r>
        <w:t xml:space="preserve">Joukkotappelu Vučjakin siirtolaiskeskuksessa: useita afganistanilaisia loukkaantui, myös veitsiä heilutettiin! https://t.co/81jrdCpGJT via @Nova24TV</w:t>
      </w:r>
    </w:p>
    <w:p>
      <w:r>
        <w:rPr>
          <w:b/>
          <w:u w:val="single"/>
        </w:rPr>
        <w:t xml:space="preserve">717114</w:t>
      </w:r>
    </w:p>
    <w:p>
      <w:r>
        <w:t xml:space="preserve">@DonMarkoM @Che27Che Tämä on hölynpölyä, koska samalla alueella on teollisuutta, maalaamo, moottoritie, rautatie ja lentokenttä. ;)</w:t>
      </w:r>
    </w:p>
    <w:p>
      <w:r>
        <w:rPr>
          <w:b/>
          <w:u w:val="single"/>
        </w:rPr>
        <w:t xml:space="preserve">717115</w:t>
      </w:r>
    </w:p>
    <w:p>
      <w:r>
        <w:t xml:space="preserve">Tällaiset lausunnot ovat lähes loogisia tässä harhaanjohdettujen ihmisten harhaisessa Sloveniassa. https://t.co/bxik1UHP8M.</w:t>
      </w:r>
    </w:p>
    <w:p>
      <w:r>
        <w:rPr>
          <w:b/>
          <w:u w:val="single"/>
        </w:rPr>
        <w:t xml:space="preserve">717116</w:t>
      </w:r>
    </w:p>
    <w:p>
      <w:r>
        <w:t xml:space="preserve">Me äidit voimme olla hyvin maskuliinisia, kun mullet saavat meidät kiinni.</w:t>
        <w:br/>
        <w:t xml:space="preserve"> Syömme esimerkiksi kaikki heidän haribokarkkejaan.</w:t>
      </w:r>
    </w:p>
    <w:p>
      <w:r>
        <w:rPr>
          <w:b/>
          <w:u w:val="single"/>
        </w:rPr>
        <w:t xml:space="preserve">717117</w:t>
      </w:r>
    </w:p>
    <w:p>
      <w:r>
        <w:t xml:space="preserve">@Fitzroy1985 Serez... Jos Yhdysvaltain armeija olisi räjäyttänyt amerikkalaisia täynnä olleen lentokoneen New Yorkin lähellä, voitte uskoa, että mielenosoituksia olisi järjestetty.</w:t>
      </w:r>
    </w:p>
    <w:p>
      <w:r>
        <w:rPr>
          <w:b/>
          <w:u w:val="single"/>
        </w:rPr>
        <w:t xml:space="preserve">717118</w:t>
      </w:r>
    </w:p>
    <w:p>
      <w:r>
        <w:t xml:space="preserve">@ZigaTurk @Rok_Novak @k3k3tz Aivan! Jokainen, joka ei erota eroa toisenlaisen loukkauksen ja toisenlaisen loukkauksen välillä, on ääliö!</w:t>
      </w:r>
    </w:p>
    <w:p>
      <w:r>
        <w:rPr>
          <w:b/>
          <w:u w:val="single"/>
        </w:rPr>
        <w:t xml:space="preserve">717119</w:t>
      </w:r>
    </w:p>
    <w:p>
      <w:r>
        <w:t xml:space="preserve">Vapaussota ranskalaisista tuhosi hänet henkisesti täysin 👎 https://t.co/1EZrqivDVu https://t.co/1EZrqivDVu</w:t>
      </w:r>
    </w:p>
    <w:p>
      <w:r>
        <w:rPr>
          <w:b/>
          <w:u w:val="single"/>
        </w:rPr>
        <w:t xml:space="preserve">717120</w:t>
      </w:r>
    </w:p>
    <w:p>
      <w:r>
        <w:t xml:space="preserve">Senica pääomittaa asianajotoimistoa: asianajaja Miro Senica sijoittaa yli 100 000 euroa http://t.co/8lRaNOwsCL</w:t>
      </w:r>
    </w:p>
    <w:p>
      <w:r>
        <w:rPr>
          <w:b/>
          <w:u w:val="single"/>
        </w:rPr>
        <w:t xml:space="preserve">717121</w:t>
      </w:r>
    </w:p>
    <w:p>
      <w:r>
        <w:t xml:space="preserve">@rokschuster Et ole paikalla, kun harmittelen, etten opi, kun valo muuttuu pimeäksi 😀</w:t>
      </w:r>
    </w:p>
    <w:p>
      <w:r>
        <w:rPr>
          <w:b/>
          <w:u w:val="single"/>
        </w:rPr>
        <w:t xml:space="preserve">717122</w:t>
      </w:r>
    </w:p>
    <w:p>
      <w:r>
        <w:t xml:space="preserve">#Zokilla on puhdas omatunto. Ennen kuin hän tuhoaa salakuuntelulaitteet, hän järjestää niitä koskevan lehdistötilaisuuden ja julkisen kuulemisen. https://t.co/zSSynkFUfr.</w:t>
      </w:r>
    </w:p>
    <w:p>
      <w:r>
        <w:rPr>
          <w:b/>
          <w:u w:val="single"/>
        </w:rPr>
        <w:t xml:space="preserve">717123</w:t>
      </w:r>
    </w:p>
    <w:p>
      <w:r>
        <w:t xml:space="preserve">Pelaan parhaillaan Biathlon Maniaa. Tule mukaan ja yritä voittaa minut! https://t.co/VL8Vbwgdwd</w:t>
      </w:r>
    </w:p>
    <w:p>
      <w:r>
        <w:rPr>
          <w:b/>
          <w:u w:val="single"/>
        </w:rPr>
        <w:t xml:space="preserve">717124</w:t>
      </w:r>
    </w:p>
    <w:p>
      <w:r>
        <w:t xml:space="preserve">Kaiken koripalloneroutensa lisäksi hän on myös ystävällinen. Sitä ei voi ostaa. https://t.co/zrvVb5CqBk</w:t>
      </w:r>
    </w:p>
    <w:p>
      <w:r>
        <w:rPr>
          <w:b/>
          <w:u w:val="single"/>
        </w:rPr>
        <w:t xml:space="preserve">717125</w:t>
      </w:r>
    </w:p>
    <w:p>
      <w:r>
        <w:t xml:space="preserve">Naisemme lähtevät Slovenian toiselle puolelle, Benediktin kaupunkiin, naisten futsal-liigan turnaukseen. https://t.co/PvVfswyWOq</w:t>
      </w:r>
    </w:p>
    <w:p>
      <w:r>
        <w:rPr>
          <w:b/>
          <w:u w:val="single"/>
        </w:rPr>
        <w:t xml:space="preserve">717126</w:t>
      </w:r>
    </w:p>
    <w:p>
      <w:r>
        <w:t xml:space="preserve">Mulc junalla, johtopäätös:</w:t>
        <w:br/>
        <w:t xml:space="preserve">Aloita lihasten harjoittelu polkupyörää varten tai säästä autoa varten.</w:t>
        <w:br/>
        <w:t xml:space="preserve"> Hitaasti #lpp:llä ja #SJ:llä et pääse pitkälle 😤</w:t>
      </w:r>
    </w:p>
    <w:p>
      <w:r>
        <w:rPr>
          <w:b/>
          <w:u w:val="single"/>
        </w:rPr>
        <w:t xml:space="preserve">717127</w:t>
      </w:r>
    </w:p>
    <w:p>
      <w:r>
        <w:t xml:space="preserve">@marinmedak Olen kiinnostunut näistä veneessä. Tarkoitatko, ettet vain murtautunut muodollisen viestinnän läpi?</w:t>
      </w:r>
    </w:p>
    <w:p>
      <w:r>
        <w:rPr>
          <w:b/>
          <w:u w:val="single"/>
        </w:rPr>
        <w:t xml:space="preserve">717128</w:t>
      </w:r>
    </w:p>
    <w:p>
      <w:r>
        <w:t xml:space="preserve">Kidricin mitat riittävät Janesin polviin asti. Aamen! https://t.co/NX2LZmKogy</w:t>
      </w:r>
    </w:p>
    <w:p>
      <w:r>
        <w:rPr>
          <w:b/>
          <w:u w:val="single"/>
        </w:rPr>
        <w:t xml:space="preserve">717129</w:t>
      </w:r>
    </w:p>
    <w:p>
      <w:r>
        <w:t xml:space="preserve">@liales1 Jos slovenialaiset kommunistituomarit tuomitsevat hänet, hän saa enemmän korvauksia kuin mitä hän sai huumeista.</w:t>
      </w:r>
    </w:p>
    <w:p>
      <w:r>
        <w:rPr>
          <w:b/>
          <w:u w:val="single"/>
        </w:rPr>
        <w:t xml:space="preserve">717130</w:t>
      </w:r>
    </w:p>
    <w:p>
      <w:r>
        <w:t xml:space="preserve">Jalankulkijoiden on syytä kiinnittää erityistä huomiota vasemman ja oikean korvan välissä välkkyviin "rautaesirippuihin"! https://t.co/NSsA5xJR8M ...</w:t>
      </w:r>
    </w:p>
    <w:p>
      <w:r>
        <w:rPr>
          <w:b/>
          <w:u w:val="single"/>
        </w:rPr>
        <w:t xml:space="preserve">717131</w:t>
      </w:r>
    </w:p>
    <w:p>
      <w:r>
        <w:t xml:space="preserve">Amatöörimateriaalia siitä hetkestä, kun laukaukset raikuivat Torontossa, jossa tuntematon mies ampui 14 ihmistä kuoliaaksi. https://t.co/KgHYSnXt6l</w:t>
      </w:r>
    </w:p>
    <w:p>
      <w:r>
        <w:rPr>
          <w:b/>
          <w:u w:val="single"/>
        </w:rPr>
        <w:t xml:space="preserve">717132</w:t>
      </w:r>
    </w:p>
    <w:p>
      <w:r>
        <w:t xml:space="preserve">@KorsikaB Mikä tuo on. Täällä emakot selviytyvät yli 48 vuotta ilman aivoja. Useimmat myös ilman sydäntä.</w:t>
      </w:r>
    </w:p>
    <w:p>
      <w:r>
        <w:rPr>
          <w:b/>
          <w:u w:val="single"/>
        </w:rPr>
        <w:t xml:space="preserve">717133</w:t>
      </w:r>
    </w:p>
    <w:p>
      <w:r>
        <w:t xml:space="preserve">Žilinan ylipalkattujen joukkovelkakirjojen rahoilla ostettiin myös perverssi LIE-nive-sanomalehtiyhtiö Mladina.</w:t>
      </w:r>
    </w:p>
    <w:p>
      <w:r>
        <w:rPr>
          <w:b/>
          <w:u w:val="single"/>
        </w:rPr>
        <w:t xml:space="preserve">717134</w:t>
      </w:r>
    </w:p>
    <w:p>
      <w:r>
        <w:t xml:space="preserve">hieman parempi kuin skotteja vastaan, eli edelleen katastrofi. No, meidän ei kai tarvitse kilpailla slovakialaisten kaltaisen joukkueen kanssa ilman Kamplenia #BoRekuSrečko</w:t>
      </w:r>
    </w:p>
    <w:p>
      <w:r>
        <w:rPr>
          <w:b/>
          <w:u w:val="single"/>
        </w:rPr>
        <w:t xml:space="preserve">717135</w:t>
      </w:r>
    </w:p>
    <w:p>
      <w:r>
        <w:t xml:space="preserve">@JasaLorencic @AlHarlamov Hän hakkasi pois kaveri ...joka teki favl yli häntä ...un keltainen kirves suoraan rdecga</w:t>
      </w:r>
    </w:p>
    <w:p>
      <w:r>
        <w:rPr>
          <w:b/>
          <w:u w:val="single"/>
        </w:rPr>
        <w:t xml:space="preserve">717136</w:t>
      </w:r>
    </w:p>
    <w:p>
      <w:r>
        <w:t xml:space="preserve">@_Almita__ he ovat saaneet Serbian valtion palkinnon, jonka presidentti antaa. mitä tahansa, eikä hän ole valinnut, joten älä ole #butthurt.</w:t>
      </w:r>
    </w:p>
    <w:p>
      <w:r>
        <w:rPr>
          <w:b/>
          <w:u w:val="single"/>
        </w:rPr>
        <w:t xml:space="preserve">717137</w:t>
      </w:r>
    </w:p>
    <w:p>
      <w:r>
        <w:t xml:space="preserve">@MatevzNovak Se ei voi ratata, koska he eivät ole tyhmiä ja he tietävät, kuka on enemmän arvoa laivanvarustajalle! Ole tosissasi!</w:t>
      </w:r>
    </w:p>
    <w:p>
      <w:r>
        <w:rPr>
          <w:b/>
          <w:u w:val="single"/>
        </w:rPr>
        <w:t xml:space="preserve">717138</w:t>
      </w:r>
    </w:p>
    <w:p>
      <w:r>
        <w:t xml:space="preserve">Vain Facebookissa tiedän, mitä olen missannut näissä ... :P "Meillä bhutanilaisilla on satelliitteja tätä tarkoitusta varten ...", poikaystäväni viisaasti huomautti ...</w:t>
      </w:r>
    </w:p>
    <w:p>
      <w:r>
        <w:rPr>
          <w:b/>
          <w:u w:val="single"/>
        </w:rPr>
        <w:t xml:space="preserve">717139</w:t>
      </w:r>
    </w:p>
    <w:p>
      <w:r>
        <w:t xml:space="preserve">@petrasovdat @uporabnastran Raportoin äänestyspaikalta, ihmiset tippuvat edelleen. Yleensä klo 22 jälkeen ihmisvirta vähenee.</w:t>
      </w:r>
    </w:p>
    <w:p>
      <w:r>
        <w:rPr>
          <w:b/>
          <w:u w:val="single"/>
        </w:rPr>
        <w:t xml:space="preserve">717140</w:t>
      </w:r>
    </w:p>
    <w:p>
      <w:r>
        <w:t xml:space="preserve">@IvanaBoPulko @pejic_nina .... koska olisi mielenkiintoisempaa, jos miehen pää putoaisi olkapäällesi...</w:t>
      </w:r>
    </w:p>
    <w:p>
      <w:r>
        <w:rPr>
          <w:b/>
          <w:u w:val="single"/>
        </w:rPr>
        <w:t xml:space="preserve">717141</w:t>
      </w:r>
    </w:p>
    <w:p>
      <w:r>
        <w:t xml:space="preserve">@TilenW Pubec, partisaaniosastojen komentajat olivat 18. Siksi Titoa kutsuttiin vanhaksi, koska hän oli 40-vuotias...</w:t>
      </w:r>
    </w:p>
    <w:p>
      <w:r>
        <w:rPr>
          <w:b/>
          <w:u w:val="single"/>
        </w:rPr>
        <w:t xml:space="preserve">717142</w:t>
      </w:r>
    </w:p>
    <w:p>
      <w:r>
        <w:t xml:space="preserve">@ErikaPlaninsec Minun on vaikea ymmärtää sitä, mitä en näe. Twitter on ainoa opiaatti, joka pitää teidät farssipotilaat pystyssä. 🤭</w:t>
      </w:r>
    </w:p>
    <w:p>
      <w:r>
        <w:rPr>
          <w:b/>
          <w:u w:val="single"/>
        </w:rPr>
        <w:t xml:space="preserve">717143</w:t>
      </w:r>
    </w:p>
    <w:p>
      <w:r>
        <w:t xml:space="preserve">@ZmagoPlemeniti He osaavat leikata Titon patsaan ja palauttaa sen myös, mutta se on vähintä, mitä he voivat tehdä.</w:t>
      </w:r>
    </w:p>
    <w:p>
      <w:r>
        <w:rPr>
          <w:b/>
          <w:u w:val="single"/>
        </w:rPr>
        <w:t xml:space="preserve">717144</w:t>
      </w:r>
    </w:p>
    <w:p>
      <w:r>
        <w:t xml:space="preserve">Dilemma: Kuluttaa vai säästää. Kommentti tämänpäiväisessä Večer-lehdessä, My Wealth -liitteessä https://t.co/LmNPAkvlpW.</w:t>
      </w:r>
    </w:p>
    <w:p>
      <w:r>
        <w:rPr>
          <w:b/>
          <w:u w:val="single"/>
        </w:rPr>
        <w:t xml:space="preserve">717145</w:t>
      </w:r>
    </w:p>
    <w:p>
      <w:r>
        <w:t xml:space="preserve">@YanchMb Ainoastaan hoidossa olevat potilaat saavat mennä ulos pyjamassa ja leikkaushousuissa, ja sairaaloiden lähellä asuvat teeskentelevät olevansa potilaita.</w:t>
      </w:r>
    </w:p>
    <w:p>
      <w:r>
        <w:rPr>
          <w:b/>
          <w:u w:val="single"/>
        </w:rPr>
        <w:t xml:space="preserve">717146</w:t>
      </w:r>
    </w:p>
    <w:p>
      <w:r>
        <w:t xml:space="preserve">Ajattelin estää kaikki ne, jotka sylkevät kaiken ja kaikkien päälle ja saavat seisokin pienimmästäkin itseensä kohdistuvasta kritiikistä.</w:t>
      </w:r>
    </w:p>
    <w:p>
      <w:r>
        <w:rPr>
          <w:b/>
          <w:u w:val="single"/>
        </w:rPr>
        <w:t xml:space="preserve">717147</w:t>
      </w:r>
    </w:p>
    <w:p>
      <w:r>
        <w:t xml:space="preserve">Bioplinarna biofutura, Ilirska Bistrica. Muun kuin hinnan ollessa 1,9 miljoonaa euroa. https://t.co/hCcpwHhlYx https://t.co/nnhv7azWcx https://t.co/nnhv7azWcx</w:t>
      </w:r>
    </w:p>
    <w:p>
      <w:r>
        <w:rPr>
          <w:b/>
          <w:u w:val="single"/>
        </w:rPr>
        <w:t xml:space="preserve">717148</w:t>
      </w:r>
    </w:p>
    <w:p>
      <w:r>
        <w:t xml:space="preserve">Vain Serbia voi keksiä, että Venäjällä estettiin terrori-isku...</w:t>
        <w:br/>
        <w:t xml:space="preserve">kyllä... Vucicia vastaan tehtiin terrori-isku,</w:t>
      </w:r>
    </w:p>
    <w:p>
      <w:r>
        <w:rPr>
          <w:b/>
          <w:u w:val="single"/>
        </w:rPr>
        <w:t xml:space="preserve">717149</w:t>
      </w:r>
    </w:p>
    <w:p>
      <w:r>
        <w:t xml:space="preserve">Slovenian älymystö oli oikealla puolella, yhteistyötä fasistien ja natsien kanssa tuskin voi kutsua älykkääksi.</w:t>
      </w:r>
    </w:p>
    <w:p>
      <w:r>
        <w:rPr>
          <w:b/>
          <w:u w:val="single"/>
        </w:rPr>
        <w:t xml:space="preserve">717150</w:t>
      </w:r>
    </w:p>
    <w:p>
      <w:r>
        <w:t xml:space="preserve">Jättiläisten yhteenotto: Nutella saa kilpailua... Barilla valmistaa sitä ilman palmuöljyä https://t.co/FEwbvH5JZm</w:t>
      </w:r>
    </w:p>
    <w:p>
      <w:r>
        <w:rPr>
          <w:b/>
          <w:u w:val="single"/>
        </w:rPr>
        <w:t xml:space="preserve">717151</w:t>
      </w:r>
    </w:p>
    <w:p>
      <w:r>
        <w:t xml:space="preserve">@nejkom @kostinmozeg ämmä Minun on tehtävä lippu. tässä se on. https://t.co/VvXUI9VL9U</w:t>
      </w:r>
    </w:p>
    <w:p>
      <w:r>
        <w:rPr>
          <w:b/>
          <w:u w:val="single"/>
        </w:rPr>
        <w:t xml:space="preserve">717152</w:t>
      </w:r>
    </w:p>
    <w:p>
      <w:r>
        <w:t xml:space="preserve">@Jure_Bajic Koska valtio ostaa heille junat, ja valtio lisää rahaa varmistaakseen, että baari on täynnä. Ja itävaltalaiset ja unkarilaiset kuljettavat junia...</w:t>
      </w:r>
    </w:p>
    <w:p>
      <w:r>
        <w:rPr>
          <w:b/>
          <w:u w:val="single"/>
        </w:rPr>
        <w:t xml:space="preserve">717153</w:t>
      </w:r>
    </w:p>
    <w:p>
      <w:r>
        <w:t xml:space="preserve">Itävallan parlamentti kieltää islamilaisten terroristijärjestöjen symbolit</w:t>
        <w:br/>
        <w:t xml:space="preserve">https://t.co/COtyaXXGtm https://t.co/COtyaXXGtm</w:t>
      </w:r>
    </w:p>
    <w:p>
      <w:r>
        <w:rPr>
          <w:b/>
          <w:u w:val="single"/>
        </w:rPr>
        <w:t xml:space="preserve">717154</w:t>
      </w:r>
    </w:p>
    <w:p>
      <w:r>
        <w:t xml:space="preserve">@AlesGolli jo. paitsi valojen ohjelmointi, minun pitäisi ulkoistaa.</w:t>
        <w:br/>
        <w:t xml:space="preserve">vähemmällä. vaikka veistäisin käsilläni Carraran marmorista reliefin.</w:t>
      </w:r>
    </w:p>
    <w:p>
      <w:r>
        <w:rPr>
          <w:b/>
          <w:u w:val="single"/>
        </w:rPr>
        <w:t xml:space="preserve">717155</w:t>
      </w:r>
    </w:p>
    <w:p>
      <w:r>
        <w:t xml:space="preserve">@cashkee @leaathenatabako Ja saanko vielä ruumiinavauksessa selville, kummalta puolelta kylkiluita leikattiin?</w:t>
      </w:r>
    </w:p>
    <w:p>
      <w:r>
        <w:rPr>
          <w:b/>
          <w:u w:val="single"/>
        </w:rPr>
        <w:t xml:space="preserve">717156</w:t>
      </w:r>
    </w:p>
    <w:p>
      <w:r>
        <w:t xml:space="preserve">@Bodem43 @zaslovenijo2 Se voi olla jääkylmää, joten et tunne, millaista on olla mulkku.</w:t>
      </w:r>
    </w:p>
    <w:p>
      <w:r>
        <w:rPr>
          <w:b/>
          <w:u w:val="single"/>
        </w:rPr>
        <w:t xml:space="preserve">717157</w:t>
      </w:r>
    </w:p>
    <w:p>
      <w:r>
        <w:t xml:space="preserve">@pelko Mihin sinä nyt valaisisit valoasi... jos voimaloita ei olisi? Aurinko-, tuulivoima? tai laittaa jotain Dravan päälle. Se on halvempaa.</w:t>
      </w:r>
    </w:p>
    <w:p>
      <w:r>
        <w:rPr>
          <w:b/>
          <w:u w:val="single"/>
        </w:rPr>
        <w:t xml:space="preserve">717158</w:t>
      </w:r>
    </w:p>
    <w:p>
      <w:r>
        <w:t xml:space="preserve">Voi luoja, mistä he löytävät nämä ällöttävät naamat, jotka haluavat pilkata kansalaisia. https://t.co/5bzvqit4Ys.</w:t>
      </w:r>
    </w:p>
    <w:p>
      <w:r>
        <w:rPr>
          <w:b/>
          <w:u w:val="single"/>
        </w:rPr>
        <w:t xml:space="preserve">717159</w:t>
      </w:r>
    </w:p>
    <w:p>
      <w:r>
        <w:t xml:space="preserve">@miro5ek @mrevlje @vladaRS Sosialistit ottavat kaiken maamme kraftin, jotta he voivat täyttää taskunsa temppuilulla.</w:t>
      </w:r>
    </w:p>
    <w:p>
      <w:r>
        <w:rPr>
          <w:b/>
          <w:u w:val="single"/>
        </w:rPr>
        <w:t xml:space="preserve">717160</w:t>
      </w:r>
    </w:p>
    <w:p>
      <w:r>
        <w:t xml:space="preserve">Idiootit ovat taas liikkeellä. Kaikista vähiten ymmärrän ammattiliittoja. https://t.co/cNiDfheG4V.</w:t>
      </w:r>
    </w:p>
    <w:p>
      <w:r>
        <w:rPr>
          <w:b/>
          <w:u w:val="single"/>
        </w:rPr>
        <w:t xml:space="preserve">717161</w:t>
      </w:r>
    </w:p>
    <w:p>
      <w:r>
        <w:t xml:space="preserve">@MazzoVanKlein @Bodem43 @RLjubljana @IsmeTsHorjuLa @jerneja Golga bird mas mas mas?!!! 🤣🤣🤣</w:t>
      </w:r>
    </w:p>
    <w:p>
      <w:r>
        <w:rPr>
          <w:b/>
          <w:u w:val="single"/>
        </w:rPr>
        <w:t xml:space="preserve">717162</w:t>
      </w:r>
    </w:p>
    <w:p>
      <w:r>
        <w:t xml:space="preserve">Tupakointi sallitaan edelleen Itävallan pubeissa #pepelnikeurope https://t.co/Mt82tGVEpd via @SiolNEWS</w:t>
      </w:r>
    </w:p>
    <w:p>
      <w:r>
        <w:rPr>
          <w:b/>
          <w:u w:val="single"/>
        </w:rPr>
        <w:t xml:space="preserve">717163</w:t>
      </w:r>
    </w:p>
    <w:p>
      <w:r>
        <w:t xml:space="preserve">@kokochannel12 aion olla nyt vähän ääliö. naiset todistavat usein, että on parempi, että on kohonet kuin aivot valehdella niiden kanssa 😉.</w:t>
      </w:r>
    </w:p>
    <w:p>
      <w:r>
        <w:rPr>
          <w:b/>
          <w:u w:val="single"/>
        </w:rPr>
        <w:t xml:space="preserve">717164</w:t>
      </w:r>
    </w:p>
    <w:p>
      <w:r>
        <w:t xml:space="preserve">@crico111 @vinkovasle1 @lucijausaj Meillä on edelleen, Mary teille raukat!</w:t>
      </w:r>
    </w:p>
    <w:p>
      <w:r>
        <w:rPr>
          <w:b/>
          <w:u w:val="single"/>
        </w:rPr>
        <w:t xml:space="preserve">717165</w:t>
      </w:r>
    </w:p>
    <w:p>
      <w:r>
        <w:t xml:space="preserve">hyvä, atominen englantilainen derby. Todellinen 'razturinho' , joka meni tehokkaammalle #lfc:lle 💪⚽ Epäilemättä ottelun jälkeen tulee kuuma 😁 #YNWA</w:t>
      </w:r>
    </w:p>
    <w:p>
      <w:r>
        <w:rPr>
          <w:b/>
          <w:u w:val="single"/>
        </w:rPr>
        <w:t xml:space="preserve">717166</w:t>
      </w:r>
    </w:p>
    <w:p>
      <w:r>
        <w:t xml:space="preserve">@anitandrensek Ei mitään lyötävää. Ne ovat jo vetäytyneet väliaikaisesti. Lykätty elokuun puoliväliin.</w:t>
      </w:r>
    </w:p>
    <w:p>
      <w:r>
        <w:rPr>
          <w:b/>
          <w:u w:val="single"/>
        </w:rPr>
        <w:t xml:space="preserve">717167</w:t>
      </w:r>
    </w:p>
    <w:p>
      <w:r>
        <w:t xml:space="preserve">...paitsi että en ole varma, että Punainen tähti on olemassa vielä kauan. Ihmiset eivät ole tyhmiä. https://t.co/ZsWTVgDJTn</w:t>
      </w:r>
    </w:p>
    <w:p>
      <w:r>
        <w:rPr>
          <w:b/>
          <w:u w:val="single"/>
        </w:rPr>
        <w:t xml:space="preserve">717168</w:t>
      </w:r>
    </w:p>
    <w:p>
      <w:r>
        <w:t xml:space="preserve">@PStendler @AntonTomazic @NovaSlovenija Sanon, kypsä vierailu Vodeba, vain tv3:ssa</w:t>
      </w:r>
    </w:p>
    <w:p>
      <w:r>
        <w:rPr>
          <w:b/>
          <w:u w:val="single"/>
        </w:rPr>
        <w:t xml:space="preserve">717169</w:t>
      </w:r>
    </w:p>
    <w:p>
      <w:r>
        <w:t xml:space="preserve">Slovenialaiset lähellä ja ympäri maailmaa; kotimaa on edelleen kommunistien kynsissä, jotka tuhoavat kaiken pyhän, kristillisen, rehellisen ja edistyksellisen.</w:t>
      </w:r>
    </w:p>
    <w:p>
      <w:r>
        <w:rPr>
          <w:b/>
          <w:u w:val="single"/>
        </w:rPr>
        <w:t xml:space="preserve">717170</w:t>
      </w:r>
    </w:p>
    <w:p>
      <w:r>
        <w:t xml:space="preserve">@Bond00775328617 He ovat niin korruptoituneita, ettei meillä ole aavistustakaan. En tiedä, olivatko he kaikki Sorosin kuntosalilla?</w:t>
      </w:r>
    </w:p>
    <w:p>
      <w:r>
        <w:rPr>
          <w:b/>
          <w:u w:val="single"/>
        </w:rPr>
        <w:t xml:space="preserve">717171</w:t>
      </w:r>
    </w:p>
    <w:p>
      <w:r>
        <w:t xml:space="preserve">@BorSeusek Ne näyttävät hyvältä.!!!! Isoäitini laittoi keittoonsa aina vain kotitekoisia nuudeleita.</w:t>
      </w:r>
    </w:p>
    <w:p>
      <w:r>
        <w:rPr>
          <w:b/>
          <w:u w:val="single"/>
        </w:rPr>
        <w:t xml:space="preserve">717172</w:t>
      </w:r>
    </w:p>
    <w:p>
      <w:r>
        <w:t xml:space="preserve">@notaneffigy @petrasovdat @nmusar @BlazMocnik @MatijaStepisnik Suuri Johtaja ei moderoi, "butl" on varmasti kohteliaisuus.</w:t>
      </w:r>
    </w:p>
    <w:p>
      <w:r>
        <w:rPr>
          <w:b/>
          <w:u w:val="single"/>
        </w:rPr>
        <w:t xml:space="preserve">717173</w:t>
      </w:r>
    </w:p>
    <w:p>
      <w:r>
        <w:t xml:space="preserve">@007amnesia @SiskoAndrej @sarecmarjan @BorutPahor Ja ampuminen silmien väliin, ei jalkoihin.</w:t>
      </w:r>
    </w:p>
    <w:p>
      <w:r>
        <w:rPr>
          <w:b/>
          <w:u w:val="single"/>
        </w:rPr>
        <w:t xml:space="preserve">717174</w:t>
      </w:r>
    </w:p>
    <w:p>
      <w:r>
        <w:t xml:space="preserve">Lapset "uhraavat" itsensä meidän puolestamme antamalla selkäsaunan koululle... #confused https://t.co/TgvtbNqZXl</w:t>
      </w:r>
    </w:p>
    <w:p>
      <w:r>
        <w:rPr>
          <w:b/>
          <w:u w:val="single"/>
        </w:rPr>
        <w:t xml:space="preserve">717175</w:t>
      </w:r>
    </w:p>
    <w:p>
      <w:r>
        <w:t xml:space="preserve">@aleksandertusek Lähetän kaikille kuvan itsestäni ja kirjoitan jotain mukavaa kiittääkseni heitä.</w:t>
      </w:r>
    </w:p>
    <w:p>
      <w:r>
        <w:rPr>
          <w:b/>
          <w:u w:val="single"/>
        </w:rPr>
        <w:t xml:space="preserve">717176</w:t>
      </w:r>
    </w:p>
    <w:p>
      <w:r>
        <w:t xml:space="preserve">@klemencic_vesna @PDrapetova Jasn. Jos pedo ei kykene pitämään lehmiä sähköistetyissä karsinoissa, - Mennään 😂😂😂😂</w:t>
      </w:r>
    </w:p>
    <w:p>
      <w:r>
        <w:rPr>
          <w:b/>
          <w:u w:val="single"/>
        </w:rPr>
        <w:t xml:space="preserve">717177</w:t>
      </w:r>
    </w:p>
    <w:p>
      <w:r>
        <w:t xml:space="preserve">Židan on juonut viinimme, ja nyt saamme Brysselin ja muslimien palvelijan lihaa.</w:t>
      </w:r>
    </w:p>
    <w:p>
      <w:r>
        <w:rPr>
          <w:b/>
          <w:u w:val="single"/>
        </w:rPr>
        <w:t xml:space="preserve">717178</w:t>
      </w:r>
    </w:p>
    <w:p>
      <w:r>
        <w:t xml:space="preserve">@Sasa_AM @mamin_lan Okei, mitä vittua on maaseutugermaaninen, löyhästi määritelty pallopelaaminen käsipallossa? https://t.co/K2JVr2yU7B</w:t>
      </w:r>
    </w:p>
    <w:p>
      <w:r>
        <w:rPr>
          <w:b/>
          <w:u w:val="single"/>
        </w:rPr>
        <w:t xml:space="preserve">717179</w:t>
      </w:r>
    </w:p>
    <w:p>
      <w:r>
        <w:t xml:space="preserve">@BernardBrscic Tonin ei ole X sosialisti. Hän on kucanisti, titolainen ja jotain muuta... mutta kaikki liittyy lobbaamiseen.</w:t>
      </w:r>
    </w:p>
    <w:p>
      <w:r>
        <w:rPr>
          <w:b/>
          <w:u w:val="single"/>
        </w:rPr>
        <w:t xml:space="preserve">717180</w:t>
      </w:r>
    </w:p>
    <w:p>
      <w:r>
        <w:t xml:space="preserve">@VeraG_KR @Baldrick_57 @frelih_igor @Ovca8 Jokainen, jolla ei ole vaimoa, voi tarttua kauppiaiden perseisiin, vai mitä?</w:t>
      </w:r>
    </w:p>
    <w:p>
      <w:r>
        <w:rPr>
          <w:b/>
          <w:u w:val="single"/>
        </w:rPr>
        <w:t xml:space="preserve">717181</w:t>
      </w:r>
    </w:p>
    <w:p>
      <w:r>
        <w:t xml:space="preserve">Kyllä, he ovat varastaneet meiltä vuodesta 45 lähtien. Sama phalanx on tehnyt sitä. Ja se jatkuu sukupolvelta toiselle. https://t.co/KRhcIM4Bv0.</w:t>
      </w:r>
    </w:p>
    <w:p>
      <w:r>
        <w:rPr>
          <w:b/>
          <w:u w:val="single"/>
        </w:rPr>
        <w:t xml:space="preserve">717182</w:t>
      </w:r>
    </w:p>
    <w:p>
      <w:r>
        <w:t xml:space="preserve">Lopuksi, ystäväni, teidän maljanne, te olette meidän toivomme, joka elvyttää suonemme, kun veremme on tyttö; että te puristatte heidän käsiään puristuksella, joka tekee niistä vielä raskaampia</w:t>
      </w:r>
    </w:p>
    <w:p>
      <w:r>
        <w:rPr>
          <w:b/>
          <w:u w:val="single"/>
        </w:rPr>
        <w:t xml:space="preserve">717183</w:t>
      </w:r>
    </w:p>
    <w:p>
      <w:r>
        <w:t xml:space="preserve">@karfjolca @lucijausaj mutta talousrikosta ei ollut, koska kommunistit pidätettiin.</w:t>
      </w:r>
    </w:p>
    <w:p>
      <w:r>
        <w:rPr>
          <w:b/>
          <w:u w:val="single"/>
        </w:rPr>
        <w:t xml:space="preserve">717184</w:t>
      </w:r>
    </w:p>
    <w:p>
      <w:r>
        <w:t xml:space="preserve">Kesäkuun 6. päivänä ponien on aika kokoontua Kranjska Goraan ja polkea tukevilla pyörillään kohti Vršičiä.</w:t>
      </w:r>
    </w:p>
    <w:p>
      <w:r>
        <w:rPr>
          <w:b/>
          <w:u w:val="single"/>
        </w:rPr>
        <w:t xml:space="preserve">717185</w:t>
      </w:r>
    </w:p>
    <w:p>
      <w:r>
        <w:t xml:space="preserve">@BozoPredalic @strankaSDS Loredan odottaa aina olevansa poliittisesti korrekti ja tietysti tulee aina julki.</w:t>
      </w:r>
    </w:p>
    <w:p>
      <w:r>
        <w:rPr>
          <w:b/>
          <w:u w:val="single"/>
        </w:rPr>
        <w:t xml:space="preserve">717186</w:t>
      </w:r>
    </w:p>
    <w:p>
      <w:r>
        <w:t xml:space="preserve">@crtica49 Pahor on esimerkiksi hallitsevan eliitin vankka tukipilari, mutta häntä pidetään silti populistina.</w:t>
      </w:r>
    </w:p>
    <w:p>
      <w:r>
        <w:rPr>
          <w:b/>
          <w:u w:val="single"/>
        </w:rPr>
        <w:t xml:space="preserve">717187</w:t>
      </w:r>
    </w:p>
    <w:p>
      <w:r>
        <w:t xml:space="preserve">@Libertarec Mutta lopulta, kun me nakerramme lautoja, myös Murgelndorfin kuvernementti on liekeissä. Mutta kukaan kommunisti ei ole koskaan nähnyt sitä näin pitkälle...</w:t>
      </w:r>
    </w:p>
    <w:p>
      <w:r>
        <w:rPr>
          <w:b/>
          <w:u w:val="single"/>
        </w:rPr>
        <w:t xml:space="preserve">717188</w:t>
      </w:r>
    </w:p>
    <w:p>
      <w:r>
        <w:t xml:space="preserve">@petra_jansa @anijanko ....ja, kyllä niitä sipuleita käy niin sääliksi, kun niitä leikataan, että ne itkevät niiden vieressä 😂😂😂🤣🤣🤣😭😭😭😢😢 https://t.co/XCjuz6cPSE</w:t>
      </w:r>
    </w:p>
    <w:p>
      <w:r>
        <w:rPr>
          <w:b/>
          <w:u w:val="single"/>
        </w:rPr>
        <w:t xml:space="preserve">717189</w:t>
      </w:r>
    </w:p>
    <w:p>
      <w:r>
        <w:t xml:space="preserve">@petrasovdat Se ei ole vielä mitään. Hiukseni putosivat, kun olin 16-vuotias, ja aloin harmaantua 27-vuotiaana. #genskeloterie voittaja</w:t>
      </w:r>
    </w:p>
    <w:p>
      <w:r>
        <w:rPr>
          <w:b/>
          <w:u w:val="single"/>
        </w:rPr>
        <w:t xml:space="preserve">717190</w:t>
      </w:r>
    </w:p>
    <w:p>
      <w:r>
        <w:t xml:space="preserve">Jos katsot kuviota tarpeeksi kauan ja siristät silmiäsi, joulupukki ja hänen poronsa ilmestyvät näkyviin!</w:t>
        <w:br/>
        <w:t xml:space="preserve"> Oikeasti! https://t.co/LATh3tMK2Y</w:t>
      </w:r>
    </w:p>
    <w:p>
      <w:r>
        <w:rPr>
          <w:b/>
          <w:u w:val="single"/>
        </w:rPr>
        <w:t xml:space="preserve">717191</w:t>
      </w:r>
    </w:p>
    <w:p>
      <w:r>
        <w:t xml:space="preserve">@janezgecc @wildduckMb @ALocniskar @MitjaZakelj @mihazorz Slovenialaisten petturit ja murhaajat!</w:t>
      </w:r>
    </w:p>
    <w:p>
      <w:r>
        <w:rPr>
          <w:b/>
          <w:u w:val="single"/>
        </w:rPr>
        <w:t xml:space="preserve">717192</w:t>
      </w:r>
    </w:p>
    <w:p>
      <w:r>
        <w:t xml:space="preserve">@BozoPredalic @TZdenko En näe mitään sävyä, kaikki on verenpunaista ja turvonnutta.</w:t>
      </w:r>
    </w:p>
    <w:p>
      <w:r>
        <w:rPr>
          <w:b/>
          <w:u w:val="single"/>
        </w:rPr>
        <w:t xml:space="preserve">717193</w:t>
      </w:r>
    </w:p>
    <w:p>
      <w:r>
        <w:t xml:space="preserve">Kireä kuin nelinpeli: jos voitamme miesten tenniksen, olemme kokonaiskilpailun ykkönen. #bancneigre</w:t>
      </w:r>
    </w:p>
    <w:p>
      <w:r>
        <w:rPr>
          <w:b/>
          <w:u w:val="single"/>
        </w:rPr>
        <w:t xml:space="preserve">717194</w:t>
      </w:r>
    </w:p>
    <w:p>
      <w:r>
        <w:t xml:space="preserve">Uusia jaksoja ¨Jaka ga namaka¨ -sarjasta on jo valmisteilla, samoin kuin ensimmäisen keittokirjani uusintapainos, joka on tulossa pian... https://t.co/mB2Z8up1kC</w:t>
      </w:r>
    </w:p>
    <w:p>
      <w:r>
        <w:rPr>
          <w:b/>
          <w:u w:val="single"/>
        </w:rPr>
        <w:t xml:space="preserve">717195</w:t>
      </w:r>
    </w:p>
    <w:p>
      <w:r>
        <w:t xml:space="preserve">Tämä ala olisi ihanteellinen koekenttä yksilön ja kansakunnan moraaliselle kehitykselle. https://t.co/hjbr1CfpKV ...</w:t>
      </w:r>
    </w:p>
    <w:p>
      <w:r>
        <w:rPr>
          <w:b/>
          <w:u w:val="single"/>
        </w:rPr>
        <w:t xml:space="preserve">717196</w:t>
      </w:r>
    </w:p>
    <w:p>
      <w:r>
        <w:t xml:space="preserve">Vetoomus mustalaisten aseistariisumiseksi</w:t>
        <w:br/>
        <w:t xml:space="preserve">https://t.co/lU3mSvzoEP</w:t>
        <w:br/>
        <w:br/>
        <w:t xml:space="preserve">https://t.co/LOaecNMqnD</w:t>
      </w:r>
    </w:p>
    <w:p>
      <w:r>
        <w:rPr>
          <w:b/>
          <w:u w:val="single"/>
        </w:rPr>
        <w:t xml:space="preserve">717197</w:t>
      </w:r>
    </w:p>
    <w:p>
      <w:r>
        <w:t xml:space="preserve">@jozegas @BrankoGrims1 @kriticni Aja...ellei asennuksia tehty jo kuparikaudella...sähköä varten...ccc</w:t>
      </w:r>
    </w:p>
    <w:p>
      <w:r>
        <w:rPr>
          <w:b/>
          <w:u w:val="single"/>
        </w:rPr>
        <w:t xml:space="preserve">717198</w:t>
      </w:r>
    </w:p>
    <w:p>
      <w:r>
        <w:t xml:space="preserve">@davorvrban kun bosnialaiset tekevät yhteistyötä vihollistesi kanssa, heistä tulee chefureja. ehdottomasti spontaania.</w:t>
      </w:r>
    </w:p>
    <w:p>
      <w:r>
        <w:rPr>
          <w:b/>
          <w:u w:val="single"/>
        </w:rPr>
        <w:t xml:space="preserve">717199</w:t>
      </w:r>
    </w:p>
    <w:p>
      <w:r>
        <w:t xml:space="preserve">Fajonille ja muille kowtowerille tällaiset varoitukset eivät merkitse MITÄÄN ! https://t.co/EUacd6JYDb</w:t>
      </w:r>
    </w:p>
    <w:p>
      <w:r>
        <w:rPr>
          <w:b/>
          <w:u w:val="single"/>
        </w:rPr>
        <w:t xml:space="preserve">717200</w:t>
      </w:r>
    </w:p>
    <w:p>
      <w:r>
        <w:t xml:space="preserve">@NMauhler @had Kymmenen vuoden kuluttua tarvitsemme kaasunaamareita ja tekijää 30 kerma tammikuun puolivälissä, jos jatkamme vitun....</w:t>
      </w:r>
    </w:p>
    <w:p>
      <w:r>
        <w:rPr>
          <w:b/>
          <w:u w:val="single"/>
        </w:rPr>
        <w:t xml:space="preserve">717201</w:t>
      </w:r>
    </w:p>
    <w:p>
      <w:r>
        <w:t xml:space="preserve">Ensin se estää minut Twitterissä, sitten se estää LinkedIn-profiilini. Ja jos voit. https://t.co/rsIocASLVM</w:t>
      </w:r>
    </w:p>
    <w:p>
      <w:r>
        <w:rPr>
          <w:b/>
          <w:u w:val="single"/>
        </w:rPr>
        <w:t xml:space="preserve">717202</w:t>
      </w:r>
    </w:p>
    <w:p>
      <w:r>
        <w:t xml:space="preserve">Ormož: Mahdollisuudet yhdistää Prleskon ja Halon viljelijät https://t.co/fCvBe9w2AX.</w:t>
      </w:r>
    </w:p>
    <w:p>
      <w:r>
        <w:rPr>
          <w:b/>
          <w:u w:val="single"/>
        </w:rPr>
        <w:t xml:space="preserve">717203</w:t>
      </w:r>
    </w:p>
    <w:p>
      <w:r>
        <w:t xml:space="preserve">@FrenkMate @GorencIrena @ErikaPlaninsec kommunistit varastavat, mutta RK:n johtaja ei voi olla muu kuin kommunisti</w:t>
      </w:r>
    </w:p>
    <w:p>
      <w:r>
        <w:rPr>
          <w:b/>
          <w:u w:val="single"/>
        </w:rPr>
        <w:t xml:space="preserve">717204</w:t>
      </w:r>
    </w:p>
    <w:p>
      <w:r>
        <w:t xml:space="preserve">@LicenRobert @_wupe @tyschew kommunisti ei ole koskaan luonut tai omaksunut mitään, mutta se, mitä hän varastaa, menee hukkaan.</w:t>
      </w:r>
    </w:p>
    <w:p>
      <w:r>
        <w:rPr>
          <w:b/>
          <w:u w:val="single"/>
        </w:rPr>
        <w:t xml:space="preserve">717205</w:t>
      </w:r>
    </w:p>
    <w:p>
      <w:r>
        <w:t xml:space="preserve">@MetkaSmole Miten he väijyivät hukkuneita.  Mutta he olivat siellä, ja heitä vainottiin. Todennäköisemmin tämä on propagandan väärennös</w:t>
      </w:r>
    </w:p>
    <w:p>
      <w:r>
        <w:rPr>
          <w:b/>
          <w:u w:val="single"/>
        </w:rPr>
        <w:t xml:space="preserve">717206</w:t>
      </w:r>
    </w:p>
    <w:p>
      <w:r>
        <w:t xml:space="preserve">@nmusar Tietenkin.Aivan kuten olit subjektiivinen itse zombie-asiassa. Tiedän - haluat vain tehdä hyvää. Valitettavasti se ei riitä. @lemevsek</w:t>
      </w:r>
    </w:p>
    <w:p>
      <w:r>
        <w:rPr>
          <w:b/>
          <w:u w:val="single"/>
        </w:rPr>
        <w:t xml:space="preserve">717207</w:t>
      </w:r>
    </w:p>
    <w:p>
      <w:r>
        <w:t xml:space="preserve">@DrMatoR Itsemurha ja putoaminen parvekkeelta tai parvekkeelta, myrkytys,.... on suosittu ase</w:t>
      </w:r>
    </w:p>
    <w:p>
      <w:r>
        <w:rPr>
          <w:b/>
          <w:u w:val="single"/>
        </w:rPr>
        <w:t xml:space="preserve">717208</w:t>
      </w:r>
    </w:p>
    <w:p>
      <w:r>
        <w:t xml:space="preserve">@ZigaTurk @BracicREGOUC @LjudmilaNovak Yksi nielaisu ei tuo kevättä, mutta se on kiva nähdä :)</w:t>
      </w:r>
    </w:p>
    <w:p>
      <w:r>
        <w:rPr>
          <w:b/>
          <w:u w:val="single"/>
        </w:rPr>
        <w:t xml:space="preserve">717209</w:t>
      </w:r>
    </w:p>
    <w:p>
      <w:r>
        <w:t xml:space="preserve">Pentu piiloutui takkaan ja selvisi hengissä Kreikan kuolettavista tulipaloista (VIDEO) https://t.co/ZnIWKw8KIr</w:t>
      </w:r>
    </w:p>
    <w:p>
      <w:r>
        <w:rPr>
          <w:b/>
          <w:u w:val="single"/>
        </w:rPr>
        <w:t xml:space="preserve">717210</w:t>
      </w:r>
    </w:p>
    <w:p>
      <w:r>
        <w:t xml:space="preserve">Tuleva sateinen viikonloppu on täydellinen keksien leipomiseen. Jotta sinun ei tarvitse miettiä, millaista, tässä on resepti ;) https://t.co/f1C85m962c https://t.co/f1C85m962c</w:t>
      </w:r>
    </w:p>
    <w:p>
      <w:r>
        <w:rPr>
          <w:b/>
          <w:u w:val="single"/>
        </w:rPr>
        <w:t xml:space="preserve">717211</w:t>
      </w:r>
    </w:p>
    <w:p>
      <w:r>
        <w:t xml:space="preserve">@petrasovdat @Bodem43 @mihasvete Odotamme, että amerikkalaiset poistavat arabialaiset numerot. Mielipidemittauksista päätellen he kannattavat lakkauttamista, koska terroristit ovat terroristeja.</w:t>
      </w:r>
    </w:p>
    <w:p>
      <w:r>
        <w:rPr>
          <w:b/>
          <w:u w:val="single"/>
        </w:rPr>
        <w:t xml:space="preserve">717212</w:t>
      </w:r>
    </w:p>
    <w:p>
      <w:r>
        <w:t xml:space="preserve">Tämän artikkelin vinkit auttavat sinua valmistamaan parhaat paistetut perunat ikinä! Mmmmmmmmmmmm ... https://t.co/soD41V1eg3.</w:t>
      </w:r>
    </w:p>
    <w:p>
      <w:r>
        <w:rPr>
          <w:b/>
          <w:u w:val="single"/>
        </w:rPr>
        <w:t xml:space="preserve">717213</w:t>
      </w:r>
    </w:p>
    <w:p>
      <w:r>
        <w:t xml:space="preserve">No, tämä. Vuonna 1992 Jurijin avustuksella vapautimme heidät kiellosta iskulauseella "Kevät tulee, demarit lähtevät"... https://t.co/H3rOGCf9cE...</w:t>
      </w:r>
    </w:p>
    <w:p>
      <w:r>
        <w:rPr>
          <w:b/>
          <w:u w:val="single"/>
        </w:rPr>
        <w:t xml:space="preserve">717214</w:t>
      </w:r>
    </w:p>
    <w:p>
      <w:r>
        <w:t xml:space="preserve">@MarkoPavlisic @hän oli Orgone, ei Vogon. Vogonit ovat huonoa runoutta lausuttavaksi. :D</w:t>
      </w:r>
    </w:p>
    <w:p>
      <w:r>
        <w:rPr>
          <w:b/>
          <w:u w:val="single"/>
        </w:rPr>
        <w:t xml:space="preserve">717215</w:t>
      </w:r>
    </w:p>
    <w:p>
      <w:r>
        <w:t xml:space="preserve">Jan Oblak tunnelissa joukkuetovereilleen: "Hei jätkät, se on live! Ja viimeinen on tämän vuoden tärkein!"</w:t>
        <w:br/>
        <w:t xml:space="preserve"> #TeamSpirit #srcebia</w:t>
      </w:r>
    </w:p>
    <w:p>
      <w:r>
        <w:rPr>
          <w:b/>
          <w:u w:val="single"/>
        </w:rPr>
        <w:t xml:space="preserve">717216</w:t>
      </w:r>
    </w:p>
    <w:p>
      <w:r>
        <w:t xml:space="preserve">PV @sarecmarjan siitä, miksi hän esti Janšan TW:ssä: "Jos hyttynen surisee korvasi ympärillä, kuuntelet hetken aikaa, sitten et enää".</w:t>
      </w:r>
    </w:p>
    <w:p>
      <w:r>
        <w:rPr>
          <w:b/>
          <w:u w:val="single"/>
        </w:rPr>
        <w:t xml:space="preserve">717217</w:t>
      </w:r>
    </w:p>
    <w:p>
      <w:r>
        <w:t xml:space="preserve">@katjaosljak @barjanski Ei, valehtelen... Tiedän, että exäni jäljitti minut... esti minut... ei, ei hän tehnyt 😁</w:t>
      </w:r>
    </w:p>
    <w:p>
      <w:r>
        <w:rPr>
          <w:b/>
          <w:u w:val="single"/>
        </w:rPr>
        <w:t xml:space="preserve">717218</w:t>
      </w:r>
    </w:p>
    <w:p>
      <w:r>
        <w:t xml:space="preserve">Uusi vasemmisto on pettänyt työväenluokan ja ryhtynyt pedojen, muslimien ja miesten sateenkaaripataljoonien etujoukoksi. https://t.co/vJ5IQyu9bi</w:t>
      </w:r>
    </w:p>
    <w:p>
      <w:r>
        <w:rPr>
          <w:b/>
          <w:u w:val="single"/>
        </w:rPr>
        <w:t xml:space="preserve">717219</w:t>
      </w:r>
    </w:p>
    <w:p>
      <w:r>
        <w:t xml:space="preserve">Sinun pitäisi tietää, että kun sinut lähetetään psykiatrille, se tarkoittaa, että sinua nussitaan koko loppuelämäsi ajan.</w:t>
      </w:r>
    </w:p>
    <w:p>
      <w:r>
        <w:rPr>
          <w:b/>
          <w:u w:val="single"/>
        </w:rPr>
        <w:t xml:space="preserve">717220</w:t>
      </w:r>
    </w:p>
    <w:p>
      <w:r>
        <w:t xml:space="preserve">Postitoimistossa hän maksoi postimaksunsa. Kuka hölmö on muistanut, että jokaiseen pienimpään laskuun merkitään kaikki maksajan tiedot? Kastroi mies.</w:t>
      </w:r>
    </w:p>
    <w:p>
      <w:r>
        <w:rPr>
          <w:b/>
          <w:u w:val="single"/>
        </w:rPr>
        <w:t xml:space="preserve">717221</w:t>
      </w:r>
    </w:p>
    <w:p>
      <w:r>
        <w:t xml:space="preserve">Voinko luottaa sinuun?</w:t>
        <w:br/>
        <w:t xml:space="preserve">- Ei, olet laskin!</w:t>
        <w:br/>
        <w:t xml:space="preserve"> #mainonta #turn_on_reason</w:t>
      </w:r>
    </w:p>
    <w:p>
      <w:r>
        <w:rPr>
          <w:b/>
          <w:u w:val="single"/>
        </w:rPr>
        <w:t xml:space="preserve">717222</w:t>
      </w:r>
    </w:p>
    <w:p>
      <w:r>
        <w:t xml:space="preserve">@USvobode @PrometejDD @surfon @BojankaStern @DavidNovak17 @sodnik @seba1337 Tässä sitä ollaan: alasin ja alasin välissä. Taistelun lopputulos on vielä tuntematon.</w:t>
      </w:r>
    </w:p>
    <w:p>
      <w:r>
        <w:rPr>
          <w:b/>
          <w:u w:val="single"/>
        </w:rPr>
        <w:t xml:space="preserve">717223</w:t>
      </w:r>
    </w:p>
    <w:p>
      <w:r>
        <w:t xml:space="preserve">@GalaAine Jos tämä on kaunein pehmopossu ikinä! Omani on nimeltään Gertrude-possu.</w:t>
      </w:r>
    </w:p>
    <w:p>
      <w:r>
        <w:rPr>
          <w:b/>
          <w:u w:val="single"/>
        </w:rPr>
        <w:t xml:space="preserve">717224</w:t>
      </w:r>
    </w:p>
    <w:p>
      <w:r>
        <w:t xml:space="preserve">@LahovnikMatej Ja tämä tällaisella vaatetuksella ei-tyylillä - häpeä! Anna hänen sen sijaan pestä lautasia Itävallassa.</w:t>
      </w:r>
    </w:p>
    <w:p>
      <w:r>
        <w:rPr>
          <w:b/>
          <w:u w:val="single"/>
        </w:rPr>
        <w:t xml:space="preserve">717225</w:t>
      </w:r>
    </w:p>
    <w:p>
      <w:r>
        <w:t xml:space="preserve">@JJansaSDS Oikea kysymys, vain mitä, kun totuus lakaistaan maton alle?</w:t>
      </w:r>
    </w:p>
    <w:p>
      <w:r>
        <w:rPr>
          <w:b/>
          <w:u w:val="single"/>
        </w:rPr>
        <w:t xml:space="preserve">717226</w:t>
      </w:r>
    </w:p>
    <w:p>
      <w:r>
        <w:t xml:space="preserve">@MarkoPavlisic @surfon @Hrastnikov Marko ole varovainen ja hiljaa, ettei keiju jahtaa sinua, siellä on oikeita miehiä.</w:t>
      </w:r>
    </w:p>
    <w:p>
      <w:r>
        <w:rPr>
          <w:b/>
          <w:u w:val="single"/>
        </w:rPr>
        <w:t xml:space="preserve">717227</w:t>
      </w:r>
    </w:p>
    <w:p>
      <w:r>
        <w:t xml:space="preserve">"Banfin teoksia katsellessa on mahdotonta ohittaa romanttista ajatusta ylevästä, sillä teokset jättävät meidät ymmälleen ennen... https://t.co/PiMkjR1LOz...</w:t>
      </w:r>
    </w:p>
    <w:p>
      <w:r>
        <w:rPr>
          <w:b/>
          <w:u w:val="single"/>
        </w:rPr>
        <w:t xml:space="preserve">717228</w:t>
      </w:r>
    </w:p>
    <w:p>
      <w:r>
        <w:t xml:space="preserve">@BarbxHabit Meitä kutsutaan communjazzereiksi tai jotain ... Kommunistit ovat amerikkalaisia lapsia varten. 😂</w:t>
      </w:r>
    </w:p>
    <w:p>
      <w:r>
        <w:rPr>
          <w:b/>
          <w:u w:val="single"/>
        </w:rPr>
        <w:t xml:space="preserve">717229</w:t>
      </w:r>
    </w:p>
    <w:p>
      <w:r>
        <w:t xml:space="preserve">@TjasaZavrh Wtf, ministeriöt ja valtion palvelut rakastavat huijareita, mutta laskuttavat kansaa heidän palkoistaan.</w:t>
      </w:r>
    </w:p>
    <w:p>
      <w:r>
        <w:rPr>
          <w:b/>
          <w:u w:val="single"/>
        </w:rPr>
        <w:t xml:space="preserve">717230</w:t>
      </w:r>
    </w:p>
    <w:p>
      <w:r>
        <w:t xml:space="preserve">No, prou, laukaisu onnistui, nyt lähden Marsiin... Elonin täytyy vain keksiä, miten suklaa saadaan sinne :)</w:t>
      </w:r>
    </w:p>
    <w:p>
      <w:r>
        <w:rPr>
          <w:b/>
          <w:u w:val="single"/>
        </w:rPr>
        <w:t xml:space="preserve">717231</w:t>
      </w:r>
    </w:p>
    <w:p>
      <w:r>
        <w:t xml:space="preserve">Asus zenbook UX360CA-C4177T yhdistää tyylikkyyden ja hienostuneisuuden mukavuuteen ja monipuolisuuteen - tyylikäs... https://t.co/IyWpDgIdRh...</w:t>
      </w:r>
    </w:p>
    <w:p>
      <w:r>
        <w:rPr>
          <w:b/>
          <w:u w:val="single"/>
        </w:rPr>
        <w:t xml:space="preserve">717232</w:t>
      </w:r>
    </w:p>
    <w:p>
      <w:r>
        <w:t xml:space="preserve">@schoo666 @termie1 @TooBigEgo jos säiliö on 50 litraa, insinööri lisää 5 litraa 😂 hän on oma erityinen persoonansa.</w:t>
      </w:r>
    </w:p>
    <w:p>
      <w:r>
        <w:rPr>
          <w:b/>
          <w:u w:val="single"/>
        </w:rPr>
        <w:t xml:space="preserve">717233</w:t>
      </w:r>
    </w:p>
    <w:p>
      <w:r>
        <w:t xml:space="preserve">@Pet_Kod Meille lounas on 15 kananreittä, perunoita, vihanneksia ja salaattia. 12 litraa maitoa ei riitä viikoksi.</w:t>
      </w:r>
    </w:p>
    <w:p>
      <w:r>
        <w:rPr>
          <w:b/>
          <w:u w:val="single"/>
        </w:rPr>
        <w:t xml:space="preserve">717234</w:t>
      </w:r>
    </w:p>
    <w:p>
      <w:r>
        <w:t xml:space="preserve">ovatko SD-kansalaiset vihaisia, kun heidän "menestyksensä" hallinnossa menettää edelleen ääniä valheelliselle "projekti"-vasemmistolle?</w:t>
      </w:r>
    </w:p>
    <w:p>
      <w:r>
        <w:rPr>
          <w:b/>
          <w:u w:val="single"/>
        </w:rPr>
        <w:t xml:space="preserve">717235</w:t>
      </w:r>
    </w:p>
    <w:p>
      <w:r>
        <w:t xml:space="preserve">@BigWhale @brincel Kävin eilen lääkärissä ja kysyin häneltä veriryhmääni, ja hän selitti, että sitä ei ollut järjestelmässä tai tiedoissani.</w:t>
      </w:r>
    </w:p>
    <w:p>
      <w:r>
        <w:rPr>
          <w:b/>
          <w:u w:val="single"/>
        </w:rPr>
        <w:t xml:space="preserve">717236</w:t>
      </w:r>
    </w:p>
    <w:p>
      <w:r>
        <w:t xml:space="preserve">@DamirCrncec Se ei ole mitään... jotain puoliksi valmistettua....you tietää, että se on korjaus... hinnat meidän paskan työtä...</w:t>
      </w:r>
    </w:p>
    <w:p>
      <w:r>
        <w:rPr>
          <w:b/>
          <w:u w:val="single"/>
        </w:rPr>
        <w:t xml:space="preserve">717237</w:t>
      </w:r>
    </w:p>
    <w:p>
      <w:r>
        <w:t xml:space="preserve">@mihamale Ainakin vanhoilla päivillä, ennen kuolemaa, ihmiset tekevät yleensä hyviä tekoja, jotka helpottavat siirtymistä.</w:t>
      </w:r>
    </w:p>
    <w:p>
      <w:r>
        <w:rPr>
          <w:b/>
          <w:u w:val="single"/>
        </w:rPr>
        <w:t xml:space="preserve">717238</w:t>
      </w:r>
    </w:p>
    <w:p>
      <w:r>
        <w:t xml:space="preserve">@AllBriefs Slovenian "lainvalvontaviranomaiset" eivät tee mitään, koska he ovat osa valtion mafiaa.</w:t>
      </w:r>
    </w:p>
    <w:p>
      <w:r>
        <w:rPr>
          <w:b/>
          <w:u w:val="single"/>
        </w:rPr>
        <w:t xml:space="preserve">717239</w:t>
      </w:r>
    </w:p>
    <w:p>
      <w:r>
        <w:t xml:space="preserve">@yrennia1 @BRajgelj Niinpä BRajgeljin mukaan löyhästi: humanitaaristen tulojen kriminalisointi tai humanitaaristen tulojen kriminalisointi:</w:t>
      </w:r>
    </w:p>
    <w:p>
      <w:r>
        <w:rPr>
          <w:b/>
          <w:u w:val="single"/>
        </w:rPr>
        <w:t xml:space="preserve">717240</w:t>
      </w:r>
    </w:p>
    <w:p>
      <w:r>
        <w:t xml:space="preserve">Eurooppa kohtaa paremmat ajat ensimmäisen oikeusasiamiehensä kanssa. Kohti kasvoja Putin!</w:t>
      </w:r>
    </w:p>
    <w:p>
      <w:r>
        <w:rPr>
          <w:b/>
          <w:u w:val="single"/>
        </w:rPr>
        <w:t xml:space="preserve">717241</w:t>
      </w:r>
    </w:p>
    <w:p>
      <w:r>
        <w:t xml:space="preserve">@LajnarEU @petracj En taistele kenenkään kanssa. Katson asiaa kaukaa, ja jotkut asiat tuntuvat hieman epämukavilta.</w:t>
      </w:r>
    </w:p>
    <w:p>
      <w:r>
        <w:rPr>
          <w:b/>
          <w:u w:val="single"/>
        </w:rPr>
        <w:t xml:space="preserve">717242</w:t>
      </w:r>
    </w:p>
    <w:p>
      <w:r>
        <w:t xml:space="preserve">@MStrovs Ilmoita asiasta asianomaisille viranomaisille, jos se on sinun juttusi. Kukaan ei puolusta sinua.</w:t>
      </w:r>
    </w:p>
    <w:p>
      <w:r>
        <w:rPr>
          <w:b/>
          <w:u w:val="single"/>
        </w:rPr>
        <w:t xml:space="preserve">717243</w:t>
      </w:r>
    </w:p>
    <w:p>
      <w:r>
        <w:t xml:space="preserve">@opica @PaulMcCartney Kuvittelen pikemminkin, että se on yksi pieni moka Paulilta leimata Mick isoisäksi 😄.</w:t>
      </w:r>
    </w:p>
    <w:p>
      <w:r>
        <w:rPr>
          <w:b/>
          <w:u w:val="single"/>
        </w:rPr>
        <w:t xml:space="preserve">717244</w:t>
      </w:r>
    </w:p>
    <w:p>
      <w:r>
        <w:t xml:space="preserve">Uudet shamballa-rannekkeet saatavilla, hemmottele itseäsi ja ruoki nälkäiset kissasi! https://t.co/nsRjALXY9P</w:t>
      </w:r>
    </w:p>
    <w:p>
      <w:r>
        <w:rPr>
          <w:b/>
          <w:u w:val="single"/>
        </w:rPr>
        <w:t xml:space="preserve">717245</w:t>
      </w:r>
    </w:p>
    <w:p>
      <w:r>
        <w:t xml:space="preserve">Jankovićin kalleimmat #Ljubljana paahdettujen kastanjoiden myyjät pulittavat 9000 euroa paikasta.</w:t>
      </w:r>
    </w:p>
    <w:p>
      <w:r>
        <w:rPr>
          <w:b/>
          <w:u w:val="single"/>
        </w:rPr>
        <w:t xml:space="preserve">717246</w:t>
      </w:r>
    </w:p>
    <w:p>
      <w:r>
        <w:t xml:space="preserve">@pjur11 @strelovod @ciro_ciril Taikun: Henkilö, jolle korvataan osa vahingosta ilman korkoa.</w:t>
      </w:r>
    </w:p>
    <w:p>
      <w:r>
        <w:rPr>
          <w:b/>
          <w:u w:val="single"/>
        </w:rPr>
        <w:t xml:space="preserve">717247</w:t>
      </w:r>
    </w:p>
    <w:p>
      <w:r>
        <w:t xml:space="preserve">@Matino667 Haaste: Vaihda Nova 24 TV:hen 10 minuutissa. Nyt ollaan kollektiivisesti päivittämässä ja katsomassa DVK:n nokiaa, ja sieltä tulee mielenkiintoinen vieras!</w:t>
      </w:r>
    </w:p>
    <w:p>
      <w:r>
        <w:rPr>
          <w:b/>
          <w:u w:val="single"/>
        </w:rPr>
        <w:t xml:space="preserve">717248</w:t>
      </w:r>
    </w:p>
    <w:p>
      <w:r>
        <w:t xml:space="preserve">VisitRijeka keskittyy tulevana aikana Rijekan karnevaaleihin. Viides kausi, kuten sitä kutsutaan... https://t.co/nKa3cwZ7Jq... https://t.co/nKa3cwZ7Jq</w:t>
      </w:r>
    </w:p>
    <w:p>
      <w:r>
        <w:rPr>
          <w:b/>
          <w:u w:val="single"/>
        </w:rPr>
        <w:t xml:space="preserve">717249</w:t>
      </w:r>
    </w:p>
    <w:p>
      <w:r>
        <w:t xml:space="preserve">@vinkovasle1 Antaa tämän mädän Ahmadin ottaa kämppä ja vittuilla hänelle etuoikeutetun taistelijan eläkkeellä.</w:t>
      </w:r>
    </w:p>
    <w:p>
      <w:r>
        <w:rPr>
          <w:b/>
          <w:u w:val="single"/>
        </w:rPr>
        <w:t xml:space="preserve">717250</w:t>
      </w:r>
    </w:p>
    <w:p>
      <w:r>
        <w:t xml:space="preserve">@StendlerBostjan Ota yhteyttä tulevaan mestariisi ja jätä muut vihdoin rauhaan. Olet selvästi todellinen psykopaatti.</w:t>
      </w:r>
    </w:p>
    <w:p>
      <w:r>
        <w:rPr>
          <w:b/>
          <w:u w:val="single"/>
        </w:rPr>
        <w:t xml:space="preserve">717251</w:t>
      </w:r>
    </w:p>
    <w:p>
      <w:r>
        <w:t xml:space="preserve">Liikennekaaos LJ:ssä 1.9. alkaen yöksi. Onnittelut ansioituneille! Voisiko joku tarpeeksi älykäs henkilö tehdä tälle asialle jotain nyt? Pyydän.</w:t>
      </w:r>
    </w:p>
    <w:p>
      <w:r>
        <w:rPr>
          <w:b/>
          <w:u w:val="single"/>
        </w:rPr>
        <w:t xml:space="preserve">717252</w:t>
      </w:r>
    </w:p>
    <w:p>
      <w:r>
        <w:t xml:space="preserve">@Pika_So voit selittää sen sata kertaa etkä ymmärrä, dalmatialaisilla on enemmän pisteitä....</w:t>
      </w:r>
    </w:p>
    <w:p>
      <w:r>
        <w:rPr>
          <w:b/>
          <w:u w:val="single"/>
        </w:rPr>
        <w:t xml:space="preserve">717253</w:t>
      </w:r>
    </w:p>
    <w:p>
      <w:r>
        <w:t xml:space="preserve">M - kuinka paljon lunta?</w:t>
        <w:br/>
        <w:t xml:space="preserve"> D - neljä rapua, kaksi höyheniä ja kaksi haarukkaa!</w:t>
        <w:br/>
        <w:t xml:space="preserve"> M - painu helvettiin, mutta se riittää.</w:t>
      </w:r>
    </w:p>
    <w:p>
      <w:r>
        <w:rPr>
          <w:b/>
          <w:u w:val="single"/>
        </w:rPr>
        <w:t xml:space="preserve">717254</w:t>
      </w:r>
    </w:p>
    <w:p>
      <w:r>
        <w:t xml:space="preserve">Äiti Maa varoittaa</w:t>
        <w:br/>
        <w:br/>
        <w:t xml:space="preserve">Älä tuhoa minua Äiti Maa,</w:t>
        <w:br/>
        <w:t xml:space="preserve">joka aina antoi sinulle leipää,</w:t>
        <w:br/>
        <w:t xml:space="preserve">uskollisella ahkeruudella,</w:t>
        <w:br/>
        <w:t xml:space="preserve">kautta... https://t.co/RqA8sMylYc</w:t>
      </w:r>
    </w:p>
    <w:p>
      <w:r>
        <w:rPr>
          <w:b/>
          <w:u w:val="single"/>
        </w:rPr>
        <w:t xml:space="preserve">717255</w:t>
      </w:r>
    </w:p>
    <w:p>
      <w:r>
        <w:t xml:space="preserve">@tejcos Aina kun laitan tuulettimen pois syyskuussa, on vielä ainakin 20 päivää sen jälkeen hyvin kuuma :)</w:t>
      </w:r>
    </w:p>
    <w:p>
      <w:r>
        <w:rPr>
          <w:b/>
          <w:u w:val="single"/>
        </w:rPr>
        <w:t xml:space="preserve">717256</w:t>
      </w:r>
    </w:p>
    <w:p>
      <w:r>
        <w:t xml:space="preserve">@JureBrankovic Se on totta! Vain ulkomaiset lääkinnällisten laitteiden toimittajat eivät ryöstä sairaalan herätyskelloa !!!!</w:t>
      </w:r>
    </w:p>
    <w:p>
      <w:r>
        <w:rPr>
          <w:b/>
          <w:u w:val="single"/>
        </w:rPr>
        <w:t xml:space="preserve">717257</w:t>
      </w:r>
    </w:p>
    <w:p>
      <w:r>
        <w:t xml:space="preserve">Jos voit, pyöräile tai kävele töihin!</w:t>
        <w:br/>
        <w:t xml:space="preserve">https://t.co/GPO2C8kdde</w:t>
      </w:r>
    </w:p>
    <w:p>
      <w:r>
        <w:rPr>
          <w:b/>
          <w:u w:val="single"/>
        </w:rPr>
        <w:t xml:space="preserve">717258</w:t>
      </w:r>
    </w:p>
    <w:p>
      <w:r>
        <w:t xml:space="preserve">@altSaulin @slovenskipanter BTW jos olet valkoinen, sinulla on 2-4 % neandertalin DNA:ta🤓, periaatteessa olemme kaikki lihaa.</w:t>
      </w:r>
    </w:p>
    <w:p>
      <w:r>
        <w:rPr>
          <w:b/>
          <w:u w:val="single"/>
        </w:rPr>
        <w:t xml:space="preserve">717259</w:t>
      </w:r>
    </w:p>
    <w:p>
      <w:r>
        <w:t xml:space="preserve">@madpixel @jkmcnk @KatarinaDbr @andrazk @dvladar Divača myös huono. Koirani rakastavat sitä 😂</w:t>
      </w:r>
    </w:p>
    <w:p>
      <w:r>
        <w:rPr>
          <w:b/>
          <w:u w:val="single"/>
        </w:rPr>
        <w:t xml:space="preserve">717260</w:t>
      </w:r>
    </w:p>
    <w:p>
      <w:r>
        <w:t xml:space="preserve">@Miran7777 Kuvan oikeassa alakulmassa olevan miehen ilme kertoo kaiken -)))))...nainen on "ajamaton", ja myös silvottu.</w:t>
      </w:r>
    </w:p>
    <w:p>
      <w:r>
        <w:rPr>
          <w:b/>
          <w:u w:val="single"/>
        </w:rPr>
        <w:t xml:space="preserve">717261</w:t>
      </w:r>
    </w:p>
    <w:p>
      <w:r>
        <w:t xml:space="preserve">@strankaSD @ZidanDejan Židan, olet Hrastovecin puolesta! Kommunismi on palaamassa kaupunkeihin? Mistä sinä olet hullu?</w:t>
      </w:r>
    </w:p>
    <w:p>
      <w:r>
        <w:rPr>
          <w:b/>
          <w:u w:val="single"/>
        </w:rPr>
        <w:t xml:space="preserve">717262</w:t>
      </w:r>
    </w:p>
    <w:p>
      <w:r>
        <w:t xml:space="preserve">Asekauppias @zzTurk ex-kollega tietäväinen</w:t>
        <w:br/>
        <w:t xml:space="preserve">tai; Vain kengät kuuluvat hamstraajalle!</w:t>
      </w:r>
    </w:p>
    <w:p>
      <w:r>
        <w:rPr>
          <w:b/>
          <w:u w:val="single"/>
        </w:rPr>
        <w:t xml:space="preserve">717263</w:t>
      </w:r>
    </w:p>
    <w:p>
      <w:r>
        <w:t xml:space="preserve">@PS_DeSUS @GantarTomaz @MiroCerar Miksi tuitte ministeriä 2 X, kun esitimme interpellation @strankaSDS: ssä hänen työstään?</w:t>
      </w:r>
    </w:p>
    <w:p>
      <w:r>
        <w:rPr>
          <w:b/>
          <w:u w:val="single"/>
        </w:rPr>
        <w:t xml:space="preserve">717264</w:t>
      </w:r>
    </w:p>
    <w:p>
      <w:r>
        <w:t xml:space="preserve">POP-tv-tähti syyttää poliisia raiskauksesta. Poliisin vastaus: "Koska nainen teki vastarintaa, poliisi veti hänet ulos." https://t.co/y7McSTYQpt.</w:t>
      </w:r>
    </w:p>
    <w:p>
      <w:r>
        <w:rPr>
          <w:b/>
          <w:u w:val="single"/>
        </w:rPr>
        <w:t xml:space="preserve">717265</w:t>
      </w:r>
    </w:p>
    <w:p>
      <w:r>
        <w:t xml:space="preserve">Kuinka monta rataa he uskovat rakentavansa? Yksi raita, kaksi raitaa, kolme raitaa, enemmän raitoja?</w:t>
        <w:br/>
        <w:t xml:space="preserve"> Tassut eivät ole vielä tehneet jälkiä, kädet tekevät jälkiä...</w:t>
      </w:r>
    </w:p>
    <w:p>
      <w:r>
        <w:rPr>
          <w:b/>
          <w:u w:val="single"/>
        </w:rPr>
        <w:t xml:space="preserve">717266</w:t>
      </w:r>
    </w:p>
    <w:p>
      <w:r>
        <w:t xml:space="preserve">@ninasft No, se on siistiä. Joo tää on #lastentarha, mutta mulle on selvää, että kaikki helvetti on skasiras niiden kanssa</w:t>
      </w:r>
    </w:p>
    <w:p>
      <w:r>
        <w:rPr>
          <w:b/>
          <w:u w:val="single"/>
        </w:rPr>
        <w:t xml:space="preserve">717267</w:t>
      </w:r>
    </w:p>
    <w:p>
      <w:r>
        <w:t xml:space="preserve">Tänä iltana klo 21:00 M. Sobotassa Piilopihalla #ditkamusic #ferilainscek #nebodikotdrugi https://t.co/3oB2WYtB2J https://t.co/3oB2WYtB2J</w:t>
      </w:r>
    </w:p>
    <w:p>
      <w:r>
        <w:rPr>
          <w:b/>
          <w:u w:val="single"/>
        </w:rPr>
        <w:t xml:space="preserve">717268</w:t>
      </w:r>
    </w:p>
    <w:p>
      <w:r>
        <w:t xml:space="preserve">Hakkerit hyökkäävät saudiarabialaiseen tuomioistuimeen: he kaappasivat "Davos aavikolla" -sivuston: https://t.co/DSOzPor9yk</w:t>
      </w:r>
    </w:p>
    <w:p>
      <w:r>
        <w:rPr>
          <w:b/>
          <w:u w:val="single"/>
        </w:rPr>
        <w:t xml:space="preserve">717269</w:t>
      </w:r>
    </w:p>
    <w:p>
      <w:r>
        <w:t xml:space="preserve">@IsmeTsHorjuLa @ales_Grr Katsoin juuri aborttia tirkistelevästi. Ostin pussillisen jauhoja sen kanssa. Valkoinen. Valkoinen, sanon minä teille.</w:t>
      </w:r>
    </w:p>
    <w:p>
      <w:r>
        <w:rPr>
          <w:b/>
          <w:u w:val="single"/>
        </w:rPr>
        <w:t xml:space="preserve">717270</w:t>
      </w:r>
    </w:p>
    <w:p>
      <w:r>
        <w:t xml:space="preserve">Naisen paikka?! "Miesten" kaupunki! Turhautumisen, hulluuden ja hillittömän feminismin kaupunki. Ideologisten kretinismien kaupunki! https://t.co/0KuUP653p0</w:t>
      </w:r>
    </w:p>
    <w:p>
      <w:r>
        <w:rPr>
          <w:b/>
          <w:u w:val="single"/>
        </w:rPr>
        <w:t xml:space="preserve">717271</w:t>
      </w:r>
    </w:p>
    <w:p>
      <w:r>
        <w:t xml:space="preserve">@TheFarRightSage @vladokrstevski Tarkoitatko siis, että kaksi mielenterveyspotilasta, JJ ja BP, laitettaisiin johtoon? Olisimme todellakin pian Unkarissa.</w:t>
      </w:r>
    </w:p>
    <w:p>
      <w:r>
        <w:rPr>
          <w:b/>
          <w:u w:val="single"/>
        </w:rPr>
        <w:t xml:space="preserve">717272</w:t>
      </w:r>
    </w:p>
    <w:p>
      <w:r>
        <w:t xml:space="preserve">@tinncu Baba prfuknena! Lihamakakit tarvitsevat muun muassa tauriinia, joka on välttämätön kaikille niiden elintärkeille toiminnoille!!!!</w:t>
      </w:r>
    </w:p>
    <w:p>
      <w:r>
        <w:rPr>
          <w:b/>
          <w:u w:val="single"/>
        </w:rPr>
        <w:t xml:space="preserve">717273</w:t>
      </w:r>
    </w:p>
    <w:p>
      <w:r>
        <w:t xml:space="preserve">@R10Vojko Se johtuu siitä, että meillä on liikaa rampoja vasemmistolaisia.</w:t>
        <w:br/>
        <w:t xml:space="preserve"> Vasemmistolainen, jolla on korkokengät, stringit ja dildo perseessään, ei todellakaan osaa taistella.</w:t>
      </w:r>
    </w:p>
    <w:p>
      <w:r>
        <w:rPr>
          <w:b/>
          <w:u w:val="single"/>
        </w:rPr>
        <w:t xml:space="preserve">717274</w:t>
      </w:r>
    </w:p>
    <w:p>
      <w:r>
        <w:t xml:space="preserve">@ovtsa Puolet korttelista on tyhjä kesällä, ja on melkoinen kriisi, kun opetus alkaa taas ja väkijoukko palaa. Meidät hemmotellaan nopeasti.</w:t>
      </w:r>
    </w:p>
    <w:p>
      <w:r>
        <w:rPr>
          <w:b/>
          <w:u w:val="single"/>
        </w:rPr>
        <w:t xml:space="preserve">717275</w:t>
      </w:r>
    </w:p>
    <w:p>
      <w:r>
        <w:t xml:space="preserve">@marboh37 @petrasovdat Kirjoittaisin jotain, mutta en halua puuttua pääkaupungin sisäisiin asioihin, anteeksi Ljubljana.</w:t>
        <w:br/>
        <w:br/>
        <w:t xml:space="preserve"> #fromMARIBORAwithLOVE</w:t>
      </w:r>
    </w:p>
    <w:p>
      <w:r>
        <w:rPr>
          <w:b/>
          <w:u w:val="single"/>
        </w:rPr>
        <w:t xml:space="preserve">717276</w:t>
      </w:r>
    </w:p>
    <w:p>
      <w:r>
        <w:t xml:space="preserve">@MitjaIrsic Et voi jatkaa likaisten valheidesi kertomista kaikkialla. Tarkoitan, että se ei enää yllätä minua, mutta silti @PKocbek @sodnik</w:t>
      </w:r>
    </w:p>
    <w:p>
      <w:r>
        <w:rPr>
          <w:b/>
          <w:u w:val="single"/>
        </w:rPr>
        <w:t xml:space="preserve">717277</w:t>
      </w:r>
    </w:p>
    <w:p>
      <w:r>
        <w:t xml:space="preserve">@Andr3jaL @stanka_d He tekevät laajennuksia myös päiväkoteihin.</w:t>
        <w:br/>
        <w:t xml:space="preserve"> Yksityisten koulujen ei ole pakko ottaa kaikkia haluamiaan lapsia.</w:t>
      </w:r>
    </w:p>
    <w:p>
      <w:r>
        <w:rPr>
          <w:b/>
          <w:u w:val="single"/>
        </w:rPr>
        <w:t xml:space="preserve">717278</w:t>
      </w:r>
    </w:p>
    <w:p>
      <w:r>
        <w:t xml:space="preserve">Leikkauksen lykkääminen ja luontoäidin meille antaman aidon elämän pidentäminen on kunnianosoitus Jumalalle, ei lääkärille!</w:t>
      </w:r>
    </w:p>
    <w:p>
      <w:r>
        <w:rPr>
          <w:b/>
          <w:u w:val="single"/>
        </w:rPr>
        <w:t xml:space="preserve">717279</w:t>
      </w:r>
    </w:p>
    <w:p>
      <w:r>
        <w:t xml:space="preserve">Mutta onko fussball ohi, kun niin monet heistä lähtevät kotiin? Kunhan kysyin. "Kyllä, kroaatit ovat jo voittaneet...", mutisi Butalc...</w:t>
      </w:r>
    </w:p>
    <w:p>
      <w:r>
        <w:rPr>
          <w:b/>
          <w:u w:val="single"/>
        </w:rPr>
        <w:t xml:space="preserve">717280</w:t>
      </w:r>
    </w:p>
    <w:p>
      <w:r>
        <w:t xml:space="preserve">@Ivjana Ilmeisesti niinä päivinä, kun he haluavat kieltää kävelyreitin, he vain kääntävät kyltin itse :)</w:t>
      </w:r>
    </w:p>
    <w:p>
      <w:r>
        <w:rPr>
          <w:b/>
          <w:u w:val="single"/>
        </w:rPr>
        <w:t xml:space="preserve">717281</w:t>
      </w:r>
    </w:p>
    <w:p>
      <w:r>
        <w:t xml:space="preserve">@bmz9453 Joko haulikoilla tai oikeasti! Mikään tästä kommunistisesta lehtien putoamisesta ei ole totta!</w:t>
      </w:r>
    </w:p>
    <w:p>
      <w:r>
        <w:rPr>
          <w:b/>
          <w:u w:val="single"/>
        </w:rPr>
        <w:t xml:space="preserve">717282</w:t>
      </w:r>
    </w:p>
    <w:p>
      <w:r>
        <w:t xml:space="preserve">@bodecanezaa Järjestelmän nollaaminen on historian vakio, koska tietokoneen tavoin se kellottuu ajan myötä.</w:t>
      </w:r>
    </w:p>
    <w:p>
      <w:r>
        <w:rPr>
          <w:b/>
          <w:u w:val="single"/>
        </w:rPr>
        <w:t xml:space="preserve">717283</w:t>
      </w:r>
    </w:p>
    <w:p>
      <w:r>
        <w:t xml:space="preserve">Kaikkien totalitaaristen ja autoritaaristen järjestelmien uhrien muistopäivänä PRS vieraili kansallisen sovinnon tutkimuskeskuksessa.</w:t>
      </w:r>
    </w:p>
    <w:p>
      <w:r>
        <w:rPr>
          <w:b/>
          <w:u w:val="single"/>
        </w:rPr>
        <w:t xml:space="preserve">717284</w:t>
      </w:r>
    </w:p>
    <w:p>
      <w:r>
        <w:t xml:space="preserve">Mutta siksikö he suojelivat rajoja, jotta kukaan ei pakenisi Jugoslavian paratiisista alikehittyneiden länsimaiden helvettiin? https://t.co/9YaoOLnrO3 ...</w:t>
      </w:r>
    </w:p>
    <w:p>
      <w:r>
        <w:rPr>
          <w:b/>
          <w:u w:val="single"/>
        </w:rPr>
        <w:t xml:space="preserve">717285</w:t>
      </w:r>
    </w:p>
    <w:p>
      <w:r>
        <w:t xml:space="preserve">Kiinalaiset onnistuivat valmistamaan puuvillaa vain kuussa. Lisää kiinalaisia sänkyjä on tulossa! https://t.co/9CVLcYUJUC</w:t>
      </w:r>
    </w:p>
    <w:p>
      <w:r>
        <w:rPr>
          <w:b/>
          <w:u w:val="single"/>
        </w:rPr>
        <w:t xml:space="preserve">717286</w:t>
      </w:r>
    </w:p>
    <w:p>
      <w:r>
        <w:t xml:space="preserve">@KmetsKrasa @Agathung @SikkPuppi @llisjak Ei myöskään muovijoutsenia. Mutta meillä on niitä Koseška bayerissa. Mutta lasketaanko sitä? 🙃</w:t>
      </w:r>
    </w:p>
    <w:p>
      <w:r>
        <w:rPr>
          <w:b/>
          <w:u w:val="single"/>
        </w:rPr>
        <w:t xml:space="preserve">717287</w:t>
      </w:r>
    </w:p>
    <w:p>
      <w:r>
        <w:t xml:space="preserve">Epämukava sänky herätti minut ja nyt katselen lumihiutaleiden tanssia varhain aamulla 😇😉</w:t>
        <w:br/>
        <w:t xml:space="preserve">Koska olen konna, herätän mieheni 😈😁😁😁😁</w:t>
        <w:br/>
        <w:t xml:space="preserve">Hyvää huomenta 😘</w:t>
      </w:r>
    </w:p>
    <w:p>
      <w:r>
        <w:rPr>
          <w:b/>
          <w:u w:val="single"/>
        </w:rPr>
        <w:t xml:space="preserve">717288</w:t>
      </w:r>
    </w:p>
    <w:p>
      <w:r>
        <w:t xml:space="preserve">3 "epäiltyä astronauttia" pidätetty, 4 edelleen etsintäkuulutettu. Ei ole tiedossa, onko SD:n toimisto parlamentissa tarkastettu.</w:t>
      </w:r>
    </w:p>
    <w:p>
      <w:r>
        <w:rPr>
          <w:b/>
          <w:u w:val="single"/>
        </w:rPr>
        <w:t xml:space="preserve">717289</w:t>
      </w:r>
    </w:p>
    <w:p>
      <w:r>
        <w:t xml:space="preserve">Jos on ammatti, jota en voisi tehdä, se on postinkantaja. Olisin kyllästynyt siihen, mitä ihmiset saavat paketeissa.</w:t>
      </w:r>
    </w:p>
    <w:p>
      <w:r>
        <w:rPr>
          <w:b/>
          <w:u w:val="single"/>
        </w:rPr>
        <w:t xml:space="preserve">717290</w:t>
      </w:r>
    </w:p>
    <w:p>
      <w:r>
        <w:t xml:space="preserve">@Nova24TV Etelänaapurit lähettävät valtiollisen huippukokouksen Ustashan tapahtumiin. He eivät ole mikään kauhea moraalinen tuomari. Šarc-juttu on kyllä hauska.</w:t>
      </w:r>
    </w:p>
    <w:p>
      <w:r>
        <w:rPr>
          <w:b/>
          <w:u w:val="single"/>
        </w:rPr>
        <w:t xml:space="preserve">717291</w:t>
      </w:r>
    </w:p>
    <w:p>
      <w:r>
        <w:t xml:space="preserve">@5RA_5RA_5RA_5RA koirien jalkapohjat ovat täysin eri asia kuin ihmisten jalkapohjat. ei sillä, etteikö kuuma asfaltti polttaisi niitä, mutta se ei ole verrattavissa.</w:t>
      </w:r>
    </w:p>
    <w:p>
      <w:r>
        <w:rPr>
          <w:b/>
          <w:u w:val="single"/>
        </w:rPr>
        <w:t xml:space="preserve">717292</w:t>
      </w:r>
    </w:p>
    <w:p>
      <w:r>
        <w:t xml:space="preserve">@TankoJoze @ABratusek @StrankaSAB Älä välitä vittuakaan siitä, että puolueesi SDS nussi eläkeläisiä toisen loistavan hallituksenne aikana!!!!!!!</w:t>
      </w:r>
    </w:p>
    <w:p>
      <w:r>
        <w:rPr>
          <w:b/>
          <w:u w:val="single"/>
        </w:rPr>
        <w:t xml:space="preserve">717293</w:t>
      </w:r>
    </w:p>
    <w:p>
      <w:r>
        <w:t xml:space="preserve">Hitto, nyt olen vähän pahoillani, etten ole @strankaSDS ja olisin voinut kokeilla sitä pahamaineista gulassia! ;)</w:t>
      </w:r>
    </w:p>
    <w:p>
      <w:r>
        <w:rPr>
          <w:b/>
          <w:u w:val="single"/>
        </w:rPr>
        <w:t xml:space="preserve">717294</w:t>
      </w:r>
    </w:p>
    <w:p>
      <w:r>
        <w:t xml:space="preserve">@slovenskipanter Kommunistit tappoivat noin 20 000 slovenialaista /joka on valtava määrä/, ei 100 000!Yli 100 000 uhria oli etelästä.</w:t>
      </w:r>
    </w:p>
    <w:p>
      <w:r>
        <w:rPr>
          <w:b/>
          <w:u w:val="single"/>
        </w:rPr>
        <w:t xml:space="preserve">717295</w:t>
      </w:r>
    </w:p>
    <w:p>
      <w:r>
        <w:t xml:space="preserve">Britit ovat juuri kaivaneet itselleen uuden digitaalisen luolan. https://t.co/5KqQZdsbMH</w:t>
      </w:r>
    </w:p>
    <w:p>
      <w:r>
        <w:rPr>
          <w:b/>
          <w:u w:val="single"/>
        </w:rPr>
        <w:t xml:space="preserve">717296</w:t>
      </w:r>
    </w:p>
    <w:p>
      <w:r>
        <w:t xml:space="preserve">He ovat ylpeänä vanginneet krapulan toimistoonsa. Pieni harmaa kaveri todella paskansi tapisonin päälle. #gosivcek</w:t>
      </w:r>
    </w:p>
    <w:p>
      <w:r>
        <w:rPr>
          <w:b/>
          <w:u w:val="single"/>
        </w:rPr>
        <w:t xml:space="preserve">717297</w:t>
      </w:r>
    </w:p>
    <w:p>
      <w:r>
        <w:t xml:space="preserve">Ehkä heidän pitäisi ennen tällaisia otsikoita opetella, miten steroidit ylipäätään toimivat. https://t.co/JxxS3PPMiQ.</w:t>
      </w:r>
    </w:p>
    <w:p>
      <w:r>
        <w:rPr>
          <w:b/>
          <w:u w:val="single"/>
        </w:rPr>
        <w:t xml:space="preserve">717298</w:t>
      </w:r>
    </w:p>
    <w:p>
      <w:r>
        <w:t xml:space="preserve">He myivät kansakuntansa miljoonasta hopearahasta!</w:t>
        <w:br/>
        <w:t xml:space="preserve"> Kansakunnan pettureita, jotka pitäisi tuomita kansan tuomioistuimessa.</w:t>
        <w:br/>
        <w:br/>
        <w:t xml:space="preserve"> Bong https://t.co/DXUlgELqrc</w:t>
      </w:r>
    </w:p>
    <w:p>
      <w:r>
        <w:rPr>
          <w:b/>
          <w:u w:val="single"/>
        </w:rPr>
        <w:t xml:space="preserve">717299</w:t>
      </w:r>
    </w:p>
    <w:p>
      <w:r>
        <w:t xml:space="preserve">Auts!</w:t>
        <w:t xml:space="preserve">puri miehen miehuuden irti, koska tämä ei halunnut kolmestaan</w:t>
        <w:br/>
        <w:t xml:space="preserve">https://t.co/4HzYDSQ5YP https://t.co/JSxilGYrAk</w:t>
      </w:r>
    </w:p>
    <w:p>
      <w:r>
        <w:rPr>
          <w:b/>
          <w:u w:val="single"/>
        </w:rPr>
        <w:t xml:space="preserve">717300</w:t>
      </w:r>
    </w:p>
    <w:p>
      <w:r>
        <w:t xml:space="preserve">@dreychee Heidän pitäisi vaihtaa ilmoitusten värejä joka vuosi vinjetin tavoin, vittu....</w:t>
      </w:r>
    </w:p>
    <w:p>
      <w:r>
        <w:rPr>
          <w:b/>
          <w:u w:val="single"/>
        </w:rPr>
        <w:t xml:space="preserve">717301</w:t>
      </w:r>
    </w:p>
    <w:p>
      <w:r>
        <w:t xml:space="preserve">Oletko hullu? Teet minut hulluksi. Olin niin nössö, että olin tulossa hulluksi. Kylpyhuone näyttää hieman vähemmän vanhalta.</w:t>
      </w:r>
    </w:p>
    <w:p>
      <w:r>
        <w:rPr>
          <w:b/>
          <w:u w:val="single"/>
        </w:rPr>
        <w:t xml:space="preserve">717302</w:t>
      </w:r>
    </w:p>
    <w:p>
      <w:r>
        <w:t xml:space="preserve">@leaathenatabako @dreychee @lenci53 Kuinka monta kertaa Janci voi leikata hiuksiaan tuolla sokerilla?</w:t>
      </w:r>
    </w:p>
    <w:p>
      <w:r>
        <w:rPr>
          <w:b/>
          <w:u w:val="single"/>
        </w:rPr>
        <w:t xml:space="preserve">717303</w:t>
      </w:r>
    </w:p>
    <w:p>
      <w:r>
        <w:t xml:space="preserve">@MatevzNovak @cashkee Huono tekosyy sotilaallisesti epäpäteville ja pelkurimaisille slovenialaisille "erikoisjoukoille", jotka kumartavat muslimeja.</w:t>
      </w:r>
    </w:p>
    <w:p>
      <w:r>
        <w:rPr>
          <w:b/>
          <w:u w:val="single"/>
        </w:rPr>
        <w:t xml:space="preserve">717304</w:t>
      </w:r>
    </w:p>
    <w:p>
      <w:r>
        <w:t xml:space="preserve">Veronmaksajan maksama rajoitettu alkeisfeministi. https://t.co/8oIgwvpN0R.</w:t>
      </w:r>
    </w:p>
    <w:p>
      <w:r>
        <w:rPr>
          <w:b/>
          <w:u w:val="single"/>
        </w:rPr>
        <w:t xml:space="preserve">717305</w:t>
      </w:r>
    </w:p>
    <w:p>
      <w:r>
        <w:t xml:space="preserve">Bravooo meidän lentäjät, mukava nähdä heitä, kuva on riidelty borat, jälleen hänellä ei ole mitään tekemistä, mutta heiluttaa lippu, eh sääli sanoja</w:t>
      </w:r>
    </w:p>
    <w:p>
      <w:r>
        <w:rPr>
          <w:b/>
          <w:u w:val="single"/>
        </w:rPr>
        <w:t xml:space="preserve">717306</w:t>
      </w:r>
    </w:p>
    <w:p>
      <w:r>
        <w:t xml:space="preserve">36 laittomasti maahan tulleita jäi kiinni etelärajalla; 15 heistä salakuljetti kroaatti pakettiautossa https://t.co/d6Wwijp4bl via @Nova24TV</w:t>
      </w:r>
    </w:p>
    <w:p>
      <w:r>
        <w:rPr>
          <w:b/>
          <w:u w:val="single"/>
        </w:rPr>
        <w:t xml:space="preserve">717307</w:t>
      </w:r>
    </w:p>
    <w:p>
      <w:r>
        <w:t xml:space="preserve">@Andrej02295959 @MartinTincek @JJansaSDS Puolet "oikeistosta" olisi vain Sds. 30 MP:tä.</w:t>
      </w:r>
    </w:p>
    <w:p>
      <w:r>
        <w:rPr>
          <w:b/>
          <w:u w:val="single"/>
        </w:rPr>
        <w:t xml:space="preserve">717308</w:t>
      </w:r>
    </w:p>
    <w:p>
      <w:r>
        <w:t xml:space="preserve">@sarecmarjan Autuaita ovat ne, jotka eivät odota mitään, sillä he eivät koskaan pety -ALEXANDER POPE</w:t>
      </w:r>
    </w:p>
    <w:p>
      <w:r>
        <w:rPr>
          <w:b/>
          <w:u w:val="single"/>
        </w:rPr>
        <w:t xml:space="preserve">717309</w:t>
      </w:r>
    </w:p>
    <w:p>
      <w:r>
        <w:t xml:space="preserve">@MetkaSmole @janezgecc Hyvä vittu sinä ruumis tyhjissä nilkoissa.</w:t>
        <w:br/>
        <w:t xml:space="preserve"> Joskus Home Army, nykyään Janshabranci.</w:t>
        <w:br/>
        <w:t xml:space="preserve"> Eikö sillä olekin merkitystä, että hän on mestari?</w:t>
      </w:r>
    </w:p>
    <w:p>
      <w:r>
        <w:rPr>
          <w:b/>
          <w:u w:val="single"/>
        </w:rPr>
        <w:t xml:space="preserve">717310</w:t>
      </w:r>
    </w:p>
    <w:p>
      <w:r>
        <w:t xml:space="preserve">Sotilasajoneuvojen kuljetus Wroclawista Mariboriin C-17-kuljetuskoneella: https://t.co/DPuFW4sllt via @YouTube</w:t>
      </w:r>
    </w:p>
    <w:p>
      <w:r>
        <w:rPr>
          <w:b/>
          <w:u w:val="single"/>
        </w:rPr>
        <w:t xml:space="preserve">717311</w:t>
      </w:r>
    </w:p>
    <w:p>
      <w:r>
        <w:t xml:space="preserve">Mitä raportoisitte tänään, jos moottoritietöitä ei olisi? Pop ????!!! Bomberit-kesähelteellä, talvella lunta ?</w:t>
      </w:r>
    </w:p>
    <w:p>
      <w:r>
        <w:rPr>
          <w:b/>
          <w:u w:val="single"/>
        </w:rPr>
        <w:t xml:space="preserve">717312</w:t>
      </w:r>
    </w:p>
    <w:p>
      <w:r>
        <w:t xml:space="preserve">@FranciDonko Aivan oikein! Vasemmistofasismi.</w:t>
        <w:br/>
        <w:t xml:space="preserve"> Kiva, että John pesi pois sen vähän, mitä et tehnyt FSD:ssä...</w:t>
        <w:br/>
        <w:t xml:space="preserve"> Etsi se - "oksymoroni".</w:t>
      </w:r>
    </w:p>
    <w:p>
      <w:r>
        <w:rPr>
          <w:b/>
          <w:u w:val="single"/>
        </w:rPr>
        <w:t xml:space="preserve">717313</w:t>
      </w:r>
    </w:p>
    <w:p>
      <w:r>
        <w:t xml:space="preserve">Pelaan parhaillaan Biathlon Maniaa. Tule mukaan ja yritä voittaa minut! https://t.co/PKMK0Qw7rr</w:t>
      </w:r>
    </w:p>
    <w:p>
      <w:r>
        <w:rPr>
          <w:b/>
          <w:u w:val="single"/>
        </w:rPr>
        <w:t xml:space="preserve">717314</w:t>
      </w:r>
    </w:p>
    <w:p>
      <w:r>
        <w:t xml:space="preserve">@SumAndreja @leaathenatabako Katson...Lea ei näytä maksaneen sähkölaskuaan...😂😂😂😂😘</w:t>
      </w:r>
    </w:p>
    <w:p>
      <w:r>
        <w:rPr>
          <w:b/>
          <w:u w:val="single"/>
        </w:rPr>
        <w:t xml:space="preserve">717315</w:t>
      </w:r>
    </w:p>
    <w:p>
      <w:r>
        <w:t xml:space="preserve">Lidlin ja Hoferin pitäisi rakentaa helvettiin yksi toimipiste niille, jotka odottavat pääkonttorinsa ovien ulkopuolella kello 15.00-20.00.</w:t>
        <w:br/>
        <w:br/>
        <w:t xml:space="preserve"> Eikä koskaan avata.</w:t>
      </w:r>
    </w:p>
    <w:p>
      <w:r>
        <w:rPr>
          <w:b/>
          <w:u w:val="single"/>
        </w:rPr>
        <w:t xml:space="preserve">717316</w:t>
      </w:r>
    </w:p>
    <w:p>
      <w:r>
        <w:t xml:space="preserve">@BozoPredalic Minun mielestäni ne eivät ole pysyviä. Ennemmin tai myöhemmin ne on poistettava, koska meidän ei todellakaan tarvitse juhlia Kidriciä ja vallankumousta.</w:t>
      </w:r>
    </w:p>
    <w:p>
      <w:r>
        <w:rPr>
          <w:b/>
          <w:u w:val="single"/>
        </w:rPr>
        <w:t xml:space="preserve">717317</w:t>
      </w:r>
    </w:p>
    <w:p>
      <w:r>
        <w:t xml:space="preserve">Eilinen juhla pidettiin Hey Brigadessa. Ironista on, että he päästävät nyt slovenialaisten kotien tuhoajat ja moskeijoiden rakentajat vapaasti maahan.</w:t>
      </w:r>
    </w:p>
    <w:p>
      <w:r>
        <w:rPr>
          <w:b/>
          <w:u w:val="single"/>
        </w:rPr>
        <w:t xml:space="preserve">717318</w:t>
      </w:r>
    </w:p>
    <w:p>
      <w:r>
        <w:t xml:space="preserve">@Matej_Klaric Ehkä voisit vetää rajan partisaanien ja slovenialaisten kommunistien välille. Toimiiko se?</w:t>
      </w:r>
    </w:p>
    <w:p>
      <w:r>
        <w:rPr>
          <w:b/>
          <w:u w:val="single"/>
        </w:rPr>
        <w:t xml:space="preserve">717319</w:t>
      </w:r>
    </w:p>
    <w:p>
      <w:r>
        <w:t xml:space="preserve">Emme tiedä juuri mitään 11 miljardia euroa hallinnoivan valtion omistaman SDH:n johtajasta, ja kansanedustajat ja ministerit raportoivat jokaisesta varallisuutensa eurosta. #butale</w:t>
      </w:r>
    </w:p>
    <w:p>
      <w:r>
        <w:rPr>
          <w:b/>
          <w:u w:val="single"/>
        </w:rPr>
        <w:t xml:space="preserve">717320</w:t>
      </w:r>
    </w:p>
    <w:p>
      <w:r>
        <w:t xml:space="preserve">@monster189 yllättäen ok.we on jo KŠ, mutta olemme 16:15 https://t.co/yIvXMeP8Jr medvode on rakettijuna, mutta se ei ole saatavilla kovin usein.</w:t>
      </w:r>
    </w:p>
    <w:p>
      <w:r>
        <w:rPr>
          <w:b/>
          <w:u w:val="single"/>
        </w:rPr>
        <w:t xml:space="preserve">717321</w:t>
      </w:r>
    </w:p>
    <w:p>
      <w:r>
        <w:t xml:space="preserve">Eivätkö nuo teidän idiootit, jotka pitäisi karkottaa Venezuelaan, ole hallituksessa? https://t.co/gpC0k8Pwf1</w:t>
      </w:r>
    </w:p>
    <w:p>
      <w:r>
        <w:rPr>
          <w:b/>
          <w:u w:val="single"/>
        </w:rPr>
        <w:t xml:space="preserve">717322</w:t>
      </w:r>
    </w:p>
    <w:p>
      <w:r>
        <w:t xml:space="preserve">#FreeSouth-johtajat pelkäävät sosiaalista mediaa? Kyllä, he eivät enää hallitse median manipulointia.</w:t>
      </w:r>
    </w:p>
    <w:p>
      <w:r>
        <w:rPr>
          <w:b/>
          <w:u w:val="single"/>
        </w:rPr>
        <w:t xml:space="preserve">717323</w:t>
      </w:r>
    </w:p>
    <w:p>
      <w:r>
        <w:t xml:space="preserve">@UtripLjubljane @JJansaSDS Tämä idiootti ei ollut JNA:ssa eikä Slovenian armeijassa ja nyt hän on viisas. Miksi JNA on kunnia-armeija?</w:t>
      </w:r>
    </w:p>
    <w:p>
      <w:r>
        <w:rPr>
          <w:b/>
          <w:u w:val="single"/>
        </w:rPr>
        <w:t xml:space="preserve">717324</w:t>
      </w:r>
    </w:p>
    <w:p>
      <w:r>
        <w:t xml:space="preserve">@dzey_89 Luulen, että olisin voinut ottaa nämä pienet, koska he olivat innoissaan ja nyt he pyöräilevät.</w:t>
      </w:r>
    </w:p>
    <w:p>
      <w:r>
        <w:rPr>
          <w:b/>
          <w:u w:val="single"/>
        </w:rPr>
        <w:t xml:space="preserve">717325</w:t>
      </w:r>
    </w:p>
    <w:p>
      <w:r>
        <w:t xml:space="preserve">Näin se menee... ja jätteet jäävät ja imeytyvät maahan https://t.co/TAz1NeShM9</w:t>
      </w:r>
    </w:p>
    <w:p>
      <w:r>
        <w:rPr>
          <w:b/>
          <w:u w:val="single"/>
        </w:rPr>
        <w:t xml:space="preserve">717326</w:t>
      </w:r>
    </w:p>
    <w:p>
      <w:r>
        <w:t xml:space="preserve">@_MegWhite_ Varsinkin kun 300 on niin pieni määrä, jos niitä olisi vähintään neljäsataa viisikymmentä.</w:t>
      </w:r>
    </w:p>
    <w:p>
      <w:r>
        <w:rPr>
          <w:b/>
          <w:u w:val="single"/>
        </w:rPr>
        <w:t xml:space="preserve">717327</w:t>
      </w:r>
    </w:p>
    <w:p>
      <w:r>
        <w:t xml:space="preserve">@FrancBreznikSDS @Margu501 Tämä kaveri on niin kusipää, että jopa hänen kirjoittamansa teksti haisee.</w:t>
      </w:r>
    </w:p>
    <w:p>
      <w:r>
        <w:rPr>
          <w:b/>
          <w:u w:val="single"/>
        </w:rPr>
        <w:t xml:space="preserve">717328</w:t>
      </w:r>
    </w:p>
    <w:p>
      <w:r>
        <w:t xml:space="preserve">@strankaSD @PS_DeSUS @z_s_s_s_s_s Mitä te hölmöt teette, olette hallituksessa. Tee jotain</w:t>
      </w:r>
    </w:p>
    <w:p>
      <w:r>
        <w:rPr>
          <w:b/>
          <w:u w:val="single"/>
        </w:rPr>
        <w:t xml:space="preserve">717329</w:t>
      </w:r>
    </w:p>
    <w:p>
      <w:r>
        <w:t xml:space="preserve">Erjavec, katso, kenen kanssa makaat.</w:t>
        <w:t xml:space="preserve">Toivottavasti äänestäjät palkitsevat sinut ja lähettävät sinut romukoppaan</w:t>
        <w:br/>
        <w:br/>
        <w:t xml:space="preserve">https://t.co/ECZfGPGnWJ</w:t>
      </w:r>
    </w:p>
    <w:p>
      <w:r>
        <w:rPr>
          <w:b/>
          <w:u w:val="single"/>
        </w:rPr>
        <w:t xml:space="preserve">717330</w:t>
      </w:r>
    </w:p>
    <w:p>
      <w:r>
        <w:t xml:space="preserve">Ja jos, kuten Janšan tapauksessa, KPK arvioi kiinteistön arvon eikä ota huomioon lainaa???? https://t.co/5VdkohIWvf??</w:t>
      </w:r>
    </w:p>
    <w:p>
      <w:r>
        <w:rPr>
          <w:b/>
          <w:u w:val="single"/>
        </w:rPr>
        <w:t xml:space="preserve">717331</w:t>
      </w:r>
    </w:p>
    <w:p>
      <w:r>
        <w:t xml:space="preserve">@PSlajnar @karfjolca Katsoin tämän videon tänään, heihin ei voi luottaa, he näyttävät yhden kasvon, he työskentelevät sharian alaisuudessa.https://t.co/VKIVn5adA0</w:t>
      </w:r>
    </w:p>
    <w:p>
      <w:r>
        <w:rPr>
          <w:b/>
          <w:u w:val="single"/>
        </w:rPr>
        <w:t xml:space="preserve">717332</w:t>
      </w:r>
    </w:p>
    <w:p>
      <w:r>
        <w:t xml:space="preserve">@Medeja_7 @pikapoka_jelen Milkan poliittinen epilogi on ohi, hänen pitäisi kiittää Milania siitä, että hän nai häntä,!</w:t>
      </w:r>
    </w:p>
    <w:p>
      <w:r>
        <w:rPr>
          <w:b/>
          <w:u w:val="single"/>
        </w:rPr>
        <w:t xml:space="preserve">717333</w:t>
      </w:r>
    </w:p>
    <w:p>
      <w:r>
        <w:t xml:space="preserve">@crnkovic oikeudellinen primitivismi on pahempaa, kun sitä pidetään itsestäänselvyytenä eikä sitä käytetä...</w:t>
      </w:r>
    </w:p>
    <w:p>
      <w:r>
        <w:rPr>
          <w:b/>
          <w:u w:val="single"/>
        </w:rPr>
        <w:t xml:space="preserve">717334</w:t>
      </w:r>
    </w:p>
    <w:p>
      <w:r>
        <w:t xml:space="preserve">Pelaan parhaillaan Biathlon Maniaa. Tule mukaan ja yritä voittaa minut! https://t.co/VL8Vbwgdwd</w:t>
      </w:r>
    </w:p>
    <w:p>
      <w:r>
        <w:rPr>
          <w:b/>
          <w:u w:val="single"/>
        </w:rPr>
        <w:t xml:space="preserve">717335</w:t>
      </w:r>
    </w:p>
    <w:p>
      <w:r>
        <w:t xml:space="preserve">@PrinasalkaZlata @SpletnaMladina He ovat saaneet inspiraationsa muista äärivasemmiston antikonstruktiivisista kommunistisista dogmeista.</w:t>
      </w:r>
    </w:p>
    <w:p>
      <w:r>
        <w:rPr>
          <w:b/>
          <w:u w:val="single"/>
        </w:rPr>
        <w:t xml:space="preserve">717336</w:t>
      </w:r>
    </w:p>
    <w:p>
      <w:r>
        <w:t xml:space="preserve">Keltaisten liivien mielenosoituksia on ehkä vähän, mutta niillä on tärkeä viesti... https://t.co/tynxrGMefo ...</w:t>
      </w:r>
    </w:p>
    <w:p>
      <w:r>
        <w:rPr>
          <w:b/>
          <w:u w:val="single"/>
        </w:rPr>
        <w:t xml:space="preserve">717337</w:t>
      </w:r>
    </w:p>
    <w:p>
      <w:r>
        <w:t xml:space="preserve">Alkuasukkaiden vallankaappauksen aikana RKK:n suhteet juutalaisiin ja muslimeihin kukoistivat. Voitko uskoa sitä! https://t.co/RftBdRVer3</w:t>
      </w:r>
    </w:p>
    <w:p>
      <w:r>
        <w:rPr>
          <w:b/>
          <w:u w:val="single"/>
        </w:rPr>
        <w:t xml:space="preserve">717338</w:t>
      </w:r>
    </w:p>
    <w:p>
      <w:r>
        <w:t xml:space="preserve">@vecer @MatijaStepisnik @rtvslo Huono juontaja. Vaihdettu 5 minuutin jälkeen, hän on yksinkertaisesti sulamaton.</w:t>
      </w:r>
    </w:p>
    <w:p>
      <w:r>
        <w:rPr>
          <w:b/>
          <w:u w:val="single"/>
        </w:rPr>
        <w:t xml:space="preserve">717339</w:t>
      </w:r>
    </w:p>
    <w:p>
      <w:r>
        <w:t xml:space="preserve">@cnfrmstA Se on pop-teema joka tapauksessa.Sitten kenraali valittaa, että mainos keksi sen 🤪😂.</w:t>
      </w:r>
    </w:p>
    <w:p>
      <w:r>
        <w:rPr>
          <w:b/>
          <w:u w:val="single"/>
        </w:rPr>
        <w:t xml:space="preserve">717340</w:t>
      </w:r>
    </w:p>
    <w:p>
      <w:r>
        <w:t xml:space="preserve">Onnittelut Matevž Lenarčičille!</w:t>
        <w:br/>
        <w:br/>
        <w:t xml:space="preserve"> Voit nähdä ja lentää Pipistrel Virus täällä. Me... http://t.co/drS9ghUG</w:t>
      </w:r>
    </w:p>
    <w:p>
      <w:r>
        <w:rPr>
          <w:b/>
          <w:u w:val="single"/>
        </w:rPr>
        <w:t xml:space="preserve">717341</w:t>
      </w:r>
    </w:p>
    <w:p>
      <w:r>
        <w:t xml:space="preserve">Joulukuussa 2015 @MSS_news ja @studentska_org vaativat, että nuorten tilanne on saatava kuntoon. Nuoret eivät ole kiinnostuneita paikoista vaan kuulluksi tulemisesta!</w:t>
      </w:r>
    </w:p>
    <w:p>
      <w:r>
        <w:rPr>
          <w:b/>
          <w:u w:val="single"/>
        </w:rPr>
        <w:t xml:space="preserve">717342</w:t>
      </w:r>
    </w:p>
    <w:p>
      <w:r>
        <w:t xml:space="preserve">NM "hangedjakovicin" ja muiden poliisien, joiden tehtävänä on suojella Slovenian kansalaisten omaisuutta ja turvallisuutta, pitäisi katsoa tätä !</w:t>
      </w:r>
    </w:p>
    <w:p>
      <w:r>
        <w:rPr>
          <w:b/>
          <w:u w:val="single"/>
        </w:rPr>
        <w:t xml:space="preserve">717343</w:t>
      </w:r>
    </w:p>
    <w:p>
      <w:r>
        <w:t xml:space="preserve">Radio 1 puolustaa vuoden GILFin viruaalista valintaa sanomalla, että jokainen normaali mies tykkää etsiä pulleaa isoäitiä.</w:t>
      </w:r>
    </w:p>
    <w:p>
      <w:r>
        <w:rPr>
          <w:b/>
          <w:u w:val="single"/>
        </w:rPr>
        <w:t xml:space="preserve">717344</w:t>
      </w:r>
    </w:p>
    <w:p>
      <w:r>
        <w:t xml:space="preserve">@strankaSDS ei tuntenut maanjäristystä, koska epikeskus on merkitty punaisella tähdellä! https://t.co/QLUpEDMnnW</w:t>
      </w:r>
    </w:p>
    <w:p>
      <w:r>
        <w:rPr>
          <w:b/>
          <w:u w:val="single"/>
        </w:rPr>
        <w:t xml:space="preserve">717345</w:t>
      </w:r>
    </w:p>
    <w:p>
      <w:r>
        <w:t xml:space="preserve">On superhienoa heilua polkupyörällä oletettavasti tyhjillä teillä. Jos se tehdään yöllä ja mieluiten ilman limsoja autoissa.</w:t>
      </w:r>
    </w:p>
    <w:p>
      <w:r>
        <w:rPr>
          <w:b/>
          <w:u w:val="single"/>
        </w:rPr>
        <w:t xml:space="preserve">717346</w:t>
      </w:r>
    </w:p>
    <w:p>
      <w:r>
        <w:t xml:space="preserve">Tänään lehmän päällä: Janšaa ja Mahničia epäillään tunnustelusta.</w:t>
        <w:t xml:space="preserve">Oliko Šarec myös siellä?</w:t>
        <w:br/>
        <w:t xml:space="preserve">https://t.co/NyV6FhlrNj https://t.co/bDZbBJtzcn</w:t>
      </w:r>
    </w:p>
    <w:p>
      <w:r>
        <w:rPr>
          <w:b/>
          <w:u w:val="single"/>
        </w:rPr>
        <w:t xml:space="preserve">717347</w:t>
      </w:r>
    </w:p>
    <w:p>
      <w:r>
        <w:t xml:space="preserve">Joskus Prešeren-palkinnon saajat tunnistettiin älykkyydestään.</w:t>
        <w:br/>
        <w:br/>
        <w:t xml:space="preserve"> Tänään idiotismilla ja kretinismillä https://t.co/GR89HPo0QJ</w:t>
      </w:r>
    </w:p>
    <w:p>
      <w:r>
        <w:rPr>
          <w:b/>
          <w:u w:val="single"/>
        </w:rPr>
        <w:t xml:space="preserve">717348</w:t>
      </w:r>
    </w:p>
    <w:p>
      <w:r>
        <w:t xml:space="preserve">@dimitrisega @PreglArjan @DominikaSvarc Herra Janša esti minutkin, mutta kannatin häntä äänekkäästi vuosien ajan ja hän tapasi tavata minua melko säännöllisesti.</w:t>
      </w:r>
    </w:p>
    <w:p>
      <w:r>
        <w:rPr>
          <w:b/>
          <w:u w:val="single"/>
        </w:rPr>
        <w:t xml:space="preserve">717349</w:t>
      </w:r>
    </w:p>
    <w:p>
      <w:r>
        <w:t xml:space="preserve">@vinkovasle1 @MatejTonin @domovina Vasemmiston esimerkin mukaisesti Pogorelcin pitäisi olla puolueen SUPERCHAIRMANI.</w:t>
      </w:r>
    </w:p>
    <w:p>
      <w:r>
        <w:rPr>
          <w:b/>
          <w:u w:val="single"/>
        </w:rPr>
        <w:t xml:space="preserve">717350</w:t>
      </w:r>
    </w:p>
    <w:p>
      <w:r>
        <w:t xml:space="preserve">Lapset haluavat lukea sitä, mistä he pitävät https://t.co/OZVOha0JZp #youthteacher #teacher</w:t>
      </w:r>
    </w:p>
    <w:p>
      <w:r>
        <w:rPr>
          <w:b/>
          <w:u w:val="single"/>
        </w:rPr>
        <w:t xml:space="preserve">717351</w:t>
      </w:r>
    </w:p>
    <w:p>
      <w:r>
        <w:t xml:space="preserve">Todisteet ihmisoikeuksista tyydyttivät vain orjia ja henkisesti heikossa asemassa olevia.</w:t>
      </w:r>
    </w:p>
    <w:p>
      <w:r>
        <w:rPr>
          <w:b/>
          <w:u w:val="single"/>
        </w:rPr>
        <w:t xml:space="preserve">717352</w:t>
      </w:r>
    </w:p>
    <w:p>
      <w:r>
        <w:t xml:space="preserve">@lucijausaj Ei ole vaikeaa vakuuttaa älykästä ihmistä siitä, ettei hän ole nielaissut kaikkea maailman älykkyyttä, mutta idiootin vakuuttaminen siitä, että hän on idiootti, on mahdoton tehtävä.</w:t>
      </w:r>
    </w:p>
    <w:p>
      <w:r>
        <w:rPr>
          <w:b/>
          <w:u w:val="single"/>
        </w:rPr>
        <w:t xml:space="preserve">717353</w:t>
      </w:r>
    </w:p>
    <w:p>
      <w:r>
        <w:t xml:space="preserve">@prgadp @MatevzNovak Ei pidä paikkaansa. Tämä on jo tehnyt paljon kehitysvammaisten hyväksi. Katso. Vinkki!</w:t>
      </w:r>
    </w:p>
    <w:p>
      <w:r>
        <w:rPr>
          <w:b/>
          <w:u w:val="single"/>
        </w:rPr>
        <w:t xml:space="preserve">717354</w:t>
      </w:r>
    </w:p>
    <w:p>
      <w:r>
        <w:t xml:space="preserve">Mekaaninen työpaja laitteineen, Tupaliče, Preddvor. Ex.price=67.500€ https://t.co/1Ky5gBrvoq https://t.co/9EEhhtnaxx https://t.co/9EEhhtnaxx</w:t>
      </w:r>
    </w:p>
    <w:p>
      <w:r>
        <w:rPr>
          <w:b/>
          <w:u w:val="single"/>
        </w:rPr>
        <w:t xml:space="preserve">717355</w:t>
      </w:r>
    </w:p>
    <w:p>
      <w:r>
        <w:t xml:space="preserve">Holding Slovenske elektrarne menettää ensimmäisen sijan sähköntuottajien joukossa https://t.co/dySB3dj4PJ</w:t>
      </w:r>
    </w:p>
    <w:p>
      <w:r>
        <w:rPr>
          <w:b/>
          <w:u w:val="single"/>
        </w:rPr>
        <w:t xml:space="preserve">717356</w:t>
      </w:r>
    </w:p>
    <w:p>
      <w:r>
        <w:t xml:space="preserve">@stanka_d Totta kai he kärsivät, jos he julkaisevat pyytämättömiä ja palkattomia mainoksia Barcaffesta.</w:t>
      </w:r>
    </w:p>
    <w:p>
      <w:r>
        <w:rPr>
          <w:b/>
          <w:u w:val="single"/>
        </w:rPr>
        <w:t xml:space="preserve">717357</w:t>
      </w:r>
    </w:p>
    <w:p>
      <w:r>
        <w:t xml:space="preserve">Aikuisten rihkama: ota pinotuista astioista se, mitä tarvitset, yleensä alimmainen, kaatamatta koko pinoa 😊.</w:t>
      </w:r>
    </w:p>
    <w:p>
      <w:r>
        <w:rPr>
          <w:b/>
          <w:u w:val="single"/>
        </w:rPr>
        <w:t xml:space="preserve">717358</w:t>
      </w:r>
    </w:p>
    <w:p>
      <w:r>
        <w:t xml:space="preserve">Monitorin seuraavassa numerossa testataan 4K-tietokonenäyttöjä: https://t.co/Yqj2GBAv8I</w:t>
      </w:r>
    </w:p>
    <w:p>
      <w:r>
        <w:rPr>
          <w:b/>
          <w:u w:val="single"/>
        </w:rPr>
        <w:t xml:space="preserve">717359</w:t>
      </w:r>
    </w:p>
    <w:p>
      <w:r>
        <w:t xml:space="preserve">Tämä on paskapuhetta...ei ihme, että tämä maailma on menossa päin helvettiä...</w:t>
        <w:br/>
        <w:t xml:space="preserve">Putinin ja Kimin tapaaminen alkoi ongelmitta https://t.co/lkq1lcNDJT</w:t>
      </w:r>
    </w:p>
    <w:p>
      <w:r>
        <w:rPr>
          <w:b/>
          <w:u w:val="single"/>
        </w:rPr>
        <w:t xml:space="preserve">717360</w:t>
      </w:r>
    </w:p>
    <w:p>
      <w:r>
        <w:t xml:space="preserve">@DKopse @Europarl_SL Apina luonnossa! Niin hurskas, että hänen hikensä kurkkii kaikista hänen rei'istään!</w:t>
      </w:r>
    </w:p>
    <w:p>
      <w:r>
        <w:rPr>
          <w:b/>
          <w:u w:val="single"/>
        </w:rPr>
        <w:t xml:space="preserve">717361</w:t>
      </w:r>
    </w:p>
    <w:p>
      <w:r>
        <w:t xml:space="preserve">Olimme Zvezde-tanssin uuden kauden kuvauksissa.Kausi pyörähti musiikin tahtiin tähtitanssijoiden Dejan... https://t.co/SewlcoOxNh ...</w:t>
      </w:r>
    </w:p>
    <w:p>
      <w:r>
        <w:rPr>
          <w:b/>
          <w:u w:val="single"/>
        </w:rPr>
        <w:t xml:space="preserve">717362</w:t>
      </w:r>
    </w:p>
    <w:p>
      <w:r>
        <w:t xml:space="preserve">@BineTraven @PreglArjan Vuoden 2014 jälkeen hänen aivonsa lobotomoitiin ja nyt hän on poliittisesti määrittelemätön? ;)</w:t>
      </w:r>
    </w:p>
    <w:p>
      <w:r>
        <w:rPr>
          <w:b/>
          <w:u w:val="single"/>
        </w:rPr>
        <w:t xml:space="preserve">717363</w:t>
      </w:r>
    </w:p>
    <w:p>
      <w:r>
        <w:t xml:space="preserve">Paras masaza ikinä! Kun on ihan helvetin kipeä, mutta on uusi! #lovebali jos joku on Ubud-Shambala spa!</w:t>
      </w:r>
    </w:p>
    <w:p>
      <w:r>
        <w:rPr>
          <w:b/>
          <w:u w:val="single"/>
        </w:rPr>
        <w:t xml:space="preserve">717364</w:t>
      </w:r>
    </w:p>
    <w:p>
      <w:r>
        <w:t xml:space="preserve">Uusi tapaus maahanmuuttajien hyökkäyksestä poliisia vastaan Kroatiassa - hän joutui ampumaan hätätilanteessa! https://t.co/yPIEbcAcGG via @Nova24TV</w:t>
      </w:r>
    </w:p>
    <w:p>
      <w:r>
        <w:rPr>
          <w:b/>
          <w:u w:val="single"/>
        </w:rPr>
        <w:t xml:space="preserve">717365</w:t>
      </w:r>
    </w:p>
    <w:p>
      <w:r>
        <w:t xml:space="preserve">@BorutPahor Pois mätä AS, Šarc, Kučanin uhat....head hiekassa, ja me olemme terveitä ja meillä on hauskaa!</w:t>
      </w:r>
    </w:p>
    <w:p>
      <w:r>
        <w:rPr>
          <w:b/>
          <w:u w:val="single"/>
        </w:rPr>
        <w:t xml:space="preserve">717366</w:t>
      </w:r>
    </w:p>
    <w:p>
      <w:r>
        <w:t xml:space="preserve">Hei. FBI julistaa antifan terroristiksi. Vasemmistolaiset pysyvät hiljaa. https://t.co/eY39n97Em5</w:t>
      </w:r>
    </w:p>
    <w:p>
      <w:r>
        <w:rPr>
          <w:b/>
          <w:u w:val="single"/>
        </w:rPr>
        <w:t xml:space="preserve">717367</w:t>
      </w:r>
    </w:p>
    <w:p>
      <w:r>
        <w:t xml:space="preserve">LMŠ:n virallinen: Sarec vetää T. Kodeljin pois MJU:n kärkiehdokkaaksi! Lisää tietoa luvassa huomenna.</w:t>
      </w:r>
    </w:p>
    <w:p>
      <w:r>
        <w:rPr>
          <w:b/>
          <w:u w:val="single"/>
        </w:rPr>
        <w:t xml:space="preserve">717368</w:t>
      </w:r>
    </w:p>
    <w:p>
      <w:r>
        <w:t xml:space="preserve">DJ Decadenzza tarjoili sekoituksen deep house -rytmejä @RH202si.</w:t>
        <w:br/>
        <w:t xml:space="preserve">👌 🔌 🎶 </w:t>
        <w:t xml:space="preserve">🔊</w:t>
        <w:br/>
        <w:t xml:space="preserve"> ▶ https://t.co/tfHYB26ADE</w:t>
      </w:r>
    </w:p>
    <w:p>
      <w:r>
        <w:rPr>
          <w:b/>
          <w:u w:val="single"/>
        </w:rPr>
        <w:t xml:space="preserve">717369</w:t>
      </w:r>
    </w:p>
    <w:p>
      <w:r>
        <w:t xml:space="preserve">@Alex4Aleksandra @dragica12 Mene vain, tällä on oma alueensa tuolla Bistrica Spitin lähellä🙂</w:t>
      </w:r>
    </w:p>
    <w:p>
      <w:r>
        <w:rPr>
          <w:b/>
          <w:u w:val="single"/>
        </w:rPr>
        <w:t xml:space="preserve">717370</w:t>
      </w:r>
    </w:p>
    <w:p>
      <w:r>
        <w:t xml:space="preserve">Asiat muuttuvat SLO:ssa vasta sitten, kun Erjavec ja DeSUS ovat poissa. Hän on aina läsnä eikä häntä voi koskaan syyttää mistään. Ja voittava osapuoli on heidän panttivankinsa. #Tarča</w:t>
      </w:r>
    </w:p>
    <w:p>
      <w:r>
        <w:rPr>
          <w:b/>
          <w:u w:val="single"/>
        </w:rPr>
        <w:t xml:space="preserve">717371</w:t>
      </w:r>
    </w:p>
    <w:p>
      <w:r>
        <w:t xml:space="preserve">@GorencIrena @SmiljanPurger tämän täytyy olla eläkeläinen edellisestä järjestelmästä tai ehdokas taistelijan eläkkeelle.</w:t>
      </w:r>
    </w:p>
    <w:p>
      <w:r>
        <w:rPr>
          <w:b/>
          <w:u w:val="single"/>
        </w:rPr>
        <w:t xml:space="preserve">717372</w:t>
      </w:r>
    </w:p>
    <w:p>
      <w:r>
        <w:t xml:space="preserve">@FrancBreznikSDS @strankaSDS Hän voi jäädä kotiin, kuka katsoo häntä televisiossa, hän ei voi edes kaataa puskia, maanviljelijä</w:t>
      </w:r>
    </w:p>
    <w:p>
      <w:r>
        <w:rPr>
          <w:b/>
          <w:u w:val="single"/>
        </w:rPr>
        <w:t xml:space="preserve">717373</w:t>
      </w:r>
    </w:p>
    <w:p>
      <w:r>
        <w:t xml:space="preserve">@SpletnaMladina @MladinaGlobal great.....odotamme erikoislisää , UDBA/PARTIA ahneuden kirous 😂👍</w:t>
      </w:r>
    </w:p>
    <w:p>
      <w:r>
        <w:rPr>
          <w:b/>
          <w:u w:val="single"/>
        </w:rPr>
        <w:t xml:space="preserve">717374</w:t>
      </w:r>
    </w:p>
    <w:p>
      <w:r>
        <w:t xml:space="preserve">Kun sinulle tarjoillaan tällaista kahvia etkä tiedä mitä ajatella #murter https://t.co/tBCLjWe9oL</w:t>
      </w:r>
    </w:p>
    <w:p>
      <w:r>
        <w:rPr>
          <w:b/>
          <w:u w:val="single"/>
        </w:rPr>
        <w:t xml:space="preserve">717375</w:t>
      </w:r>
    </w:p>
    <w:p>
      <w:r>
        <w:t xml:space="preserve">@stoflc Adrianmerellä burín tai borín on merituuli, joka puhaltaa maalta merelle päin.</w:t>
      </w:r>
    </w:p>
    <w:p>
      <w:r>
        <w:rPr>
          <w:b/>
          <w:u w:val="single"/>
        </w:rPr>
        <w:t xml:space="preserve">717376</w:t>
      </w:r>
    </w:p>
    <w:p>
      <w:r>
        <w:t xml:space="preserve">@janezgecc Eli voisit antaa Johnin junosille ja me saisimme normaalin oikeistolaisen...</w:t>
      </w:r>
    </w:p>
    <w:p>
      <w:r>
        <w:rPr>
          <w:b/>
          <w:u w:val="single"/>
        </w:rPr>
        <w:t xml:space="preserve">717377</w:t>
      </w:r>
    </w:p>
    <w:p>
      <w:r>
        <w:t xml:space="preserve">@Miran7777 @DMShinratensei Neuvostoliittolaiset käyttivät Cyclone B12 -teknologiaa tasapainottaakseen omaa etnopoliittista kuvaa CCCP:stä.</w:t>
      </w:r>
    </w:p>
    <w:p>
      <w:r>
        <w:rPr>
          <w:b/>
          <w:u w:val="single"/>
        </w:rPr>
        <w:t xml:space="preserve">717378</w:t>
      </w:r>
    </w:p>
    <w:p>
      <w:r>
        <w:t xml:space="preserve">@EnergyIgor @petra_jansa Pese aina kaikki, mikä joutuu kosketuksiin kehosi kanssa, kun ostat pyykkiä, vuodevaatteita! Ensin!</w:t>
      </w:r>
    </w:p>
    <w:p>
      <w:r>
        <w:rPr>
          <w:b/>
          <w:u w:val="single"/>
        </w:rPr>
        <w:t xml:space="preserve">717379</w:t>
      </w:r>
    </w:p>
    <w:p>
      <w:r>
        <w:t xml:space="preserve">Aina loputtoman huvittavaa, kun lyhythiuksinen, punatukkainen Mao tulee hihittelemään ja imemään, ja pitkätukkainen Olga ei tietenkään tule. Trap ja Playboy. Ihanteellinen.</w:t>
      </w:r>
    </w:p>
    <w:p>
      <w:r>
        <w:rPr>
          <w:b/>
          <w:u w:val="single"/>
        </w:rPr>
        <w:t xml:space="preserve">717380</w:t>
      </w:r>
    </w:p>
    <w:p>
      <w:r>
        <w:t xml:space="preserve">@andrejcus Mutta olit ostamassa tätä ennen kuin sait tietää, että sinun pitäisi maksaa SDS-rahaa takaisin? :) Nauti.</w:t>
      </w:r>
    </w:p>
    <w:p>
      <w:r>
        <w:rPr>
          <w:b/>
          <w:u w:val="single"/>
        </w:rPr>
        <w:t xml:space="preserve">717381</w:t>
      </w:r>
    </w:p>
    <w:p>
      <w:r>
        <w:t xml:space="preserve">Astrolife Päivittäinen astrologiaennuste 28. joulukuuta 2017 #astrologia #zodiac #horoskooppi Lue PÄIVITTÄINEN... https://t.co/PN9FKB4Vda</w:t>
      </w:r>
    </w:p>
    <w:p>
      <w:r>
        <w:rPr>
          <w:b/>
          <w:u w:val="single"/>
        </w:rPr>
        <w:t xml:space="preserve">717382</w:t>
      </w:r>
    </w:p>
    <w:p>
      <w:r>
        <w:t xml:space="preserve">Slovenia itkee, ettei se voi tehdä mitään, koska olemme pieniä... Andorra, Liechtenstein, Monaco... ne ovat todella pieniä... ja ne nauravat ja nauttivat...</w:t>
      </w:r>
    </w:p>
    <w:p>
      <w:r>
        <w:rPr>
          <w:b/>
          <w:u w:val="single"/>
        </w:rPr>
        <w:t xml:space="preserve">717383</w:t>
      </w:r>
    </w:p>
    <w:p>
      <w:r>
        <w:t xml:space="preserve">Todellisen isänmaanystävän on kuoltava Norjan kuningaskunnan tuhoamisen puolesta, ei kaikkien kommunistien ajassa ja avaruudessa!</w:t>
      </w:r>
    </w:p>
    <w:p>
      <w:r>
        <w:rPr>
          <w:b/>
          <w:u w:val="single"/>
        </w:rPr>
        <w:t xml:space="preserve">717384</w:t>
      </w:r>
    </w:p>
    <w:p>
      <w:r>
        <w:t xml:space="preserve">Se, joka uskaltaa, uskaltaa. Marssilla tuntemattomaan voi olla yllättäviä tuloksia 😎</w:t>
      </w:r>
    </w:p>
    <w:p>
      <w:r>
        <w:rPr>
          <w:b/>
          <w:u w:val="single"/>
        </w:rPr>
        <w:t xml:space="preserve">717385</w:t>
      </w:r>
    </w:p>
    <w:p>
      <w:r>
        <w:t xml:space="preserve">@lukavalas Tässä pelissä on kyse lopputuloksesta. Uskomme löytäneemme sen. Tässä he todistavat meille, että se voi mennä vielä syvemmälle. Ja vieläpä nenä päähän.</w:t>
      </w:r>
    </w:p>
    <w:p>
      <w:r>
        <w:rPr>
          <w:b/>
          <w:u w:val="single"/>
        </w:rPr>
        <w:t xml:space="preserve">717386</w:t>
      </w:r>
    </w:p>
    <w:p>
      <w:r>
        <w:t xml:space="preserve">Omistaja ei ollut uskoa silmiään, kun hän näki kuvamateriaalia koiransa karkaamisesta kennelistään http://t.co/G4BkG3cDHa</w:t>
      </w:r>
    </w:p>
    <w:p>
      <w:r>
        <w:rPr>
          <w:b/>
          <w:u w:val="single"/>
        </w:rPr>
        <w:t xml:space="preserve">717387</w:t>
      </w:r>
    </w:p>
    <w:p>
      <w:r>
        <w:t xml:space="preserve">@NovakBozidar Erjavec jää historiaan vain parturikampaamon laitteeseen kelpaavana apparatšikkona.</w:t>
      </w:r>
    </w:p>
    <w:p>
      <w:r>
        <w:rPr>
          <w:b/>
          <w:u w:val="single"/>
        </w:rPr>
        <w:t xml:space="preserve">717388</w:t>
      </w:r>
    </w:p>
    <w:p>
      <w:r>
        <w:t xml:space="preserve">-Kulta, salaatti maistuu oudolta.</w:t>
        <w:t xml:space="preserve">Pesitkö sen?</w:t>
        <w:br/>
        <w:t xml:space="preserve">- Pesin, ja saippualla</w:t>
      </w:r>
    </w:p>
    <w:p>
      <w:r>
        <w:rPr>
          <w:b/>
          <w:u w:val="single"/>
        </w:rPr>
        <w:t xml:space="preserve">717389</w:t>
      </w:r>
    </w:p>
    <w:p>
      <w:r>
        <w:t xml:space="preserve">@RokBratina @Kiki69 Kun Ljubljanassa suljetaan tie jalankulkijoiden ja pyöräilijöiden hyväksi, te patriootit jäätte tajuttomiksi....</w:t>
      </w:r>
    </w:p>
    <w:p>
      <w:r>
        <w:rPr>
          <w:b/>
          <w:u w:val="single"/>
        </w:rPr>
        <w:t xml:space="preserve">717390</w:t>
      </w:r>
    </w:p>
    <w:p>
      <w:r>
        <w:t xml:space="preserve">@dialogos_si Enostani on tullut tuskallinen riesa. En edes vahingossa käy vähittäiskauppiaalla!</w:t>
      </w:r>
    </w:p>
    <w:p>
      <w:r>
        <w:rPr>
          <w:b/>
          <w:u w:val="single"/>
        </w:rPr>
        <w:t xml:space="preserve">717391</w:t>
      </w:r>
    </w:p>
    <w:p>
      <w:r>
        <w:t xml:space="preserve">@TjasaSlokar @opica Metelkova hätäuloskäyntinä. Ainakin yksi lapsi on aina paikalla.</w:t>
      </w:r>
    </w:p>
    <w:p>
      <w:r>
        <w:rPr>
          <w:b/>
          <w:u w:val="single"/>
        </w:rPr>
        <w:t xml:space="preserve">717392</w:t>
      </w:r>
    </w:p>
    <w:p>
      <w:r>
        <w:t xml:space="preserve">Subicevan laituria vastassa oli poliisin aita. Juliste: "Nuoret uskovat sinuun, oikeudenmukaisuuteen" #ljprotest #ljprotest</w:t>
      </w:r>
    </w:p>
    <w:p>
      <w:r>
        <w:rPr>
          <w:b/>
          <w:u w:val="single"/>
        </w:rPr>
        <w:t xml:space="preserve">717393</w:t>
      </w:r>
    </w:p>
    <w:p>
      <w:r>
        <w:t xml:space="preserve">Tyhjennän vanhoja tiedostoja.</w:t>
        <w:br/>
        <w:t xml:space="preserve"> Löydän 250 euroa.</w:t>
        <w:br/>
        <w:t xml:space="preserve"> *Voin maksaa puhelinlaskuni Bosniassa aiheuttamastani auto-onnettomuudesta*</w:t>
      </w:r>
    </w:p>
    <w:p>
      <w:r>
        <w:rPr>
          <w:b/>
          <w:u w:val="single"/>
        </w:rPr>
        <w:t xml:space="preserve">717394</w:t>
      </w:r>
    </w:p>
    <w:p>
      <w:r>
        <w:t xml:space="preserve">Ruokaa, jota varpuset eivät halua syödä, mutta tiaiset menevät silti sen perään...</w:t>
      </w:r>
    </w:p>
    <w:p>
      <w:r>
        <w:rPr>
          <w:b/>
          <w:u w:val="single"/>
        </w:rPr>
        <w:t xml:space="preserve">717395</w:t>
      </w:r>
    </w:p>
    <w:p>
      <w:r>
        <w:t xml:space="preserve">@MGJan Tulostan omat postimerkkini kotona ja heitän ne naapurissa olevaan roskikseen, mutta se tyhjennetään vain kerran viikossa, eikä postimerkki olisi tullut ennen sunnuntaita.</w:t>
      </w:r>
    </w:p>
    <w:p>
      <w:r>
        <w:rPr>
          <w:b/>
          <w:u w:val="single"/>
        </w:rPr>
        <w:t xml:space="preserve">717396</w:t>
      </w:r>
    </w:p>
    <w:p>
      <w:r>
        <w:t xml:space="preserve">🧡 HEART (ainutlaatuinen riipus)</w:t>
        <w:br/>
        <w:t xml:space="preserve">Koko: 3 x 3 cm</w:t>
        <w:br/>
        <w:t xml:space="preserve">🧡 AT WILL</w:t>
        <w:br/>
        <w:t xml:space="preserve">made by AMBROUGH CREATIONS: https://t.co/7j1adDHQjh https://t.co/XC3gkAiukl</w:t>
      </w:r>
    </w:p>
    <w:p>
      <w:r>
        <w:rPr>
          <w:b/>
          <w:u w:val="single"/>
        </w:rPr>
        <w:t xml:space="preserve">717397</w:t>
      </w:r>
    </w:p>
    <w:p>
      <w:r>
        <w:t xml:space="preserve">Alppimaratonista puhuminen naapuripöydässä: heidän pyöränsä ovat parempia kuin kiertueella. Alussa he ovat kaikki sekaisin...</w:t>
      </w:r>
    </w:p>
    <w:p>
      <w:r>
        <w:rPr>
          <w:b/>
          <w:u w:val="single"/>
        </w:rPr>
        <w:t xml:space="preserve">717398</w:t>
      </w:r>
    </w:p>
    <w:p>
      <w:r>
        <w:t xml:space="preserve">@magrateja @dfiser3 Olet oikeassa...tavallinen liha on minusta pelottavaa, jopa silloin kun söin sitä, en halunnut koskea siihen ennen kypsentämistä 🤷🏻</w:t>
      </w:r>
    </w:p>
    <w:p>
      <w:r>
        <w:rPr>
          <w:b/>
          <w:u w:val="single"/>
        </w:rPr>
        <w:t xml:space="preserve">717399</w:t>
      </w:r>
    </w:p>
    <w:p>
      <w:r>
        <w:t xml:space="preserve">@Maxatnes Siksi se järkytti minua, koska se on jo liian selvästi manipuloitu.</w:t>
      </w:r>
    </w:p>
    <w:p>
      <w:r>
        <w:rPr>
          <w:b/>
          <w:u w:val="single"/>
        </w:rPr>
        <w:t xml:space="preserve">717400</w:t>
      </w:r>
    </w:p>
    <w:p>
      <w:r>
        <w:t xml:space="preserve">Muistakaa Cmerkot, kun hänet valokuvataan toisen rautatiehankkeen ensimmäisen lapion kanssa ennen vaaleja. Kun tekstiviesti saa 5 prosenttia äänistä</w:t>
      </w:r>
    </w:p>
    <w:p>
      <w:r>
        <w:rPr>
          <w:b/>
          <w:u w:val="single"/>
        </w:rPr>
        <w:t xml:space="preserve">717401</w:t>
      </w:r>
    </w:p>
    <w:p>
      <w:r>
        <w:t xml:space="preserve">@IgorZavrsnik @cesenj @Nova24TV Heillä ei mene hyvin. Vain kaksi.</w:t>
        <w:br/>
        <w:t xml:space="preserve"> Ja heidän oli uhrattava joku.</w:t>
        <w:br/>
        <w:t xml:space="preserve"> Sm</w:t>
      </w:r>
    </w:p>
    <w:p>
      <w:r>
        <w:rPr>
          <w:b/>
          <w:u w:val="single"/>
        </w:rPr>
        <w:t xml:space="preserve">717402</w:t>
      </w:r>
    </w:p>
    <w:p>
      <w:r>
        <w:t xml:space="preserve">Olemme menossa maailman lentopallon 1. laatuluokkaan!!!! FANTASTINEN!!! #FIVBWorldLeague #sLOVEvolley @SloVolley @SloVolley</w:t>
      </w:r>
    </w:p>
    <w:p>
      <w:r>
        <w:rPr>
          <w:b/>
          <w:u w:val="single"/>
        </w:rPr>
        <w:t xml:space="preserve">717403</w:t>
      </w:r>
    </w:p>
    <w:p>
      <w:r>
        <w:t xml:space="preserve">@DamirCrncec Islamin uudistaminen on yhtä mahdollista kuin näädän muuttaminen sipuliksi. Paitsi että en ole varma jälkimmäisestä...</w:t>
      </w:r>
    </w:p>
    <w:p>
      <w:r>
        <w:rPr>
          <w:b/>
          <w:u w:val="single"/>
        </w:rPr>
        <w:t xml:space="preserve">717404</w:t>
      </w:r>
    </w:p>
    <w:p>
      <w:r>
        <w:t xml:space="preserve">@Max970 Eikö ata Zoran kerran selittänyt, että se menee taskusta toiseen. Sitten me, veronmaksajat, täytämme hänen tyhjän tilansa.</w:t>
      </w:r>
    </w:p>
    <w:p>
      <w:r>
        <w:rPr>
          <w:b/>
          <w:u w:val="single"/>
        </w:rPr>
        <w:t xml:space="preserve">717405</w:t>
      </w:r>
    </w:p>
    <w:p>
      <w:r>
        <w:t xml:space="preserve">@zanimiva @sspacapan Sosiaali-, asunto-, pysäköintialueet, tuet omiin tarkoituksiin...raja bussilla, junalla, polkupyörällä tai jalka ..sosialismi????</w:t>
      </w:r>
    </w:p>
    <w:p>
      <w:r>
        <w:rPr>
          <w:b/>
          <w:u w:val="single"/>
        </w:rPr>
        <w:t xml:space="preserve">717406</w:t>
      </w:r>
    </w:p>
    <w:p>
      <w:r>
        <w:t xml:space="preserve">{MEGY JEREBICIN JÄRKYTTÄVÄ TUNNUSTUS!}</w:t>
        <w:br/>
        <w:br/>
        <w:t xml:space="preserve"> Keskenmeno, sukupuolitauti, kolmoset ... Sinun on yksinkertaisesti luettava tämä! https://t.co/pV617SlBCt</w:t>
      </w:r>
    </w:p>
    <w:p>
      <w:r>
        <w:rPr>
          <w:b/>
          <w:u w:val="single"/>
        </w:rPr>
        <w:t xml:space="preserve">717407</w:t>
      </w:r>
    </w:p>
    <w:p>
      <w:r>
        <w:t xml:space="preserve">Viiniköynnökset ovat kantaneet taas meille Tulkoot ne takaisin meille Ei ole olemassa nuoren naisen sydän kirkas ja silmä koska meidän kauttamme Jumala eläköön mitä hyviä ihmisiä olemme</w:t>
      </w:r>
    </w:p>
    <w:p>
      <w:r>
        <w:rPr>
          <w:b/>
          <w:u w:val="single"/>
        </w:rPr>
        <w:t xml:space="preserve">717408</w:t>
      </w:r>
    </w:p>
    <w:p>
      <w:r>
        <w:t xml:space="preserve">kaksi korealaista kysyy, missä poreallas on</w:t>
        <w:br/>
        <w:t xml:space="preserve">Arabit vain katselevat - hän raahaa heidät rukoushuoneeseen - Ei poreallasta.</w:t>
        <w:br/>
        <w:t xml:space="preserve"> Hän kokeilee keittiötä - ei poreallasta...Minä repeän naurusta...</w:t>
      </w:r>
    </w:p>
    <w:p>
      <w:r>
        <w:rPr>
          <w:b/>
          <w:u w:val="single"/>
        </w:rPr>
        <w:t xml:space="preserve">717409</w:t>
      </w:r>
    </w:p>
    <w:p>
      <w:r>
        <w:t xml:space="preserve">@LahovnikMatej @MatjaNemec Minua surettaa heidän paluunsa valtiolliseen dogmatismiin sen sijaan, että he rakentaisivat avointa ja eteenpäin vievää yhteiskuntaa 😟</w:t>
      </w:r>
    </w:p>
    <w:p>
      <w:r>
        <w:rPr>
          <w:b/>
          <w:u w:val="single"/>
        </w:rPr>
        <w:t xml:space="preserve">717410</w:t>
      </w:r>
    </w:p>
    <w:p>
      <w:r>
        <w:t xml:space="preserve">@_Nowakk @MatevzNovak Agentti vääristelee aina vähintään 1/3 hänen asiantuntijaluokituksissaan. #plusalminus</w:t>
      </w:r>
    </w:p>
    <w:p>
      <w:r>
        <w:rPr>
          <w:b/>
          <w:u w:val="single"/>
        </w:rPr>
        <w:t xml:space="preserve">717411</w:t>
      </w:r>
    </w:p>
    <w:p>
      <w:r>
        <w:t xml:space="preserve">@JedrtJF @abejz_no @ZalozbaGoga_ Ei pidä paikkaansa, vaan kyse on kapinasta auktoriteetteja vastaan, jolla ei ole mitään tekemistä lukutaidottomuuden kanssa.</w:t>
      </w:r>
    </w:p>
    <w:p>
      <w:r>
        <w:rPr>
          <w:b/>
          <w:u w:val="single"/>
        </w:rPr>
        <w:t xml:space="preserve">717412</w:t>
      </w:r>
    </w:p>
    <w:p>
      <w:r>
        <w:t xml:space="preserve">@CZCBZ @MiroCerar Cerar mutta häpeä samassa lauseessa? En usko, että hän voi hävetä mitään partaveitsilangasta lähtien...</w:t>
      </w:r>
    </w:p>
    <w:p>
      <w:r>
        <w:rPr>
          <w:b/>
          <w:u w:val="single"/>
        </w:rPr>
        <w:t xml:space="preserve">717413</w:t>
      </w:r>
    </w:p>
    <w:p>
      <w:r>
        <w:t xml:space="preserve">@Medeja_7 Jos hän oli, hän oli alkuperäisen SKD/NSi:n jäsen, ennen kuin se työnsi itsensä bolshevikkien perseeseen (uudelleen ja uudelleen).</w:t>
      </w:r>
    </w:p>
    <w:p>
      <w:r>
        <w:rPr>
          <w:b/>
          <w:u w:val="single"/>
        </w:rPr>
        <w:t xml:space="preserve">717414</w:t>
      </w:r>
    </w:p>
    <w:p>
      <w:r>
        <w:t xml:space="preserve">6x lisääntynyt hyönteismyrkky munissa, ehh vain syödä muna normaalisti, se ei ole mitään sulkea, puhdas sulkea tämä pentue.</w:t>
      </w:r>
    </w:p>
    <w:p>
      <w:r>
        <w:rPr>
          <w:b/>
          <w:u w:val="single"/>
        </w:rPr>
        <w:t xml:space="preserve">717415</w:t>
      </w:r>
    </w:p>
    <w:p>
      <w:r>
        <w:t xml:space="preserve">KPK on tehnyt paljon vahinkoa. Ja se on kommunistinen elin, joka tuhoaa demokraattisia poliitikkoja! https://t.co/wP834O5T4h ...</w:t>
      </w:r>
    </w:p>
    <w:p>
      <w:r>
        <w:rPr>
          <w:b/>
          <w:u w:val="single"/>
        </w:rPr>
        <w:t xml:space="preserve">717416</w:t>
      </w:r>
    </w:p>
    <w:p>
      <w:r>
        <w:t xml:space="preserve">@supermravlja Kerro oikean sosialistisen nimen omaavalle lehdelle, että emme voi kaikki "käsitellä" verisuonilastaa.</w:t>
      </w:r>
    </w:p>
    <w:p>
      <w:r>
        <w:rPr>
          <w:b/>
          <w:u w:val="single"/>
        </w:rPr>
        <w:t xml:space="preserve">717417</w:t>
      </w:r>
    </w:p>
    <w:p>
      <w:r>
        <w:t xml:space="preserve">Tutkakuva sateesta kertoo, että #kuzista olisi erittäin hyvä lähteä kävelemään mahdollisimman pian.</w:t>
      </w:r>
    </w:p>
    <w:p>
      <w:r>
        <w:rPr>
          <w:b/>
          <w:u w:val="single"/>
        </w:rPr>
        <w:t xml:space="preserve">717418</w:t>
      </w:r>
    </w:p>
    <w:p>
      <w:r>
        <w:t xml:space="preserve">Mudrat - energiaa kämmenissä</w:t>
        <w:br/>
        <w:br/>
        <w:t xml:space="preserve">"Sielun kallisarvoinen lahja</w:t>
        <w:br/>
        <w:t xml:space="preserve">Olet luultavasti katsonut käsiisi ja tuntenut... https://t.co/N1OkEoLbkx</w:t>
      </w:r>
    </w:p>
    <w:p>
      <w:r>
        <w:rPr>
          <w:b/>
          <w:u w:val="single"/>
        </w:rPr>
        <w:t xml:space="preserve">717419</w:t>
      </w:r>
    </w:p>
    <w:p>
      <w:r>
        <w:t xml:space="preserve">Jos haluat tehdä jotain hyvää planeetalle, ostat biohajoavia kakkapusseja, joiden hinta on nyt noussut 2 eurosta 2,70 euroon. Mene sitten.</w:t>
      </w:r>
    </w:p>
    <w:p>
      <w:r>
        <w:rPr>
          <w:b/>
          <w:u w:val="single"/>
        </w:rPr>
        <w:t xml:space="preserve">717420</w:t>
      </w:r>
    </w:p>
    <w:p>
      <w:r>
        <w:t xml:space="preserve">@peterjancic @pikapoka_jelen No, on totta, että ajamme tulevaisuudessa uusilla BMW:llä. Tietenkin valittujen edustajien kautta....</w:t>
      </w:r>
    </w:p>
    <w:p>
      <w:r>
        <w:rPr>
          <w:b/>
          <w:u w:val="single"/>
        </w:rPr>
        <w:t xml:space="preserve">717421</w:t>
      </w:r>
    </w:p>
    <w:p>
      <w:r>
        <w:t xml:space="preserve">hiustenpidennykset, tekoripset, kulmakarvat ja kiiltävä nenä #nomakeup</w:t>
      </w:r>
    </w:p>
    <w:p>
      <w:r>
        <w:rPr>
          <w:b/>
          <w:u w:val="single"/>
        </w:rPr>
        <w:t xml:space="preserve">717422</w:t>
      </w:r>
    </w:p>
    <w:p>
      <w:r>
        <w:t xml:space="preserve">Tällaisista akuista voisi olla apua erityisesti syrjäisillä alueilla, joilla ei useinkaan ole sähköä.</w:t>
        <w:br/>
        <w:t xml:space="preserve">https://t.co/Kbfor3MIZT</w:t>
      </w:r>
    </w:p>
    <w:p>
      <w:r>
        <w:rPr>
          <w:b/>
          <w:u w:val="single"/>
        </w:rPr>
        <w:t xml:space="preserve">717423</w:t>
      </w:r>
    </w:p>
    <w:p>
      <w:r>
        <w:t xml:space="preserve">@gnk976 @marinmedak @police_si Tämän logiikan mukaan mies ei saisi ajaa pyörällä shortsit jalassa, ettei jotain jää kiinni shortseihin!</w:t>
      </w:r>
    </w:p>
    <w:p>
      <w:r>
        <w:rPr>
          <w:b/>
          <w:u w:val="single"/>
        </w:rPr>
        <w:t xml:space="preserve">717424</w:t>
      </w:r>
    </w:p>
    <w:p>
      <w:r>
        <w:t xml:space="preserve">@JozeBiscak @TjasaZavrh Unohdat kaikki ne 50 ihmistä, jotka Nove24:n mukaan ylittävät rajojamme joka päivä...</w:t>
      </w:r>
    </w:p>
    <w:p>
      <w:r>
        <w:rPr>
          <w:b/>
          <w:u w:val="single"/>
        </w:rPr>
        <w:t xml:space="preserve">717425</w:t>
      </w:r>
    </w:p>
    <w:p>
      <w:r>
        <w:t xml:space="preserve">@AljosaNovakovic Tiedän, että kommunistit haluavat palauttaa kommunistisen paratiisin Sloveniaan. Mene tekemään töitä muualle. Adieu.</w:t>
      </w:r>
    </w:p>
    <w:p>
      <w:r>
        <w:rPr>
          <w:b/>
          <w:u w:val="single"/>
        </w:rPr>
        <w:t xml:space="preserve">717426</w:t>
      </w:r>
    </w:p>
    <w:p>
      <w:r>
        <w:t xml:space="preserve">Olen saanut tarpeekseni tästä ärsyttävästä Staretsin yskimisestä ja yskimisestä.</w:t>
        <w:t xml:space="preserve">Siirry ORF:ään</w:t>
        <w:br/>
        <w:t xml:space="preserve">@rtvslo</w:t>
      </w:r>
    </w:p>
    <w:p>
      <w:r>
        <w:rPr>
          <w:b/>
          <w:u w:val="single"/>
        </w:rPr>
        <w:t xml:space="preserve">717427</w:t>
      </w:r>
    </w:p>
    <w:p>
      <w:r>
        <w:t xml:space="preserve">16 miljoonaa euroa anteeksi Jankovićille, slovenialaiset miksi jo https://t.co/6N3uJLLuN7</w:t>
      </w:r>
    </w:p>
    <w:p>
      <w:r>
        <w:rPr>
          <w:b/>
          <w:u w:val="single"/>
        </w:rPr>
        <w:t xml:space="preserve">717428</w:t>
      </w:r>
    </w:p>
    <w:p>
      <w:r>
        <w:t xml:space="preserve">Đizs Krajst, Mariborista on tullut todellinen ghetto. Rikollisuus, murhat, ryöstöt jne...</w:t>
      </w:r>
    </w:p>
    <w:p>
      <w:r>
        <w:rPr>
          <w:b/>
          <w:u w:val="single"/>
        </w:rPr>
        <w:t xml:space="preserve">717429</w:t>
      </w:r>
    </w:p>
    <w:p>
      <w:r>
        <w:t xml:space="preserve">Kaikki, jotka eivät noudata ohjetta olla kotona juhlapyhinä, syövät voileipiä ja tomaatteja, jotka on tehty raketista. https://t.co/QygUsJztbu.</w:t>
      </w:r>
    </w:p>
    <w:p>
      <w:r>
        <w:rPr>
          <w:b/>
          <w:u w:val="single"/>
        </w:rPr>
        <w:t xml:space="preserve">717430</w:t>
      </w:r>
    </w:p>
    <w:p>
      <w:r>
        <w:t xml:space="preserve">Tiedäthän, kun haluat ostaa heijastimen, mutta sitä ei ole enää varastossa. #cursing #videotuotanto</w:t>
      </w:r>
    </w:p>
    <w:p>
      <w:r>
        <w:rPr>
          <w:b/>
          <w:u w:val="single"/>
        </w:rPr>
        <w:t xml:space="preserve">717431</w:t>
      </w:r>
    </w:p>
    <w:p>
      <w:r>
        <w:t xml:space="preserve">@MuriMursic Miksi Kojcilta ei kysytä, mistä hän saa niin paljon rahaa? Joukko korruptoituneita!</w:t>
      </w:r>
    </w:p>
    <w:p>
      <w:r>
        <w:rPr>
          <w:b/>
          <w:u w:val="single"/>
        </w:rPr>
        <w:t xml:space="preserve">717432</w:t>
      </w:r>
    </w:p>
    <w:p>
      <w:r>
        <w:t xml:space="preserve">@cesenj Erjavec on hermostunut, koska hän ei ollut Putinin kansalle osoittaman puheen kutsuvieraiden listalla.</w:t>
      </w:r>
    </w:p>
    <w:p>
      <w:r>
        <w:rPr>
          <w:b/>
          <w:u w:val="single"/>
        </w:rPr>
        <w:t xml:space="preserve">717433</w:t>
      </w:r>
    </w:p>
    <w:p>
      <w:r>
        <w:t xml:space="preserve">@cikibucka @BojanPozar @RTV_Slovenija @sarecmarjan Mutta nämä typerät slovenialaiset ansaitsevat tulla kusetetuksi liian harvat heistä ovat</w:t>
      </w:r>
    </w:p>
    <w:p>
      <w:r>
        <w:rPr>
          <w:b/>
          <w:u w:val="single"/>
        </w:rPr>
        <w:t xml:space="preserve">717434</w:t>
      </w:r>
    </w:p>
    <w:p>
      <w:r>
        <w:t xml:space="preserve">@leaathenatabako Olet fanaatikko! Sinä viliset ympäriinsä jo ennen puoli seitsemää. Älkää radikalisoiko naapureita!</w:t>
      </w:r>
    </w:p>
    <w:p>
      <w:r>
        <w:rPr>
          <w:b/>
          <w:u w:val="single"/>
        </w:rPr>
        <w:t xml:space="preserve">717435</w:t>
      </w:r>
    </w:p>
    <w:p>
      <w:r>
        <w:t xml:space="preserve">KUVAT: Ljubljanica-joella muinaisten roomalaisten tyyliin: tukkivene Vrhnika https://t.co/CyGUZjmnUm https://t.co/t8NMmUZrJW https://t.co/t8NMmUZrJW</w:t>
      </w:r>
    </w:p>
    <w:p>
      <w:r>
        <w:rPr>
          <w:b/>
          <w:u w:val="single"/>
        </w:rPr>
        <w:t xml:space="preserve">717436</w:t>
      </w:r>
    </w:p>
    <w:p>
      <w:r>
        <w:t xml:space="preserve">Loogisesti ajatellen pormestari ei puhu FK:n tutkaoperaattorin kaltaisille henkilöille. Jos hän tekisi niin, hälytys olisi todella punainen Mb:lle. https://t.co/65ylnOcIJD</w:t>
      </w:r>
    </w:p>
    <w:p>
      <w:r>
        <w:rPr>
          <w:b/>
          <w:u w:val="single"/>
        </w:rPr>
        <w:t xml:space="preserve">717437</w:t>
      </w:r>
    </w:p>
    <w:p>
      <w:r>
        <w:t xml:space="preserve">Palkitsimme parhaan opiskelijan ja parhaan opiskelijan.</w:t>
        <w:br/>
        <w:t xml:space="preserve"> Onnittelut Meta Štuhecille ja David Opaličille!</w:t>
      </w:r>
    </w:p>
    <w:p>
      <w:r>
        <w:rPr>
          <w:b/>
          <w:u w:val="single"/>
        </w:rPr>
        <w:t xml:space="preserve">717438</w:t>
      </w:r>
    </w:p>
    <w:p>
      <w:r>
        <w:t xml:space="preserve">@RomanVodeb @DarinkaVrabi @DidiGator321 Uskon, että katoliset koulut ovat sitoutuneet totuuteen historiassa, eivät propagandaan.</w:t>
      </w:r>
    </w:p>
    <w:p>
      <w:r>
        <w:rPr>
          <w:b/>
          <w:u w:val="single"/>
        </w:rPr>
        <w:t xml:space="preserve">717439</w:t>
      </w:r>
    </w:p>
    <w:p>
      <w:r>
        <w:t xml:space="preserve">@a_kocjan @EventsOdmevi @radioPrvi Aamen, annan Večerin hautajaismessun, jonka olette niin onnistuneesti tuhonneet.</w:t>
      </w:r>
    </w:p>
    <w:p>
      <w:r>
        <w:rPr>
          <w:b/>
          <w:u w:val="single"/>
        </w:rPr>
        <w:t xml:space="preserve">717440</w:t>
      </w:r>
    </w:p>
    <w:p>
      <w:r>
        <w:t xml:space="preserve">@contradictions Koreassa etsin 44:ää ja ihmiset melkein tulivat kadulta sisään nähdäkseen kaksi myyjää, jotka pyörivät lattialla.</w:t>
      </w:r>
    </w:p>
    <w:p>
      <w:r>
        <w:rPr>
          <w:b/>
          <w:u w:val="single"/>
        </w:rPr>
        <w:t xml:space="preserve">717441</w:t>
      </w:r>
    </w:p>
    <w:p>
      <w:r>
        <w:t xml:space="preserve">Afrikasta tulevien maahanmuuttajien pääsy Škofljican lohkolle on kielletty. https://t.co/qsQlkjRCfn</w:t>
      </w:r>
    </w:p>
    <w:p>
      <w:r>
        <w:rPr>
          <w:b/>
          <w:u w:val="single"/>
        </w:rPr>
        <w:t xml:space="preserve">717442</w:t>
      </w:r>
    </w:p>
    <w:p>
      <w:r>
        <w:t xml:space="preserve">Hermoyhteydet alkavat kutistua jo kolmessa viikossa, jos niitä ei käytetä</w:t>
        <w:br/>
        <w:t xml:space="preserve">( Neuropsykiatri Eric Mandel)</w:t>
      </w:r>
    </w:p>
    <w:p>
      <w:r>
        <w:rPr>
          <w:b/>
          <w:u w:val="single"/>
        </w:rPr>
        <w:t xml:space="preserve">717443</w:t>
      </w:r>
    </w:p>
    <w:p>
      <w:r>
        <w:t xml:space="preserve">@luka259 @netatmo Jep. Riippuen lämpötilasta, jonka venttiilit, jotka myös kommunikoivat sen kanssa, havaitsevat.</w:t>
      </w:r>
    </w:p>
    <w:p>
      <w:r>
        <w:rPr>
          <w:b/>
          <w:u w:val="single"/>
        </w:rPr>
        <w:t xml:space="preserve">717444</w:t>
      </w:r>
    </w:p>
    <w:p>
      <w:r>
        <w:t xml:space="preserve">@frelih_igor @FPlevnik @dragnslyr_ds @AntonZmavc @Ferch_Pech Kristityt ovat kuin homoja.</w:t>
      </w:r>
    </w:p>
    <w:p>
      <w:r>
        <w:rPr>
          <w:b/>
          <w:u w:val="single"/>
        </w:rPr>
        <w:t xml:space="preserve">717445</w:t>
      </w:r>
    </w:p>
    <w:p>
      <w:r>
        <w:t xml:space="preserve">@GPreac @Pertinacal @sarecmarjan hei, ei ihme, että jopa jelinčič vittuili sinulle. heillä on paljon yhteistä, mutta hän ei todellakaan ole tyhmä.</w:t>
      </w:r>
    </w:p>
    <w:p>
      <w:r>
        <w:rPr>
          <w:b/>
          <w:u w:val="single"/>
        </w:rPr>
        <w:t xml:space="preserve">717446</w:t>
      </w:r>
    </w:p>
    <w:p>
      <w:r>
        <w:t xml:space="preserve">@MitjaIrsic @KARANTANEC Musta hymy ei ole yhtä teennäinen kuin Zokin# hänellä ei ollut kaikkia hallinnon haaroja takanaan</w:t>
      </w:r>
    </w:p>
    <w:p>
      <w:r>
        <w:rPr>
          <w:b/>
          <w:u w:val="single"/>
        </w:rPr>
        <w:t xml:space="preserve">717447</w:t>
      </w:r>
    </w:p>
    <w:p>
      <w:r>
        <w:t xml:space="preserve">@drfilomena Olen kuullut, että vanhojen lehtien lehdet haisevat. äitini poimi niitä, hän ei tuhkaa niitä. ankat ovat lieventäneet hajua.</w:t>
      </w:r>
    </w:p>
    <w:p>
      <w:r>
        <w:rPr>
          <w:b/>
          <w:u w:val="single"/>
        </w:rPr>
        <w:t xml:space="preserve">717448</w:t>
      </w:r>
    </w:p>
    <w:p>
      <w:r>
        <w:t xml:space="preserve">Muutaman minuutin kuluttua suorassa lähetyksessä PANA:n tiedottaja EU:n parlamentissa. Pakko katsoa</w:t>
      </w:r>
    </w:p>
    <w:p>
      <w:r>
        <w:rPr>
          <w:b/>
          <w:u w:val="single"/>
        </w:rPr>
        <w:t xml:space="preserve">717449</w:t>
      </w:r>
    </w:p>
    <w:p>
      <w:r>
        <w:t xml:space="preserve">Jos olisi kuponkeja, joilla voisi pilkkoa jonkun kerran vuodessa ilman seurauksia, antaisin ne Mercatorin myyjälle tänään, jotta hän pääsisi yhden ämmän yli.</w:t>
      </w:r>
    </w:p>
    <w:p>
      <w:r>
        <w:rPr>
          <w:b/>
          <w:u w:val="single"/>
        </w:rPr>
        <w:t xml:space="preserve">717450</w:t>
      </w:r>
    </w:p>
    <w:p>
      <w:r>
        <w:t xml:space="preserve">@KogojSlavko @strankaSDS @StrankaLMS Ette te oikeistolaiset, jotka haistatte kommunismin.....</w:t>
      </w:r>
    </w:p>
    <w:p>
      <w:r>
        <w:rPr>
          <w:b/>
          <w:u w:val="single"/>
        </w:rPr>
        <w:t xml:space="preserve">717451</w:t>
      </w:r>
    </w:p>
    <w:p>
      <w:r>
        <w:t xml:space="preserve">@JoAnnaOfArT @tallshorty84 ...ei mitään pahaa...mutta minulla on vielä paljon sanottavaa hänelle...en unohda hänen loukkauksiaan...lampaat vittu...😡😡😡😡</w:t>
      </w:r>
    </w:p>
    <w:p>
      <w:r>
        <w:rPr>
          <w:b/>
          <w:u w:val="single"/>
        </w:rPr>
        <w:t xml:space="preserve">717452</w:t>
      </w:r>
    </w:p>
    <w:p>
      <w:r>
        <w:t xml:space="preserve">@mrevlje Nykypäivän Targetissa Golobič oli varsin fiksu, kaikkitietävä. Jotenkin hän ei kuulunut ohjelmaan.</w:t>
      </w:r>
    </w:p>
    <w:p>
      <w:r>
        <w:rPr>
          <w:b/>
          <w:u w:val="single"/>
        </w:rPr>
        <w:t xml:space="preserve">717453</w:t>
      </w:r>
    </w:p>
    <w:p>
      <w:r>
        <w:t xml:space="preserve">Ette voi tehdä minulle mitään, te punaposkiset kusipäät, ja sanani ovat kuin keskiaikainen kristillinen totuuden miekka, joka paljastaa jokaisen huijarin!</w:t>
      </w:r>
    </w:p>
    <w:p>
      <w:r>
        <w:rPr>
          <w:b/>
          <w:u w:val="single"/>
        </w:rPr>
        <w:t xml:space="preserve">717454</w:t>
      </w:r>
    </w:p>
    <w:p>
      <w:r>
        <w:t xml:space="preserve">@slovenistan Mielenkiintoisimmat ohjelmat ovat SLO 3:ssa. En puhu oksentamisesta.</w:t>
      </w:r>
    </w:p>
    <w:p>
      <w:r>
        <w:rPr>
          <w:b/>
          <w:u w:val="single"/>
        </w:rPr>
        <w:t xml:space="preserve">717455</w:t>
      </w:r>
    </w:p>
    <w:p>
      <w:r>
        <w:t xml:space="preserve">@Urskitka Ruokakomero - hyllyssä on aina vohvelipurje (jätän kuulemma murusia muualle).</w:t>
      </w:r>
    </w:p>
    <w:p>
      <w:r>
        <w:rPr>
          <w:b/>
          <w:u w:val="single"/>
        </w:rPr>
        <w:t xml:space="preserve">717456</w:t>
      </w:r>
    </w:p>
    <w:p>
      <w:r>
        <w:t xml:space="preserve">@DanielKalan kupongin hierontaan, kampaajalle... muuten olet iso poika, toivottavasti teet jotain fiksua :)</w:t>
      </w:r>
    </w:p>
    <w:p>
      <w:r>
        <w:rPr>
          <w:b/>
          <w:u w:val="single"/>
        </w:rPr>
        <w:t xml:space="preserve">717457</w:t>
      </w:r>
    </w:p>
    <w:p>
      <w:r>
        <w:t xml:space="preserve">Voi ei. Googlen 2FA:n suojausavaimet on valmistettu Kiinassa. #nionionion https://t.co/aElgBAIOE5</w:t>
      </w:r>
    </w:p>
    <w:p>
      <w:r>
        <w:rPr>
          <w:b/>
          <w:u w:val="single"/>
        </w:rPr>
        <w:t xml:space="preserve">717458</w:t>
      </w:r>
    </w:p>
    <w:p>
      <w:r>
        <w:t xml:space="preserve">Mikä keskustelu, te selkärangattomat, tyhmät paskiaiset @RadioOgnjisce.</w:t>
      </w:r>
    </w:p>
    <w:p>
      <w:r>
        <w:rPr>
          <w:b/>
          <w:u w:val="single"/>
        </w:rPr>
        <w:t xml:space="preserve">717459</w:t>
      </w:r>
    </w:p>
    <w:p>
      <w:r>
        <w:t xml:space="preserve">Lumi valkaisee laskettelurinteitä ja teitä Gorenjskan korkeammissa osissa</w:t>
        <w:br/>
        <w:t xml:space="preserve">https://t.co/Px1Mo8QHa5 https://t.co/ftvhzNhLSq https://t.co/ftvhzNhLSq</w:t>
      </w:r>
    </w:p>
    <w:p>
      <w:r>
        <w:rPr>
          <w:b/>
          <w:u w:val="single"/>
        </w:rPr>
        <w:t xml:space="preserve">717460</w:t>
      </w:r>
    </w:p>
    <w:p>
      <w:r>
        <w:t xml:space="preserve">sosialismi on sitä, kun sarjamurhaajat kutsuvat itseään työväenluokan etujoukoksi https://t.co/pkkIV3XmbJ</w:t>
      </w:r>
    </w:p>
    <w:p>
      <w:r>
        <w:rPr>
          <w:b/>
          <w:u w:val="single"/>
        </w:rPr>
        <w:t xml:space="preserve">717461</w:t>
      </w:r>
    </w:p>
    <w:p>
      <w:r>
        <w:t xml:space="preserve">Brnikin lentoaseman pysäköintimittari ei hyväksy kortteja, ja siinä sanotaan vain slovenian kielellä, että sinun on asetettava tarkka summa. *slowclap*</w:t>
      </w:r>
    </w:p>
    <w:p>
      <w:r>
        <w:rPr>
          <w:b/>
          <w:u w:val="single"/>
        </w:rPr>
        <w:t xml:space="preserve">717462</w:t>
      </w:r>
    </w:p>
    <w:p>
      <w:r>
        <w:t xml:space="preserve">@steinbuch @petrasovdat @ninagaspari Re-tablettivyö jupolamilla ollenkaan, koska niin monet beuha meni sen läpi</w:t>
      </w:r>
    </w:p>
    <w:p>
      <w:r>
        <w:rPr>
          <w:b/>
          <w:u w:val="single"/>
        </w:rPr>
        <w:t xml:space="preserve">717463</w:t>
      </w:r>
    </w:p>
    <w:p>
      <w:r>
        <w:t xml:space="preserve">Valitettavasti me katsomme tätä elokuvaa, HUOMION YLLÄTYS, seuraavat neljä vuotta ?!</w:t>
        <w:t xml:space="preserve">Katastrofi....</w:t>
        <w:br/>
        <w:br/>
        <w:t xml:space="preserve">https://t.co/L11KMIfnUH</w:t>
      </w:r>
    </w:p>
    <w:p>
      <w:r>
        <w:rPr>
          <w:b/>
          <w:u w:val="single"/>
        </w:rPr>
        <w:t xml:space="preserve">717464</w:t>
      </w:r>
    </w:p>
    <w:p>
      <w:r>
        <w:t xml:space="preserve">@MitjaChamp Ja mikä tärkeintä, he tekevät juuri sitä, mitä terroristi halusi heidän tekevän.</w:t>
        <w:br/>
        <w:br/>
        <w:t xml:space="preserve"> Isot aivot liikkuvat.</w:t>
      </w:r>
    </w:p>
    <w:p>
      <w:r>
        <w:rPr>
          <w:b/>
          <w:u w:val="single"/>
        </w:rPr>
        <w:t xml:space="preserve">717465</w:t>
      </w:r>
    </w:p>
    <w:p>
      <w:r>
        <w:t xml:space="preserve">Demokratia on paholainen, jos ei ole selkärankaa. #demokratia #facebook #sensuuri #diktatuuri #writeBrishi</w:t>
      </w:r>
    </w:p>
    <w:p>
      <w:r>
        <w:rPr>
          <w:b/>
          <w:u w:val="single"/>
        </w:rPr>
        <w:t xml:space="preserve">717466</w:t>
      </w:r>
    </w:p>
    <w:p>
      <w:r>
        <w:t xml:space="preserve">Äiti leipoo toista erää kakkuja ja miettii, mitä keksejä leipoa seuraavaksi. Juhlava tunnelma, eikö niin?</w:t>
      </w:r>
    </w:p>
    <w:p>
      <w:r>
        <w:rPr>
          <w:b/>
          <w:u w:val="single"/>
        </w:rPr>
        <w:t xml:space="preserve">717467</w:t>
      </w:r>
    </w:p>
    <w:p>
      <w:r>
        <w:t xml:space="preserve">@pircj @LukaMesec Parasta kysyä Mik windows, auspuharja tai klobasarja 😁</w:t>
        <w:br/>
        <w:t xml:space="preserve">Ei pidä sekoittaa, tosissaan jätkät kuitenkin!</w:t>
      </w:r>
    </w:p>
    <w:p>
      <w:r>
        <w:rPr>
          <w:b/>
          <w:u w:val="single"/>
        </w:rPr>
        <w:t xml:space="preserve">717468</w:t>
      </w:r>
    </w:p>
    <w:p>
      <w:r>
        <w:t xml:space="preserve">@JJansaSDS olkaa fiksuja ja tukekaa BP:tä kolmannen kerran. Ehkä tämä on tapa viedä jotain eteenpäin.</w:t>
      </w:r>
    </w:p>
    <w:p>
      <w:r>
        <w:rPr>
          <w:b/>
          <w:u w:val="single"/>
        </w:rPr>
        <w:t xml:space="preserve">717469</w:t>
      </w:r>
    </w:p>
    <w:p>
      <w:r>
        <w:t xml:space="preserve">Kommunistit huijaavat jälleen: he elvyttävät aluepuolustuksen, jonka he itse tuhosivat ja jolla ei ole mitään yhteyttä Slovenian asevoimiin... https://t.co/mLawTRKkGP...</w:t>
      </w:r>
    </w:p>
    <w:p>
      <w:r>
        <w:rPr>
          <w:b/>
          <w:u w:val="single"/>
        </w:rPr>
        <w:t xml:space="preserve">717470</w:t>
      </w:r>
    </w:p>
    <w:p>
      <w:r>
        <w:t xml:space="preserve">@BorutV1 @armeni_janez SDS on vahva? Kyllä, olen samaa mieltä siitä, että sisällä on yhä enemmän roskaväkeä ja kommunisteja!</w:t>
      </w:r>
    </w:p>
    <w:p>
      <w:r>
        <w:rPr>
          <w:b/>
          <w:u w:val="single"/>
        </w:rPr>
        <w:t xml:space="preserve">717471</w:t>
      </w:r>
    </w:p>
    <w:p>
      <w:r>
        <w:t xml:space="preserve">@majchi8 @magrateja @Apgrejd @th0r @uros_m Varokaa kieliänne, etteivät ne sotkeudu toisiinsa... parempi, että @uros_m kaataa jatkuvasti olutta päälleen :)</w:t>
      </w:r>
    </w:p>
    <w:p>
      <w:r>
        <w:rPr>
          <w:b/>
          <w:u w:val="single"/>
        </w:rPr>
        <w:t xml:space="preserve">717472</w:t>
      </w:r>
    </w:p>
    <w:p>
      <w:r>
        <w:t xml:space="preserve">R'N'R limenlehden rytmiin. Kouluttajat ja juoksu. Bajadera jälkiruoaksi. Elämä on juhlaa. #enjoylife #hedonist</w:t>
      </w:r>
    </w:p>
    <w:p>
      <w:r>
        <w:rPr>
          <w:b/>
          <w:u w:val="single"/>
        </w:rPr>
        <w:t xml:space="preserve">717473</w:t>
      </w:r>
    </w:p>
    <w:p>
      <w:r>
        <w:t xml:space="preserve">@SpelaRotar @JJansaSDS @MiroCerar Tekosyy on hyvä tekosyy, vaikka se olisikin sairas.</w:t>
      </w:r>
    </w:p>
    <w:p>
      <w:r>
        <w:rPr>
          <w:b/>
          <w:u w:val="single"/>
        </w:rPr>
        <w:t xml:space="preserve">717474</w:t>
      </w:r>
    </w:p>
    <w:p>
      <w:r>
        <w:t xml:space="preserve">@miroivanborut @bobsparrow70 Niin minäkin. Kaksisarvisena kamelina se on kaksi kertaa tehokkaampi! Tervehdys Rafkulle!</w:t>
      </w:r>
    </w:p>
    <w:p>
      <w:r>
        <w:rPr>
          <w:b/>
          <w:u w:val="single"/>
        </w:rPr>
        <w:t xml:space="preserve">717475</w:t>
      </w:r>
    </w:p>
    <w:p>
      <w:r>
        <w:t xml:space="preserve">@timurbanya katastrofi todellakin, E90 10 vuotta vanha on paljon mutta todella paljon parempi moottori ja viritin</w:t>
      </w:r>
    </w:p>
    <w:p>
      <w:r>
        <w:rPr>
          <w:b/>
          <w:u w:val="single"/>
        </w:rPr>
        <w:t xml:space="preserve">717476</w:t>
      </w:r>
    </w:p>
    <w:p>
      <w:r>
        <w:t xml:space="preserve">#24Viekää #Cerar ja Zidane psykiatriselle klinikalle ja pysäyttäkää #Cerar tällä Magna:lla.</w:t>
      </w:r>
    </w:p>
    <w:p>
      <w:r>
        <w:rPr>
          <w:b/>
          <w:u w:val="single"/>
        </w:rPr>
        <w:t xml:space="preserve">717477</w:t>
      </w:r>
    </w:p>
    <w:p>
      <w:r>
        <w:t xml:space="preserve">@barjanski jap.From Saudi öljyputki Bah.rafuneries suljettu lopullisesti.</w:t>
        <w:br/>
        <w:t xml:space="preserve"> He aikovat tuoda säiliöautoja RasTanurasta...</w:t>
      </w:r>
    </w:p>
    <w:p>
      <w:r>
        <w:rPr>
          <w:b/>
          <w:u w:val="single"/>
        </w:rPr>
        <w:t xml:space="preserve">717478</w:t>
      </w:r>
    </w:p>
    <w:p>
      <w:r>
        <w:t xml:space="preserve">Pitelen vauvaa sylissäni, muuli: "MIKSI PITÄISIT MINUA TÄLLAISENA, EN OLE ENÄÄ VAUVA!!1!!111"</w:t>
        <w:br/>
        <w:br/>
        <w:t xml:space="preserve">#srcozlom</w:t>
      </w:r>
    </w:p>
    <w:p>
      <w:r>
        <w:rPr>
          <w:b/>
          <w:u w:val="single"/>
        </w:rPr>
        <w:t xml:space="preserve">717479</w:t>
      </w:r>
    </w:p>
    <w:p>
      <w:r>
        <w:t xml:space="preserve">Kauhunhetkiä Mariborin asunnossa: nainen tappaa kaksoissiskon veitsellä ja haavoittaa äitiä https://t.co/wHEz72lLR2 https://t.co/l2Chh41f10</w:t>
      </w:r>
    </w:p>
    <w:p>
      <w:r>
        <w:rPr>
          <w:b/>
          <w:u w:val="single"/>
        </w:rPr>
        <w:t xml:space="preserve">717480</w:t>
      </w:r>
    </w:p>
    <w:p>
      <w:r>
        <w:t xml:space="preserve">Messi ja El Shaarawy ilman paitojen vaihtoa, video #jalkapallo #jalkapallo #liiga #liiga #liiga #liiga - http://t.co/5vOJYVuzr7</w:t>
      </w:r>
    </w:p>
    <w:p>
      <w:r>
        <w:rPr>
          <w:b/>
          <w:u w:val="single"/>
        </w:rPr>
        <w:t xml:space="preserve">717481</w:t>
      </w:r>
    </w:p>
    <w:p>
      <w:r>
        <w:t xml:space="preserve">@AndrejKokot @FrenkMate @peterjancic Pikec, suurin osa Bosnia ja Hertsegovinassa myydyistä aseista myytiin Kučan... Puhumattakaan MB:n lentokentän konteista...</w:t>
      </w:r>
    </w:p>
    <w:p>
      <w:r>
        <w:rPr>
          <w:b/>
          <w:u w:val="single"/>
        </w:rPr>
        <w:t xml:space="preserve">717482</w:t>
      </w:r>
    </w:p>
    <w:p>
      <w:r>
        <w:t xml:space="preserve">NORO!!!! Vielä vähän, niin saadaan elokuva: "Tämä hullu maa Alppien alla" https://t.co/f896lvQjmB https://t.co/f896lvQjmB</w:t>
      </w:r>
    </w:p>
    <w:p>
      <w:r>
        <w:rPr>
          <w:b/>
          <w:u w:val="single"/>
        </w:rPr>
        <w:t xml:space="preserve">717483</w:t>
      </w:r>
    </w:p>
    <w:p>
      <w:r>
        <w:t xml:space="preserve">@tmoven kyllä, se on coraige ja modus operandi, jonka ihmiset muodostavat omissa kuplissaan... sääli.</w:t>
      </w:r>
    </w:p>
    <w:p>
      <w:r>
        <w:rPr>
          <w:b/>
          <w:u w:val="single"/>
        </w:rPr>
        <w:t xml:space="preserve">717484</w:t>
      </w:r>
    </w:p>
    <w:p>
      <w:r>
        <w:t xml:space="preserve">@LazarusPolzek Hänelle on erityinen helvetin ympyrä ... Oikeastaan kaikille, jotka keksivät näitä ärsyttäviä -ka-johdannaisia.</w:t>
      </w:r>
    </w:p>
    <w:p>
      <w:r>
        <w:rPr>
          <w:b/>
          <w:u w:val="single"/>
        </w:rPr>
        <w:t xml:space="preserve">717485</w:t>
      </w:r>
    </w:p>
    <w:p>
      <w:r>
        <w:t xml:space="preserve">@Onkraj_ Sanoin tuolloin, että kyse oli syyttäjän, ei tuomarin, puhtaasta epäpätevyydestä ja että hänet pitäisi vangita, koska se on perseestä.</w:t>
      </w:r>
    </w:p>
    <w:p>
      <w:r>
        <w:rPr>
          <w:b/>
          <w:u w:val="single"/>
        </w:rPr>
        <w:t xml:space="preserve">717486</w:t>
      </w:r>
    </w:p>
    <w:p>
      <w:r>
        <w:t xml:space="preserve">@Bodem43 Tietenkin metsästän vain miehiä sarma, erityisesti tuota: ni sarme pojeo nisi ... 💪😇🤣</w:t>
      </w:r>
    </w:p>
    <w:p>
      <w:r>
        <w:rPr>
          <w:b/>
          <w:u w:val="single"/>
        </w:rPr>
        <w:t xml:space="preserve">717487</w:t>
      </w:r>
    </w:p>
    <w:p>
      <w:r>
        <w:t xml:space="preserve">Nautin hieman - tuoreita porkkanoita puutarhasta, herkkusieniä pakastimesta ja itse leivottua leipää. https://t.co/s8oUmSUHxo</w:t>
      </w:r>
    </w:p>
    <w:p>
      <w:r>
        <w:rPr>
          <w:b/>
          <w:u w:val="single"/>
        </w:rPr>
        <w:t xml:space="preserve">717488</w:t>
      </w:r>
    </w:p>
    <w:p>
      <w:r>
        <w:t xml:space="preserve">@2sto7 @CyclonInfoWeather @valter76 huomenna voimme tankata suoraan hanoista! 😍😎</w:t>
      </w:r>
    </w:p>
    <w:p>
      <w:r>
        <w:rPr>
          <w:b/>
          <w:u w:val="single"/>
        </w:rPr>
        <w:t xml:space="preserve">717489</w:t>
      </w:r>
    </w:p>
    <w:p>
      <w:r>
        <w:t xml:space="preserve">Kunnia @BMWSlovenija 🏆 KAKSI kertaa he ovat pelastaneet perseeni, kun proxy on ollut välttelevä 🙏</w:t>
      </w:r>
    </w:p>
    <w:p>
      <w:r>
        <w:rPr>
          <w:b/>
          <w:u w:val="single"/>
        </w:rPr>
        <w:t xml:space="preserve">717490</w:t>
      </w:r>
    </w:p>
    <w:p>
      <w:r>
        <w:t xml:space="preserve">"Sleep"</w:t>
        <w:br/>
        <w:t xml:space="preserve">Kapitalismi:</w:t>
        <w:br/>
        <w:t xml:space="preserve">Tuottajan kanssa luksuselämää varten</w:t>
        <w:br/>
        <w:t xml:space="preserve">Sosialismi:</w:t>
        <w:br/>
        <w:t xml:space="preserve">Kun pormestari saada työtä ja siten poof - selviytyä.</w:t>
      </w:r>
    </w:p>
    <w:p>
      <w:r>
        <w:rPr>
          <w:b/>
          <w:u w:val="single"/>
        </w:rPr>
        <w:t xml:space="preserve">717491</w:t>
      </w:r>
    </w:p>
    <w:p>
      <w:r>
        <w:t xml:space="preserve">@JozeBiscak nukkuu yksin, tupakoi, kiroilee ja on (tietääkseni) lapseton... #worldfuture #norisnica</w:t>
      </w:r>
    </w:p>
    <w:p>
      <w:r>
        <w:rPr>
          <w:b/>
          <w:u w:val="single"/>
        </w:rPr>
        <w:t xml:space="preserve">717492</w:t>
      </w:r>
    </w:p>
    <w:p>
      <w:r>
        <w:t xml:space="preserve">@juremes Vastaus on: Ehdottomasti. Koska näennäisestä tasa-arvosta huolimatta pubit eivät edelleenkään palkkaa Domovina-portaalin pellejä.</w:t>
      </w:r>
    </w:p>
    <w:p>
      <w:r>
        <w:rPr>
          <w:b/>
          <w:u w:val="single"/>
        </w:rPr>
        <w:t xml:space="preserve">717493</w:t>
      </w:r>
    </w:p>
    <w:p>
      <w:r>
        <w:t xml:space="preserve">@RLjubljana Minä uin siinä.</w:t>
        <w:br/>
        <w:t xml:space="preserve">#birthdanceimages</w:t>
        <w:br/>
        <w:t xml:space="preserve">#collegesomevnpelale</w:t>
        <w:br/>
        <w:t xml:space="preserve">#don'tbe afraid</w:t>
      </w:r>
    </w:p>
    <w:p>
      <w:r>
        <w:rPr>
          <w:b/>
          <w:u w:val="single"/>
        </w:rPr>
        <w:t xml:space="preserve">717494</w:t>
      </w:r>
    </w:p>
    <w:p>
      <w:r>
        <w:t xml:space="preserve">@lucijausaj Median saarto on todella pelottava, se on kuin vuonna 1955!!!!</w:t>
      </w:r>
    </w:p>
    <w:p>
      <w:r>
        <w:rPr>
          <w:b/>
          <w:u w:val="single"/>
        </w:rPr>
        <w:t xml:space="preserve">717495</w:t>
      </w:r>
    </w:p>
    <w:p>
      <w:r>
        <w:t xml:space="preserve">Se oli yhtä täynnä vihreää kuin silloin, kun kävimme Merkurissa Murska Sobotassa :) #murskasobota #jääpuikko https://t.co/Y9szObloEG</w:t>
      </w:r>
    </w:p>
    <w:p>
      <w:r>
        <w:rPr>
          <w:b/>
          <w:u w:val="single"/>
        </w:rPr>
        <w:t xml:space="preserve">717496</w:t>
      </w:r>
    </w:p>
    <w:p>
      <w:r>
        <w:t xml:space="preserve">Spitzenkandidat. Sana, joka on tunkeutunut slovenialaiseen mediakieleen ja raiskannut meitä noin viikon ajan.</w:t>
      </w:r>
    </w:p>
    <w:p>
      <w:r>
        <w:rPr>
          <w:b/>
          <w:u w:val="single"/>
        </w:rPr>
        <w:t xml:space="preserve">717497</w:t>
      </w:r>
    </w:p>
    <w:p>
      <w:r>
        <w:t xml:space="preserve">Onkologi ja tohtori Krek ovat harhaanjohtavia ohjelmassa. Kannabis parantaa syöpää, CBD tappaa syöpäsoluja https://t.co/0EkG6uUQdh</w:t>
      </w:r>
    </w:p>
    <w:p>
      <w:r>
        <w:rPr>
          <w:b/>
          <w:u w:val="single"/>
        </w:rPr>
        <w:t xml:space="preserve">717498</w:t>
      </w:r>
    </w:p>
    <w:p>
      <w:r>
        <w:t xml:space="preserve">Mutta FdV:ssä opiskelija voi pudota vain portaita alas, ja tämän arvostetun tiedekunnan vaikein oppiaine on tammiovi. https://t.co/pKoQWeVMO8</w:t>
      </w:r>
    </w:p>
    <w:p>
      <w:r>
        <w:rPr>
          <w:b/>
          <w:u w:val="single"/>
        </w:rPr>
        <w:t xml:space="preserve">717499</w:t>
      </w:r>
    </w:p>
    <w:p>
      <w:r>
        <w:t xml:space="preserve">Bojan, poistakaa vain kommunistit ja heidän varasteleva kätyrinsä.</w:t>
        <w:br/>
        <w:t xml:space="preserve"> Ja uudistaa Slo ja erityisesti terveydenhuoltoalaa. Välittömästi. https://t.co/owbgj3z4xM</w:t>
      </w:r>
    </w:p>
    <w:p>
      <w:r>
        <w:rPr>
          <w:b/>
          <w:u w:val="single"/>
        </w:rPr>
        <w:t xml:space="preserve">717500</w:t>
      </w:r>
    </w:p>
    <w:p>
      <w:r>
        <w:t xml:space="preserve">Se, jossa tilaat uuden parkettilattian, seuraavana päivänä käsityöläiset tulevat, heittävät vanhan lattian pois ja alla on täydellinen parkettilattia. Ammun itseni. Lp</w:t>
      </w:r>
    </w:p>
    <w:p>
      <w:r>
        <w:rPr>
          <w:b/>
          <w:u w:val="single"/>
        </w:rPr>
        <w:t xml:space="preserve">717501</w:t>
      </w:r>
    </w:p>
    <w:p>
      <w:r>
        <w:t xml:space="preserve">Balkanin maat ovat hyväksyneet sen, että suurvallat sanelevat pelisäännöt, ja ne tanssivat niiden tahdissa. Vili kirjoittaa... https://t.co/2C0ttSRNkv</w:t>
      </w:r>
    </w:p>
    <w:p>
      <w:r>
        <w:rPr>
          <w:b/>
          <w:u w:val="single"/>
        </w:rPr>
        <w:t xml:space="preserve">717502</w:t>
      </w:r>
    </w:p>
    <w:p>
      <w:r>
        <w:t xml:space="preserve">Loukkaantumiset vaivaavat maajoukkuepelaajia ja @nzs_si valitsija Matjaz Kekiä. https://t.co/s1m25Uu4IM</w:t>
      </w:r>
    </w:p>
    <w:p>
      <w:r>
        <w:rPr>
          <w:b/>
          <w:u w:val="single"/>
        </w:rPr>
        <w:t xml:space="preserve">717503</w:t>
      </w:r>
    </w:p>
    <w:p>
      <w:r>
        <w:t xml:space="preserve">@Dr_Eclectic Tästä kaikesta minua häiritsee eniten sähköasema. Se on todella suuri, ja sen kuulee, kun kävelee sen ohi.</w:t>
      </w:r>
    </w:p>
    <w:p>
      <w:r>
        <w:rPr>
          <w:b/>
          <w:u w:val="single"/>
        </w:rPr>
        <w:t xml:space="preserve">717504</w:t>
      </w:r>
    </w:p>
    <w:p>
      <w:r>
        <w:t xml:space="preserve">@darjapograjc Ok. Kiitos selityksestä. Odotan yleensä, että possu syö, ja sitten syön sen. Pidetään se sellaisena. jfc on jesusfuckingcrist...</w:t>
      </w:r>
    </w:p>
    <w:p>
      <w:r>
        <w:rPr>
          <w:b/>
          <w:u w:val="single"/>
        </w:rPr>
        <w:t xml:space="preserve">717505</w:t>
      </w:r>
    </w:p>
    <w:p>
      <w:r>
        <w:t xml:space="preserve">Siirtolaiset kuin muurahaiset Kolpen toisella puolella https://t.co/tnbuWOaFO6 via @MojaDolenjska</w:t>
      </w:r>
    </w:p>
    <w:p>
      <w:r>
        <w:rPr>
          <w:b/>
          <w:u w:val="single"/>
        </w:rPr>
        <w:t xml:space="preserve">717506</w:t>
      </w:r>
    </w:p>
    <w:p>
      <w:r>
        <w:t xml:space="preserve">Avioliiton myllyssä on vain kourallinen mustia jauhoja myllyn työntekijälle, laman myllyssä työntekijän on tuotava jauhot kotoa. #GZS👎😠👎</w:t>
      </w:r>
    </w:p>
    <w:p>
      <w:r>
        <w:rPr>
          <w:b/>
          <w:u w:val="single"/>
        </w:rPr>
        <w:t xml:space="preserve">717507</w:t>
      </w:r>
    </w:p>
    <w:p>
      <w:r>
        <w:t xml:space="preserve">Lapsella oli allergia, nyt aion pestä ja maalata kaikki tyynyt uudelleen ....</w:t>
        <w:br/>
        <w:t xml:space="preserve"> Ensimmäinen pulma: missä on rauta?</w:t>
        <w:br/>
        <w:t xml:space="preserve"> #number1women</w:t>
      </w:r>
    </w:p>
    <w:p>
      <w:r>
        <w:rPr>
          <w:b/>
          <w:u w:val="single"/>
        </w:rPr>
        <w:t xml:space="preserve">717508</w:t>
      </w:r>
    </w:p>
    <w:p>
      <w:r>
        <w:t xml:space="preserve">@DMShinratensei Mlakar on muuttunut hyvästä copywriterista tavalliseksi kommunistiseksi monaksi</w:t>
      </w:r>
    </w:p>
    <w:p>
      <w:r>
        <w:rPr>
          <w:b/>
          <w:u w:val="single"/>
        </w:rPr>
        <w:t xml:space="preserve">717509</w:t>
      </w:r>
    </w:p>
    <w:p>
      <w:r>
        <w:t xml:space="preserve">@MitjaIrsic Niin kauan kuin heillä on sellaisten idioottien tuki, jotka eivät pysty ajattelemaan vähimmässäkään määrin lastensa tulevaisuutta.</w:t>
      </w:r>
    </w:p>
    <w:p>
      <w:r>
        <w:rPr>
          <w:b/>
          <w:u w:val="single"/>
        </w:rPr>
        <w:t xml:space="preserve">717510</w:t>
      </w:r>
    </w:p>
    <w:p>
      <w:r>
        <w:t xml:space="preserve">@DrzavljanK Vili ei ole mitään syytä huoleen, Cerarin juna ja kaikki hänen paska on jo menossa tasaisesti kohti kuilua, se on pian perillä.</w:t>
      </w:r>
    </w:p>
    <w:p>
      <w:r>
        <w:rPr>
          <w:b/>
          <w:u w:val="single"/>
        </w:rPr>
        <w:t xml:space="preserve">717511</w:t>
      </w:r>
    </w:p>
    <w:p>
      <w:r>
        <w:t xml:space="preserve">@AlanOrlic @had Bloody Australialaiset. He olisivat voineet heittää hänet saarelle ja unohtaa asian.</w:t>
      </w:r>
    </w:p>
    <w:p>
      <w:r>
        <w:rPr>
          <w:b/>
          <w:u w:val="single"/>
        </w:rPr>
        <w:t xml:space="preserve">717512</w:t>
      </w:r>
    </w:p>
    <w:p>
      <w:r>
        <w:t xml:space="preserve">@tfajon @strankaSD @ZenskiforumSD @SDLjubljana Olette edelleen vuonna 1945 tai 1943. Ei ihme, että me nuoret pyrimme ulos SD:n likakaivosta.....</w:t>
      </w:r>
    </w:p>
    <w:p>
      <w:r>
        <w:rPr>
          <w:b/>
          <w:u w:val="single"/>
        </w:rPr>
        <w:t xml:space="preserve">717513</w:t>
      </w:r>
    </w:p>
    <w:p>
      <w:r>
        <w:t xml:space="preserve">Kommentoi artikkelia Sanremon jälkeen toinen Euroviisu-"hyökkäys" - Italia lähettää ... https://t.co/ZYp1bYIAfL</w:t>
      </w:r>
    </w:p>
    <w:p>
      <w:r>
        <w:rPr>
          <w:b/>
          <w:u w:val="single"/>
        </w:rPr>
        <w:t xml:space="preserve">717514</w:t>
      </w:r>
    </w:p>
    <w:p>
      <w:r>
        <w:t xml:space="preserve">Kannattavuus. Thanet: yrityksen sanotaan olevan kannattava, mutta sen voittomarginaali on hyvin pieni. TES6: 70 miljoonaa vuotuista tappiota.</w:t>
      </w:r>
    </w:p>
    <w:p>
      <w:r>
        <w:rPr>
          <w:b/>
          <w:u w:val="single"/>
        </w:rPr>
        <w:t xml:space="preserve">717515</w:t>
      </w:r>
    </w:p>
    <w:p>
      <w:r>
        <w:t xml:space="preserve">jossain vasemmisto on vain kolmannen luokan... heidän joulupukkinsa saapuu aina viimeisenä... 😜 https://t.co/1H93reiwEs</w:t>
      </w:r>
    </w:p>
    <w:p>
      <w:r>
        <w:rPr>
          <w:b/>
          <w:u w:val="single"/>
        </w:rPr>
        <w:t xml:space="preserve">717516</w:t>
      </w:r>
    </w:p>
    <w:p>
      <w:r>
        <w:t xml:space="preserve">@Baldrick_57 Šarec, kukaan ei ole koskaan sammuttanut tulipaloa bensiinillä, mutta sinä sammutat??????.</w:t>
      </w:r>
    </w:p>
    <w:p>
      <w:r>
        <w:rPr>
          <w:b/>
          <w:u w:val="single"/>
        </w:rPr>
        <w:t xml:space="preserve">717517</w:t>
      </w:r>
    </w:p>
    <w:p>
      <w:r>
        <w:t xml:space="preserve">@Matej_Klaric Elät todella Liisa ihmemaassa. Sinun on parasta liittyä partioon ja katsoa, millainen tilanne on.</w:t>
      </w:r>
    </w:p>
    <w:p>
      <w:r>
        <w:rPr>
          <w:b/>
          <w:u w:val="single"/>
        </w:rPr>
        <w:t xml:space="preserve">717518</w:t>
      </w:r>
    </w:p>
    <w:p>
      <w:r>
        <w:t xml:space="preserve">Laskelmieni mukaan</w:t>
        <w:t xml:space="preserve">parlamentin eteen jää</w:t>
        <w:t xml:space="preserve">vaalien jälkeen noin 30 paria SMC-tossuja</w:t>
        <w:t xml:space="preserve">.</w:t>
        <w:br/>
        <w:t xml:space="preserve"> https://t.co/foTlLWebDY</w:t>
      </w:r>
    </w:p>
    <w:p>
      <w:r>
        <w:rPr>
          <w:b/>
          <w:u w:val="single"/>
        </w:rPr>
        <w:t xml:space="preserve">717519</w:t>
      </w:r>
    </w:p>
    <w:p>
      <w:r>
        <w:t xml:space="preserve">Diesel on huomenna 2,6 senttiä halvempaa, 95-oktaaninen bensiini 2,1 senttiä halvempaa https://t.co/kTevN3MVK9</w:t>
      </w:r>
    </w:p>
    <w:p>
      <w:r>
        <w:rPr>
          <w:b/>
          <w:u w:val="single"/>
        </w:rPr>
        <w:t xml:space="preserve">717520</w:t>
      </w:r>
    </w:p>
    <w:p>
      <w:r>
        <w:t xml:space="preserve">Aleksander Lah</w:t>
        <w:br/>
        <w:br/>
        <w:t xml:space="preserve">T</w:t>
        <w:t xml:space="preserve">antrinen hieronta workshop</w:t>
        <w:br/>
        <w:t xml:space="preserve">Tantrista hierontaa voidaan käyttää</w:t>
        <w:t xml:space="preserve">parantumiseen ja henkiseen... https://t.co/F75vc69qkc</w:t>
      </w:r>
    </w:p>
    <w:p>
      <w:r>
        <w:rPr>
          <w:b/>
          <w:u w:val="single"/>
        </w:rPr>
        <w:t xml:space="preserve">717521</w:t>
      </w:r>
    </w:p>
    <w:p>
      <w:r>
        <w:t xml:space="preserve">Mutta loppuvatko nämä taantuvat (tai mitä ne sitten ovatkaan) planeetat? Tämä maailma on mennyt viime viikolla yhä hullummaksi #nemoremvec</w:t>
      </w:r>
    </w:p>
    <w:p>
      <w:r>
        <w:rPr>
          <w:b/>
          <w:u w:val="single"/>
        </w:rPr>
        <w:t xml:space="preserve">717522</w:t>
      </w:r>
    </w:p>
    <w:p>
      <w:r>
        <w:t xml:space="preserve">Pelaan parhaillaan Biathlon Maniaa. Tule mukaan ja yritä voittaa minut! https://t.co/PKw55SdG6v</w:t>
      </w:r>
    </w:p>
    <w:p>
      <w:r>
        <w:rPr>
          <w:b/>
          <w:u w:val="single"/>
        </w:rPr>
        <w:t xml:space="preserve">717523</w:t>
      </w:r>
    </w:p>
    <w:p>
      <w:r>
        <w:t xml:space="preserve">Kroaatit purevat meitä koko ajan, vain SDS:n ollessa hallituksessa se olisi ollut koko ajan😛😛😛😋😋😋 https://t.co/C4WCI4lqbq</w:t>
      </w:r>
    </w:p>
    <w:p>
      <w:r>
        <w:rPr>
          <w:b/>
          <w:u w:val="single"/>
        </w:rPr>
        <w:t xml:space="preserve">717524</w:t>
      </w:r>
    </w:p>
    <w:p>
      <w:r>
        <w:t xml:space="preserve">on oireellista, että Saksan kansallissosialistiset brahmanit ovat niin vahvoja Karl-Marx-Stadtissa.</w:t>
      </w:r>
    </w:p>
    <w:p>
      <w:r>
        <w:rPr>
          <w:b/>
          <w:u w:val="single"/>
        </w:rPr>
        <w:t xml:space="preserve">717525</w:t>
      </w:r>
    </w:p>
    <w:p>
      <w:r>
        <w:t xml:space="preserve">Kuinka butch. Enemmänkin SD-bändi, jolla on se vammainen kappale "I want Europe". https://t.co/k5xltHPZN5.</w:t>
      </w:r>
    </w:p>
    <w:p>
      <w:r>
        <w:rPr>
          <w:b/>
          <w:u w:val="single"/>
        </w:rPr>
        <w:t xml:space="preserve">717526</w:t>
      </w:r>
    </w:p>
    <w:p>
      <w:r>
        <w:t xml:space="preserve">Pääsen töistä kotiin klo 18.00 ja ....lämpöshokki +20°</w:t>
        <w:br/>
        <w:t xml:space="preserve">😛..mutta olemme jo helvetissä..eilen näytti ihan ok..</w:t>
      </w:r>
    </w:p>
    <w:p>
      <w:r>
        <w:rPr>
          <w:b/>
          <w:u w:val="single"/>
        </w:rPr>
        <w:t xml:space="preserve">717527</w:t>
      </w:r>
    </w:p>
    <w:p>
      <w:r>
        <w:t xml:space="preserve">@pikapoka_jelen @surfon @Metod_Berlec @5RA75226708 Kyllä, levuharit ovat tunnettuja juoksijoita. Esimerkiksi L. 41 työnnettiin raukkamaisesti metsään.</w:t>
      </w:r>
    </w:p>
    <w:p>
      <w:r>
        <w:rPr>
          <w:b/>
          <w:u w:val="single"/>
        </w:rPr>
        <w:t xml:space="preserve">717528</w:t>
      </w:r>
    </w:p>
    <w:p>
      <w:r>
        <w:t xml:space="preserve">Jos tarpeeksi moni jakaa 29 000 000 euron viestin, Slovenian historian "tehokkain" pääministeri tulee pian järkiinsä.</w:t>
      </w:r>
    </w:p>
    <w:p>
      <w:r>
        <w:rPr>
          <w:b/>
          <w:u w:val="single"/>
        </w:rPr>
        <w:t xml:space="preserve">717529</w:t>
      </w:r>
    </w:p>
    <w:p>
      <w:r>
        <w:t xml:space="preserve">@leaathenatabako Teen säännöllisesti... kaneli alentaa todistetusti kolesterolia ja vielä vähän enemmän...👍🥴</w:t>
      </w:r>
    </w:p>
    <w:p>
      <w:r>
        <w:rPr>
          <w:b/>
          <w:u w:val="single"/>
        </w:rPr>
        <w:t xml:space="preserve">717530</w:t>
      </w:r>
    </w:p>
    <w:p>
      <w:r>
        <w:t xml:space="preserve">@IgorGaberc Päivä, joka on tyhjä työstä. Joten loma, joka ei ole vapaa työstä, on mielestäni oksymoroni.</w:t>
      </w:r>
    </w:p>
    <w:p>
      <w:r>
        <w:rPr>
          <w:b/>
          <w:u w:val="single"/>
        </w:rPr>
        <w:t xml:space="preserve">717531</w:t>
      </w:r>
    </w:p>
    <w:p>
      <w:r>
        <w:t xml:space="preserve">@mihazorz Ottaen huomioon, että olemme ainoa pääkaupunki, jossa on kommunististen teurastajien muistomerkkejä hallituksen palatsia ja parlamenttia vastapäätä, ME MENISIMME.</w:t>
      </w:r>
    </w:p>
    <w:p>
      <w:r>
        <w:rPr>
          <w:b/>
          <w:u w:val="single"/>
        </w:rPr>
        <w:t xml:space="preserve">717532</w:t>
      </w:r>
    </w:p>
    <w:p>
      <w:r>
        <w:t xml:space="preserve">Homeopaattisella valmisteella ei näkynyt punaista ryömintäsidettä kompostissa. Ne parveilevat yhä</w:t>
      </w:r>
    </w:p>
    <w:p>
      <w:r>
        <w:rPr>
          <w:b/>
          <w:u w:val="single"/>
        </w:rPr>
        <w:t xml:space="preserve">717533</w:t>
      </w:r>
    </w:p>
    <w:p>
      <w:r>
        <w:t xml:space="preserve">Mitä hyötyä on huvijahdeista, luksushuviloista ja miljoonien pankkitileistä, jos he eivät voi tänään sulkea silmiään? Uni on parempaa kuin viina!</w:t>
      </w:r>
    </w:p>
    <w:p>
      <w:r>
        <w:rPr>
          <w:b/>
          <w:u w:val="single"/>
        </w:rPr>
        <w:t xml:space="preserve">717534</w:t>
      </w:r>
    </w:p>
    <w:p>
      <w:r>
        <w:t xml:space="preserve">@Trdosrcnez Yksi posti pitäisi lähettää KGB:lle, jotta Janša kiertää sanomassa, että he ovat tavallisia nössöjä... Ehkä yö vie sen!</w:t>
      </w:r>
    </w:p>
    <w:p>
      <w:r>
        <w:rPr>
          <w:b/>
          <w:u w:val="single"/>
        </w:rPr>
        <w:t xml:space="preserve">717535</w:t>
      </w:r>
    </w:p>
    <w:p>
      <w:r>
        <w:t xml:space="preserve">@FIFAWorldCup @EuroQualifiers #SLOLIT | 4:0 | 📰 Iso voitto jättää oven auki #SrceBeats #WCQ</w:t>
        <w:br/>
        <w:t xml:space="preserve">https://t.co/iEuVmUMC3S</w:t>
      </w:r>
    </w:p>
    <w:p>
      <w:r>
        <w:rPr>
          <w:b/>
          <w:u w:val="single"/>
        </w:rPr>
        <w:t xml:space="preserve">717536</w:t>
      </w:r>
    </w:p>
    <w:p>
      <w:r>
        <w:t xml:space="preserve">@dusankocevar1 @RosvitaP @BorutPahor @TVOdmevi Pahor tekee molempia. Oksennan, kun hän ilmestyy ruudulle.</w:t>
      </w:r>
    </w:p>
    <w:p>
      <w:r>
        <w:rPr>
          <w:b/>
          <w:u w:val="single"/>
        </w:rPr>
        <w:t xml:space="preserve">717537</w:t>
      </w:r>
    </w:p>
    <w:p>
      <w:r>
        <w:t xml:space="preserve">@llisjak Punainen tähti puna-valko-sininen-punainen lipussa on liian suuri tahra. Kannatan ehdotusta.</w:t>
      </w:r>
    </w:p>
    <w:p>
      <w:r>
        <w:rPr>
          <w:b/>
          <w:u w:val="single"/>
        </w:rPr>
        <w:t xml:space="preserve">717538</w:t>
      </w:r>
    </w:p>
    <w:p>
      <w:r>
        <w:t xml:space="preserve">Jälleen kerran suuri ilmastoasiantuntija Grims on oikeassa. Kredaricassa on jo 3 metriä lunta. Hänen uskovansa saavat orgasmin.</w:t>
      </w:r>
    </w:p>
    <w:p>
      <w:r>
        <w:rPr>
          <w:b/>
          <w:u w:val="single"/>
        </w:rPr>
        <w:t xml:space="preserve">717539</w:t>
      </w:r>
    </w:p>
    <w:p>
      <w:r>
        <w:t xml:space="preserve">@ZoranZGaljevice Notranjska alkaa Postojnan portin takaa ja minun ansiostani se voi ulottua Trojaniin asti ;)</w:t>
      </w:r>
    </w:p>
    <w:p>
      <w:r>
        <w:rPr>
          <w:b/>
          <w:u w:val="single"/>
        </w:rPr>
        <w:t xml:space="preserve">717540</w:t>
      </w:r>
    </w:p>
    <w:p>
      <w:r>
        <w:t xml:space="preserve">Juuri kun puhelimeni sammuu, Dunajska-katua pitkin ajaa musta C3, joka on täynnä naisia ja jonka katolla on liekki.</w:t>
      </w:r>
    </w:p>
    <w:p>
      <w:r>
        <w:rPr>
          <w:b/>
          <w:u w:val="single"/>
        </w:rPr>
        <w:t xml:space="preserve">717541</w:t>
      </w:r>
    </w:p>
    <w:p>
      <w:r>
        <w:t xml:space="preserve">@bjakeb Sanon sen tässä: jos en ole saanut sinua johonkin näistä internetin kusipäistä, minun ei tarvitse lähettää sinulle tekstiviestiä.</w:t>
      </w:r>
    </w:p>
    <w:p>
      <w:r>
        <w:rPr>
          <w:b/>
          <w:u w:val="single"/>
        </w:rPr>
        <w:t xml:space="preserve">717542</w:t>
      </w:r>
    </w:p>
    <w:p>
      <w:r>
        <w:t xml:space="preserve">@JakaDolinar2 @petra_jansa @alenkamajsep @IUS_INFO Palvelus on palvelus, alamaailman naisten neuvoston puheenjohtaja.</w:t>
      </w:r>
    </w:p>
    <w:p>
      <w:r>
        <w:rPr>
          <w:b/>
          <w:u w:val="single"/>
        </w:rPr>
        <w:t xml:space="preserve">717543</w:t>
      </w:r>
    </w:p>
    <w:p>
      <w:r>
        <w:t xml:space="preserve">Kohtauksia historiaan: Se, joka ei hyppää (keskellä Pariisia), ei ole slovenialainen! #video https://t.co/osyLY3xxM1</w:t>
      </w:r>
    </w:p>
    <w:p>
      <w:r>
        <w:rPr>
          <w:b/>
          <w:u w:val="single"/>
        </w:rPr>
        <w:t xml:space="preserve">717544</w:t>
      </w:r>
    </w:p>
    <w:p>
      <w:r>
        <w:t xml:space="preserve">Vanha poliittinen kettu, joka on mielisairaan pyörätuoliin sidottu, vasemmistoterroristien tappamisesta https://t.co/IX0vwSyZ7D</w:t>
      </w:r>
    </w:p>
    <w:p>
      <w:r>
        <w:rPr>
          <w:b/>
          <w:u w:val="single"/>
        </w:rPr>
        <w:t xml:space="preserve">717545</w:t>
      </w:r>
    </w:p>
    <w:p>
      <w:r>
        <w:t xml:space="preserve">Onnittelut Kršinarille hänen erinomaisesta ennusteestaan "älyllisen" kommunismin ripulista. https://t.co/XejRTa0NgT</w:t>
      </w:r>
    </w:p>
    <w:p>
      <w:r>
        <w:rPr>
          <w:b/>
          <w:u w:val="single"/>
        </w:rPr>
        <w:t xml:space="preserve">717546</w:t>
      </w:r>
    </w:p>
    <w:p>
      <w:r>
        <w:t xml:space="preserve">Aluksella on auto, kaksi polkupyörää, kaksi miestä, kolme lautaa, kolme trapetsia, neljä tankoa ja kahdeksan leijalautaa. #sardinia</w:t>
      </w:r>
    </w:p>
    <w:p>
      <w:r>
        <w:rPr>
          <w:b/>
          <w:u w:val="single"/>
        </w:rPr>
        <w:t xml:space="preserve">717547</w:t>
      </w:r>
    </w:p>
    <w:p>
      <w:r>
        <w:t xml:space="preserve">@nejcd, kiitos. valitettavasti se on jo budjetin ulkopuolella kaikkien laitteiden kanssa, eikä se ole edes visuaalisesti houkutteleva.</w:t>
      </w:r>
    </w:p>
    <w:p>
      <w:r>
        <w:rPr>
          <w:b/>
          <w:u w:val="single"/>
        </w:rPr>
        <w:t xml:space="preserve">717548</w:t>
      </w:r>
    </w:p>
    <w:p>
      <w:r>
        <w:t xml:space="preserve">@Press_Clipping: SIX Continents NEWS: yli 2 miljoonan median seuranta ja seuranta. #16skoj</w:t>
      </w:r>
    </w:p>
    <w:p>
      <w:r>
        <w:rPr>
          <w:b/>
          <w:u w:val="single"/>
        </w:rPr>
        <w:t xml:space="preserve">717549</w:t>
      </w:r>
    </w:p>
    <w:p>
      <w:r>
        <w:t xml:space="preserve">Viime viikonloppuna Ljubljanassa järjestettiin BIO 26:n käynnistystapahtuma - ensimmäinen designathon: https://t.co/sIAtVPwlz3 @rtvslo #BIO26CommonKnowledge</w:t>
      </w:r>
    </w:p>
    <w:p>
      <w:r>
        <w:rPr>
          <w:b/>
          <w:u w:val="single"/>
        </w:rPr>
        <w:t xml:space="preserve">717550</w:t>
      </w:r>
    </w:p>
    <w:p>
      <w:r>
        <w:t xml:space="preserve">EU:n ulvovan diktaattoripatsaan ja BBC:n äänestäjien jälkeen #Velenje saa maahanmuuttajan... https://t.co/84jvsGgJ4K by #petra_jansa via @c0nvey</w:t>
      </w:r>
    </w:p>
    <w:p>
      <w:r>
        <w:rPr>
          <w:b/>
          <w:u w:val="single"/>
        </w:rPr>
        <w:t xml:space="preserve">717551</w:t>
      </w:r>
    </w:p>
    <w:p>
      <w:r>
        <w:t xml:space="preserve">Puhuimme jalkapallosta ja baboista laiturin äärellä sijaitsevissa pubeissa. Tänään puhun kryptomaailmasta.</w:t>
      </w:r>
    </w:p>
    <w:p>
      <w:r>
        <w:rPr>
          <w:b/>
          <w:u w:val="single"/>
        </w:rPr>
        <w:t xml:space="preserve">717552</w:t>
      </w:r>
    </w:p>
    <w:p>
      <w:r>
        <w:t xml:space="preserve">Punainen susi kääntää syyn ja seurauksen edukseen. Totuus ei todellakaan ole vasemmistolaisille hyve. https://t.co/aJOD4d5sBz</w:t>
      </w:r>
    </w:p>
    <w:p>
      <w:r>
        <w:rPr>
          <w:b/>
          <w:u w:val="single"/>
        </w:rPr>
        <w:t xml:space="preserve">717553</w:t>
      </w:r>
    </w:p>
    <w:p>
      <w:r>
        <w:t xml:space="preserve">LIVE NOVA24TV:ssä klo 9.00 alkaen: Vastaanotto- ja rekisteröintikeskusta vastaan ja turvallisen rajan puolesta https://t.co/SvYavyoYvm via @Nova24TV</w:t>
      </w:r>
    </w:p>
    <w:p>
      <w:r>
        <w:rPr>
          <w:b/>
          <w:u w:val="single"/>
        </w:rPr>
        <w:t xml:space="preserve">717554</w:t>
      </w:r>
    </w:p>
    <w:p>
      <w:r>
        <w:t xml:space="preserve">Startap-aloite järjestää toisen Startap-illan, ja tällä kertaa puhujavieraana on Andraž Tori. Lisätietoja tapahtumasta ja vieraista... https://t.co/epSbrtrUZE...</w:t>
      </w:r>
    </w:p>
    <w:p>
      <w:r>
        <w:rPr>
          <w:b/>
          <w:u w:val="single"/>
        </w:rPr>
        <w:t xml:space="preserve">717555</w:t>
      </w:r>
    </w:p>
    <w:p>
      <w:r>
        <w:t xml:space="preserve">Slovenialaisten sitkeys: "Selviytyminen, vastarinnan organisointi ja päivittäisten saartojen läpikäyminen" https://t.co/yUT8xuXXNg https://t.co/yUT8xuXXNg</w:t>
      </w:r>
    </w:p>
    <w:p>
      <w:r>
        <w:rPr>
          <w:b/>
          <w:u w:val="single"/>
        </w:rPr>
        <w:t xml:space="preserve">717556</w:t>
      </w:r>
    </w:p>
    <w:p>
      <w:r>
        <w:t xml:space="preserve">Olemme ilman sähköä 14. päivään asti. Onneksi minulla on mäkikuulumisia paketoitavana ja puoli puhelinta podcastien kuunteluun.</w:t>
      </w:r>
    </w:p>
    <w:p>
      <w:r>
        <w:rPr>
          <w:b/>
          <w:u w:val="single"/>
        </w:rPr>
        <w:t xml:space="preserve">717557</w:t>
      </w:r>
    </w:p>
    <w:p>
      <w:r>
        <w:t xml:space="preserve">@magrateja Nainen, joka teki sen ja toi sen pöytään, oli täynnä sokeria :)</w:t>
      </w:r>
    </w:p>
    <w:p>
      <w:r>
        <w:rPr>
          <w:b/>
          <w:u w:val="single"/>
        </w:rPr>
        <w:t xml:space="preserve">717558</w:t>
      </w:r>
    </w:p>
    <w:p>
      <w:r>
        <w:t xml:space="preserve">Minun on pakko antaa hyviä vastauksia hölynpölyyni. https://t.co/DHrxrQNZ37.</w:t>
      </w:r>
    </w:p>
    <w:p>
      <w:r>
        <w:rPr>
          <w:b/>
          <w:u w:val="single"/>
        </w:rPr>
        <w:t xml:space="preserve">717559</w:t>
      </w:r>
    </w:p>
    <w:p>
      <w:r>
        <w:t xml:space="preserve">@LottaS10 @SmiljanPurger @JozeBiscak Tiesin, että uskot siihen! Jokainen vannoutunut oikeistolainen uskoo siihen. Olet hullu.</w:t>
      </w:r>
    </w:p>
    <w:p>
      <w:r>
        <w:rPr>
          <w:b/>
          <w:u w:val="single"/>
        </w:rPr>
        <w:t xml:space="preserve">717560</w:t>
      </w:r>
    </w:p>
    <w:p>
      <w:r>
        <w:t xml:space="preserve">[JOB] #Työpaikka #Työpaikka: #Sales Commercialist - m/f https://t.co/0BwI7aZxo1 Region:#osrednjeslovenska in category: #commerce #sales</w:t>
      </w:r>
    </w:p>
    <w:p>
      <w:r>
        <w:rPr>
          <w:b/>
          <w:u w:val="single"/>
        </w:rPr>
        <w:t xml:space="preserve">717561</w:t>
      </w:r>
    </w:p>
    <w:p>
      <w:r>
        <w:t xml:space="preserve">@RichieKis @AfneGunca16 @petrasovdat En käytä sitä lainkaan. Kesällä on vain kuuma.</w:t>
      </w:r>
    </w:p>
    <w:p>
      <w:r>
        <w:rPr>
          <w:b/>
          <w:u w:val="single"/>
        </w:rPr>
        <w:t xml:space="preserve">717562</w:t>
      </w:r>
    </w:p>
    <w:p>
      <w:r>
        <w:t xml:space="preserve">@JazbarMatjaz @illegall_blonde Jos haluat raapia persettäsi, sinun on nostettava sitä. Mutta missä he...</w:t>
      </w:r>
    </w:p>
    <w:p>
      <w:r>
        <w:rPr>
          <w:b/>
          <w:u w:val="single"/>
        </w:rPr>
        <w:t xml:space="preserve">717563</w:t>
      </w:r>
    </w:p>
    <w:p>
      <w:r>
        <w:t xml:space="preserve">Ja joku sai Golican soittamaan viulua. Kunpa hän ei olisi pelleillyt kuin herätyskellona.</w:t>
      </w:r>
    </w:p>
    <w:p>
      <w:r>
        <w:rPr>
          <w:b/>
          <w:u w:val="single"/>
        </w:rPr>
        <w:t xml:space="preserve">717564</w:t>
      </w:r>
    </w:p>
    <w:p>
      <w:r>
        <w:t xml:space="preserve">@SolaUrgence @GregorProsen Vanhat verenpaineesta kärsivät äidit tarvitsevat lämpimän sanan ja kevyen yöunen.</w:t>
      </w:r>
    </w:p>
    <w:p>
      <w:r>
        <w:rPr>
          <w:b/>
          <w:u w:val="single"/>
        </w:rPr>
        <w:t xml:space="preserve">717565</w:t>
      </w:r>
    </w:p>
    <w:p>
      <w:r>
        <w:t xml:space="preserve">@GorencIrena @Margu501 Olette primitiivisiä, jotka kannattavat eläinten tappamista...</w:t>
      </w:r>
    </w:p>
    <w:p>
      <w:r>
        <w:rPr>
          <w:b/>
          <w:u w:val="single"/>
        </w:rPr>
        <w:t xml:space="preserve">717566</w:t>
      </w:r>
    </w:p>
    <w:p>
      <w:r>
        <w:t xml:space="preserve">Trojanen tunnelissa sattunut liikenneonnettomuus on sulkenut kaistan Mariborin suuntaan ja aiheuttanut ruuhkia.</w:t>
      </w:r>
    </w:p>
    <w:p>
      <w:r>
        <w:rPr>
          <w:b/>
          <w:u w:val="single"/>
        </w:rPr>
        <w:t xml:space="preserve">717567</w:t>
      </w:r>
    </w:p>
    <w:p>
      <w:r>
        <w:t xml:space="preserve">Miten pukeutua kylmää varten. Pue päällesi 10 vaatekerrosta. Alle vain farkut, koska nailonsukkahousuja housujen alla inhoat enemmän kuin paleltumia.</w:t>
      </w:r>
    </w:p>
    <w:p>
      <w:r>
        <w:rPr>
          <w:b/>
          <w:u w:val="single"/>
        </w:rPr>
        <w:t xml:space="preserve">717568</w:t>
      </w:r>
    </w:p>
    <w:p>
      <w:r>
        <w:t xml:space="preserve">@leaathenatabako Isoäitini oli aina vaunut mukanaan. Pussin sijaan.</w:t>
      </w:r>
    </w:p>
    <w:p>
      <w:r>
        <w:rPr>
          <w:b/>
          <w:u w:val="single"/>
        </w:rPr>
        <w:t xml:space="preserve">717569</w:t>
      </w:r>
    </w:p>
    <w:p>
      <w:r>
        <w:t xml:space="preserve">@MorskaKvacka @5er_peter Ajde, #rus ok, mutta uni #päivä anna niiden mennä peräsuoleen.</w:t>
      </w:r>
    </w:p>
    <w:p>
      <w:r>
        <w:rPr>
          <w:b/>
          <w:u w:val="single"/>
        </w:rPr>
        <w:t xml:space="preserve">717570</w:t>
      </w:r>
    </w:p>
    <w:p>
      <w:r>
        <w:t xml:space="preserve">@indijanec Sinun ei tarvitse huolehtia... Pussyllä on karismaa. Toistaiseksi. 24 huoralla hänestä tulisi vain peroksidia + hänen perseensä kasvaisi 5x</w:t>
      </w:r>
    </w:p>
    <w:p>
      <w:r>
        <w:rPr>
          <w:b/>
          <w:u w:val="single"/>
        </w:rPr>
        <w:t xml:space="preserve">717571</w:t>
      </w:r>
    </w:p>
    <w:p>
      <w:r>
        <w:t xml:space="preserve">Ensimmäiset mellakat katsomossa. @nkolimpija-fanit heittävät soihtua Maribor-fanien joukkoon. He palauttivat sen. #derbi #PLTS https://t.co/MDCjN9zzGc</w:t>
      </w:r>
    </w:p>
    <w:p>
      <w:r>
        <w:rPr>
          <w:b/>
          <w:u w:val="single"/>
        </w:rPr>
        <w:t xml:space="preserve">717572</w:t>
      </w:r>
    </w:p>
    <w:p>
      <w:r>
        <w:t xml:space="preserve">@strankaSDS @JJansaSDS @AlenkaJerajSDS @ResimoSlo Nyt vasemmistomedia yrittää kovasti myydä kaikki pid matonlakaisut</w:t>
      </w:r>
    </w:p>
    <w:p>
      <w:r>
        <w:rPr>
          <w:b/>
          <w:u w:val="single"/>
        </w:rPr>
        <w:t xml:space="preserve">717573</w:t>
      </w:r>
    </w:p>
    <w:p>
      <w:r>
        <w:t xml:space="preserve">Vasemmistolaisten ja sosialistien maailma romahtaa 15 minuutin totuuden vuoksi Rtv Slo:lla.</w:t>
        <w:br/>
        <w:t xml:space="preserve">Aletaanko kerätä korkkeja heille?</w:t>
      </w:r>
    </w:p>
    <w:p>
      <w:r>
        <w:rPr>
          <w:b/>
          <w:u w:val="single"/>
        </w:rPr>
        <w:t xml:space="preserve">717574</w:t>
      </w:r>
    </w:p>
    <w:p>
      <w:r>
        <w:t xml:space="preserve">Hitsi, mitä Mezgecille tapahtui? Onko vakavia vammoja? Pogačar vuotaa verta käsivarresta, miten Rogla jaksaa? #putoaminen #LaVuelta19</w:t>
      </w:r>
    </w:p>
    <w:p>
      <w:r>
        <w:rPr>
          <w:b/>
          <w:u w:val="single"/>
        </w:rPr>
        <w:t xml:space="preserve">717575</w:t>
      </w:r>
    </w:p>
    <w:p>
      <w:r>
        <w:t xml:space="preserve">@crnkovic @MGruden @vecer Olemme vuonna 2019: anonyymien ihmisten estäminen / tunteminen ei koske pornoa.</w:t>
      </w:r>
    </w:p>
    <w:p>
      <w:r>
        <w:rPr>
          <w:b/>
          <w:u w:val="single"/>
        </w:rPr>
        <w:t xml:space="preserve">717576</w:t>
      </w:r>
    </w:p>
    <w:p>
      <w:r>
        <w:t xml:space="preserve">@MarjeticaM @JoAnnaOfArc1 Olet oikeassa, olet aina äänestänyt kommunardeja, anna heidän auttaa sinua, he ovat vallassa!</w:t>
      </w:r>
    </w:p>
    <w:p>
      <w:r>
        <w:rPr>
          <w:b/>
          <w:u w:val="single"/>
        </w:rPr>
        <w:t xml:space="preserve">717577</w:t>
      </w:r>
    </w:p>
    <w:p>
      <w:r>
        <w:t xml:space="preserve">Onko kukaan muu sitä mieltä, että BPH:n hinnat ja palvelut ovat #cleaninateg? #alta 120 euroa nollatyöstä vuodessa. #jaztudi</w:t>
      </w:r>
    </w:p>
    <w:p>
      <w:r>
        <w:rPr>
          <w:b/>
          <w:u w:val="single"/>
        </w:rPr>
        <w:t xml:space="preserve">717578</w:t>
      </w:r>
    </w:p>
    <w:p>
      <w:r>
        <w:t xml:space="preserve">Saitko puhelun @24ur_com ?</w:t>
        <w:br/>
        <w:t xml:space="preserve"> Kouluammuskelua käsittelevän artikkelin viereen laitetaan nämä kaksi twiittiä ? #youhadonejob https://t.co/5Pa8m5s1wM</w:t>
      </w:r>
    </w:p>
    <w:p>
      <w:r>
        <w:rPr>
          <w:b/>
          <w:u w:val="single"/>
        </w:rPr>
        <w:t xml:space="preserve">717579</w:t>
      </w:r>
    </w:p>
    <w:p>
      <w:r>
        <w:t xml:space="preserve">Luka macaronsi on myös saatavilla tästä päivästä alkaen. Suloisimpiin sunnuntaihin #lukamastercake #obzelezniciloce https://t.co/vOmPi05sXH https://t.co/vOmPi05sXH</w:t>
      </w:r>
    </w:p>
    <w:p>
      <w:r>
        <w:rPr>
          <w:b/>
          <w:u w:val="single"/>
        </w:rPr>
        <w:t xml:space="preserve">717580</w:t>
      </w:r>
    </w:p>
    <w:p>
      <w:r>
        <w:t xml:space="preserve">@DoloresKores Niillä kiusallisilla irvistyksillä ja pakotetuilla hymyillä, jotka häviävät heti, kun kuva on otettu.</w:t>
      </w:r>
    </w:p>
    <w:p>
      <w:r>
        <w:rPr>
          <w:b/>
          <w:u w:val="single"/>
        </w:rPr>
        <w:t xml:space="preserve">717581</w:t>
      </w:r>
    </w:p>
    <w:p>
      <w:r>
        <w:t xml:space="preserve">VAROITUS! Slovenian poliisi varoittaa: laittomat maahanmuuttajat rajalla ovat vaarallisia! https://t.co/5qii8DHz0p</w:t>
      </w:r>
    </w:p>
    <w:p>
      <w:r>
        <w:rPr>
          <w:b/>
          <w:u w:val="single"/>
        </w:rPr>
        <w:t xml:space="preserve">717582</w:t>
      </w:r>
    </w:p>
    <w:p>
      <w:r>
        <w:t xml:space="preserve">Sardiini vastaan Salvini. Puolueeton Sardine-liike syntyi ensisijaisesti kapinaksi äärioikeistopopulismia vastaan https://t.co/cGjCo7dLQT</w:t>
      </w:r>
    </w:p>
    <w:p>
      <w:r>
        <w:rPr>
          <w:b/>
          <w:u w:val="single"/>
        </w:rPr>
        <w:t xml:space="preserve">717583</w:t>
      </w:r>
    </w:p>
    <w:p>
      <w:r>
        <w:t xml:space="preserve">se ei ole mitään.</w:t>
        <w:br/>
        <w:t xml:space="preserve"> ivo godnič, joka lähetti ihmisiä helvettiin rtvslo:ssa ja FB:ssä, sai 36 kuukauden aplodit vasemmistolta https://t.co/w7pOY0VHnW</w:t>
      </w:r>
    </w:p>
    <w:p>
      <w:r>
        <w:rPr>
          <w:b/>
          <w:u w:val="single"/>
        </w:rPr>
        <w:t xml:space="preserve">717584</w:t>
      </w:r>
    </w:p>
    <w:p>
      <w:r>
        <w:t xml:space="preserve">Vasemmistolaiset lisäävät jatkuvasti vihaansa ja suvaitsemattomuuttaan toisinajattelijoita kohtaan, ja sitten he ovat yllättyneitä siitä, että joku muistaa lähettää kirjepommeja.</w:t>
      </w:r>
    </w:p>
    <w:p>
      <w:r>
        <w:rPr>
          <w:b/>
          <w:u w:val="single"/>
        </w:rPr>
        <w:t xml:space="preserve">717585</w:t>
      </w:r>
    </w:p>
    <w:p>
      <w:r>
        <w:t xml:space="preserve">@surfon He halusivat myös sähkölentokoneita, mutta heidän ympäristöministerinsä putosi Pipistrelleen promootioajelun aikana. :D</w:t>
      </w:r>
    </w:p>
    <w:p>
      <w:r>
        <w:rPr>
          <w:b/>
          <w:u w:val="single"/>
        </w:rPr>
        <w:t xml:space="preserve">717586</w:t>
      </w:r>
    </w:p>
    <w:p>
      <w:r>
        <w:t xml:space="preserve">@p_tadeja tiedät, etten tee sitä. mutta koska tapetilla on kyseenalaista lihaa, se tuli tarpeeseen :) Mutta olen todella menossa korkealle akselille.</w:t>
      </w:r>
    </w:p>
    <w:p>
      <w:r>
        <w:rPr>
          <w:b/>
          <w:u w:val="single"/>
        </w:rPr>
        <w:t xml:space="preserve">717587</w:t>
      </w:r>
    </w:p>
    <w:p>
      <w:r>
        <w:t xml:space="preserve">Ymmärtäkää, jos voitte. Ha, ha. Olen iloinen, että LGBT-jäsenet suhtautuvat myötämielisesti islamiin.</w:t>
        <w:br/>
        <w:t xml:space="preserve"> Islamistit heittelevät heitä pilvenpiirtäjistä!!! "Osittain Twittistä!"</w:t>
      </w:r>
    </w:p>
    <w:p>
      <w:r>
        <w:rPr>
          <w:b/>
          <w:u w:val="single"/>
        </w:rPr>
        <w:t xml:space="preserve">717588</w:t>
      </w:r>
    </w:p>
    <w:p>
      <w:r>
        <w:t xml:space="preserve">#HKSŽOlimpija jääkiekkoilijat voittivat @HDDJesenice ensimmäistä kertaa tällä kaudella (4:2). #AlpskaLiga https://t.co/HdEUsNVitY</w:t>
      </w:r>
    </w:p>
    <w:p>
      <w:r>
        <w:rPr>
          <w:b/>
          <w:u w:val="single"/>
        </w:rPr>
        <w:t xml:space="preserve">717589</w:t>
      </w:r>
    </w:p>
    <w:p>
      <w:r>
        <w:t xml:space="preserve">@TarcaRTVSLO Ja tämä kaveri edustaa slovenialaisten suolaisten päämiehiä? Mihin he ovat vieneet suolateollisuuden. He taistelevat zanplace vain silloin, kun he j...e lapsia.</w:t>
      </w:r>
    </w:p>
    <w:p>
      <w:r>
        <w:rPr>
          <w:b/>
          <w:u w:val="single"/>
        </w:rPr>
        <w:t xml:space="preserve">717590</w:t>
      </w:r>
    </w:p>
    <w:p>
      <w:r>
        <w:t xml:space="preserve">Koko päivän oli pilvistä ja pimeää, joten jouduin sytyttämään valot keskellä päivää, ja nyt aurinko paistaa suoraan kasvoihini! Et voi voittaa...</w:t>
      </w:r>
    </w:p>
    <w:p>
      <w:r>
        <w:rPr>
          <w:b/>
          <w:u w:val="single"/>
        </w:rPr>
        <w:t xml:space="preserve">717591</w:t>
      </w:r>
    </w:p>
    <w:p>
      <w:r>
        <w:t xml:space="preserve">Mutta se on todellakin liiketoimintaa. Mlakar on vielä kehittymässä ja Zaho tulee myymään hänet kalliisti. https://t.co/QSAYutlvn4 #maribor #zahovič #mlakar</w:t>
      </w:r>
    </w:p>
    <w:p>
      <w:r>
        <w:rPr>
          <w:b/>
          <w:u w:val="single"/>
        </w:rPr>
        <w:t xml:space="preserve">717592</w:t>
      </w:r>
    </w:p>
    <w:p>
      <w:r>
        <w:t xml:space="preserve">"Viimeksi ostin heille uusia t-paitoja kaksi vuotta sitten, kun sain palkanpalautukseni" https://t.co/QUb7IqjLeA https://t.co/QUb7IqjLeA</w:t>
      </w:r>
    </w:p>
    <w:p>
      <w:r>
        <w:rPr>
          <w:b/>
          <w:u w:val="single"/>
        </w:rPr>
        <w:t xml:space="preserve">717593</w:t>
      </w:r>
    </w:p>
    <w:p>
      <w:r>
        <w:t xml:space="preserve">@anzebaselj @lavkeri Ahh kuinka kaunista!!! Mutta nyt on todella aika ottaa olut - ok, tavalliseen tapaan mehu encorena.</w:t>
      </w:r>
    </w:p>
    <w:p>
      <w:r>
        <w:rPr>
          <w:b/>
          <w:u w:val="single"/>
        </w:rPr>
        <w:t xml:space="preserve">717594</w:t>
      </w:r>
    </w:p>
    <w:p>
      <w:r>
        <w:t xml:space="preserve">@MatevzNovak Tule meille Ratitovecin alle etsimään kuolleita lampaita 😟, puhutaan kassasta!</w:t>
      </w:r>
    </w:p>
    <w:p>
      <w:r>
        <w:rPr>
          <w:b/>
          <w:u w:val="single"/>
        </w:rPr>
        <w:t xml:space="preserve">717595</w:t>
      </w:r>
    </w:p>
    <w:p>
      <w:r>
        <w:t xml:space="preserve">@ta_muh Et tiedä pitäisikö itkeä, oksentaa vai kertoa heille, että aika on hitaasti loppumassa 😂.</w:t>
      </w:r>
    </w:p>
    <w:p>
      <w:r>
        <w:rPr>
          <w:b/>
          <w:u w:val="single"/>
        </w:rPr>
        <w:t xml:space="preserve">717596</w:t>
      </w:r>
    </w:p>
    <w:p>
      <w:r>
        <w:t xml:space="preserve">Dražgoše, Rašice, ryöstön, propagandan ja vihapuheen dialektiikka https://t.co/lODX14cwgL</w:t>
      </w:r>
    </w:p>
    <w:p>
      <w:r>
        <w:rPr>
          <w:b/>
          <w:u w:val="single"/>
        </w:rPr>
        <w:t xml:space="preserve">717597</w:t>
      </w:r>
    </w:p>
    <w:p>
      <w:r>
        <w:t xml:space="preserve">@Libertarec Näin etuoikeutetut rakentavat äänestäjäkuntansa täällä. Ja silti et saa sanoa mitään.</w:t>
      </w:r>
    </w:p>
    <w:p>
      <w:r>
        <w:rPr>
          <w:b/>
          <w:u w:val="single"/>
        </w:rPr>
        <w:t xml:space="preserve">717598</w:t>
      </w:r>
    </w:p>
    <w:p>
      <w:r>
        <w:t xml:space="preserve">@termie1 Lah ne ovat samasta... jotkut ovat trznec mosten suunnasta ja jotkut ovat kajuhovasta.</w:t>
      </w:r>
    </w:p>
    <w:p>
      <w:r>
        <w:rPr>
          <w:b/>
          <w:u w:val="single"/>
        </w:rPr>
        <w:t xml:space="preserve">717599</w:t>
      </w:r>
    </w:p>
    <w:p>
      <w:r>
        <w:t xml:space="preserve">@_Nowakk @janezgecc @nejkom @Nova24TV Tämä tauti on rajaton. Itse asiassa minä vain hemmottelen heitä ja nauran 👍🤣🤣🤣🤣.</w:t>
      </w:r>
    </w:p>
    <w:p>
      <w:r>
        <w:rPr>
          <w:b/>
          <w:u w:val="single"/>
        </w:rPr>
        <w:t xml:space="preserve">717600</w:t>
      </w:r>
    </w:p>
    <w:p>
      <w:r>
        <w:t xml:space="preserve">@GetrudaNivelska @Nebodigatreba2 @ArnulfusRex @AnitaNiNikoli @Protoracialist Ei. He olivat pidättyväisiä.</w:t>
      </w:r>
    </w:p>
    <w:p>
      <w:r>
        <w:rPr>
          <w:b/>
          <w:u w:val="single"/>
        </w:rPr>
        <w:t xml:space="preserve">717601</w:t>
      </w:r>
    </w:p>
    <w:p>
      <w:r>
        <w:t xml:space="preserve">@BojanRegouc Hanki aito slovenialainen hallitus.... ei mikään jugoslavialais-multikulti-uninen.</w:t>
      </w:r>
    </w:p>
    <w:p>
      <w:r>
        <w:rPr>
          <w:b/>
          <w:u w:val="single"/>
        </w:rPr>
        <w:t xml:space="preserve">717602</w:t>
      </w:r>
    </w:p>
    <w:p>
      <w:r>
        <w:t xml:space="preserve">@Pika_So Housuissa on oltava vyö tällaisista syistä ja koska on rumaa nähdä tyhjät vyölenkit.</w:t>
      </w:r>
    </w:p>
    <w:p>
      <w:r>
        <w:rPr>
          <w:b/>
          <w:u w:val="single"/>
        </w:rPr>
        <w:t xml:space="preserve">717603</w:t>
      </w:r>
    </w:p>
    <w:p>
      <w:r>
        <w:t xml:space="preserve">@valich__martin @PrinasalkaZlata ...Suosittelen "farzitlne" tai "šufece"...</w:t>
      </w:r>
    </w:p>
    <w:p>
      <w:r>
        <w:rPr>
          <w:b/>
          <w:u w:val="single"/>
        </w:rPr>
        <w:t xml:space="preserve">717604</w:t>
      </w:r>
    </w:p>
    <w:p>
      <w:r>
        <w:t xml:space="preserve">@HanzaVon @Jo_AnnaOfArt Älymystö ei pettänyt omaa kansaansa. Vain mustat tekevät niin.</w:t>
      </w:r>
    </w:p>
    <w:p>
      <w:r>
        <w:rPr>
          <w:b/>
          <w:u w:val="single"/>
        </w:rPr>
        <w:t xml:space="preserve">717605</w:t>
      </w:r>
    </w:p>
    <w:p>
      <w:r>
        <w:t xml:space="preserve">Miksi olemme alistuneet siihen, että uudet hautomot ostetaan liikenneruuhkilla ja tekstiviesteillä vuoteen 1919?</w:t>
      </w:r>
    </w:p>
    <w:p>
      <w:r>
        <w:rPr>
          <w:b/>
          <w:u w:val="single"/>
        </w:rPr>
        <w:t xml:space="preserve">717606</w:t>
      </w:r>
    </w:p>
    <w:p>
      <w:r>
        <w:t xml:space="preserve">@MatjazJazbar Oz he ajavat useimmiten itse töihin ja kotiin, mutta päivisin heitä kuljettaa kuljettaja.</w:t>
      </w:r>
    </w:p>
    <w:p>
      <w:r>
        <w:rPr>
          <w:b/>
          <w:u w:val="single"/>
        </w:rPr>
        <w:t xml:space="preserve">717607</w:t>
      </w:r>
    </w:p>
    <w:p>
      <w:r>
        <w:t xml:space="preserve">@lucijausaj ..talvella oli pula etelän hedelmistä paitsi banaaneista..vähennykset olivat haitallisia jäähdytykselle, jos heillä oli mitään!??</w:t>
      </w:r>
    </w:p>
    <w:p>
      <w:r>
        <w:rPr>
          <w:b/>
          <w:u w:val="single"/>
        </w:rPr>
        <w:t xml:space="preserve">717608</w:t>
      </w:r>
    </w:p>
    <w:p>
      <w:r>
        <w:t xml:space="preserve">@VitomirPetrovic</w:t>
        <w:br/>
        <w:t xml:space="preserve">Tämä yakupi pitäisi kaivaa esiin ja laittaa vartioon homojen joukkoon, ja hänet Libyan pakolaisten joukkoon!</w:t>
      </w:r>
    </w:p>
    <w:p>
      <w:r>
        <w:rPr>
          <w:b/>
          <w:u w:val="single"/>
        </w:rPr>
        <w:t xml:space="preserve">717609</w:t>
      </w:r>
    </w:p>
    <w:p>
      <w:r>
        <w:t xml:space="preserve">Uusi ryöstö on muuten tulossa kiinteistöveron muodossa, jota libertaari Tavelis tukee.</w:t>
      </w:r>
    </w:p>
    <w:p>
      <w:r>
        <w:rPr>
          <w:b/>
          <w:u w:val="single"/>
        </w:rPr>
        <w:t xml:space="preserve">717610</w:t>
      </w:r>
    </w:p>
    <w:p>
      <w:r>
        <w:t xml:space="preserve">@Margu501 This dount nid me, jujat tajm.</w:t>
        <w:br/>
        <w:t xml:space="preserve"> Valitettavasti tilanne oli päinvastoin. Se huijasi meitä hyvin pitkään.</w:t>
      </w:r>
    </w:p>
    <w:p>
      <w:r>
        <w:rPr>
          <w:b/>
          <w:u w:val="single"/>
        </w:rPr>
        <w:t xml:space="preserve">717611</w:t>
      </w:r>
    </w:p>
    <w:p>
      <w:r>
        <w:t xml:space="preserve">ManU on täysin vailla konseptia... Vielä yksi kausi ja Mou tuhoaa sen! Ferguson juottaa hänet humalaan</w:t>
      </w:r>
    </w:p>
    <w:p>
      <w:r>
        <w:rPr>
          <w:b/>
          <w:u w:val="single"/>
        </w:rPr>
        <w:t xml:space="preserve">717612</w:t>
      </w:r>
    </w:p>
    <w:p>
      <w:r>
        <w:t xml:space="preserve">Mariborin pormestari voi itse ylpeillä Echoes-ohjelmassa, että he ovat "kultamunan" saajia.</w:t>
      </w:r>
    </w:p>
    <w:p>
      <w:r>
        <w:rPr>
          <w:b/>
          <w:u w:val="single"/>
        </w:rPr>
        <w:t xml:space="preserve">717613</w:t>
      </w:r>
    </w:p>
    <w:p>
      <w:r>
        <w:t xml:space="preserve">@BozidarBiscan SD:t eivät valinneet oikeaa lippua. Heillä on punainen tähti, kuten takana olevassa kuvassa.</w:t>
      </w:r>
    </w:p>
    <w:p>
      <w:r>
        <w:rPr>
          <w:b/>
          <w:u w:val="single"/>
        </w:rPr>
        <w:t xml:space="preserve">717614</w:t>
      </w:r>
    </w:p>
    <w:p>
      <w:r>
        <w:t xml:space="preserve">suoraan siihen. Ja sitten tupakoitsija alkaa käskeä naisparkaa muuttamaan jonnekin muualle, jos hän ei pidä siitä. Ja se, jolla on kainalosauvat, varoittaa häntä, 2/3 -</w:t>
      </w:r>
    </w:p>
    <w:p>
      <w:r>
        <w:rPr>
          <w:b/>
          <w:u w:val="single"/>
        </w:rPr>
        <w:t xml:space="preserve">717615</w:t>
      </w:r>
    </w:p>
    <w:p>
      <w:r>
        <w:t xml:space="preserve">@vitomilz @lukavalas Koska Slovenian parlamentin kansanedustajat eivät ole lainkaan harjakaisia?</w:t>
      </w:r>
    </w:p>
    <w:p>
      <w:r>
        <w:rPr>
          <w:b/>
          <w:u w:val="single"/>
        </w:rPr>
        <w:t xml:space="preserve">717616</w:t>
      </w:r>
    </w:p>
    <w:p>
      <w:r>
        <w:t xml:space="preserve">Trevison radicchio näin, miksipä ei :)</w:t>
        <w:br/>
        <w:br/>
        <w:t xml:space="preserve"> #gustpikasi https://t.co/KHKpmfJ1dh</w:t>
      </w:r>
    </w:p>
    <w:p>
      <w:r>
        <w:rPr>
          <w:b/>
          <w:u w:val="single"/>
        </w:rPr>
        <w:t xml:space="preserve">717617</w:t>
      </w:r>
    </w:p>
    <w:p>
      <w:r>
        <w:t xml:space="preserve">Kuka olisi uskonut, että keskiviikon #TOTRMD olisi kahden viikonlopun häviäjän yhteenotto #Liiga #Wembley</w:t>
      </w:r>
    </w:p>
    <w:p>
      <w:r>
        <w:rPr>
          <w:b/>
          <w:u w:val="single"/>
        </w:rPr>
        <w:t xml:space="preserve">717618</w:t>
      </w:r>
    </w:p>
    <w:p>
      <w:r>
        <w:t xml:space="preserve">@strankalevica te kommunistiset seuraajat ja seuraajat hyväksytte vain puolueen ideologisen koulukunnan.</w:t>
      </w:r>
    </w:p>
    <w:p>
      <w:r>
        <w:rPr>
          <w:b/>
          <w:u w:val="single"/>
        </w:rPr>
        <w:t xml:space="preserve">717619</w:t>
      </w:r>
    </w:p>
    <w:p>
      <w:r>
        <w:t xml:space="preserve">Pyrotekniikan kieltämisen puolesta, allekirjoittakaa ja jakakaa, kiitos! #BeA StarDon'tSmashPetard https://t.co/Q0vMZ2C8K2 https://t.co/Q0vMZ2C8K2</w:t>
      </w:r>
    </w:p>
    <w:p>
      <w:r>
        <w:rPr>
          <w:b/>
          <w:u w:val="single"/>
        </w:rPr>
        <w:t xml:space="preserve">717620</w:t>
      </w:r>
    </w:p>
    <w:p>
      <w:r>
        <w:t xml:space="preserve">Kotiäiti Vesna odottaa jo innolla tiedefestivaalia. Mitä hän sanoi tämänvuotisesta tehtävästään? #znanstival #houseofexperiments https://t.co/WrbDGGAOfC</w:t>
      </w:r>
    </w:p>
    <w:p>
      <w:r>
        <w:rPr>
          <w:b/>
          <w:u w:val="single"/>
        </w:rPr>
        <w:t xml:space="preserve">717621</w:t>
      </w:r>
    </w:p>
    <w:p>
      <w:r>
        <w:t xml:space="preserve">Mutta kukaan hämähäkkiläisistä ei myönnä, että liitot ovat käyttäneet heitä kuivin käsin väärin kulissien takaa... 😁</w:t>
      </w:r>
    </w:p>
    <w:p>
      <w:r>
        <w:rPr>
          <w:b/>
          <w:u w:val="single"/>
        </w:rPr>
        <w:t xml:space="preserve">717622</w:t>
      </w:r>
    </w:p>
    <w:p>
      <w:r>
        <w:t xml:space="preserve">@Paganini_1782 Katsokaa 🐷 Hän pystyy tuskin kiristämään solmiota, se olisi helpompaa nitojalla.</w:t>
      </w:r>
    </w:p>
    <w:p>
      <w:r>
        <w:rPr>
          <w:b/>
          <w:u w:val="single"/>
        </w:rPr>
        <w:t xml:space="preserve">717623</w:t>
      </w:r>
    </w:p>
    <w:p>
      <w:r>
        <w:t xml:space="preserve">@bszvezdica @StendlerBostjan Vaikuttaa sairaalta... että joku, joka luulee olevansa Jumala....da, näyttää penistään alaikäisille tytöille... #pedomedo</w:t>
      </w:r>
    </w:p>
    <w:p>
      <w:r>
        <w:rPr>
          <w:b/>
          <w:u w:val="single"/>
        </w:rPr>
        <w:t xml:space="preserve">717624</w:t>
      </w:r>
    </w:p>
    <w:p>
      <w:r>
        <w:t xml:space="preserve">@BineTraven Sinulla ei ole lasta valtion takia. Olivatpa mielipiteesi tai populismisi millaisia tahansa, maahanmuutto on ainoa ratkaisu Euroopalle.</w:t>
      </w:r>
    </w:p>
    <w:p>
      <w:r>
        <w:rPr>
          <w:b/>
          <w:u w:val="single"/>
        </w:rPr>
        <w:t xml:space="preserve">717625</w:t>
      </w:r>
    </w:p>
    <w:p>
      <w:r>
        <w:t xml:space="preserve">Dick on poliittista korrektiutta. Jonain päivänä on sanottava bob bob. Haistakaa vittu LGBT, feministit, "sosiaalisen oikeudenmukaisuuden soturit" ja muut friikit.</w:t>
      </w:r>
    </w:p>
    <w:p>
      <w:r>
        <w:rPr>
          <w:b/>
          <w:u w:val="single"/>
        </w:rPr>
        <w:t xml:space="preserve">717626</w:t>
      </w:r>
    </w:p>
    <w:p>
      <w:r>
        <w:t xml:space="preserve">#Monday</w:t>
        <w:br/>
        <w:t xml:space="preserve">18.00 Lady Bird</w:t>
        <w:br/>
        <w:t xml:space="preserve">20.00 Black Panther https://t.co/v609QXNSEC</w:t>
      </w:r>
    </w:p>
    <w:p>
      <w:r>
        <w:rPr>
          <w:b/>
          <w:u w:val="single"/>
        </w:rPr>
        <w:t xml:space="preserve">717627</w:t>
      </w:r>
    </w:p>
    <w:p>
      <w:r>
        <w:t xml:space="preserve">Ja kuolleille, ilma- ja kiinteistöverot ?: "Edelleen piraatilla tuloveropäätöksen kanssa! https://t.co/15tWPIkOwX"</w:t>
      </w:r>
    </w:p>
    <w:p>
      <w:r>
        <w:rPr>
          <w:b/>
          <w:u w:val="single"/>
        </w:rPr>
        <w:t xml:space="preserve">717628</w:t>
      </w:r>
    </w:p>
    <w:p>
      <w:r>
        <w:t xml:space="preserve">@HanzaVon @AntiRed12 @MihaMarkic @vecer BTW Tämä artikkeli on perusta ATIFO-keskustelulle, jonka toit keskusteluun.</w:t>
      </w:r>
    </w:p>
    <w:p>
      <w:r>
        <w:rPr>
          <w:b/>
          <w:u w:val="single"/>
        </w:rPr>
        <w:t xml:space="preserve">717629</w:t>
      </w:r>
    </w:p>
    <w:p>
      <w:r>
        <w:t xml:space="preserve">Ja #mulc kertoi minulle, mitä halusin. Olkoon se sitten huomenna #ptuj .</w:t>
      </w:r>
    </w:p>
    <w:p>
      <w:r>
        <w:rPr>
          <w:b/>
          <w:u w:val="single"/>
        </w:rPr>
        <w:t xml:space="preserve">717630</w:t>
      </w:r>
    </w:p>
    <w:p>
      <w:r>
        <w:t xml:space="preserve">@asocialec Täydellinen saastuminen. Meillä on jo nyt liikaa valaistuja katuja.</w:t>
      </w:r>
    </w:p>
    <w:p>
      <w:r>
        <w:rPr>
          <w:b/>
          <w:u w:val="single"/>
        </w:rPr>
        <w:t xml:space="preserve">717631</w:t>
      </w:r>
    </w:p>
    <w:p>
      <w:r>
        <w:t xml:space="preserve">Pelaan parhaillaan Biathlon Maniaa. Tule mukaan ja yritä voittaa minut! https://t.co/PKMK0Qw7rr</w:t>
      </w:r>
    </w:p>
    <w:p>
      <w:r>
        <w:rPr>
          <w:b/>
          <w:u w:val="single"/>
        </w:rPr>
        <w:t xml:space="preserve">717632</w:t>
      </w:r>
    </w:p>
    <w:p>
      <w:r>
        <w:t xml:space="preserve">murhaajaa ei löydetä (he eivät halua löytää murhaajaa), syyllinen on luultavasti tohtori Novič.</w:t>
        <w:br/>
        <w:br/>
        <w:t xml:space="preserve">https://t.co/Vxy9zQNTqq</w:t>
      </w:r>
    </w:p>
    <w:p>
      <w:r>
        <w:rPr>
          <w:b/>
          <w:u w:val="single"/>
        </w:rPr>
        <w:t xml:space="preserve">717633</w:t>
      </w:r>
    </w:p>
    <w:p>
      <w:r>
        <w:t xml:space="preserve">Tuntemasi internet on poissa. Ja #resimonet on pienikin ongelma. https://t.co/tQnwP6sqib</w:t>
      </w:r>
    </w:p>
    <w:p>
      <w:r>
        <w:rPr>
          <w:b/>
          <w:u w:val="single"/>
        </w:rPr>
        <w:t xml:space="preserve">717634</w:t>
      </w:r>
    </w:p>
    <w:p>
      <w:r>
        <w:t xml:space="preserve">@HanzaVon @starihalj @AlojzKovsca @Nova24TV @Demokracija1 Merkel käyttäytyy kuin hän olisi amerikkalaisten listalla.</w:t>
      </w:r>
    </w:p>
    <w:p>
      <w:r>
        <w:rPr>
          <w:b/>
          <w:u w:val="single"/>
        </w:rPr>
        <w:t xml:space="preserve">717635</w:t>
      </w:r>
    </w:p>
    <w:p>
      <w:r>
        <w:t xml:space="preserve">Tänään kuvauspaikalla @zlatko585 kanssa :) stariaparati.si #ecikliraj https://t.co/MYExonbEig</w:t>
      </w:r>
    </w:p>
    <w:p>
      <w:r>
        <w:rPr>
          <w:b/>
          <w:u w:val="single"/>
        </w:rPr>
        <w:t xml:space="preserve">717636</w:t>
      </w:r>
    </w:p>
    <w:p>
      <w:r>
        <w:t xml:space="preserve">@zrnsoli @cashkee @Rip "Mutta Yhdysvalloissa nuoret ovat pillereillä!!!!!"</w:t>
        <w:br/>
        <w:br/>
        <w:t xml:space="preserve"> Joo, parempi kuin haudoissa, ämmä ei.</w:t>
      </w:r>
    </w:p>
    <w:p>
      <w:r>
        <w:rPr>
          <w:b/>
          <w:u w:val="single"/>
        </w:rPr>
        <w:t xml:space="preserve">717637</w:t>
      </w:r>
    </w:p>
    <w:p>
      <w:r>
        <w:t xml:space="preserve">@bostjan_voje @petra_jansa Jalot NOB-muistomerkkimme ovat sitkeitä ja pitkäikäisiä.</w:t>
        <w:br/>
        <w:t xml:space="preserve"> Minäkin olisin, jos minulla olisi 2 juanin NOB-eläke...</w:t>
        <w:br/>
        <w:br/>
        <w:t xml:space="preserve"> 💰🤑💶</w:t>
      </w:r>
    </w:p>
    <w:p>
      <w:r>
        <w:rPr>
          <w:b/>
          <w:u w:val="single"/>
        </w:rPr>
        <w:t xml:space="preserve">717638</w:t>
      </w:r>
    </w:p>
    <w:p>
      <w:r>
        <w:t xml:space="preserve">#Lenovo TS140 palvelin, #LENOVO, #MEGABITE palvelimet - #tietokoneet ja #tietokonelaitteet. Ilmainen toimitus! https://t.co/YFpxYkmR4X</w:t>
      </w:r>
    </w:p>
    <w:p>
      <w:r>
        <w:rPr>
          <w:b/>
          <w:u w:val="single"/>
        </w:rPr>
        <w:t xml:space="preserve">717639</w:t>
      </w:r>
    </w:p>
    <w:p>
      <w:r>
        <w:t xml:space="preserve">Minun on pakko kehua heitä... erityisesti myyjien ystävällisyyttä... https://t.co/ebWJV6kUAO...</w:t>
      </w:r>
    </w:p>
    <w:p>
      <w:r>
        <w:rPr>
          <w:b/>
          <w:u w:val="single"/>
        </w:rPr>
        <w:t xml:space="preserve">717640</w:t>
      </w:r>
    </w:p>
    <w:p>
      <w:r>
        <w:t xml:space="preserve">@EllaTheAngel_ @AfneGunca16 Voi luoja, pidän lumesta, jos minun ei tarvitse ajaa minnekään. Mutta yleisesti ottaen en siedä niin hyvin sadetta ja kylmää.</w:t>
      </w:r>
    </w:p>
    <w:p>
      <w:r>
        <w:rPr>
          <w:b/>
          <w:u w:val="single"/>
        </w:rPr>
        <w:t xml:space="preserve">717641</w:t>
      </w:r>
    </w:p>
    <w:p>
      <w:r>
        <w:t xml:space="preserve">Katsokaa nyt tätä... kaikki *mahtavat hänen perseeseensä*. Ja Jumala varjelkoon, ettei kukaan auttaisi.</w:t>
      </w:r>
    </w:p>
    <w:p>
      <w:r>
        <w:rPr>
          <w:b/>
          <w:u w:val="single"/>
        </w:rPr>
        <w:t xml:space="preserve">717642</w:t>
      </w:r>
    </w:p>
    <w:p>
      <w:r>
        <w:t xml:space="preserve">@FliserB ... kun Grosupljen lehtimyyjä epäonnistuu, hänen lampaansa ilmestyvät näkymättömien pelkojen kanssa... #oyoy</w:t>
      </w:r>
    </w:p>
    <w:p>
      <w:r>
        <w:rPr>
          <w:b/>
          <w:u w:val="single"/>
        </w:rPr>
        <w:t xml:space="preserve">717643</w:t>
      </w:r>
    </w:p>
    <w:p>
      <w:r>
        <w:t xml:space="preserve">mutta tietääkö kukaan, mitä parlamentin ympärillä tapahtuu, kuuletteko sireenejä, rumpuja ja pillejä??</w:t>
      </w:r>
    </w:p>
    <w:p>
      <w:r>
        <w:rPr>
          <w:b/>
          <w:u w:val="single"/>
        </w:rPr>
        <w:t xml:space="preserve">717644</w:t>
      </w:r>
    </w:p>
    <w:p>
      <w:r>
        <w:t xml:space="preserve">@MikeDjomba @janbuc8 @NKBravo @PrvaLigaSi Seuran katastrofi. Luojan kiitos, että he eivät ihmeen kaupalla onnistuneet pysymään pystyssä.</w:t>
      </w:r>
    </w:p>
    <w:p>
      <w:r>
        <w:rPr>
          <w:b/>
          <w:u w:val="single"/>
        </w:rPr>
        <w:t xml:space="preserve">717645</w:t>
      </w:r>
    </w:p>
    <w:p>
      <w:r>
        <w:t xml:space="preserve">@lucijausaj @slovenskipanter @zostko @pikapok38002423 @vinkovasle1 @MarkoFerluga Brglez on eniten 60%!!!!</w:t>
      </w:r>
    </w:p>
    <w:p>
      <w:r>
        <w:rPr>
          <w:b/>
          <w:u w:val="single"/>
        </w:rPr>
        <w:t xml:space="preserve">717646</w:t>
      </w:r>
    </w:p>
    <w:p>
      <w:r>
        <w:t xml:space="preserve">Katsot Grace Jonesia Utubesta, laitat sen uleriin ja tunnin kuluttua huomaat kuuntelevasi</w:t>
        <w:br/>
        <w:t xml:space="preserve">Last Cristmansia. Mitä?</w:t>
      </w:r>
    </w:p>
    <w:p>
      <w:r>
        <w:rPr>
          <w:b/>
          <w:u w:val="single"/>
        </w:rPr>
        <w:t xml:space="preserve">717647</w:t>
      </w:r>
    </w:p>
    <w:p>
      <w:r>
        <w:t xml:space="preserve">Radiotyöstä kiinnostuneet UL:n opiskelijat ovat tervetulleita keskiviikkona vierailulle Radio Si:hen ja Radio Cityyn!... https://t.co/LPqh2wE6Vd...</w:t>
      </w:r>
    </w:p>
    <w:p>
      <w:r>
        <w:rPr>
          <w:b/>
          <w:u w:val="single"/>
        </w:rPr>
        <w:t xml:space="preserve">717648</w:t>
      </w:r>
    </w:p>
    <w:p>
      <w:r>
        <w:t xml:space="preserve">@Libertarec @drVinkoGorenak Petturi Novakova, joka petti äänestäjänsä, mikä varmasti "maksaa" heille takaisin.</w:t>
      </w:r>
    </w:p>
    <w:p>
      <w:r>
        <w:rPr>
          <w:b/>
          <w:u w:val="single"/>
        </w:rPr>
        <w:t xml:space="preserve">717649</w:t>
      </w:r>
    </w:p>
    <w:p>
      <w:r>
        <w:t xml:space="preserve">@fzagorc @schelker_maja @Medeja_7 vasemmistolaiset ovat suoranaisia kommareita.. mutta globalistit ovat kaappikommareita.</w:t>
      </w:r>
    </w:p>
    <w:p>
      <w:r>
        <w:rPr>
          <w:b/>
          <w:u w:val="single"/>
        </w:rPr>
        <w:t xml:space="preserve">717650</w:t>
      </w:r>
    </w:p>
    <w:p>
      <w:r>
        <w:t xml:space="preserve">Kolmas Arsin radio-ohjelma juhlii 50-vuotista taivaltaan näinä päivinä http://t.co/vDCVvUSQUr</w:t>
      </w:r>
    </w:p>
    <w:p>
      <w:r>
        <w:rPr>
          <w:b/>
          <w:u w:val="single"/>
        </w:rPr>
        <w:t xml:space="preserve">717651</w:t>
      </w:r>
    </w:p>
    <w:p>
      <w:r>
        <w:t xml:space="preserve">@drfilomena OK, joitakin siemeniä ... mutta mitä se on? Kiviä? Näyttää siltä, että nuo sorat ovat hunajaa varten ja sängyn alla.</w:t>
      </w:r>
    </w:p>
    <w:p>
      <w:r>
        <w:rPr>
          <w:b/>
          <w:u w:val="single"/>
        </w:rPr>
        <w:t xml:space="preserve">717652</w:t>
      </w:r>
    </w:p>
    <w:p>
      <w:r>
        <w:t xml:space="preserve">@SumAndreja Hallituksen oikeuslaitoksen jälleen yksi (epäonnistunut) yritys pelotella kannattajia...</w:t>
      </w:r>
    </w:p>
    <w:p>
      <w:r>
        <w:rPr>
          <w:b/>
          <w:u w:val="single"/>
        </w:rPr>
        <w:t xml:space="preserve">717653</w:t>
      </w:r>
    </w:p>
    <w:p>
      <w:r>
        <w:t xml:space="preserve">@pengovsky Olettaen tietysti, että niitä ei poltettu. Tiedän, mikä saa sinut luopumaan tästä. 😅</w:t>
      </w:r>
    </w:p>
    <w:p>
      <w:r>
        <w:rPr>
          <w:b/>
          <w:u w:val="single"/>
        </w:rPr>
        <w:t xml:space="preserve">717654</w:t>
      </w:r>
    </w:p>
    <w:p>
      <w:r>
        <w:t xml:space="preserve">Party jo sanana, se tuottaa kaiken negatiivisuuden!</w:t>
        <w:br/>
        <w:t xml:space="preserve"> Puolue, mistä ette pidä ja se riittää jo diktatuurin kavereille!</w:t>
      </w:r>
    </w:p>
    <w:p>
      <w:r>
        <w:rPr>
          <w:b/>
          <w:u w:val="single"/>
        </w:rPr>
        <w:t xml:space="preserve">717655</w:t>
      </w:r>
    </w:p>
    <w:p>
      <w:r>
        <w:t xml:space="preserve">@Pika_So @karfjolca Huonoja uutisia, paikallisvaalit tänään, Sorosin palkanmaksajat kaikkialla, Yhdysvaltain suurlähettiläs kampanjoi vasemmiston puolesta 😤</w:t>
      </w:r>
    </w:p>
    <w:p>
      <w:r>
        <w:rPr>
          <w:b/>
          <w:u w:val="single"/>
        </w:rPr>
        <w:t xml:space="preserve">717656</w:t>
      </w:r>
    </w:p>
    <w:p>
      <w:r>
        <w:t xml:space="preserve">He vastaanottavat vuosittain jopa 3 000 pyyntöä ja käyttävät keskimäärin puoli tuntia siihen, että saavat tuntuman henkilöön (avainsanojen skannaus).</w:t>
        <w:br/>
        <w:br/>
        <w:t xml:space="preserve">Trgotur d.o.o.</w:t>
      </w:r>
    </w:p>
    <w:p>
      <w:r>
        <w:rPr>
          <w:b/>
          <w:u w:val="single"/>
        </w:rPr>
        <w:t xml:space="preserve">717657</w:t>
      </w:r>
    </w:p>
    <w:p>
      <w:r>
        <w:t xml:space="preserve">Kuvia Primarnan esiintymisestä Bevkovin aukiolla Nova Goricassa.</w:t>
        <w:br/>
        <w:t xml:space="preserve"> Kuva: David Verlic / http://t.co/P3IFvRMFih http://t.co/egGyvu26ns http://t.co/egGyvu26ns</w:t>
      </w:r>
    </w:p>
    <w:p>
      <w:r>
        <w:rPr>
          <w:b/>
          <w:u w:val="single"/>
        </w:rPr>
        <w:t xml:space="preserve">717658</w:t>
      </w:r>
    </w:p>
    <w:p>
      <w:r>
        <w:t xml:space="preserve">@mrevlje @LahovnikMatej @jelka_godec Toimiluvanhaltijoita on niin vähän, ettemme edes pidä niitä mielessä. Antakaa heidän antaa meille anteeksi.</w:t>
      </w:r>
    </w:p>
    <w:p>
      <w:r>
        <w:rPr>
          <w:b/>
          <w:u w:val="single"/>
        </w:rPr>
        <w:t xml:space="preserve">717659</w:t>
      </w:r>
    </w:p>
    <w:p>
      <w:r>
        <w:t xml:space="preserve">@MikeDjomba @rtvslo Hän ei sano mitään älykästä katsojalle, hän vain paasaa, koska hänen on pakko, ja hän on täysin puolueellinen. #bruh</w:t>
      </w:r>
    </w:p>
    <w:p>
      <w:r>
        <w:rPr>
          <w:b/>
          <w:u w:val="single"/>
        </w:rPr>
        <w:t xml:space="preserve">717660</w:t>
      </w:r>
    </w:p>
    <w:p>
      <w:r>
        <w:t xml:space="preserve">Haistakaa paska, kiitetään Jeesusta, ettemme ole isompi sotku... 💩 #OLIvGOR</w:t>
      </w:r>
    </w:p>
    <w:p>
      <w:r>
        <w:rPr>
          <w:b/>
          <w:u w:val="single"/>
        </w:rPr>
        <w:t xml:space="preserve">717661</w:t>
      </w:r>
    </w:p>
    <w:p>
      <w:r>
        <w:t xml:space="preserve">@toplovodar Ajatus, joka sai vuoheni puremaan, kun avasin radion... uh lihansyöjät. #nebuloze</w:t>
      </w:r>
    </w:p>
    <w:p>
      <w:r>
        <w:rPr>
          <w:b/>
          <w:u w:val="single"/>
        </w:rPr>
        <w:t xml:space="preserve">717662</w:t>
      </w:r>
    </w:p>
    <w:p>
      <w:r>
        <w:t xml:space="preserve">Itse asiassa ratasirkus on vain huomion harhauttamista pois sensuroidusta kansanpuolueesta https://t.co/A9MFNT5PNO.</w:t>
      </w:r>
    </w:p>
    <w:p>
      <w:r>
        <w:rPr>
          <w:b/>
          <w:u w:val="single"/>
        </w:rPr>
        <w:t xml:space="preserve">717663</w:t>
      </w:r>
    </w:p>
    <w:p>
      <w:r>
        <w:t xml:space="preserve">@petracj ainakaan hän ei yleensä tee mitään vahinkoa tai häpeää.. ja hänen kanssaan on mahdollisuus, että meillä on 2 miljardia heitetty johonkin puska-altaisiin.</w:t>
      </w:r>
    </w:p>
    <w:p>
      <w:r>
        <w:rPr>
          <w:b/>
          <w:u w:val="single"/>
        </w:rPr>
        <w:t xml:space="preserve">717664</w:t>
      </w:r>
    </w:p>
    <w:p>
      <w:r>
        <w:t xml:space="preserve">@AfneGunca16 Löysin kaksi herkkusientä ja joitakin sarvipapusieniä keittoa varten. 😎</w:t>
      </w:r>
    </w:p>
    <w:p>
      <w:r>
        <w:rPr>
          <w:b/>
          <w:u w:val="single"/>
        </w:rPr>
        <w:t xml:space="preserve">717665</w:t>
      </w:r>
    </w:p>
    <w:p>
      <w:r>
        <w:t xml:space="preserve">@KovacicAljaz Sinä kääpiö punainen roisto, äitisi ei olisi pitänyt päästää sinua maailmaan, tapaan sinut Ormozissa!!!</w:t>
      </w:r>
    </w:p>
    <w:p>
      <w:r>
        <w:rPr>
          <w:b/>
          <w:u w:val="single"/>
        </w:rPr>
        <w:t xml:space="preserve">717666</w:t>
      </w:r>
    </w:p>
    <w:p>
      <w:r>
        <w:t xml:space="preserve">@tilenzganjer @karfjolca @Nova24TV Maahanmuuttajat ovat uskonnollisten veljien ja siskojen joukossa, ja silti sitä ei tapahdu! Miten EU:ssa käy vielä?</w:t>
      </w:r>
    </w:p>
    <w:p>
      <w:r>
        <w:rPr>
          <w:b/>
          <w:u w:val="single"/>
        </w:rPr>
        <w:t xml:space="preserve">717667</w:t>
      </w:r>
    </w:p>
    <w:p>
      <w:r>
        <w:t xml:space="preserve">@illegall_blonde @Jure_Bajic Zuzana digitaalisesti olemassa?</w:t>
        <w:br/>
        <w:br/>
        <w:t xml:space="preserve"> Minäkin menisin Geneveen!</w:t>
        <w:br/>
        <w:br/>
        <w:t xml:space="preserve"> Muuten: Milloin messut pidetään?</w:t>
      </w:r>
    </w:p>
    <w:p>
      <w:r>
        <w:rPr>
          <w:b/>
          <w:u w:val="single"/>
        </w:rPr>
        <w:t xml:space="preserve">717668</w:t>
      </w:r>
    </w:p>
    <w:p>
      <w:r>
        <w:t xml:space="preserve">@Aleksan61182821 @spagetyuse Jos kyse on heidän kynsistään, kommunistit kääntävät heti pöydän ja toimivat maan alla, esim. Milan Kučan.</w:t>
      </w:r>
    </w:p>
    <w:p>
      <w:r>
        <w:rPr>
          <w:b/>
          <w:u w:val="single"/>
        </w:rPr>
        <w:t xml:space="preserve">717669</w:t>
      </w:r>
    </w:p>
    <w:p>
      <w:r>
        <w:t xml:space="preserve">"Ilman myötätuntoa ei ole vanhemmuutta; on vain yksilön kouluttamista ja muokkaamista omien toiveidemme ja uskomustemme mukaan." https://t.co/L80j5hwm0u.</w:t>
      </w:r>
    </w:p>
    <w:p>
      <w:r>
        <w:rPr>
          <w:b/>
          <w:u w:val="single"/>
        </w:rPr>
        <w:t xml:space="preserve">717670</w:t>
      </w:r>
    </w:p>
    <w:p>
      <w:r>
        <w:t xml:space="preserve">Parlamentissa käydään niin paljon keskustelua valtuutetusta. Tiedämme, kuka tukee Šarcia ja kuka ei. Ei nyt, jotta voisimme kääntää kelloja ja kämmentää kameroille. #mandatar</w:t>
      </w:r>
    </w:p>
    <w:p>
      <w:r>
        <w:rPr>
          <w:b/>
          <w:u w:val="single"/>
        </w:rPr>
        <w:t xml:space="preserve">717671</w:t>
      </w:r>
    </w:p>
    <w:p>
      <w:r>
        <w:t xml:space="preserve">Paavi Franciscus: Anteeksiantaminen ei ole helppoa, mutta anteeksianto avaa sydämet ja tuo rauhaa ja tyyneyttä</w:t>
        <w:br/>
        <w:t xml:space="preserve">https://t.co/bgyPX2KzvB https://t.co/cToPv3EgB3</w:t>
      </w:r>
    </w:p>
    <w:p>
      <w:r>
        <w:rPr>
          <w:b/>
          <w:u w:val="single"/>
        </w:rPr>
        <w:t xml:space="preserve">717672</w:t>
      </w:r>
    </w:p>
    <w:p>
      <w:r>
        <w:t xml:space="preserve">on sääli, että kirjoittaja on allekirjoittanut nimensä vain nimikirjaimillaan (pillu). joten en voi lähettää hänelle asetta ja luudanvarsi kotiin.</w:t>
      </w:r>
    </w:p>
    <w:p>
      <w:r>
        <w:rPr>
          <w:b/>
          <w:u w:val="single"/>
        </w:rPr>
        <w:t xml:space="preserve">717673</w:t>
      </w:r>
    </w:p>
    <w:p>
      <w:r>
        <w:t xml:space="preserve">Miten on mahdollista, että #ptujlake #onesnazenapolja #suojelu me tuhoamme luontoa itsellemme niin paljon lintukuolemia</w:t>
      </w:r>
    </w:p>
    <w:p>
      <w:r>
        <w:rPr>
          <w:b/>
          <w:u w:val="single"/>
        </w:rPr>
        <w:t xml:space="preserve">717674</w:t>
      </w:r>
    </w:p>
    <w:p>
      <w:r>
        <w:t xml:space="preserve">@poirot986 Meteoportaalissa on muuten kaikki tarvitsemani tiedot ilmasto-ohjelmia varten.</w:t>
      </w:r>
    </w:p>
    <w:p>
      <w:r>
        <w:rPr>
          <w:b/>
          <w:u w:val="single"/>
        </w:rPr>
        <w:t xml:space="preserve">717675</w:t>
      </w:r>
    </w:p>
    <w:p>
      <w:r>
        <w:t xml:space="preserve">@crico111 Mitä rehtorilla on sekoittaa. Tämä on koulualueen ulkopuolella. Tilat eivät ole kouluvarikko.</w:t>
      </w:r>
    </w:p>
    <w:p>
      <w:r>
        <w:rPr>
          <w:b/>
          <w:u w:val="single"/>
        </w:rPr>
        <w:t xml:space="preserve">717676</w:t>
      </w:r>
    </w:p>
    <w:p>
      <w:r>
        <w:t xml:space="preserve">@PreglArjan Kun verbaalinen totuus sattuu?! Mitä tapahtuu, kun tämä totuus ei ole vain marssimassa, vaan kun se tekee aloitteen?! Se on itsemurha?!</w:t>
      </w:r>
    </w:p>
    <w:p>
      <w:r>
        <w:rPr>
          <w:b/>
          <w:u w:val="single"/>
        </w:rPr>
        <w:t xml:space="preserve">717677</w:t>
      </w:r>
    </w:p>
    <w:p>
      <w:r>
        <w:t xml:space="preserve">@Gaby_S Nigradilla on akvaarioterraario MB:ssä. Shelter vs. Aquarium : 5* hotelli vs. Taborisce. Minulla on houkutus ryhtyä aktiiviseksi kalojen vuoksi.</w:t>
      </w:r>
    </w:p>
    <w:p>
      <w:r>
        <w:rPr>
          <w:b/>
          <w:u w:val="single"/>
        </w:rPr>
        <w:t xml:space="preserve">717678</w:t>
      </w:r>
    </w:p>
    <w:p>
      <w:r>
        <w:t xml:space="preserve">@KeyserSozeSi esti minut, koska ylistin oikeinkirjoitusta tässä twiitissä...varokaa</w:t>
      </w:r>
    </w:p>
    <w:p>
      <w:r>
        <w:rPr>
          <w:b/>
          <w:u w:val="single"/>
        </w:rPr>
        <w:t xml:space="preserve">717679</w:t>
      </w:r>
    </w:p>
    <w:p>
      <w:r>
        <w:t xml:space="preserve">Koit, vaatteita tuhoava vitsaus. Tiedätkö, miten niistä pääsee eroon? https://t.co/StK1ChehGw https://t.co/StK1ChehGw</w:t>
      </w:r>
    </w:p>
    <w:p>
      <w:r>
        <w:rPr>
          <w:b/>
          <w:u w:val="single"/>
        </w:rPr>
        <w:t xml:space="preserve">717680</w:t>
      </w:r>
    </w:p>
    <w:p>
      <w:r>
        <w:t xml:space="preserve">@crico111 Tämä tohtori antropologi Slapšekin lausunto on paras: "Maahanmuuttajat EU:n armeijassa ja poliisissa puolet terroristeista...adieu järki !?".</w:t>
      </w:r>
    </w:p>
    <w:p>
      <w:r>
        <w:rPr>
          <w:b/>
          <w:u w:val="single"/>
        </w:rPr>
        <w:t xml:space="preserve">717681</w:t>
      </w:r>
    </w:p>
    <w:p>
      <w:r>
        <w:t xml:space="preserve">Vitun ääliö, kuten kaikki ääliöt, jotka tuhoavat, murskaavat,... erilaisia muistomerkkejä</w:t>
        <w:br/>
        <w:t xml:space="preserve">#debilJeDebil https://t.co/dBT8tZwfAq</w:t>
      </w:r>
    </w:p>
    <w:p>
      <w:r>
        <w:rPr>
          <w:b/>
          <w:u w:val="single"/>
        </w:rPr>
        <w:t xml:space="preserve">717682</w:t>
      </w:r>
    </w:p>
    <w:p>
      <w:r>
        <w:t xml:space="preserve">@TheCmok Paska paskan päälle... Ja tämä johtuu vain siitä, että he eivät pysty lähettämään tekstiviestien vahvistusta Yhdistyneeseen kuningaskuntaan.</w:t>
      </w:r>
    </w:p>
    <w:p>
      <w:r>
        <w:rPr>
          <w:b/>
          <w:u w:val="single"/>
        </w:rPr>
        <w:t xml:space="preserve">717683</w:t>
      </w:r>
    </w:p>
    <w:p>
      <w:r>
        <w:t xml:space="preserve">@5RA_5RA_5RA_5RA @dragica12 Lampaanvilla tiivistyy ja kutistuu kudottaessa. Tästä tulee lämmin peitto esimerkiksi polvien päälle jne....</w:t>
      </w:r>
    </w:p>
    <w:p>
      <w:r>
        <w:rPr>
          <w:b/>
          <w:u w:val="single"/>
        </w:rPr>
        <w:t xml:space="preserve">717684</w:t>
      </w:r>
    </w:p>
    <w:p>
      <w:r>
        <w:t xml:space="preserve">Mitä koomikoilla on yhtä viestintäkoulutusta varten. He kaikki puhuvat sidosryhmistä.Miten fensi.#violetabulc</w:t>
      </w:r>
    </w:p>
    <w:p>
      <w:r>
        <w:rPr>
          <w:b/>
          <w:u w:val="single"/>
        </w:rPr>
        <w:t xml:space="preserve">717685</w:t>
      </w:r>
    </w:p>
    <w:p>
      <w:r>
        <w:t xml:space="preserve">@cikibucka @petra_jansa @DrzavljanK En uskonut, että valehtelit! En ollut varma, mitä tarkoitit.</w:t>
      </w:r>
    </w:p>
    <w:p>
      <w:r>
        <w:rPr>
          <w:b/>
          <w:u w:val="single"/>
        </w:rPr>
        <w:t xml:space="preserve">717686</w:t>
      </w:r>
    </w:p>
    <w:p>
      <w:r>
        <w:t xml:space="preserve">Sosiaaliset ja poliittiset työntekijät tervehtivät uudenvuodenpäivänä diktaattoria muistellen #butale https://t.co/jthpl4KkKY</w:t>
      </w:r>
    </w:p>
    <w:p>
      <w:r>
        <w:rPr>
          <w:b/>
          <w:u w:val="single"/>
        </w:rPr>
        <w:t xml:space="preserve">717687</w:t>
      </w:r>
    </w:p>
    <w:p>
      <w:r>
        <w:t xml:space="preserve">@drfilomena Isoäitini kertoi minulle, että he olivat haavoittuneet niin pahasti, että he kuolivat sairaalassa Ljubljanassa.</w:t>
      </w:r>
    </w:p>
    <w:p>
      <w:r>
        <w:rPr>
          <w:b/>
          <w:u w:val="single"/>
        </w:rPr>
        <w:t xml:space="preserve">717688</w:t>
      </w:r>
    </w:p>
    <w:p>
      <w:r>
        <w:t xml:space="preserve">Kikherneateriat: Energiaa https://t.co/ND4CCIwJuK https://t.co/fq1pa3hM75 https://t.co/fq1pa3hM75</w:t>
      </w:r>
    </w:p>
    <w:p>
      <w:r>
        <w:rPr>
          <w:b/>
          <w:u w:val="single"/>
        </w:rPr>
        <w:t xml:space="preserve">717689</w:t>
      </w:r>
    </w:p>
    <w:p>
      <w:r>
        <w:t xml:space="preserve">@PodnarSimon @AnaOstricki Mutta oletko alkanut olla Bilobil malcat, kun niin monet asiat palaavat sinulle niin jälkikäteen? 😂😂😂</w:t>
      </w:r>
    </w:p>
    <w:p>
      <w:r>
        <w:rPr>
          <w:b/>
          <w:u w:val="single"/>
        </w:rPr>
        <w:t xml:space="preserve">717690</w:t>
      </w:r>
    </w:p>
    <w:p>
      <w:r>
        <w:t xml:space="preserve">Nähdään lauantaina Studenecin diskossa!</w:t>
        <w:br/>
        <w:t xml:space="preserve"> #miranrudan #oktoberfest #diskotekastudenec #horjul https://t.co/jj1xv58w4p</w:t>
      </w:r>
    </w:p>
    <w:p>
      <w:r>
        <w:rPr>
          <w:b/>
          <w:u w:val="single"/>
        </w:rPr>
        <w:t xml:space="preserve">717691</w:t>
      </w:r>
    </w:p>
    <w:p>
      <w:r>
        <w:t xml:space="preserve">@Pikowaru GLS-toimitusajoneuvoni on käytännössä todella "minun". Minusta on ihmeellistä, että se on niin käytännönläheistä. Mutta on totta, että palkitsen hänet aina.</w:t>
      </w:r>
    </w:p>
    <w:p>
      <w:r>
        <w:rPr>
          <w:b/>
          <w:u w:val="single"/>
        </w:rPr>
        <w:t xml:space="preserve">717692</w:t>
      </w:r>
    </w:p>
    <w:p>
      <w:r>
        <w:t xml:space="preserve">Taustalla oleva magnetogrammi vedetään pois Miron toimesta ja Karl allekirjoittaa yhdessä kylän ja 17 vuoden kanssa!</w:t>
      </w:r>
    </w:p>
    <w:p>
      <w:r>
        <w:rPr>
          <w:b/>
          <w:u w:val="single"/>
        </w:rPr>
        <w:t xml:space="preserve">717693</w:t>
      </w:r>
    </w:p>
    <w:p>
      <w:r>
        <w:t xml:space="preserve">@jkmcnk Minua ei vieläkään arvosteta. Aion itkeä viskikokoelmani edessä :)</w:t>
      </w:r>
    </w:p>
    <w:p>
      <w:r>
        <w:rPr>
          <w:b/>
          <w:u w:val="single"/>
        </w:rPr>
        <w:t xml:space="preserve">717694</w:t>
      </w:r>
    </w:p>
    <w:p>
      <w:r>
        <w:t xml:space="preserve">Miksi valmistamme sekä metalleja että olutta? Mikä on panimon olutautomaatti?</w:t>
        <w:br/>
        <w:br/>
        <w:t xml:space="preserve"> Niin paljon kysymyksiä, niin vähän vastauksia...</w:t>
      </w:r>
    </w:p>
    <w:p>
      <w:r>
        <w:rPr>
          <w:b/>
          <w:u w:val="single"/>
        </w:rPr>
        <w:t xml:space="preserve">717695</w:t>
      </w:r>
    </w:p>
    <w:p>
      <w:r>
        <w:t xml:space="preserve">@strankaSD @JernejStromajer Mikä sirkus. Jos SD ei olisi rikollisjärjestö, teitä säälittäisi, että olette niin lapsellinen.</w:t>
      </w:r>
    </w:p>
    <w:p>
      <w:r>
        <w:rPr>
          <w:b/>
          <w:u w:val="single"/>
        </w:rPr>
        <w:t xml:space="preserve">717696</w:t>
      </w:r>
    </w:p>
    <w:p>
      <w:r>
        <w:t xml:space="preserve">Kosovon laiton tappaa Crmogorin poliisin Igalossa laukauksella päähän</w:t>
        <w:br/>
        <w:br/>
        <w:t xml:space="preserve">Igalo</w:t>
        <w:t xml:space="preserve"> Rajapoliisi menehtyy https://t.co/8J6qE5ZThv</w:t>
      </w:r>
    </w:p>
    <w:p>
      <w:r>
        <w:rPr>
          <w:b/>
          <w:u w:val="single"/>
        </w:rPr>
        <w:t xml:space="preserve">717697</w:t>
      </w:r>
    </w:p>
    <w:p>
      <w:r>
        <w:t xml:space="preserve">@multikultivator Tutustu näihin Österajheriin, jos et ole vielä tutustunut: https://t.co/g3B6y6FubI.</w:t>
      </w:r>
    </w:p>
    <w:p>
      <w:r>
        <w:rPr>
          <w:b/>
          <w:u w:val="single"/>
        </w:rPr>
        <w:t xml:space="preserve">717698</w:t>
      </w:r>
    </w:p>
    <w:p>
      <w:r>
        <w:t xml:space="preserve">@cesenj Nämä hölmöt ovat kaikki meitä kansalaisia, koska he ovat 100-prosenttisesti yhteydessä valtion kaukaloon.</w:t>
      </w:r>
    </w:p>
    <w:p>
      <w:r>
        <w:rPr>
          <w:b/>
          <w:u w:val="single"/>
        </w:rPr>
        <w:t xml:space="preserve">717699</w:t>
      </w:r>
    </w:p>
    <w:p>
      <w:r>
        <w:t xml:space="preserve">Tätä MVK Vućkotia pitäisi välittömästi syyttää rikosoikeudellisesti vaalien harhaanjohtamisesta ja manipuloinnista, ja hänelle pitäisi antaa ääntenlaskennan valvonta.</w:t>
      </w:r>
    </w:p>
    <w:p>
      <w:r>
        <w:rPr>
          <w:b/>
          <w:u w:val="single"/>
        </w:rPr>
        <w:t xml:space="preserve">717700</w:t>
      </w:r>
    </w:p>
    <w:p>
      <w:r>
        <w:t xml:space="preserve">@ciro_ciril @FrancBreznikSDS @anja8_8 Jopa nyt haluatte polkea demokratiaa aivopestyillä mielillänne....</w:t>
      </w:r>
    </w:p>
    <w:p>
      <w:r>
        <w:rPr>
          <w:b/>
          <w:u w:val="single"/>
        </w:rPr>
        <w:t xml:space="preserve">717701</w:t>
      </w:r>
    </w:p>
    <w:p>
      <w:r>
        <w:t xml:space="preserve">Saako Maribor oman @ZoranDELA?!! Mariborin asukkaat, vetäkää päänne perseestänne ennen kuin on liian myöhäistä. https://t.co/rDeuZk9FAB.</w:t>
      </w:r>
    </w:p>
    <w:p>
      <w:r>
        <w:rPr>
          <w:b/>
          <w:u w:val="single"/>
        </w:rPr>
        <w:t xml:space="preserve">717702</w:t>
      </w:r>
    </w:p>
    <w:p>
      <w:r>
        <w:t xml:space="preserve">@mesecb Minulla ei ole sinun laillasi mitään sitä vastaan, että KAIKKI roistot pidätetään. Johtajanne on viaton kuin aamukaste, eikö olekin?</w:t>
      </w:r>
    </w:p>
    <w:p>
      <w:r>
        <w:rPr>
          <w:b/>
          <w:u w:val="single"/>
        </w:rPr>
        <w:t xml:space="preserve">717703</w:t>
      </w:r>
    </w:p>
    <w:p>
      <w:r>
        <w:t xml:space="preserve">@2pir_a Sodan uhrit tai kommunistirikollisten ja -murhaajien uhrit sodan jälkeen ovat kaksi eri käsitettä.</w:t>
      </w:r>
    </w:p>
    <w:p>
      <w:r>
        <w:rPr>
          <w:b/>
          <w:u w:val="single"/>
        </w:rPr>
        <w:t xml:space="preserve">717704</w:t>
      </w:r>
    </w:p>
    <w:p>
      <w:r>
        <w:t xml:space="preserve">@rudibr ... koska se laskee liikkeelle 10-vuotisia joukkovelkakirjalainoja, jotka eivät tuota ostajilleen juuri lainkaan korkoa... ergo, Saksan hallitus lainaa rahaa ilmaiseksi.</w:t>
      </w:r>
    </w:p>
    <w:p>
      <w:r>
        <w:rPr>
          <w:b/>
          <w:u w:val="single"/>
        </w:rPr>
        <w:t xml:space="preserve">717705</w:t>
      </w:r>
    </w:p>
    <w:p>
      <w:r>
        <w:t xml:space="preserve">@vinkovasle1 Lado saavutti uransa suurimmat menestykset... voitko arvata?</w:t>
        <w:br/>
        <w:br/>
        <w:t xml:space="preserve"> ... Venäjällä ja Belgradissa!</w:t>
      </w:r>
    </w:p>
    <w:p>
      <w:r>
        <w:rPr>
          <w:b/>
          <w:u w:val="single"/>
        </w:rPr>
        <w:t xml:space="preserve">717706</w:t>
      </w:r>
    </w:p>
    <w:p>
      <w:r>
        <w:t xml:space="preserve">@Mojca84655391 Vittu aina verkon alla. Koko puutarha on kuin kanankoppi. Mutta se on totta, että se on paljasta maata, tarjoilemme heille vihanneksia erikseen.</w:t>
      </w:r>
    </w:p>
    <w:p>
      <w:r>
        <w:rPr>
          <w:b/>
          <w:u w:val="single"/>
        </w:rPr>
        <w:t xml:space="preserve">717707</w:t>
      </w:r>
    </w:p>
    <w:p>
      <w:r>
        <w:t xml:space="preserve">"Tehkää tästä kaupungista jälleen kommunistinen työläisten maakunta!"</w:t>
        <w:br/>
        <w:t xml:space="preserve"> Fištravec https://t.co/UoHGEXtcxv</w:t>
      </w:r>
    </w:p>
    <w:p>
      <w:r>
        <w:rPr>
          <w:b/>
          <w:u w:val="single"/>
        </w:rPr>
        <w:t xml:space="preserve">717708</w:t>
      </w:r>
    </w:p>
    <w:p>
      <w:r>
        <w:t xml:space="preserve">Aina kun kommunistit menettävät vallan, tapahtuu "vallankaappaus". https://t.co/WRofEffKNJ.</w:t>
      </w:r>
    </w:p>
    <w:p>
      <w:r>
        <w:rPr>
          <w:b/>
          <w:u w:val="single"/>
        </w:rPr>
        <w:t xml:space="preserve">717709</w:t>
      </w:r>
    </w:p>
    <w:p>
      <w:r>
        <w:t xml:space="preserve">@AnaOstricki Olen katsomassa jalkapallo-ottelua ja kaksi tamperelaista alkaa huutaa "Let's go MB....".</w:t>
        <w:br/>
        <w:t xml:space="preserve"> #facepalm</w:t>
      </w:r>
    </w:p>
    <w:p>
      <w:r>
        <w:rPr>
          <w:b/>
          <w:u w:val="single"/>
        </w:rPr>
        <w:t xml:space="preserve">717710</w:t>
      </w:r>
    </w:p>
    <w:p>
      <w:r>
        <w:t xml:space="preserve">Demokratiaa ei ole ilman yksilönvapautta. Yksitoista isäntää ja kymmenen orjaa eivät ole mikään sivilisaation erityinen saavutus.</w:t>
      </w:r>
    </w:p>
    <w:p>
      <w:r>
        <w:rPr>
          <w:b/>
          <w:u w:val="single"/>
        </w:rPr>
        <w:t xml:space="preserve">717711</w:t>
      </w:r>
    </w:p>
    <w:p>
      <w:r>
        <w:t xml:space="preserve">jos näet yhden outo, joka haluaa leimata kaupunkiensa yli uno tarra, jätä minut rauhaan</w:t>
      </w:r>
    </w:p>
    <w:p>
      <w:r>
        <w:rPr>
          <w:b/>
          <w:u w:val="single"/>
        </w:rPr>
        <w:t xml:space="preserve">717712</w:t>
      </w:r>
    </w:p>
    <w:p>
      <w:r>
        <w:t xml:space="preserve">@tomltoml @vinkovasle1 Jos täplä vie liikaa tilaa, aivoille ei jää paljon tilaa.</w:t>
      </w:r>
    </w:p>
    <w:p>
      <w:r>
        <w:rPr>
          <w:b/>
          <w:u w:val="single"/>
        </w:rPr>
        <w:t xml:space="preserve">717713</w:t>
      </w:r>
    </w:p>
    <w:p>
      <w:r>
        <w:t xml:space="preserve">Slovenia voi olla ensimmäinen, joka tuottaa dieseliä poltetusta jätteestä. https://t.co/o0KcY6uz6s https://t.co/VXl3cy9alg</w:t>
      </w:r>
    </w:p>
    <w:p>
      <w:r>
        <w:rPr>
          <w:b/>
          <w:u w:val="single"/>
        </w:rPr>
        <w:t xml:space="preserve">717714</w:t>
      </w:r>
    </w:p>
    <w:p>
      <w:r>
        <w:t xml:space="preserve">Korttelittoman valkoisen Ljubljanan polkuja pitkin. Näkymä hänen vatsastaan. Näkymätön Ljubljana https://t.co/ed4HZUWHg2</w:t>
      </w:r>
    </w:p>
    <w:p>
      <w:r>
        <w:rPr>
          <w:b/>
          <w:u w:val="single"/>
        </w:rPr>
        <w:t xml:space="preserve">717715</w:t>
      </w:r>
    </w:p>
    <w:p>
      <w:r>
        <w:t xml:space="preserve">@karfjolca @IvanKrzisnik @mrevlje Miten hän sortuu vasta nyt, kun hänen päähänsä on pudonnut kokonainen pisarasade. #misery_from_the_man</w:t>
      </w:r>
    </w:p>
    <w:p>
      <w:r>
        <w:rPr>
          <w:b/>
          <w:u w:val="single"/>
        </w:rPr>
        <w:t xml:space="preserve">717716</w:t>
      </w:r>
    </w:p>
    <w:p>
      <w:r>
        <w:t xml:space="preserve">@DesaLevstek @stanka_d @SafetAlibeg Sama Budalan kieli kuin @vitaminC_si ja GalG.</w:t>
      </w:r>
    </w:p>
    <w:p>
      <w:r>
        <w:rPr>
          <w:b/>
          <w:u w:val="single"/>
        </w:rPr>
        <w:t xml:space="preserve">717717</w:t>
      </w:r>
    </w:p>
    <w:p>
      <w:r>
        <w:t xml:space="preserve">Laseri, joka tappaa syöpäsoluja https://t.co/BVmMztmNwV https://t.co/3ThY3KOVAp</w:t>
      </w:r>
    </w:p>
    <w:p>
      <w:r>
        <w:rPr>
          <w:b/>
          <w:u w:val="single"/>
        </w:rPr>
        <w:t xml:space="preserve">717718</w:t>
      </w:r>
    </w:p>
    <w:p>
      <w:r>
        <w:t xml:space="preserve">Nykymaailma. Voit maata tai "polvistua" samassa tasossa, ilman kaviaaria ja hovimestaria... https://t.co/Qa9BdacjPC https://t.co/Qa9BdacjPC</w:t>
      </w:r>
    </w:p>
    <w:p>
      <w:r>
        <w:rPr>
          <w:b/>
          <w:u w:val="single"/>
        </w:rPr>
        <w:t xml:space="preserve">717719</w:t>
      </w:r>
    </w:p>
    <w:p>
      <w:r>
        <w:t xml:space="preserve">Epäonnistunut leikkikentälle tunkeutuminen: julkkis Kinsey Wolanskin anoppi oppii yhä https://t.co/WfIRPuDKWB #ligaprvakov</w:t>
      </w:r>
    </w:p>
    <w:p>
      <w:r>
        <w:rPr>
          <w:b/>
          <w:u w:val="single"/>
        </w:rPr>
        <w:t xml:space="preserve">717720</w:t>
      </w:r>
    </w:p>
    <w:p>
      <w:r>
        <w:t xml:space="preserve">Vandaalit tuhoavat kappelin ennen pääsiäistä | Nova24TV https://t.co/Upxwk3UZiM</w:t>
      </w:r>
    </w:p>
    <w:p>
      <w:r>
        <w:rPr>
          <w:b/>
          <w:u w:val="single"/>
        </w:rPr>
        <w:t xml:space="preserve">717721</w:t>
      </w:r>
    </w:p>
    <w:p>
      <w:r>
        <w:t xml:space="preserve">@KinoBezigrad Kaikki, teillä on todella kaikki....very korkeat hinnat.</w:t>
        <w:br/>
        <w:t xml:space="preserve"> Limonadia välipalan hinnalla, majkemi.</w:t>
      </w:r>
    </w:p>
    <w:p>
      <w:r>
        <w:rPr>
          <w:b/>
          <w:u w:val="single"/>
        </w:rPr>
        <w:t xml:space="preserve">717722</w:t>
      </w:r>
    </w:p>
    <w:p>
      <w:r>
        <w:t xml:space="preserve">Isoäitimme tiesivät, mitä tarkoittaa vastustaa emulsiota valmistavan emulsiovaiheen välistä jännitettä, kun kerma vatkataan käsin. #delicious</w:t>
      </w:r>
    </w:p>
    <w:p>
      <w:r>
        <w:rPr>
          <w:b/>
          <w:u w:val="single"/>
        </w:rPr>
        <w:t xml:space="preserve">717723</w:t>
      </w:r>
    </w:p>
    <w:p>
      <w:r>
        <w:t xml:space="preserve">Edellisten vaalien vuoksi Shrike vangitsi Janšan, mutta näiden vaalien vuoksi hän antoi hänelle fatwan.</w:t>
      </w:r>
    </w:p>
    <w:p>
      <w:r>
        <w:rPr>
          <w:b/>
          <w:u w:val="single"/>
        </w:rPr>
        <w:t xml:space="preserve">717724</w:t>
      </w:r>
    </w:p>
    <w:p>
      <w:r>
        <w:t xml:space="preserve">@zvonilix Karja ei luovuttanut aseitaan, kun sen isännät antautuivat. Idiootit ovat saaneet ansaitsemansa rangaistuksen.</w:t>
      </w:r>
    </w:p>
    <w:p>
      <w:r>
        <w:rPr>
          <w:b/>
          <w:u w:val="single"/>
        </w:rPr>
        <w:t xml:space="preserve">717725</w:t>
      </w:r>
    </w:p>
    <w:p>
      <w:r>
        <w:t xml:space="preserve">@Skolobrinski Tällä rikollisella oli myös hyvin outoja makuja! Mitä hän näki tässä tähtösessä? Kauhu!!!</w:t>
      </w:r>
    </w:p>
    <w:p>
      <w:r>
        <w:rPr>
          <w:b/>
          <w:u w:val="single"/>
        </w:rPr>
        <w:t xml:space="preserve">717726</w:t>
      </w:r>
    </w:p>
    <w:p>
      <w:r>
        <w:t xml:space="preserve">Tässä on vielä muutama Warhol-johdos, joita eivät ole julistaneet julisteiksi feistimmätkin beechesit: https://t.co/mT2sSGkuGl.</w:t>
      </w:r>
    </w:p>
    <w:p>
      <w:r>
        <w:rPr>
          <w:b/>
          <w:u w:val="single"/>
        </w:rPr>
        <w:t xml:space="preserve">717727</w:t>
      </w:r>
    </w:p>
    <w:p>
      <w:r>
        <w:t xml:space="preserve">Valvontakampanjan jälkeinen tarkastus: Lähes viidennes rakennuksista on laittomia</w:t>
        <w:br/>
        <w:t xml:space="preserve">https://t.co/MvQpCetYxl https://t.co/GkPXlnpShZ https://t.co/GkPXlnpShZ</w:t>
      </w:r>
    </w:p>
    <w:p>
      <w:r>
        <w:rPr>
          <w:b/>
          <w:u w:val="single"/>
        </w:rPr>
        <w:t xml:space="preserve">717728</w:t>
      </w:r>
    </w:p>
    <w:p>
      <w:r>
        <w:t xml:space="preserve">Tee rasvaton ja kolesteroliton vitamiinijuoma tehosekoittimessa 🔝🍉 https://t.co/9lLkvU5DGl</w:t>
      </w:r>
    </w:p>
    <w:p>
      <w:r>
        <w:rPr>
          <w:b/>
          <w:u w:val="single"/>
        </w:rPr>
        <w:t xml:space="preserve">717729</w:t>
      </w:r>
    </w:p>
    <w:p>
      <w:r>
        <w:t xml:space="preserve">@Blaz_Inzenir Yksikään kauneuskirurgi ei pitänyt asetta heidän päätään vasten ja pakottanut heitä epämuodostumaan.</w:t>
      </w:r>
    </w:p>
    <w:p>
      <w:r>
        <w:rPr>
          <w:b/>
          <w:u w:val="single"/>
        </w:rPr>
        <w:t xml:space="preserve">717730</w:t>
      </w:r>
    </w:p>
    <w:p>
      <w:r>
        <w:t xml:space="preserve">Tunnista ystävä, joka voisi harrastaa liikuntaa vain tällä tavoin. 🙈 https://t.co/xGaAU9WHEj</w:t>
      </w:r>
    </w:p>
    <w:p>
      <w:r>
        <w:rPr>
          <w:b/>
          <w:u w:val="single"/>
        </w:rPr>
        <w:t xml:space="preserve">717731</w:t>
      </w:r>
    </w:p>
    <w:p>
      <w:r>
        <w:t xml:space="preserve">Yksi Punaräjähdysten tärkeimmistä tehtävistä on palvoa kommunistirikollisia. Se ei tule koskaan muuttumaan, eikä ole koskaan muuttunutkaan. https://t.co/ppU1ZpVEjf.</w:t>
      </w:r>
    </w:p>
    <w:p>
      <w:r>
        <w:rPr>
          <w:b/>
          <w:u w:val="single"/>
        </w:rPr>
        <w:t xml:space="preserve">717732</w:t>
      </w:r>
    </w:p>
    <w:p>
      <w:r>
        <w:t xml:space="preserve">Palkkasotilaamme välittävät maasta. Ennemmin tai myöhemmin he saavat keksin globalistisilta lahjoittajiltaan. Olemme monikulttuurisia.</w:t>
      </w:r>
    </w:p>
    <w:p>
      <w:r>
        <w:rPr>
          <w:b/>
          <w:u w:val="single"/>
        </w:rPr>
        <w:t xml:space="preserve">717733</w:t>
      </w:r>
    </w:p>
    <w:p>
      <w:r>
        <w:t xml:space="preserve">@Bodem43 @Svindalgrl Mitä tahansa muuta, kunhan et anna niiden lentää buffaasi yhtenä lauantaina.</w:t>
      </w:r>
    </w:p>
    <w:p>
      <w:r>
        <w:rPr>
          <w:b/>
          <w:u w:val="single"/>
        </w:rPr>
        <w:t xml:space="preserve">717734</w:t>
      </w:r>
    </w:p>
    <w:p>
      <w:r>
        <w:t xml:space="preserve">@BozidarBiscan Hämmästyttävää, miten halvalla jotkut "sosionomit" myyvät, he ovat jopa ohittaneet 70 prosenttia.</w:t>
      </w:r>
    </w:p>
    <w:p>
      <w:r>
        <w:rPr>
          <w:b/>
          <w:u w:val="single"/>
        </w:rPr>
        <w:t xml:space="preserve">717735</w:t>
      </w:r>
    </w:p>
    <w:p>
      <w:r>
        <w:t xml:space="preserve">En pystynyt avaamaan punajuuripurkkia.</w:t>
        <w:br/>
        <w:t xml:space="preserve"> "Näin ei ole koskaan ennen käynyt minulle", sanoin vaimolleni nöyremmin kuin silloin, kun minulla on erektio-ongelmia.</w:t>
      </w:r>
    </w:p>
    <w:p>
      <w:r>
        <w:rPr>
          <w:b/>
          <w:u w:val="single"/>
        </w:rPr>
        <w:t xml:space="preserve">717736</w:t>
      </w:r>
    </w:p>
    <w:p>
      <w:r>
        <w:t xml:space="preserve">Sisäministeri @VesnaGyörkösŽnidar kieltäytyy auttamasta Itävaltaa ja Saksaa rajaturvallisuudessa.</w:t>
        <w:br/>
        <w:t xml:space="preserve"> Hallooo!!! Eikö ole selvää, että hän kieltäytyi auttamasta????</w:t>
      </w:r>
    </w:p>
    <w:p>
      <w:r>
        <w:rPr>
          <w:b/>
          <w:u w:val="single"/>
        </w:rPr>
        <w:t xml:space="preserve">717737</w:t>
      </w:r>
    </w:p>
    <w:p>
      <w:r>
        <w:t xml:space="preserve">@zeljko_novak @BesenKotPes Mikään ei enää auta tällaisia ihmisiä. Luontoäiti ja hyvä Jumala ovat jo puhuneet.</w:t>
      </w:r>
    </w:p>
    <w:p>
      <w:r>
        <w:rPr>
          <w:b/>
          <w:u w:val="single"/>
        </w:rPr>
        <w:t xml:space="preserve">717738</w:t>
      </w:r>
    </w:p>
    <w:p>
      <w:r>
        <w:t xml:space="preserve">Tänä iltana #nuoret ja #opiskelijat kutsutaan #Mariboriin luennolle kysymyksistä, joita Charlie Gardin tarina jättää meille https://t.co/5F5sf1o1FY.</w:t>
      </w:r>
    </w:p>
    <w:p>
      <w:r>
        <w:rPr>
          <w:b/>
          <w:u w:val="single"/>
        </w:rPr>
        <w:t xml:space="preserve">717739</w:t>
      </w:r>
    </w:p>
    <w:p>
      <w:r>
        <w:t xml:space="preserve">@butalskipolicaj Ei lainkaan, mutta jos tunnet heidän toimialansa, #dieselgate on heille helppo juttu.....</w:t>
      </w:r>
    </w:p>
    <w:p>
      <w:r>
        <w:rPr>
          <w:b/>
          <w:u w:val="single"/>
        </w:rPr>
        <w:t xml:space="preserve">717740</w:t>
      </w:r>
    </w:p>
    <w:p>
      <w:r>
        <w:t xml:space="preserve">@nastja_skopac @neukrotljiva @BratusaTadej @Pertinacal @DrzavljanK fora #perustaja, ei väliä kuinka monta poofia, meillä on vain #kävyt 👎👎👎👎</w:t>
      </w:r>
    </w:p>
    <w:p>
      <w:r>
        <w:rPr>
          <w:b/>
          <w:u w:val="single"/>
        </w:rPr>
        <w:t xml:space="preserve">717741</w:t>
      </w:r>
    </w:p>
    <w:p>
      <w:r>
        <w:t xml:space="preserve">@sZlatko Luultavasti toistetaan niin monta kertaa, koska vanhemmat ihmiset, joilla ei ole mahdollisuutta katsoa taaksepäin.</w:t>
      </w:r>
    </w:p>
    <w:p>
      <w:r>
        <w:rPr>
          <w:b/>
          <w:u w:val="single"/>
        </w:rPr>
        <w:t xml:space="preserve">717742</w:t>
      </w:r>
    </w:p>
    <w:p>
      <w:r>
        <w:t xml:space="preserve">76 prosentilla kotitalouksista olisi varaa viikon mittaiseen vuosilomaan kotoa pois vuonna 2019. https://t.co/9pbLZnJ9p0.</w:t>
      </w:r>
    </w:p>
    <w:p>
      <w:r>
        <w:rPr>
          <w:b/>
          <w:u w:val="single"/>
        </w:rPr>
        <w:t xml:space="preserve">717743</w:t>
      </w:r>
    </w:p>
    <w:p>
      <w:r>
        <w:t xml:space="preserve">@vinkovasle1 Voitteko kuvitella median ja ammattiliittojen orgasmin, jos Janša olisi vallassa?</w:t>
      </w:r>
    </w:p>
    <w:p>
      <w:r>
        <w:rPr>
          <w:b/>
          <w:u w:val="single"/>
        </w:rPr>
        <w:t xml:space="preserve">717744</w:t>
      </w:r>
    </w:p>
    <w:p>
      <w:r>
        <w:t xml:space="preserve">@vladaRS Banda! Keräätte veroja kaikilta, mutta rahoitatte vain ensimmäisen luokan veroja! Yäk!</w:t>
      </w:r>
    </w:p>
    <w:p>
      <w:r>
        <w:rPr>
          <w:b/>
          <w:u w:val="single"/>
        </w:rPr>
        <w:t xml:space="preserve">717745</w:t>
      </w:r>
    </w:p>
    <w:p>
      <w:r>
        <w:t xml:space="preserve">Retkeilijät, ulkoilijat, metsästäjät, sienestäjät - välttäkää valkoista maisemaa - tai saatte luodin päähän (?): https://t.co/zKNkyXUjyX.</w:t>
      </w:r>
    </w:p>
    <w:p>
      <w:r>
        <w:rPr>
          <w:b/>
          <w:u w:val="single"/>
        </w:rPr>
        <w:t xml:space="preserve">717746</w:t>
      </w:r>
    </w:p>
    <w:p>
      <w:r>
        <w:t xml:space="preserve">hm, miten Huawei voi mainostaa puhelintaan ammattilaiskamerana? eikö se ole harhaanjohtavaa?</w:t>
        <w:br/>
        <w:t xml:space="preserve"> #photographic</w:t>
      </w:r>
    </w:p>
    <w:p>
      <w:r>
        <w:rPr>
          <w:b/>
          <w:u w:val="single"/>
        </w:rPr>
        <w:t xml:space="preserve">717747</w:t>
      </w:r>
    </w:p>
    <w:p>
      <w:r>
        <w:t xml:space="preserve">Monet tunnetut slovenialaiset hyvästelevät suositun laulajan. Goran Saracin kertomus on erityisen koskettava https://t.co/709iw1FQas.</w:t>
      </w:r>
    </w:p>
    <w:p>
      <w:r>
        <w:rPr>
          <w:b/>
          <w:u w:val="single"/>
        </w:rPr>
        <w:t xml:space="preserve">717748</w:t>
      </w:r>
    </w:p>
    <w:p>
      <w:r>
        <w:t xml:space="preserve">Valta pois pääomalta - puolueellinen, dilettanttinen ja perustuslain vastainen https://t.co/fDfkevsz0w</w:t>
      </w:r>
    </w:p>
    <w:p>
      <w:r>
        <w:rPr>
          <w:b/>
          <w:u w:val="single"/>
        </w:rPr>
        <w:t xml:space="preserve">717749</w:t>
      </w:r>
    </w:p>
    <w:p>
      <w:r>
        <w:t xml:space="preserve">@Matino667 @davidkovic Jos mulkussasi on termostaatti, ei kannata heittää itse liian kuumaksi, niin lämmitys toimii taas 😂😂😂😂</w:t>
      </w:r>
    </w:p>
    <w:p>
      <w:r>
        <w:rPr>
          <w:b/>
          <w:u w:val="single"/>
        </w:rPr>
        <w:t xml:space="preserve">717750</w:t>
      </w:r>
    </w:p>
    <w:p>
      <w:r>
        <w:t xml:space="preserve">Epäilyttävää leivinjauhelähetystä odotetaan Lažgosaan sunnuntaina....</w:t>
      </w:r>
    </w:p>
    <w:p>
      <w:r>
        <w:rPr>
          <w:b/>
          <w:u w:val="single"/>
        </w:rPr>
        <w:t xml:space="preserve">717751</w:t>
      </w:r>
    </w:p>
    <w:p>
      <w:r>
        <w:t xml:space="preserve">Klassikot. Tarvitaan muutama tuhat kuollutta, jotta EU saadaan liikkeelle. Siihen asti se katsoo muualle. https://t.co/A1zfuTKh9t.</w:t>
      </w:r>
    </w:p>
    <w:p>
      <w:r>
        <w:rPr>
          <w:b/>
          <w:u w:val="single"/>
        </w:rPr>
        <w:t xml:space="preserve">717752</w:t>
      </w:r>
    </w:p>
    <w:p>
      <w:r>
        <w:t xml:space="preserve">Sisko ja rakas katsovat Star warsia. Esitän tyhmiä kysymyksiä ja vihellän Police Academyn tunnussävelmän.</w:t>
        <w:br/>
        <w:t xml:space="preserve"> Odotan koulutuksellista shamaria.</w:t>
      </w:r>
    </w:p>
    <w:p>
      <w:r>
        <w:rPr>
          <w:b/>
          <w:u w:val="single"/>
        </w:rPr>
        <w:t xml:space="preserve">717753</w:t>
      </w:r>
    </w:p>
    <w:p>
      <w:r>
        <w:t xml:space="preserve">@5RA_5RA_5RA_5RA @Delo Ehkä sinun pitäisi pyytää idoleiltasi töitä. Minua inhottavat ihmiset, jotka tukevat kollaboraattoreita ja Hitlerin persläpiä.</w:t>
      </w:r>
    </w:p>
    <w:p>
      <w:r>
        <w:rPr>
          <w:b/>
          <w:u w:val="single"/>
        </w:rPr>
        <w:t xml:space="preserve">717754</w:t>
      </w:r>
    </w:p>
    <w:p>
      <w:r>
        <w:t xml:space="preserve">@schmimar7 Sanon, että heillä on yksi heistä, mutta heillä on kaikki #assholes...</w:t>
      </w:r>
    </w:p>
    <w:p>
      <w:r>
        <w:rPr>
          <w:b/>
          <w:u w:val="single"/>
        </w:rPr>
        <w:t xml:space="preserve">717755</w:t>
      </w:r>
    </w:p>
    <w:p>
      <w:r>
        <w:t xml:space="preserve">@SandraSalihovic @KatarinaDbr Outsider on huippuelokuva. Pidän siitä enemmän kuin kaakaosta ja hillosta tai Rooster's Breakfastista.</w:t>
      </w:r>
    </w:p>
    <w:p>
      <w:r>
        <w:rPr>
          <w:b/>
          <w:u w:val="single"/>
        </w:rPr>
        <w:t xml:space="preserve">717756</w:t>
      </w:r>
    </w:p>
    <w:p>
      <w:r>
        <w:t xml:space="preserve">Avocorin saumaton työpaikan yhteistyö- ja verkostoitumisteknologia https://t.co/dtzHVkCIjP</w:t>
      </w:r>
    </w:p>
    <w:p>
      <w:r>
        <w:rPr>
          <w:b/>
          <w:u w:val="single"/>
        </w:rPr>
        <w:t xml:space="preserve">717757</w:t>
      </w:r>
    </w:p>
    <w:p>
      <w:r>
        <w:t xml:space="preserve">@Oga23 Kyllä, sitten on vahvistettu, että kommunistit voivat jatkaa varastamista kuten ennenkin.</w:t>
      </w:r>
    </w:p>
    <w:p>
      <w:r>
        <w:rPr>
          <w:b/>
          <w:u w:val="single"/>
        </w:rPr>
        <w:t xml:space="preserve">717758</w:t>
      </w:r>
    </w:p>
    <w:p>
      <w:r>
        <w:t xml:space="preserve">Syyttäjät syyttävät Utrechtin hyökkääjää terrorismista https://t.co/mTjtd0IwqR</w:t>
      </w:r>
    </w:p>
    <w:p>
      <w:r>
        <w:rPr>
          <w:b/>
          <w:u w:val="single"/>
        </w:rPr>
        <w:t xml:space="preserve">717759</w:t>
      </w:r>
    </w:p>
    <w:p>
      <w:r>
        <w:t xml:space="preserve">@AnkaLesar @nejkom Ma koska tässä tapauksessa olisi parempi saada kuva EKG:stä kuin EEG:stä. Minua hirvittää, kun olen rosmariini.</w:t>
      </w:r>
    </w:p>
    <w:p>
      <w:r>
        <w:rPr>
          <w:b/>
          <w:u w:val="single"/>
        </w:rPr>
        <w:t xml:space="preserve">717760</w:t>
      </w:r>
    </w:p>
    <w:p>
      <w:r>
        <w:t xml:space="preserve">@BernardBrscic NSi, sanotko jotain? Tai asettua typerysten puolelle - sääli!</w:t>
      </w:r>
    </w:p>
    <w:p>
      <w:r>
        <w:rPr>
          <w:b/>
          <w:u w:val="single"/>
        </w:rPr>
        <w:t xml:space="preserve">717761</w:t>
      </w:r>
    </w:p>
    <w:p>
      <w:r>
        <w:t xml:space="preserve">@AnkaLesar @igslovenia Jos jatkossakin huomaan twiittisi, otan 1 viikon vapaata ja lähden vuorikävelylle 😉</w:t>
      </w:r>
    </w:p>
    <w:p>
      <w:r>
        <w:rPr>
          <w:b/>
          <w:u w:val="single"/>
        </w:rPr>
        <w:t xml:space="preserve">717762</w:t>
      </w:r>
    </w:p>
    <w:p>
      <w:r>
        <w:t xml:space="preserve">@lucijausaj OK poista sitten portaali Museum of Contemporary History (ilman Repet)</w:t>
      </w:r>
    </w:p>
    <w:p>
      <w:r>
        <w:rPr>
          <w:b/>
          <w:u w:val="single"/>
        </w:rPr>
        <w:t xml:space="preserve">717763</w:t>
      </w:r>
    </w:p>
    <w:p>
      <w:r>
        <w:t xml:space="preserve">@petrasovdat Minulla on digitaalisemmat aivot, enkä osaa ajatella metaforissa. 🤷♂️</w:t>
      </w:r>
    </w:p>
    <w:p>
      <w:r>
        <w:rPr>
          <w:b/>
          <w:u w:val="single"/>
        </w:rPr>
        <w:t xml:space="preserve">717764</w:t>
      </w:r>
    </w:p>
    <w:p>
      <w:r>
        <w:t xml:space="preserve">@Bodem43 @petrasovdat @MazzoVanKlein Nea bluzi. Meillä on omaa viiniä Ylhäällä, ja me annamme sitä halvalla niille janoisille köyhille ihmisille Alhaalla.</w:t>
      </w:r>
    </w:p>
    <w:p>
      <w:r>
        <w:rPr>
          <w:b/>
          <w:u w:val="single"/>
        </w:rPr>
        <w:t xml:space="preserve">717765</w:t>
      </w:r>
    </w:p>
    <w:p>
      <w:r>
        <w:t xml:space="preserve">Tiedättekö, kuinka moni meistä nussi Celjessä kokouksessa? Vasemmisto väittää, että kyse oli noin 1000:sta.</w:t>
      </w:r>
    </w:p>
    <w:p>
      <w:r>
        <w:rPr>
          <w:b/>
          <w:u w:val="single"/>
        </w:rPr>
        <w:t xml:space="preserve">717766</w:t>
      </w:r>
    </w:p>
    <w:p>
      <w:r>
        <w:t xml:space="preserve">@JureBrankovic @praprotnix @AgencijaJAZMP @NIJZ_pr Ei enää tätä tänään :) he seuraavat sinua esimerkillä :) #bigbrother</w:t>
      </w:r>
    </w:p>
    <w:p>
      <w:r>
        <w:rPr>
          <w:b/>
          <w:u w:val="single"/>
        </w:rPr>
        <w:t xml:space="preserve">717767</w:t>
      </w:r>
    </w:p>
    <w:p>
      <w:r>
        <w:t xml:space="preserve">@Stanisl15592752 🤣🤣. Tiedättehän, mitä sanotaan... Laosilaisen ja mustalaisen tapaa joka paikassa 😂💪🏼.</w:t>
      </w:r>
    </w:p>
    <w:p>
      <w:r>
        <w:rPr>
          <w:b/>
          <w:u w:val="single"/>
        </w:rPr>
        <w:t xml:space="preserve">717768</w:t>
      </w:r>
    </w:p>
    <w:p>
      <w:r>
        <w:t xml:space="preserve">@5er_peter @MorskaKvacka @AlanOrlic @Matino667 Of korz. Istunnot voivat olla puolet ajasta, olisi kiva liikuttaa persettä ;)</w:t>
      </w:r>
    </w:p>
    <w:p>
      <w:r>
        <w:rPr>
          <w:b/>
          <w:u w:val="single"/>
        </w:rPr>
        <w:t xml:space="preserve">717769</w:t>
      </w:r>
    </w:p>
    <w:p>
      <w:r>
        <w:t xml:space="preserve">Lähes tyhjä akku, eikä usb-c-laturia ole lähellä. Mutta kenellä on pahempi ongelma</w:t>
      </w:r>
    </w:p>
    <w:p>
      <w:r>
        <w:rPr>
          <w:b/>
          <w:u w:val="single"/>
        </w:rPr>
        <w:t xml:space="preserve">717770</w:t>
      </w:r>
    </w:p>
    <w:p>
      <w:r>
        <w:t xml:space="preserve">Maanantai. Päivä, jolloin otat kannettavan tietokoneen laukun ja jätät kannettavan tietokoneen kotiin. #handshake #snowmagedonstateofmind</w:t>
      </w:r>
    </w:p>
    <w:p>
      <w:r>
        <w:rPr>
          <w:b/>
          <w:u w:val="single"/>
        </w:rPr>
        <w:t xml:space="preserve">717771</w:t>
      </w:r>
    </w:p>
    <w:p>
      <w:r>
        <w:t xml:space="preserve">@dreychee @dragnslyr_ds Andrejček, sinut sulatetaan hapanmaitopullolla, koska kirjoitat tuollaista roskaa.</w:t>
      </w:r>
    </w:p>
    <w:p>
      <w:r>
        <w:rPr>
          <w:b/>
          <w:u w:val="single"/>
        </w:rPr>
        <w:t xml:space="preserve">717772</w:t>
      </w:r>
    </w:p>
    <w:p>
      <w:r>
        <w:t xml:space="preserve">Vitapek - ensimmäinen gluteeniton leipomo on suljettu toistaiseksi tulipalon vuoksi ⬇️⬇️⬇️⬇️⬇️ https://t.co/44ZANKQsWT</w:t>
      </w:r>
    </w:p>
    <w:p>
      <w:r>
        <w:rPr>
          <w:b/>
          <w:u w:val="single"/>
        </w:rPr>
        <w:t xml:space="preserve">717773</w:t>
      </w:r>
    </w:p>
    <w:p>
      <w:r>
        <w:t xml:space="preserve">@steinbuch @DusanMarkelj Hän on psykopaatti. Ja tiedotusvälineiden piirit jatkavat hänestä puhumista.</w:t>
      </w:r>
    </w:p>
    <w:p>
      <w:r>
        <w:rPr>
          <w:b/>
          <w:u w:val="single"/>
        </w:rPr>
        <w:t xml:space="preserve">717774</w:t>
      </w:r>
    </w:p>
    <w:p>
      <w:r>
        <w:t xml:space="preserve">Schumacher punaisella bolidilla :O Vähän symboliikkaa</w:t>
        <w:br/>
        <w:t xml:space="preserve">#f1 #schumacher #ferrari https://t.co/ug4080tho3 #ferrari https://t.co/ug4080tho3</w:t>
      </w:r>
    </w:p>
    <w:p>
      <w:r>
        <w:rPr>
          <w:b/>
          <w:u w:val="single"/>
        </w:rPr>
        <w:t xml:space="preserve">717775</w:t>
      </w:r>
    </w:p>
    <w:p>
      <w:r>
        <w:t xml:space="preserve">@strankalevica Korostetaan "hän, joka tekee työtä" ... vasemmiston politiikalla ei pian ole työtä.</w:t>
      </w:r>
    </w:p>
    <w:p>
      <w:r>
        <w:rPr>
          <w:b/>
          <w:u w:val="single"/>
        </w:rPr>
        <w:t xml:space="preserve">717776</w:t>
      </w:r>
    </w:p>
    <w:p>
      <w:r>
        <w:t xml:space="preserve">Pohjoisafrikkalaiset ryöstävät uhrin joukkoraiskauksen jälkeen https://t.co/CzRDJjCKKH</w:t>
      </w:r>
    </w:p>
    <w:p>
      <w:r>
        <w:rPr>
          <w:b/>
          <w:u w:val="single"/>
        </w:rPr>
        <w:t xml:space="preserve">717777</w:t>
      </w:r>
    </w:p>
    <w:p>
      <w:r>
        <w:t xml:space="preserve">Sovelletaan helposti kaikkeen. #8_small #RosaLuxembourg https://t.co/HTwopZ7mYm</w:t>
      </w:r>
    </w:p>
    <w:p>
      <w:r>
        <w:rPr>
          <w:b/>
          <w:u w:val="single"/>
        </w:rPr>
        <w:t xml:space="preserve">717778</w:t>
      </w:r>
    </w:p>
    <w:p>
      <w:r>
        <w:t xml:space="preserve">Hei, jos LPP-vaikuttaja @IrenaSirena RT tätä, niin sinulla on ainekset johonkin liikkuvaan. https://t.co/PWO6hIiFt8</w:t>
      </w:r>
    </w:p>
    <w:p>
      <w:r>
        <w:rPr>
          <w:b/>
          <w:u w:val="single"/>
        </w:rPr>
        <w:t xml:space="preserve">717779</w:t>
      </w:r>
    </w:p>
    <w:p>
      <w:r>
        <w:t xml:space="preserve">@TjasaSlokar Häpeä, naamiaiset karnevaalienne ulkopuolella.  Juuri sitä, mitä lapset ajattelevat.</w:t>
      </w:r>
    </w:p>
    <w:p>
      <w:r>
        <w:rPr>
          <w:b/>
          <w:u w:val="single"/>
        </w:rPr>
        <w:t xml:space="preserve">717780</w:t>
      </w:r>
    </w:p>
    <w:p>
      <w:r>
        <w:t xml:space="preserve">@IgorZavrsnik @DragoZad Kaatuneen valtion vastaanottajat ovat saapuneet! Parempi kuin raketti Dražgozin muistomerkillä!</w:t>
      </w:r>
    </w:p>
    <w:p>
      <w:r>
        <w:rPr>
          <w:b/>
          <w:u w:val="single"/>
        </w:rPr>
        <w:t xml:space="preserve">717781</w:t>
      </w:r>
    </w:p>
    <w:p>
      <w:r>
        <w:t xml:space="preserve">Kaikista pankkialan yrityksistä #NLB on kaikkein taitavin estämään sisäisten rikostutkimusten tekemistä. #irannlbgate #nlbfingerprinter</w:t>
      </w:r>
    </w:p>
    <w:p>
      <w:r>
        <w:rPr>
          <w:b/>
          <w:u w:val="single"/>
        </w:rPr>
        <w:t xml:space="preserve">717782</w:t>
      </w:r>
    </w:p>
    <w:p>
      <w:r>
        <w:t xml:space="preserve">@anusmundi @Val202 ei niin pitkälle kuin olen tähän mennessä lukenut. jos he saavat etanan salaattiinsa, he eivät näe sitä ennen kuin syövät sen.</w:t>
      </w:r>
    </w:p>
    <w:p>
      <w:r>
        <w:rPr>
          <w:b/>
          <w:u w:val="single"/>
        </w:rPr>
        <w:t xml:space="preserve">717783</w:t>
      </w:r>
    </w:p>
    <w:p>
      <w:r>
        <w:t xml:space="preserve">Olen varma, että saan kerättyä tarvittavat 10 allekirjoitusta, jotta Irena Majcenia vastaan voidaan esittää interpellation. https://t.co/3mkzogaTC0.</w:t>
      </w:r>
    </w:p>
    <w:p>
      <w:r>
        <w:rPr>
          <w:b/>
          <w:u w:val="single"/>
        </w:rPr>
        <w:t xml:space="preserve">717784</w:t>
      </w:r>
    </w:p>
    <w:p>
      <w:r>
        <w:t xml:space="preserve">"eräänä yönä näin unta, että minulla oli hyytelömaha ja ajoin kädelläni sen yli... rauhoittavaa "</w:t>
        <w:br/>
        <w:br/>
        <w:t xml:space="preserve">and I'm weird</w:t>
      </w:r>
    </w:p>
    <w:p>
      <w:r>
        <w:rPr>
          <w:b/>
          <w:u w:val="single"/>
        </w:rPr>
        <w:t xml:space="preserve">717785</w:t>
      </w:r>
    </w:p>
    <w:p>
      <w:r>
        <w:t xml:space="preserve">@Tevilevi @STA_novice @BorutPahor Typerä kaksipyöräilijä pitäisi henkilökohtaisesti solidaarisuutta brittien kanssa! Tyhmät ja tyhmät tulevat toimeen keskenään, tyhmät ja tyhmät...</w:t>
      </w:r>
    </w:p>
    <w:p>
      <w:r>
        <w:rPr>
          <w:b/>
          <w:u w:val="single"/>
        </w:rPr>
        <w:t xml:space="preserve">717786</w:t>
      </w:r>
    </w:p>
    <w:p>
      <w:r>
        <w:t xml:space="preserve">Missä hänen lapsensa ovat?</w:t>
        <w:br/>
        <w:t xml:space="preserve"> Ja vielä kerran: täällä ei ole hylättyjä koiria? https://t.co/tQAtxcmQqT</w:t>
      </w:r>
    </w:p>
    <w:p>
      <w:r>
        <w:rPr>
          <w:b/>
          <w:u w:val="single"/>
        </w:rPr>
        <w:t xml:space="preserve">717787</w:t>
      </w:r>
    </w:p>
    <w:p>
      <w:r>
        <w:t xml:space="preserve">ROFL Tuolloin sosialistisen Shiligoje/Ceausescun kansaa tarjoiltiin muurin edessä. https://t.co/CLB0s1Xn6t</w:t>
      </w:r>
    </w:p>
    <w:p>
      <w:r>
        <w:rPr>
          <w:b/>
          <w:u w:val="single"/>
        </w:rPr>
        <w:t xml:space="preserve">717788</w:t>
      </w:r>
    </w:p>
    <w:p>
      <w:r>
        <w:t xml:space="preserve">@darkospo @Agathung @Moj_ca Virittäisin tällaisten virittimien rungon focnolla - se soisi kelloa pitkään.</w:t>
      </w:r>
    </w:p>
    <w:p>
      <w:r>
        <w:rPr>
          <w:b/>
          <w:u w:val="single"/>
        </w:rPr>
        <w:t xml:space="preserve">717789</w:t>
      </w:r>
    </w:p>
    <w:p>
      <w:r>
        <w:t xml:space="preserve">@Stanisl15592752 ja kaikki ympärillämme ohittavat kuudennella vaihteella. Me, butch splitterit, seisomme oman varjomme päällä estääkseen sitä pakenemasta.</w:t>
      </w:r>
    </w:p>
    <w:p>
      <w:r>
        <w:rPr>
          <w:b/>
          <w:u w:val="single"/>
        </w:rPr>
        <w:t xml:space="preserve">717790</w:t>
      </w:r>
    </w:p>
    <w:p>
      <w:r>
        <w:t xml:space="preserve">34 fail-osophistit paheksuvat PRS:n julistusta aseellisesta vastarinnasta mahdollista venäläistä miehittäjää vastaan. He olisivat vannoneet tämän jo aiemmin Stožicessa.</w:t>
      </w:r>
    </w:p>
    <w:p>
      <w:r>
        <w:rPr>
          <w:b/>
          <w:u w:val="single"/>
        </w:rPr>
        <w:t xml:space="preserve">717791</w:t>
      </w:r>
    </w:p>
    <w:p>
      <w:r>
        <w:t xml:space="preserve">@pjur11 maanviljelijöiden ja työläisten kapina? missä?</w:t>
        <w:br/>
        <w:t xml:space="preserve"> ja siitä syntyy kommunistinen puolue? ... tästä syntyy satu</w:t>
      </w:r>
    </w:p>
    <w:p>
      <w:r>
        <w:rPr>
          <w:b/>
          <w:u w:val="single"/>
        </w:rPr>
        <w:t xml:space="preserve">717792</w:t>
      </w:r>
    </w:p>
    <w:p>
      <w:r>
        <w:t xml:space="preserve">@Z3MQP @kricac Kun te kaksi olette niin innostuneita, voitte tulla SG:hen perjantaina harjoittelemaan hieman suunnistusta ;) https://t.co/8A4C5y8Sci https://t.co/8A4C5y8Sci</w:t>
      </w:r>
    </w:p>
    <w:p>
      <w:r>
        <w:rPr>
          <w:b/>
          <w:u w:val="single"/>
        </w:rPr>
        <w:t xml:space="preserve">717793</w:t>
      </w:r>
    </w:p>
    <w:p>
      <w:r>
        <w:t xml:space="preserve">@medeja Ainakin lompakkoni on kiitollinen. Sillä välin, villapaita ylös ja vähintään luftat.</w:t>
      </w:r>
    </w:p>
    <w:p>
      <w:r>
        <w:rPr>
          <w:b/>
          <w:u w:val="single"/>
        </w:rPr>
        <w:t xml:space="preserve">717794</w:t>
      </w:r>
    </w:p>
    <w:p>
      <w:r>
        <w:t xml:space="preserve">Folkec!  Etsin kuljetusta Lj:stä MB:hen klo 22.00. Nyt on loma, enkä löydä kuljetusta! Pyydän Rt:lle 😘#vsenajboljše #Slovenia</w:t>
      </w:r>
    </w:p>
    <w:p>
      <w:r>
        <w:rPr>
          <w:b/>
          <w:u w:val="single"/>
        </w:rPr>
        <w:t xml:space="preserve">717795</w:t>
      </w:r>
    </w:p>
    <w:p>
      <w:r>
        <w:t xml:space="preserve">CERTA HOLDING - VZMD varoittaa lukuisista manipulaatioista ja harhaanjohtamisesta ja odottaa jälleen myrskyisää yhtiökokousta</w:t>
        <w:br/>
        <w:t xml:space="preserve">https://t.co/xYKHBwfDzv https://t.co/xYKHBwfDzv</w:t>
      </w:r>
    </w:p>
    <w:p>
      <w:r>
        <w:rPr>
          <w:b/>
          <w:u w:val="single"/>
        </w:rPr>
        <w:t xml:space="preserve">717796</w:t>
      </w:r>
    </w:p>
    <w:p>
      <w:r>
        <w:t xml:space="preserve">@jezandr4 @Medeja_7 @bmz9453 näet poika. olet jo vaikuttunut, kuten ilmeistäsi käy ilmi. nyt tiedät suunnilleen, miten nämä kaksi toimittajaa vaikuttivat.</w:t>
      </w:r>
    </w:p>
    <w:p>
      <w:r>
        <w:rPr>
          <w:b/>
          <w:u w:val="single"/>
        </w:rPr>
        <w:t xml:space="preserve">717797</w:t>
      </w:r>
    </w:p>
    <w:p>
      <w:r>
        <w:t xml:space="preserve">Surullinen tapahtuma.Lubljana on sairas.</w:t>
        <w:t xml:space="preserve">Dejmo Kangler . Ljubljana herää.</w:t>
        <w:br/>
        <w:t xml:space="preserve">https://t.co/wCAKgyfUze</w:t>
      </w:r>
    </w:p>
    <w:p>
      <w:r>
        <w:rPr>
          <w:b/>
          <w:u w:val="single"/>
        </w:rPr>
        <w:t xml:space="preserve">717798</w:t>
      </w:r>
    </w:p>
    <w:p>
      <w:r>
        <w:t xml:space="preserve">@dragica12 Kauppakeskuksissa ei ole enää melkein mahdollista. Kyläpubit ovat ottamassa kiinni.</w:t>
      </w:r>
    </w:p>
    <w:p>
      <w:r>
        <w:rPr>
          <w:b/>
          <w:u w:val="single"/>
        </w:rPr>
        <w:t xml:space="preserve">717799</w:t>
      </w:r>
    </w:p>
    <w:p>
      <w:r>
        <w:t xml:space="preserve">@RevijaReporter Oikeisto pystyy johtamaan hallitusta, kun JJ ei ole enää virassa. SDS:n on vihdoin ymmärrettävä tämä.</w:t>
      </w:r>
    </w:p>
    <w:p>
      <w:r>
        <w:rPr>
          <w:b/>
          <w:u w:val="single"/>
        </w:rPr>
        <w:t xml:space="preserve">717800</w:t>
      </w:r>
    </w:p>
    <w:p>
      <w:r>
        <w:t xml:space="preserve">MPapež;ottaa pois palvelusvuosien ja vanhuuseläkkeiden, kieltäytyy panemasta täytäntöön oikeudellisia päätöksiä, tuhoaa ihmishenkiä, mutta hän on edelleen zpizin johtaja!</w:t>
      </w:r>
    </w:p>
    <w:p>
      <w:r>
        <w:rPr>
          <w:b/>
          <w:u w:val="single"/>
        </w:rPr>
        <w:t xml:space="preserve">717801</w:t>
      </w:r>
    </w:p>
    <w:p>
      <w:r>
        <w:t xml:space="preserve">@ZigaTurk Slovenian sillanrakentajat ovat jatkuvasti jääneet vajaiksi. Ja niin on tälläkin kertaa.</w:t>
      </w:r>
    </w:p>
    <w:p>
      <w:r>
        <w:rPr>
          <w:b/>
          <w:u w:val="single"/>
        </w:rPr>
        <w:t xml:space="preserve">717802</w:t>
      </w:r>
    </w:p>
    <w:p>
      <w:r>
        <w:t xml:space="preserve">@Bennetova_liza Kyllä. Raportoi ja kerro sitten. Älä ole mulkku ja pidä sitä. Ja sitten haukutte puoluetta.</w:t>
      </w:r>
    </w:p>
    <w:p>
      <w:r>
        <w:rPr>
          <w:b/>
          <w:u w:val="single"/>
        </w:rPr>
        <w:t xml:space="preserve">717803</w:t>
      </w:r>
    </w:p>
    <w:p>
      <w:r>
        <w:t xml:space="preserve">@Plavalka Käsipallo on kyllä oma tarinansa. Koko laji on määriteltävä uudelleen. Ei mitään. Vielä yksi tunti ja hurraa! :) #ISL</w:t>
      </w:r>
    </w:p>
    <w:p>
      <w:r>
        <w:rPr>
          <w:b/>
          <w:u w:val="single"/>
        </w:rPr>
        <w:t xml:space="preserve">717804</w:t>
      </w:r>
    </w:p>
    <w:p>
      <w:r>
        <w:t xml:space="preserve">Syrjäytyjä M.Brglez valittaa, että hänet on suljettu pois puolueesta. Se, joka kaivaa kuoppaa muille, putoaa itse siihen. #karma #butale</w:t>
      </w:r>
    </w:p>
    <w:p>
      <w:r>
        <w:rPr>
          <w:b/>
          <w:u w:val="single"/>
        </w:rPr>
        <w:t xml:space="preserve">717805</w:t>
      </w:r>
    </w:p>
    <w:p>
      <w:r>
        <w:t xml:space="preserve">Jokainen, joka suree sosialismia, on a) naiivi hölmö tai b) laskelmoiva roisto. #managerletamyass</w:t>
      </w:r>
    </w:p>
    <w:p>
      <w:r>
        <w:rPr>
          <w:b/>
          <w:u w:val="single"/>
        </w:rPr>
        <w:t xml:space="preserve">717806</w:t>
      </w:r>
    </w:p>
    <w:p>
      <w:r>
        <w:t xml:space="preserve">@EPameten @TheSentinel93 Nämä Milenke-naiset osaavat kääntää vakavat asiat vitseiksi.</w:t>
      </w:r>
    </w:p>
    <w:p>
      <w:r>
        <w:rPr>
          <w:b/>
          <w:u w:val="single"/>
        </w:rPr>
        <w:t xml:space="preserve">717807</w:t>
      </w:r>
    </w:p>
    <w:p>
      <w:r>
        <w:t xml:space="preserve">@mitja_luksina Hallituspuolueiden puheenjohtajien häpeällisen esityksen jälkeen #tarc, huomio olisi siirrettävä @JansaSDS solmioon.</w:t>
      </w:r>
    </w:p>
    <w:p>
      <w:r>
        <w:rPr>
          <w:b/>
          <w:u w:val="single"/>
        </w:rPr>
        <w:t xml:space="preserve">717808</w:t>
      </w:r>
    </w:p>
    <w:p>
      <w:r>
        <w:t xml:space="preserve">NLB listautuu ensimmäisenä slovenialaisena yrityksenä Lontoon pörssiin https://t.co/5k0yCrjV2P #yritykset #companies</w:t>
      </w:r>
    </w:p>
    <w:p>
      <w:r>
        <w:rPr>
          <w:b/>
          <w:u w:val="single"/>
        </w:rPr>
        <w:t xml:space="preserve">717809</w:t>
      </w:r>
    </w:p>
    <w:p>
      <w:r>
        <w:t xml:space="preserve">@alojztetickovi3 Ei, ei, ei, ei, ei, jos se on valamiehistö petturille se on vähintään kaksinkertainen isänmaalliselle ja miksi olet vähemmän arvoinen -halo</w:t>
      </w:r>
    </w:p>
    <w:p>
      <w:r>
        <w:rPr>
          <w:b/>
          <w:u w:val="single"/>
        </w:rPr>
        <w:t xml:space="preserve">717810</w:t>
      </w:r>
    </w:p>
    <w:p>
      <w:r>
        <w:t xml:space="preserve">@BorSeusek kirjoita lappuun tarkalleen, missä voit tarjoilla, mitä valitset.</w:t>
      </w:r>
    </w:p>
    <w:p>
      <w:r>
        <w:rPr>
          <w:b/>
          <w:u w:val="single"/>
        </w:rPr>
        <w:t xml:space="preserve">717811</w:t>
      </w:r>
    </w:p>
    <w:p>
      <w:r>
        <w:t xml:space="preserve">Todella häpeällistä lääkäreiden kiristämistä, @governmentRS on perusteettomasti taipunut.</w:t>
      </w:r>
    </w:p>
    <w:p>
      <w:r>
        <w:rPr>
          <w:b/>
          <w:u w:val="single"/>
        </w:rPr>
        <w:t xml:space="preserve">717812</w:t>
      </w:r>
    </w:p>
    <w:p>
      <w:r>
        <w:t xml:space="preserve">@BojanPozar @cikibucka Hämmästyttävää, miten julmia, anteeksiantavia ja anteliaita nämä apparatšikit ovat myötämielisilleen työpaikkojen jakamisessa ???</w:t>
      </w:r>
    </w:p>
    <w:p>
      <w:r>
        <w:rPr>
          <w:b/>
          <w:u w:val="single"/>
        </w:rPr>
        <w:t xml:space="preserve">717813</w:t>
      </w:r>
    </w:p>
    <w:p>
      <w:r>
        <w:t xml:space="preserve">@t_andrej @vinkovasle1 @MiroCerar Ja tämä homo kusipää meni heidän kanssaan koalitioon.</w:t>
      </w:r>
    </w:p>
    <w:p>
      <w:r>
        <w:rPr>
          <w:b/>
          <w:u w:val="single"/>
        </w:rPr>
        <w:t xml:space="preserve">717814</w:t>
      </w:r>
    </w:p>
    <w:p>
      <w:r>
        <w:t xml:space="preserve">#Advanced cameras in the #MEGABITE online store - tietokoneet ja tietokonetarvikkeet. Ilmainen ja nopea toimitus https://t.co/MGgXUiOkyB</w:t>
      </w:r>
    </w:p>
    <w:p>
      <w:r>
        <w:rPr>
          <w:b/>
          <w:u w:val="single"/>
        </w:rPr>
        <w:t xml:space="preserve">717815</w:t>
      </w:r>
    </w:p>
    <w:p>
      <w:r>
        <w:t xml:space="preserve">Keilailu, vesipallo, jalkapallo, jääkiekko, käsipallo, koripallo ja lentopallo https://t.co/aGGSF5gr97 https://t.co/aGGSF5gr97</w:t>
      </w:r>
    </w:p>
    <w:p>
      <w:r>
        <w:rPr>
          <w:b/>
          <w:u w:val="single"/>
        </w:rPr>
        <w:t xml:space="preserve">717816</w:t>
      </w:r>
    </w:p>
    <w:p>
      <w:r>
        <w:t xml:space="preserve">Se vaati taas rohkeutta, mutta kuolleet lasketaan lopulta. Hyvin tehty, pojat!!! https://t.co/ki5IDhR5eU</w:t>
      </w:r>
    </w:p>
    <w:p>
      <w:r>
        <w:rPr>
          <w:b/>
          <w:u w:val="single"/>
        </w:rPr>
        <w:t xml:space="preserve">717817</w:t>
      </w:r>
    </w:p>
    <w:p>
      <w:r>
        <w:t xml:space="preserve">@Val202 Twitterissä ei ole sama toimittaja kuin Val 202 Facebookissa, joten autan rakentamaan siltoja ;) #sheriskering https://t.co/tPZ0eSHGbO</w:t>
      </w:r>
    </w:p>
    <w:p>
      <w:r>
        <w:rPr>
          <w:b/>
          <w:u w:val="single"/>
        </w:rPr>
        <w:t xml:space="preserve">717818</w:t>
      </w:r>
    </w:p>
    <w:p>
      <w:r>
        <w:t xml:space="preserve">@radioarodnjaksi @sarecmarjan @vladaRS @BorutPahor Älkää rohkaisko heitä, he ovat liian tyhmiä tekemään sitä!</w:t>
      </w:r>
    </w:p>
    <w:p>
      <w:r>
        <w:rPr>
          <w:b/>
          <w:u w:val="single"/>
        </w:rPr>
        <w:t xml:space="preserve">717819</w:t>
      </w:r>
    </w:p>
    <w:p>
      <w:r>
        <w:t xml:space="preserve">@SarahPalinUSA @ajitamxy Terveisiä Tomičkalle, Kordišille, Mesculle ja muille hulluille.</w:t>
      </w:r>
    </w:p>
    <w:p>
      <w:r>
        <w:rPr>
          <w:b/>
          <w:u w:val="single"/>
        </w:rPr>
        <w:t xml:space="preserve">717820</w:t>
      </w:r>
    </w:p>
    <w:p>
      <w:r>
        <w:t xml:space="preserve">@urkez @SamoGlavan Ei. Käytön lajikkeesta. Korkki söi vain salaattia,mutta @SamoGlavanista en tiedä,hän oli kehrääjä.</w:t>
      </w:r>
    </w:p>
    <w:p>
      <w:r>
        <w:rPr>
          <w:b/>
          <w:u w:val="single"/>
        </w:rPr>
        <w:t xml:space="preserve">717821</w:t>
      </w:r>
    </w:p>
    <w:p>
      <w:r>
        <w:t xml:space="preserve">@BandelliMarko @GPreac Marko, vielä yksi asia: lue ZOFVI. Kuka maksaa mitä. Lopeta sitten hölynpölyjen kirjoittaminen. Mutta yleisesti ottaen: Yhdysvaltojen päätös on selkeä.</w:t>
      </w:r>
    </w:p>
    <w:p>
      <w:r>
        <w:rPr>
          <w:b/>
          <w:u w:val="single"/>
        </w:rPr>
        <w:t xml:space="preserve">717822</w:t>
      </w:r>
    </w:p>
    <w:p>
      <w:r>
        <w:t xml:space="preserve">Paskanjauhanta riittää, eikä teillä ole munaa, koska haluatte parlamentaarista palkkaa.</w:t>
      </w:r>
    </w:p>
    <w:p>
      <w:r>
        <w:rPr>
          <w:b/>
          <w:u w:val="single"/>
        </w:rPr>
        <w:t xml:space="preserve">717823</w:t>
      </w:r>
    </w:p>
    <w:p>
      <w:r>
        <w:t xml:space="preserve">#TIL 3 prosentilla kaikista linnuista on penis. Ankat ovat niiden joukossa. Joillakin ankanpoikasilla voi olla penis, joka on, katso tätä, pidempi kuin vartalo!!!!</w:t>
      </w:r>
    </w:p>
    <w:p>
      <w:r>
        <w:rPr>
          <w:b/>
          <w:u w:val="single"/>
        </w:rPr>
        <w:t xml:space="preserve">717824</w:t>
      </w:r>
    </w:p>
    <w:p>
      <w:r>
        <w:t xml:space="preserve">@_bosonoga Lennä Dobovoon teetä varten. Voit nukkua täällä. Sinun ei siis tarvitse ajaa Lj:iin.</w:t>
      </w:r>
    </w:p>
    <w:p>
      <w:r>
        <w:rPr>
          <w:b/>
          <w:u w:val="single"/>
        </w:rPr>
        <w:t xml:space="preserve">717825</w:t>
      </w:r>
    </w:p>
    <w:p>
      <w:r>
        <w:t xml:space="preserve">Duplekin sorakuopalle halutaan rakentaa vesipuisto ja rannikolle moottoripyöräpuisto ulkomailla sijaitsevien esimerkin mukaisesti https://t.co/jGIee9qvsF.</w:t>
      </w:r>
    </w:p>
    <w:p>
      <w:r>
        <w:rPr>
          <w:b/>
          <w:u w:val="single"/>
        </w:rPr>
        <w:t xml:space="preserve">717826</w:t>
      </w:r>
    </w:p>
    <w:p>
      <w:r>
        <w:t xml:space="preserve">Kärntenin slovenialainen Hanzi Tomažič uudessa Demokraciassa: Muutokset herättävät toivoa! https://t.co/r67jonjGtq https://t.co/Mhc8hqRLSk</w:t>
      </w:r>
    </w:p>
    <w:p>
      <w:r>
        <w:rPr>
          <w:b/>
          <w:u w:val="single"/>
        </w:rPr>
        <w:t xml:space="preserve">717827</w:t>
      </w:r>
    </w:p>
    <w:p>
      <w:r>
        <w:t xml:space="preserve">Suurempi siittiöiden pitoisuus miehillä, joilla on löysemmät alushousut https://t.co/wMKj5XQ2Hj https://t.co/fbyiJUrnGp https://t.co/fbyiJUrnGp</w:t>
      </w:r>
    </w:p>
    <w:p>
      <w:r>
        <w:rPr>
          <w:b/>
          <w:u w:val="single"/>
        </w:rPr>
        <w:t xml:space="preserve">717828</w:t>
      </w:r>
    </w:p>
    <w:p>
      <w:r>
        <w:t xml:space="preserve">@_aney @magrateja @RagnarBelial Joskus kaupoissa toivon, että voisin ottaa sakset ja leikata kaiken tuon röyhelöisen mulkun pois.</w:t>
      </w:r>
    </w:p>
    <w:p>
      <w:r>
        <w:rPr>
          <w:b/>
          <w:u w:val="single"/>
        </w:rPr>
        <w:t xml:space="preserve">717829</w:t>
      </w:r>
    </w:p>
    <w:p>
      <w:r>
        <w:t xml:space="preserve">@borisvoncina tili ei ole tilapäisesti käytettävissä, koska se rikkoo Twitterin mediakäytäntöä. Lue lisää.</w:t>
      </w:r>
    </w:p>
    <w:p>
      <w:r>
        <w:rPr>
          <w:b/>
          <w:u w:val="single"/>
        </w:rPr>
        <w:t xml:space="preserve">717830</w:t>
      </w:r>
    </w:p>
    <w:p>
      <w:r>
        <w:t xml:space="preserve">@MajaBentura @Tevilevi @PStendler @EPameten Hahaha Maja, Maja! Jajo "pumppasi" sinut kunnolla! Ilmeisesti hän on edelleen "pumppaamassa sinua"! 😉</w:t>
      </w:r>
    </w:p>
    <w:p>
      <w:r>
        <w:rPr>
          <w:b/>
          <w:u w:val="single"/>
        </w:rPr>
        <w:t xml:space="preserve">717831</w:t>
      </w:r>
    </w:p>
    <w:p>
      <w:r>
        <w:t xml:space="preserve">"Olen kiitollinen Jansalle. Jokaisella kastelukerralla hän tuo meidät lähemmäs toisiaan", puhuja sanoo. Yleisö huutaa "kiitos, Jansa" #ljprotest #ljprotest</w:t>
      </w:r>
    </w:p>
    <w:p>
      <w:r>
        <w:rPr>
          <w:b/>
          <w:u w:val="single"/>
        </w:rPr>
        <w:t xml:space="preserve">717832</w:t>
      </w:r>
    </w:p>
    <w:p>
      <w:r>
        <w:t xml:space="preserve">@JozeBiscak @DKopse @SlanaZagar Hyökkäys piilotetulla aseella. Tämä on pelottavin uhka.😎</w:t>
      </w:r>
    </w:p>
    <w:p>
      <w:r>
        <w:rPr>
          <w:b/>
          <w:u w:val="single"/>
        </w:rPr>
        <w:t xml:space="preserve">717833</w:t>
      </w:r>
    </w:p>
    <w:p>
      <w:r>
        <w:t xml:space="preserve">@Matej_Klaric Koska vihamielisyydet palaavat takaisin ja iskevät kaikkeen yhdessä, asemasta riippumatta.</w:t>
      </w:r>
    </w:p>
    <w:p>
      <w:r>
        <w:rPr>
          <w:b/>
          <w:u w:val="single"/>
        </w:rPr>
        <w:t xml:space="preserve">717834</w:t>
      </w:r>
    </w:p>
    <w:p>
      <w:r>
        <w:t xml:space="preserve">@BofA_News Afrikassa on jo nyt niin, että "veden kantajina" ovat useimmiten naiset. Miehet pitäisi kouluttaa tekemään jotain hyödyllistä.</w:t>
      </w:r>
    </w:p>
    <w:p>
      <w:r>
        <w:rPr>
          <w:b/>
          <w:u w:val="single"/>
        </w:rPr>
        <w:t xml:space="preserve">717835</w:t>
      </w:r>
    </w:p>
    <w:p>
      <w:r>
        <w:t xml:space="preserve">Olemme niin hiljaisia, että vaihdoin näppäimistön ja ruskeat kytkimet kannettavaan tietokoneeseen. En aio olla toimiston ääniharava.</w:t>
      </w:r>
    </w:p>
    <w:p>
      <w:r>
        <w:rPr>
          <w:b/>
          <w:u w:val="single"/>
        </w:rPr>
        <w:t xml:space="preserve">717836</w:t>
      </w:r>
    </w:p>
    <w:p>
      <w:r>
        <w:t xml:space="preserve">Ei ole sanoja, joilla kiittää tarpeeksi siitä, että olet sinä ❤ Rakkaat äidit, kunnianosoitus ja #onnittelut #äitienpäivänä!💐 https://t.co/rU0kgOcjpu</w:t>
      </w:r>
    </w:p>
    <w:p>
      <w:r>
        <w:rPr>
          <w:b/>
          <w:u w:val="single"/>
        </w:rPr>
        <w:t xml:space="preserve">717837</w:t>
      </w:r>
    </w:p>
    <w:p>
      <w:r>
        <w:t xml:space="preserve">@z8_LJ Idiootti todellakin. Tuomari itse otti punaisen niin nopeasti, että minulle ei selvinnyt mitään, en ole koskaan nähnyt suoraa kieltä.</w:t>
      </w:r>
    </w:p>
    <w:p>
      <w:r>
        <w:rPr>
          <w:b/>
          <w:u w:val="single"/>
        </w:rPr>
        <w:t xml:space="preserve">717838</w:t>
      </w:r>
    </w:p>
    <w:p>
      <w:r>
        <w:t xml:space="preserve">Mikään ei voita sitä helpotuksen tunnetta, kun hammaslääkäri poistaa sietämättömän kivuliaan hampaan unettoman yön jälkeen. https://t.co/83TzMTNLqv</w:t>
      </w:r>
    </w:p>
    <w:p>
      <w:r>
        <w:rPr>
          <w:b/>
          <w:u w:val="single"/>
        </w:rPr>
        <w:t xml:space="preserve">717839</w:t>
      </w:r>
    </w:p>
    <w:p>
      <w:r>
        <w:t xml:space="preserve">Pelokkaat ja turhautuneet naispuoliset julkiset työntekijät ovat helppo saalis jollekin, joka pakkaa leivinjauhetta ja lähettää sitä ympäriinsä. https://t.co/4IMeU39yVT</w:t>
      </w:r>
    </w:p>
    <w:p>
      <w:r>
        <w:rPr>
          <w:b/>
          <w:u w:val="single"/>
        </w:rPr>
        <w:t xml:space="preserve">717840</w:t>
      </w:r>
    </w:p>
    <w:p>
      <w:r>
        <w:t xml:space="preserve">Mariborin liiketilat huutokaupataan &amp;gt;&amp;gt;&amp;gt; http://t.co/Jfd1hZAP8e #huutokaupat #kiinteistöt #kiinteistöt</w:t>
      </w:r>
    </w:p>
    <w:p>
      <w:r>
        <w:rPr>
          <w:b/>
          <w:u w:val="single"/>
        </w:rPr>
        <w:t xml:space="preserve">717841</w:t>
      </w:r>
    </w:p>
    <w:p>
      <w:r>
        <w:t xml:space="preserve">@AlexNotfake @GetrudaNivelska Odotan vain eläkkeen verotusta!</w:t>
        <w:br/>
        <w:t xml:space="preserve"> Nämä psykopaatit pystyvät mihin tahansa❗️</w:t>
      </w:r>
    </w:p>
    <w:p>
      <w:r>
        <w:rPr>
          <w:b/>
          <w:u w:val="single"/>
        </w:rPr>
        <w:t xml:space="preserve">717842</w:t>
      </w:r>
    </w:p>
    <w:p>
      <w:r>
        <w:t xml:space="preserve">@hrastelj Ainoa asia, joka minun on tarkistettava, on sade. Balettitanssijoiden viitta, leveämpi :))))</w:t>
      </w:r>
    </w:p>
    <w:p>
      <w:r>
        <w:rPr>
          <w:b/>
          <w:u w:val="single"/>
        </w:rPr>
        <w:t xml:space="preserve">717843</w:t>
      </w:r>
    </w:p>
    <w:p>
      <w:r>
        <w:t xml:space="preserve">@zasledovalec70 Tuo yksinään ei ole rapsutusta varten :))))</w:t>
        <w:br/>
        <w:t xml:space="preserve"> Antakaa heidän edes laittaa kylpytakkinsa johonkin piippariinne :D</w:t>
      </w:r>
    </w:p>
    <w:p>
      <w:r>
        <w:rPr>
          <w:b/>
          <w:u w:val="single"/>
        </w:rPr>
        <w:t xml:space="preserve">717844</w:t>
      </w:r>
    </w:p>
    <w:p>
      <w:r>
        <w:t xml:space="preserve">@mug_willem @ajitamxy @OnlineMagazin @BenLuijendijk ALSO MY NEIGHBOUR HAS A BACKGROUND IS A DRUNK, A CRONICAL DISEASE.</w:t>
      </w:r>
    </w:p>
    <w:p>
      <w:r>
        <w:rPr>
          <w:b/>
          <w:u w:val="single"/>
        </w:rPr>
        <w:t xml:space="preserve">717845</w:t>
      </w:r>
    </w:p>
    <w:p>
      <w:r>
        <w:t xml:space="preserve">@MitjaKravanja Mielenkiintoinen on sponsori pelipaidassa :) muuten forza fuzinar :)</w:t>
      </w:r>
    </w:p>
    <w:p>
      <w:r>
        <w:rPr>
          <w:b/>
          <w:u w:val="single"/>
        </w:rPr>
        <w:t xml:space="preserve">717846</w:t>
      </w:r>
    </w:p>
    <w:p>
      <w:r>
        <w:t xml:space="preserve">Eli Slovenian poliisin ja Itävallan santarmin yhteisiä partioita? #raja #turvallisuus #Schengen #migration</w:t>
      </w:r>
    </w:p>
    <w:p>
      <w:r>
        <w:rPr>
          <w:b/>
          <w:u w:val="single"/>
        </w:rPr>
        <w:t xml:space="preserve">717847</w:t>
      </w:r>
    </w:p>
    <w:p>
      <w:r>
        <w:t xml:space="preserve">@karmennovak Ja omani sanoo, että olen outo, kun laitan kirjan tv-valon eteen! Haluan pimeyttä yöllä !</w:t>
      </w:r>
    </w:p>
    <w:p>
      <w:r>
        <w:rPr>
          <w:b/>
          <w:u w:val="single"/>
        </w:rPr>
        <w:t xml:space="preserve">717848</w:t>
      </w:r>
    </w:p>
    <w:p>
      <w:r>
        <w:t xml:space="preserve">@MKavscek En tiedä. Bussit tulevat kuulemma joka viikonloppu. Sanoi Primarkin myyjä.</w:t>
      </w:r>
    </w:p>
    <w:p>
      <w:r>
        <w:rPr>
          <w:b/>
          <w:u w:val="single"/>
        </w:rPr>
        <w:t xml:space="preserve">717849</w:t>
      </w:r>
    </w:p>
    <w:p>
      <w:r>
        <w:t xml:space="preserve">@MatevzNovak @BernardBrscic @Pertinacal Orban tukee Putinia. Taas yksi kaappivasemmistolainen.</w:t>
      </w:r>
    </w:p>
    <w:p>
      <w:r>
        <w:rPr>
          <w:b/>
          <w:u w:val="single"/>
        </w:rPr>
        <w:t xml:space="preserve">717850</w:t>
      </w:r>
    </w:p>
    <w:p>
      <w:r>
        <w:t xml:space="preserve">Kuvanveistäjä, asianajaja ja päivystävä trolli ovat yhdessä tajunneet, että olen "homojuutalainen vaikuttaja".</w:t>
        <w:br/>
        <w:br/>
        <w:t xml:space="preserve"> Luulen, että olemme löytäneet mittayksikön tyhjiölle.</w:t>
      </w:r>
    </w:p>
    <w:p>
      <w:r>
        <w:rPr>
          <w:b/>
          <w:u w:val="single"/>
        </w:rPr>
        <w:t xml:space="preserve">717851</w:t>
      </w:r>
    </w:p>
    <w:p>
      <w:r>
        <w:t xml:space="preserve">ZIR-päivät Velenjessä jatkuvat tänään.Katso palontorjuntakymmenien kansainvälinen kilpailu ja ensiapuryhmien kansallinen testi.</w:t>
      </w:r>
    </w:p>
    <w:p>
      <w:r>
        <w:rPr>
          <w:b/>
          <w:u w:val="single"/>
        </w:rPr>
        <w:t xml:space="preserve">717852</w:t>
      </w:r>
    </w:p>
    <w:p>
      <w:r>
        <w:t xml:space="preserve">Kafanske priče, perjantaipainos</w:t>
        <w:br/>
        <w:t xml:space="preserve">"Lihava nainen voi laihtua, mutta ruma nainen ei voi kasvaa kauniiksi."</w:t>
      </w:r>
    </w:p>
    <w:p>
      <w:r>
        <w:rPr>
          <w:b/>
          <w:u w:val="single"/>
        </w:rPr>
        <w:t xml:space="preserve">717853</w:t>
      </w:r>
    </w:p>
    <w:p>
      <w:r>
        <w:t xml:space="preserve">@leaathenatabako On hyvä, että Project Kranj on rakentanut kerrostalomme hyvin, muuten Polanc olisi jo aikoja sitten iskenyt veitsen poskeeni.</w:t>
      </w:r>
    </w:p>
    <w:p>
      <w:r>
        <w:rPr>
          <w:b/>
          <w:u w:val="single"/>
        </w:rPr>
        <w:t xml:space="preserve">717854</w:t>
      </w:r>
    </w:p>
    <w:p>
      <w:r>
        <w:t xml:space="preserve">@twiitiztok @Diphenbachia Mutta eivätkö hämähäkit ole hieman häpeissään kävellessään ympäri maailmaa?#he eivät ole koskaan ennen kuulleet itsekritiikistä.</w:t>
      </w:r>
    </w:p>
    <w:p>
      <w:r>
        <w:rPr>
          <w:b/>
          <w:u w:val="single"/>
        </w:rPr>
        <w:t xml:space="preserve">717855</w:t>
      </w:r>
    </w:p>
    <w:p>
      <w:r>
        <w:t xml:space="preserve">Tietää... Rajsel ja Oostende voittavat Anderlechtin Brysselissä, Kompanyn debyytti ei pääty hyvin. #jalkapallo #belgium</w:t>
      </w:r>
    </w:p>
    <w:p>
      <w:r>
        <w:rPr>
          <w:b/>
          <w:u w:val="single"/>
        </w:rPr>
        <w:t xml:space="preserve">717856</w:t>
      </w:r>
    </w:p>
    <w:p>
      <w:r>
        <w:t xml:space="preserve">On melko hämmästyttävää, että 90 #MP:n joukossa ei ole #46ääntä vakavasti otettavasta työstä #SLO-hallituksessa. Teidät on valinnut #kansa, eivät puolueen puheenjohtajat!</w:t>
      </w:r>
    </w:p>
    <w:p>
      <w:r>
        <w:rPr>
          <w:b/>
          <w:u w:val="single"/>
        </w:rPr>
        <w:t xml:space="preserve">717857</w:t>
      </w:r>
    </w:p>
    <w:p>
      <w:r>
        <w:t xml:space="preserve">@AntonTomazic @fpecnik01 Tone, auttaisit eniten, jos lopettaisit tuollaisen hölynpölyn kirjoittamisen. Saitko sen Pogorelecista?</w:t>
      </w:r>
    </w:p>
    <w:p>
      <w:r>
        <w:rPr>
          <w:b/>
          <w:u w:val="single"/>
        </w:rPr>
        <w:t xml:space="preserve">717858</w:t>
      </w:r>
    </w:p>
    <w:p>
      <w:r>
        <w:t xml:space="preserve">@strankalevica Kyllä, tietenkin, te olette ne, jotka puhuitte ääneen, te, jotka kumarratte kommunistisille hard-rokkareille.</w:t>
      </w:r>
    </w:p>
    <w:p>
      <w:r>
        <w:rPr>
          <w:b/>
          <w:u w:val="single"/>
        </w:rPr>
        <w:t xml:space="preserve">717859</w:t>
      </w:r>
    </w:p>
    <w:p>
      <w:r>
        <w:t xml:space="preserve">@petrasovdat @PetraSlanic @Mojca84655391 @aleksandertusek Bolhassa on yksi 140 ojrotovin hintainen (ja sitä varten on mentävä Kranjska Goraan). #gorenci</w:t>
      </w:r>
    </w:p>
    <w:p>
      <w:r>
        <w:rPr>
          <w:b/>
          <w:u w:val="single"/>
        </w:rPr>
        <w:t xml:space="preserve">717860</w:t>
      </w:r>
    </w:p>
    <w:p>
      <w:r>
        <w:t xml:space="preserve">Me miehet voimme valita naisten ja huorien välillä. Susi-ihmisille te ämmät olette ihan siistejä. https://t.co/7YPxxyVdEf.</w:t>
      </w:r>
    </w:p>
    <w:p>
      <w:r>
        <w:rPr>
          <w:b/>
          <w:u w:val="single"/>
        </w:rPr>
        <w:t xml:space="preserve">717861</w:t>
      </w:r>
    </w:p>
    <w:p>
      <w:r>
        <w:t xml:space="preserve">Lauantain häihin ajattelin pukeutua mekkoon. Se oli minulle täydellinen toukokuussa. Ei nyt. Uskallanko käyttää sitä itse?</w:t>
      </w:r>
    </w:p>
    <w:p>
      <w:r>
        <w:rPr>
          <w:b/>
          <w:u w:val="single"/>
        </w:rPr>
        <w:t xml:space="preserve">717862</w:t>
      </w:r>
    </w:p>
    <w:p>
      <w:r>
        <w:t xml:space="preserve">@BesenKotPes Nuoret kommunistit muka pelkäävät, ettei heillä ole mitään piilopaikkaa, kun on kyse heidän keksimästään paskasta.</w:t>
      </w:r>
    </w:p>
    <w:p>
      <w:r>
        <w:rPr>
          <w:b/>
          <w:u w:val="single"/>
        </w:rPr>
        <w:t xml:space="preserve">717863</w:t>
      </w:r>
    </w:p>
    <w:p>
      <w:r>
        <w:t xml:space="preserve">@JanezMeznarec @D_Jasmina Tämä täti haisteli jotain, mutta hän saa outoja kuvia.</w:t>
      </w:r>
    </w:p>
    <w:p>
      <w:r>
        <w:rPr>
          <w:b/>
          <w:u w:val="single"/>
        </w:rPr>
        <w:t xml:space="preserve">717864</w:t>
      </w:r>
    </w:p>
    <w:p>
      <w:r>
        <w:t xml:space="preserve">Haluat tämän Tania Ribičin punaisen mekon vaatekaappiin https://t.co/o79gKRhpyn https://t.co/YVdqh6H7xk</w:t>
      </w:r>
    </w:p>
    <w:p>
      <w:r>
        <w:rPr>
          <w:b/>
          <w:u w:val="single"/>
        </w:rPr>
        <w:t xml:space="preserve">717865</w:t>
      </w:r>
    </w:p>
    <w:p>
      <w:r>
        <w:t xml:space="preserve">Juhlisimme hieman totalitarismia, hieman demokratisoitumista ... Kaikki normalisointina ... Jumalan ja mammonan palveleminen ...</w:t>
      </w:r>
    </w:p>
    <w:p>
      <w:r>
        <w:rPr>
          <w:b/>
          <w:u w:val="single"/>
        </w:rPr>
        <w:t xml:space="preserve">717866</w:t>
      </w:r>
    </w:p>
    <w:p>
      <w:r>
        <w:t xml:space="preserve">@Delo @AmnestySlovenia ovatko nämä @AmnestySlovenia luuserit taas polttaneet jointin liikaa ?</w:t>
      </w:r>
    </w:p>
    <w:p>
      <w:r>
        <w:rPr>
          <w:b/>
          <w:u w:val="single"/>
        </w:rPr>
        <w:t xml:space="preserve">717867</w:t>
      </w:r>
    </w:p>
    <w:p>
      <w:r>
        <w:t xml:space="preserve">Sanoin, etten saa tuhlata sitä Berliiniin asti, enkö sanonutkin? No... Tilasin juuri 30€ edestä meikkejä licila.si:stä. JÄLLEEN KERRAN. #najmenekdoudari</w:t>
      </w:r>
    </w:p>
    <w:p>
      <w:r>
        <w:rPr>
          <w:b/>
          <w:u w:val="single"/>
        </w:rPr>
        <w:t xml:space="preserve">717868</w:t>
      </w:r>
    </w:p>
    <w:p>
      <w:r>
        <w:t xml:space="preserve">Tulva, puoliksi tulva, pysäyttää junat 20 minuutiksi Zagorjen edustalla Steiermarkin suuntaan. Raportointi. @slozeleznice http://t.co/PoQ5q6Bw2d</w:t>
      </w:r>
    </w:p>
    <w:p>
      <w:r>
        <w:rPr>
          <w:b/>
          <w:u w:val="single"/>
        </w:rPr>
        <w:t xml:space="preserve">717869</w:t>
      </w:r>
    </w:p>
    <w:p>
      <w:r>
        <w:t xml:space="preserve">@alesspetic @ZigaTurk @borisvoncina Mutta jos sudet eivät ole valtion alueelta, maanviljelijät voivat ampua ne. Vai onko sinulla sitten taas ongelma?</w:t>
      </w:r>
    </w:p>
    <w:p>
      <w:r>
        <w:rPr>
          <w:b/>
          <w:u w:val="single"/>
        </w:rPr>
        <w:t xml:space="preserve">717870</w:t>
      </w:r>
    </w:p>
    <w:p>
      <w:r>
        <w:t xml:space="preserve">@had sileä, kun se soi sanon itselleni "aion taplavga", puolivälissä sammutan hälytyksen ja lopetan ...Tiedän, että olen ääliö 🤩</w:t>
      </w:r>
    </w:p>
    <w:p>
      <w:r>
        <w:rPr>
          <w:b/>
          <w:u w:val="single"/>
        </w:rPr>
        <w:t xml:space="preserve">717871</w:t>
      </w:r>
    </w:p>
    <w:p>
      <w:r>
        <w:t xml:space="preserve">En ymmärrä, miksi joku päättää laittaa tuollaista roskaa parketin päälle. https://t.co/HOAlA2ak7U.</w:t>
      </w:r>
    </w:p>
    <w:p>
      <w:r>
        <w:rPr>
          <w:b/>
          <w:u w:val="single"/>
        </w:rPr>
        <w:t xml:space="preserve">717872</w:t>
      </w:r>
    </w:p>
    <w:p>
      <w:r>
        <w:t xml:space="preserve">@JKranjcan @DobraDrzava @had Mutta Kris ei ole loukkaantunut! Falcon on luultavasti jälleen käytössä. Yhdessä Piranin lahden poliisiveneen kanssa.</w:t>
      </w:r>
    </w:p>
    <w:p>
      <w:r>
        <w:rPr>
          <w:b/>
          <w:u w:val="single"/>
        </w:rPr>
        <w:t xml:space="preserve">717873</w:t>
      </w:r>
    </w:p>
    <w:p>
      <w:r>
        <w:t xml:space="preserve">Ormož: kevään suursiivouksen järjestäminen https://t.co/4HcpNTaGQ5</w:t>
      </w:r>
    </w:p>
    <w:p>
      <w:r>
        <w:rPr>
          <w:b/>
          <w:u w:val="single"/>
        </w:rPr>
        <w:t xml:space="preserve">717874</w:t>
      </w:r>
    </w:p>
    <w:p>
      <w:r>
        <w:t xml:space="preserve">🔥CURCUM - terveyden keltainen aarre🔥</w:t>
        <w:br/>
        <w:br/>
        <w:t xml:space="preserve">👉 Curcumin Longvida imeytyy aivoihin jo 3 tunnin kuluttua.</w:t>
        <w:br/>
        <w:br/>
        <w:t xml:space="preserve"> Lue lisää artikkelista👇 https://t.co/RSr9Xm5dig https://t.co/RSr9Xm5dig</w:t>
      </w:r>
    </w:p>
    <w:p>
      <w:r>
        <w:rPr>
          <w:b/>
          <w:u w:val="single"/>
        </w:rPr>
        <w:t xml:space="preserve">717875</w:t>
      </w:r>
    </w:p>
    <w:p>
      <w:r>
        <w:t xml:space="preserve">@Primoz_Kovacic @zelenilka Tai live-twiittaamalla komplikaatioita, käänteitä ja vessoja. :P</w:t>
      </w:r>
    </w:p>
    <w:p>
      <w:r>
        <w:rPr>
          <w:b/>
          <w:u w:val="single"/>
        </w:rPr>
        <w:t xml:space="preserve">717876</w:t>
      </w:r>
    </w:p>
    <w:p>
      <w:r>
        <w:t xml:space="preserve">@bmz9453 Ne, jotka eivät ole kanssamme, ovat meitä vastaan. Politiikassa on sota, tuhon tila.</w:t>
      </w:r>
    </w:p>
    <w:p>
      <w:r>
        <w:rPr>
          <w:b/>
          <w:u w:val="single"/>
        </w:rPr>
        <w:t xml:space="preserve">717877</w:t>
      </w:r>
    </w:p>
    <w:p>
      <w:r>
        <w:t xml:space="preserve">Uuskommunistin henkinen ahdistus: Luka Mesec haukkuu fasisteja ja haastaa kolumnistimme oikeuteen, koska tämä on verrannut häntä Hitleriin https://t.co/kwcXT9liOA</w:t>
      </w:r>
    </w:p>
    <w:p>
      <w:r>
        <w:rPr>
          <w:b/>
          <w:u w:val="single"/>
        </w:rPr>
        <w:t xml:space="preserve">717878</w:t>
      </w:r>
    </w:p>
    <w:p>
      <w:r>
        <w:t xml:space="preserve">Deichmann, Euroopan suurin jalkineiden vähittäismyyjä, etsii uutta myyjää Velenjeen myyjäksi. https://t.co/sp585V83xY</w:t>
      </w:r>
    </w:p>
    <w:p>
      <w:r>
        <w:rPr>
          <w:b/>
          <w:u w:val="single"/>
        </w:rPr>
        <w:t xml:space="preserve">717879</w:t>
      </w:r>
    </w:p>
    <w:p>
      <w:r>
        <w:t xml:space="preserve">@JohnKrneki @peterjancic @Matej_Klaric Koska valtiota hoidetaan huonosti, pelle ehdottaa, että myisimme valtion.</w:t>
        <w:br/>
        <w:t xml:space="preserve"> Maahinen on maahinen.</w:t>
      </w:r>
    </w:p>
    <w:p>
      <w:r>
        <w:rPr>
          <w:b/>
          <w:u w:val="single"/>
        </w:rPr>
        <w:t xml:space="preserve">717880</w:t>
      </w:r>
    </w:p>
    <w:p>
      <w:r>
        <w:t xml:space="preserve">Miro Cerar. Ettekö ole kyllästyneet siihen, että vasemmiston mullahit tekevät teistä pilaa. Allekirjoitatteko sopimuksen</w:t>
      </w:r>
    </w:p>
    <w:p>
      <w:r>
        <w:rPr>
          <w:b/>
          <w:u w:val="single"/>
        </w:rPr>
        <w:t xml:space="preserve">717881</w:t>
      </w:r>
    </w:p>
    <w:p>
      <w:r>
        <w:t xml:space="preserve">@Dnevnik_si Miksi tällainen harhaanjohtava otsikko? Oletteko toimittajia tai keltaisen virtsan sylkijöitä?</w:t>
      </w:r>
    </w:p>
    <w:p>
      <w:r>
        <w:rPr>
          <w:b/>
          <w:u w:val="single"/>
        </w:rPr>
        <w:t xml:space="preserve">717882</w:t>
      </w:r>
    </w:p>
    <w:p>
      <w:r>
        <w:t xml:space="preserve">@opica @Firbec Minusta on täysin absurdia, että nyt kun tietotekniikka on huipussaan, meillä on yhä fyysisiä, pahvisia tiedostoja.</w:t>
      </w:r>
    </w:p>
    <w:p>
      <w:r>
        <w:rPr>
          <w:b/>
          <w:u w:val="single"/>
        </w:rPr>
        <w:t xml:space="preserve">717883</w:t>
      </w:r>
    </w:p>
    <w:p>
      <w:r>
        <w:t xml:space="preserve">@crico111 @PrinasalkaZlata Pioneeri Savic tekee peruskoulua aikuisten yksikössä, joten hän ei ole kosketuksissa todellisuuteen.</w:t>
      </w:r>
    </w:p>
    <w:p>
      <w:r>
        <w:rPr>
          <w:b/>
          <w:u w:val="single"/>
        </w:rPr>
        <w:t xml:space="preserve">717884</w:t>
      </w:r>
    </w:p>
    <w:p>
      <w:r>
        <w:t xml:space="preserve">Lue, miten kansalaisjärjestöt johtavat harhaan kansalaisjärjestöjä, joille maksetaan avokätisesti budjetista</w:t>
        <w:br/>
        <w:t xml:space="preserve">https://t.co/OLgtxMFuXj https://t.co/YbckduSWFX https://t.co/YbckduSWFX</w:t>
      </w:r>
    </w:p>
    <w:p>
      <w:r>
        <w:rPr>
          <w:b/>
          <w:u w:val="single"/>
        </w:rPr>
        <w:t xml:space="preserve">717885</w:t>
      </w:r>
    </w:p>
    <w:p>
      <w:r>
        <w:t xml:space="preserve">@MatevzNyt ryppy ei ole hauta, se oli neljännesvuosittain lopussa ja dumpataan neljään neljäsosaan valtakunnan</w:t>
      </w:r>
    </w:p>
    <w:p>
      <w:r>
        <w:rPr>
          <w:b/>
          <w:u w:val="single"/>
        </w:rPr>
        <w:t xml:space="preserve">717886</w:t>
      </w:r>
    </w:p>
    <w:p>
      <w:r>
        <w:t xml:space="preserve">Hakemukset maksua vastaan mahdollisimman pian, kunnes paikkoja vapautuu, tai 2. joulukuuta mennessä https://t.co/NKTk7ZDjvN.</w:t>
      </w:r>
    </w:p>
    <w:p>
      <w:r>
        <w:rPr>
          <w:b/>
          <w:u w:val="single"/>
        </w:rPr>
        <w:t xml:space="preserve">717887</w:t>
      </w:r>
    </w:p>
    <w:p>
      <w:r>
        <w:t xml:space="preserve">@PetraBezjak @KatjaSeruga Super dumbing down tällä uusimmalla top 100 -listalla..., emme ole kaikki lukutaidottomia.</w:t>
      </w:r>
    </w:p>
    <w:p>
      <w:r>
        <w:rPr>
          <w:b/>
          <w:u w:val="single"/>
        </w:rPr>
        <w:t xml:space="preserve">717888</w:t>
      </w:r>
    </w:p>
    <w:p>
      <w:r>
        <w:t xml:space="preserve">he aikovat taas kusettaa meitä kuiviin... ehkä ihmiset heräävät... ja tajuavat... että muutos voidaan tehdä vain kadulla... valitettavasti....</w:t>
      </w:r>
    </w:p>
    <w:p>
      <w:r>
        <w:rPr>
          <w:b/>
          <w:u w:val="single"/>
        </w:rPr>
        <w:t xml:space="preserve">717889</w:t>
      </w:r>
    </w:p>
    <w:p>
      <w:r>
        <w:t xml:space="preserve">@Libertarec @MarkoPavlisic Odotan, milloin keräämme korkit faneille. 😂</w:t>
      </w:r>
    </w:p>
    <w:p>
      <w:r>
        <w:rPr>
          <w:b/>
          <w:u w:val="single"/>
        </w:rPr>
        <w:t xml:space="preserve">717890</w:t>
      </w:r>
    </w:p>
    <w:p>
      <w:r>
        <w:t xml:space="preserve">Itävaltalaiset esittelevät Puman - uuden erikoisrajavartioston 25. kesäkuuta https://t.co/Naexb52dxU https://t.co/Naexb52dxU</w:t>
      </w:r>
    </w:p>
    <w:p>
      <w:r>
        <w:rPr>
          <w:b/>
          <w:u w:val="single"/>
        </w:rPr>
        <w:t xml:space="preserve">717891</w:t>
      </w:r>
    </w:p>
    <w:p>
      <w:r>
        <w:t xml:space="preserve">@MarkoBukovec @Bodem43 Yesooo @MarkoBukovec Olen jo alkanut laittaa reseptejä paahdettuja vihanneksia vieressä ... 🤣🤣🤣</w:t>
      </w:r>
    </w:p>
    <w:p>
      <w:r>
        <w:rPr>
          <w:b/>
          <w:u w:val="single"/>
        </w:rPr>
        <w:t xml:space="preserve">717892</w:t>
      </w:r>
    </w:p>
    <w:p>
      <w:r>
        <w:t xml:space="preserve">Jos presidentin fasistit eivät ole harvinainen ilmiö, en todellakaan ymmärrä, miksi poliisit tottelevat ohjeita siviilien pahoinpitelystä. Pitäkää kiinni, katalaanit!</w:t>
      </w:r>
    </w:p>
    <w:p>
      <w:r>
        <w:rPr>
          <w:b/>
          <w:u w:val="single"/>
        </w:rPr>
        <w:t xml:space="preserve">717893</w:t>
      </w:r>
    </w:p>
    <w:p>
      <w:r>
        <w:t xml:space="preserve">SEKSUAALISTA VÄKIVALTAA MYÖS KOPRAN SAKRATIIVISSA: Useimmat uhrit ovat teini-ikäisiä poikia</w:t>
        <w:br/>
        <w:t xml:space="preserve">https://t.co/UKcAmqjOne</w:t>
      </w:r>
    </w:p>
    <w:p>
      <w:r>
        <w:rPr>
          <w:b/>
          <w:u w:val="single"/>
        </w:rPr>
        <w:t xml:space="preserve">717894</w:t>
      </w:r>
    </w:p>
    <w:p>
      <w:r>
        <w:t xml:space="preserve">@rgrilec En ole Euroopasta enkä Kroatian naapurista ... toivottavasti opit tuomitsemaan.</w:t>
      </w:r>
    </w:p>
    <w:p>
      <w:r>
        <w:rPr>
          <w:b/>
          <w:u w:val="single"/>
        </w:rPr>
        <w:t xml:space="preserve">717895</w:t>
      </w:r>
    </w:p>
    <w:p>
      <w:r>
        <w:t xml:space="preserve">Punainen hälytys: Estetään Slovenian uppoaminen! https://t.co/jLSJ6tVBUp via @Nova24TV</w:t>
      </w:r>
    </w:p>
    <w:p>
      <w:r>
        <w:rPr>
          <w:b/>
          <w:u w:val="single"/>
        </w:rPr>
        <w:t xml:space="preserve">717896</w:t>
      </w:r>
    </w:p>
    <w:p>
      <w:r>
        <w:t xml:space="preserve">Ne muutamat asiat #bloggaaminen #bloggerstribe #blogi #blogi #imaginelove</w:t>
        <w:br/>
        <w:t xml:space="preserve">https://t.co/gjcjmDtKJy</w:t>
      </w:r>
    </w:p>
    <w:p>
      <w:r>
        <w:rPr>
          <w:b/>
          <w:u w:val="single"/>
        </w:rPr>
        <w:t xml:space="preserve">717897</w:t>
      </w:r>
    </w:p>
    <w:p>
      <w:r>
        <w:t xml:space="preserve">@annianni246 Ja sitä käsittelevät kaikki oikeusinstituutiot sen sijaan, että ne hylkäisivät sen rajalla.</w:t>
      </w:r>
    </w:p>
    <w:p>
      <w:r>
        <w:rPr>
          <w:b/>
          <w:u w:val="single"/>
        </w:rPr>
        <w:t xml:space="preserve">717898</w:t>
      </w:r>
    </w:p>
    <w:p>
      <w:r>
        <w:t xml:space="preserve">@Mojca84655391 @Matino667 Nope. 15 min Celovskaan andreje bitenecin kautta. Valeturistit ovat keksineet gps:n, mutta he myös ajavat täällä läpi.</w:t>
      </w:r>
    </w:p>
    <w:p>
      <w:r>
        <w:rPr>
          <w:b/>
          <w:u w:val="single"/>
        </w:rPr>
        <w:t xml:space="preserve">717899</w:t>
      </w:r>
    </w:p>
    <w:p>
      <w:r>
        <w:t xml:space="preserve">Hyvät perinteiset vakuutusyhtiöt, lukekaa tämä ja itkekää: Euroopassa on sitruunamehua https://t.co/wBK4hkWy9g.</w:t>
      </w:r>
    </w:p>
    <w:p>
      <w:r>
        <w:rPr>
          <w:b/>
          <w:u w:val="single"/>
        </w:rPr>
        <w:t xml:space="preserve">717900</w:t>
      </w:r>
    </w:p>
    <w:p>
      <w:r>
        <w:t xml:space="preserve">@MiroCerar Millaisia suhteita nämä ovat? He ovat varastaneet maan, he sekaantuvat kaikkien kansalaisten elämään ja he aivopesevät myytteineen ja legendoineen!</w:t>
      </w:r>
    </w:p>
    <w:p>
      <w:r>
        <w:rPr>
          <w:b/>
          <w:u w:val="single"/>
        </w:rPr>
        <w:t xml:space="preserve">717901</w:t>
      </w:r>
    </w:p>
    <w:p>
      <w:r>
        <w:t xml:space="preserve">Savic kuvittelee, että tässä iässä hänen quracinsa kasvaa vielä . . . . https://t.co/McJbb2vRPR</w:t>
      </w:r>
    </w:p>
    <w:p>
      <w:r>
        <w:rPr>
          <w:b/>
          <w:u w:val="single"/>
        </w:rPr>
        <w:t xml:space="preserve">717902</w:t>
      </w:r>
    </w:p>
    <w:p>
      <w:r>
        <w:t xml:space="preserve">Tässä on taas vasemmiston epäonnistunut pakottaminen: "Putin auttaa Jankovićia ja Kopač-Mrakovaa kuntoutukseen" Kreetismi https://t.co/QUh0nIxNaO</w:t>
      </w:r>
    </w:p>
    <w:p>
      <w:r>
        <w:rPr>
          <w:b/>
          <w:u w:val="single"/>
        </w:rPr>
        <w:t xml:space="preserve">717903</w:t>
      </w:r>
    </w:p>
    <w:p>
      <w:r>
        <w:t xml:space="preserve">Lisätty todellisuus logistiikassa: testasimme älylaseja https://t.co/t3H8ybq1zO</w:t>
      </w:r>
    </w:p>
    <w:p>
      <w:r>
        <w:rPr>
          <w:b/>
          <w:u w:val="single"/>
        </w:rPr>
        <w:t xml:space="preserve">717904</w:t>
      </w:r>
    </w:p>
    <w:p>
      <w:r>
        <w:t xml:space="preserve">@yure_sare @BrankoKelava Uusi F16 suoraan Lockheed Martinilta maksaa alle 20 miljoonaa dollaria.</w:t>
      </w:r>
    </w:p>
    <w:p>
      <w:r>
        <w:rPr>
          <w:b/>
          <w:u w:val="single"/>
        </w:rPr>
        <w:t xml:space="preserve">717905</w:t>
      </w:r>
    </w:p>
    <w:p>
      <w:r>
        <w:t xml:space="preserve">Laki, jolla lopetetaan hölynpöly. Kaikkien aikojen innovatiivisin vaaliohjelman kohta. Arvaa, kenellä se on ohjelmassa.</w:t>
      </w:r>
    </w:p>
    <w:p>
      <w:r>
        <w:rPr>
          <w:b/>
          <w:u w:val="single"/>
        </w:rPr>
        <w:t xml:space="preserve">717906</w:t>
      </w:r>
    </w:p>
    <w:p>
      <w:r>
        <w:t xml:space="preserve">Makeaa kannibalismia #deliciousStaripisker Slovenia #desert Halpa kallo https://t.co/cZRnGSkSFI</w:t>
      </w:r>
    </w:p>
    <w:p>
      <w:r>
        <w:rPr>
          <w:b/>
          <w:u w:val="single"/>
        </w:rPr>
        <w:t xml:space="preserve">717907</w:t>
      </w:r>
    </w:p>
    <w:p>
      <w:r>
        <w:t xml:space="preserve">Kinkkua ja juustoa? Ei enää, nyt tulevat palkokasvit, kulhokasvit ja lihankorvikkeet. https://t.co/kAdceJBMoh.</w:t>
      </w:r>
    </w:p>
    <w:p>
      <w:r>
        <w:rPr>
          <w:b/>
          <w:u w:val="single"/>
        </w:rPr>
        <w:t xml:space="preserve">717908</w:t>
      </w:r>
    </w:p>
    <w:p>
      <w:r>
        <w:t xml:space="preserve">@PrometejDD @petrasovdat No, olisi outoa, jos näin ei olisi. Kukaan ei myöskään halua toista MH-17:ää, varsinkaan kun venäläiset ovat taas mukana.</w:t>
      </w:r>
    </w:p>
    <w:p>
      <w:r>
        <w:rPr>
          <w:b/>
          <w:u w:val="single"/>
        </w:rPr>
        <w:t xml:space="preserve">717909</w:t>
      </w:r>
    </w:p>
    <w:p>
      <w:r>
        <w:t xml:space="preserve">@DanielKalan Tehdäksemme sen äänekkäästi ja selvästi kaikkien aikojen osalta ;VINKO GORENAK ON PEDERI</w:t>
      </w:r>
    </w:p>
    <w:p>
      <w:r>
        <w:rPr>
          <w:b/>
          <w:u w:val="single"/>
        </w:rPr>
        <w:t xml:space="preserve">717910</w:t>
      </w:r>
    </w:p>
    <w:p>
      <w:r>
        <w:t xml:space="preserve">@zelenilka @protislovje Toivottavasti et ostanut hänelle pölynimuria, esiliinaa ja liinoja kuumien astioiden pitämiseen. 🤣</w:t>
      </w:r>
    </w:p>
    <w:p>
      <w:r>
        <w:rPr>
          <w:b/>
          <w:u w:val="single"/>
        </w:rPr>
        <w:t xml:space="preserve">717911</w:t>
      </w:r>
    </w:p>
    <w:p>
      <w:r>
        <w:t xml:space="preserve">Teollisuusalueella maraton on ilmeisesti jo alkanut. Puoli tuntia, ei bussia.   #ifeelmobile</w:t>
      </w:r>
    </w:p>
    <w:p>
      <w:r>
        <w:rPr>
          <w:b/>
          <w:u w:val="single"/>
        </w:rPr>
        <w:t xml:space="preserve">717912</w:t>
      </w:r>
    </w:p>
    <w:p>
      <w:r>
        <w:t xml:space="preserve">Tarkoitan, että jotain on tehtävä. Parlamentaariset kysymykset ovat "pimppi" savua, jos ne ovat vain sitä ! https://t.co/BFqoZICfPV</w:t>
      </w:r>
    </w:p>
    <w:p>
      <w:r>
        <w:rPr>
          <w:b/>
          <w:u w:val="single"/>
        </w:rPr>
        <w:t xml:space="preserve">717913</w:t>
      </w:r>
    </w:p>
    <w:p>
      <w:r>
        <w:t xml:space="preserve">@andrazk @KatarinaJenko On hyvin outoa, että aivot ovat yllättävän lähellä suuta. 🤣</w:t>
      </w:r>
    </w:p>
    <w:p>
      <w:r>
        <w:rPr>
          <w:b/>
          <w:u w:val="single"/>
        </w:rPr>
        <w:t xml:space="preserve">717914</w:t>
      </w:r>
    </w:p>
    <w:p>
      <w:r>
        <w:t xml:space="preserve">@24ur_com Heille maksetaan siitä ja se on osa heidän liiketoimintaansa, joten älä itke...😂</w:t>
      </w:r>
    </w:p>
    <w:p>
      <w:r>
        <w:rPr>
          <w:b/>
          <w:u w:val="single"/>
        </w:rPr>
        <w:t xml:space="preserve">717915</w:t>
      </w:r>
    </w:p>
    <w:p>
      <w:r>
        <w:t xml:space="preserve">Alaselkääni sattuu niin paljon, että olen kuin rapu, voin kävellä vain selälläni. https://t.co/N1gPJ6cCtM</w:t>
      </w:r>
    </w:p>
    <w:p>
      <w:r>
        <w:rPr>
          <w:b/>
          <w:u w:val="single"/>
        </w:rPr>
        <w:t xml:space="preserve">717916</w:t>
      </w:r>
    </w:p>
    <w:p>
      <w:r>
        <w:t xml:space="preserve">@mojcav1 @Nova24TV Joo, katselin tätä Nova24:llä tänään. En voinut uskoa, mitä kuulin!</w:t>
      </w:r>
    </w:p>
    <w:p>
      <w:r>
        <w:rPr>
          <w:b/>
          <w:u w:val="single"/>
        </w:rPr>
        <w:t xml:space="preserve">717917</w:t>
      </w:r>
    </w:p>
    <w:p>
      <w:r>
        <w:t xml:space="preserve">@schelker_maja @mcanzutti tämä vieraantunut eliitti on niin hukkua kaikkeen maalliseen, että vain veri tyydyttää heidän himonsa...</w:t>
        <w:br/>
        <w:t xml:space="preserve"> #hunger_games</w:t>
      </w:r>
    </w:p>
    <w:p>
      <w:r>
        <w:rPr>
          <w:b/>
          <w:u w:val="single"/>
        </w:rPr>
        <w:t xml:space="preserve">717918</w:t>
      </w:r>
    </w:p>
    <w:p>
      <w:r>
        <w:t xml:space="preserve">@PreglArjan @zaslovenijo2 Ennen kaikkea kommunistirikollisia. Niitä on eniten.</w:t>
      </w:r>
    </w:p>
    <w:p>
      <w:r>
        <w:rPr>
          <w:b/>
          <w:u w:val="single"/>
        </w:rPr>
        <w:t xml:space="preserve">717919</w:t>
      </w:r>
    </w:p>
    <w:p>
      <w:r>
        <w:t xml:space="preserve">Hallituksessa, jossa finanssipolitiikkaa sanelevat ideologiset hämähäkit, on helvetinmoista olla valtiovarainministeri. https://t.co/Ya9EN1H8H9</w:t>
      </w:r>
    </w:p>
    <w:p>
      <w:r>
        <w:rPr>
          <w:b/>
          <w:u w:val="single"/>
        </w:rPr>
        <w:t xml:space="preserve">717920</w:t>
      </w:r>
    </w:p>
    <w:p>
      <w:r>
        <w:t xml:space="preserve">@FranciBacar @vladaRS Ei ole epäilystäkään siitä, että hallinnon "tarkastajat" metsästävät kanavarkaita ja että logiikan ja terveen järjen järjestelmää ei anneta heille?</w:t>
      </w:r>
    </w:p>
    <w:p>
      <w:r>
        <w:rPr>
          <w:b/>
          <w:u w:val="single"/>
        </w:rPr>
        <w:t xml:space="preserve">717921</w:t>
      </w:r>
    </w:p>
    <w:p>
      <w:r>
        <w:t xml:space="preserve">Vanha cimprac pankissa, Belavšek, Keski-Haloze.</w:t>
        <w:br/>
        <w:t xml:space="preserve">Tässä se on 🇸🇮</w:t>
        <w:br/>
        <w:t xml:space="preserve">Identiteetti</w:t>
        <w:br/>
        <w:t xml:space="preserve">Kuva: Alojz Š. L. https://t.co/9QRhfOW8sE</w:t>
      </w:r>
    </w:p>
    <w:p>
      <w:r>
        <w:rPr>
          <w:b/>
          <w:u w:val="single"/>
        </w:rPr>
        <w:t xml:space="preserve">717922</w:t>
      </w:r>
    </w:p>
    <w:p>
      <w:r>
        <w:t xml:space="preserve">@embalaza Tallenna tämä twiitti, ettet unohda. Tai jos sinä olet se, joka naamioituu, se vain suututtaisi hänet. Muuten se ei todellakaan vaadi paljon.</w:t>
      </w:r>
    </w:p>
    <w:p>
      <w:r>
        <w:rPr>
          <w:b/>
          <w:u w:val="single"/>
        </w:rPr>
        <w:t xml:space="preserve">717923</w:t>
      </w:r>
    </w:p>
    <w:p>
      <w:r>
        <w:t xml:space="preserve">@alesernecl Toivon, että myös tuo mulkku Shapirota nielaistaan jonain päivänä. MMG:tä arvostetaan edelleen suuresti Slovenian verkko-oikeistossa.</w:t>
      </w:r>
    </w:p>
    <w:p>
      <w:r>
        <w:rPr>
          <w:b/>
          <w:u w:val="single"/>
        </w:rPr>
        <w:t xml:space="preserve">717924</w:t>
      </w:r>
    </w:p>
    <w:p>
      <w:r>
        <w:t xml:space="preserve">@DKosir7 @illegall_blonde @rokschuster @nejkom ei ole vielä tehnyt maalia Primorjelle.</w:t>
      </w:r>
    </w:p>
    <w:p>
      <w:r>
        <w:rPr>
          <w:b/>
          <w:u w:val="single"/>
        </w:rPr>
        <w:t xml:space="preserve">717925</w:t>
      </w:r>
    </w:p>
    <w:p>
      <w:r>
        <w:t xml:space="preserve">@barjanski Mene McD:hen ja kysy, mitä hampurilaiselle tapahtui verrattuna mainoskuviin ;)</w:t>
      </w:r>
    </w:p>
    <w:p>
      <w:r>
        <w:rPr>
          <w:b/>
          <w:u w:val="single"/>
        </w:rPr>
        <w:t xml:space="preserve">717926</w:t>
      </w:r>
    </w:p>
    <w:p>
      <w:r>
        <w:t xml:space="preserve">[Hän kuuntelee naisen jokapäiväisen omituisuuden loppua] No niin, nyt mennään poistamaan yksi meditaatio. :P</w:t>
      </w:r>
    </w:p>
    <w:p>
      <w:r>
        <w:rPr>
          <w:b/>
          <w:u w:val="single"/>
        </w:rPr>
        <w:t xml:space="preserve">717927</w:t>
      </w:r>
    </w:p>
    <w:p>
      <w:r>
        <w:t xml:space="preserve">😆😆😆😆 Anna hänen mennä, anna hänen mennä, Šarc. "Rakas" Miro on ottanut haltuunsa pääministerinne, hän on valeopiskelija ja koomikko. https://t.co/1bTtePXkTc</w:t>
      </w:r>
    </w:p>
    <w:p>
      <w:r>
        <w:rPr>
          <w:b/>
          <w:u w:val="single"/>
        </w:rPr>
        <w:t xml:space="preserve">717928</w:t>
      </w:r>
    </w:p>
    <w:p>
      <w:r>
        <w:t xml:space="preserve">@TankoJoze @MIZS_RS @JernejStromajer @RTV_Slovenija ei sinun, koska vain sinä voit kysyä niin tyhmiä kysymyksiä.</w:t>
      </w:r>
    </w:p>
    <w:p>
      <w:r>
        <w:rPr>
          <w:b/>
          <w:u w:val="single"/>
        </w:rPr>
        <w:t xml:space="preserve">717929</w:t>
      </w:r>
    </w:p>
    <w:p>
      <w:r>
        <w:t xml:space="preserve">Eräs isä vakuuttaa minulle päivystyksessä, että fenyyliketonuria on allergia. Luulin olevani lastenlääketieteen erikoislääkäri, en psykiatri... :)</w:t>
      </w:r>
    </w:p>
    <w:p>
      <w:r>
        <w:rPr>
          <w:b/>
          <w:u w:val="single"/>
        </w:rPr>
        <w:t xml:space="preserve">717930</w:t>
      </w:r>
    </w:p>
    <w:p>
      <w:r>
        <w:t xml:space="preserve">@lucijausaj Ainakin se on heille. Kansamme kitisee edelleen siitä, että multikulti on hieno asia ja että meidän pitäisi hyväksyä ne.</w:t>
      </w:r>
    </w:p>
    <w:p>
      <w:r>
        <w:rPr>
          <w:b/>
          <w:u w:val="single"/>
        </w:rPr>
        <w:t xml:space="preserve">717931</w:t>
      </w:r>
    </w:p>
    <w:p>
      <w:r>
        <w:t xml:space="preserve">Contitech ja Saueressig Flexo yhteistyössä: flexo RFID-antennit. Yritykset... http://t.co/mP6rYBgvh4</w:t>
      </w:r>
    </w:p>
    <w:p>
      <w:r>
        <w:rPr>
          <w:b/>
          <w:u w:val="single"/>
        </w:rPr>
        <w:t xml:space="preserve">717932</w:t>
      </w:r>
    </w:p>
    <w:p>
      <w:r>
        <w:t xml:space="preserve">Kuinka ajat muuttuvatkaan, ennen ahdisteltiin ja voitettiin tyttöjä, nyt vasemmisto on muuttanut sen ahdisteluksi ja vihapuheeksi!</w:t>
      </w:r>
    </w:p>
    <w:p>
      <w:r>
        <w:rPr>
          <w:b/>
          <w:u w:val="single"/>
        </w:rPr>
        <w:t xml:space="preserve">717933</w:t>
      </w:r>
    </w:p>
    <w:p>
      <w:r>
        <w:t xml:space="preserve">Afganistan palaa 10 vuoden jälkeen #jalkapallo #jalkapallo #ligaprvakov - http://t.co/ZNj7e9HxQQ</w:t>
      </w:r>
    </w:p>
    <w:p>
      <w:r>
        <w:rPr>
          <w:b/>
          <w:u w:val="single"/>
        </w:rPr>
        <w:t xml:space="preserve">717934</w:t>
      </w:r>
    </w:p>
    <w:p>
      <w:r>
        <w:t xml:space="preserve">Työnantajat uhkaavat lähettää työntekijöitä ulkomaille. Nuoret ovat lähteneet ulkomaille jo pitkään. Työnantajille. https://t.co/Ya17U5VMwt</w:t>
      </w:r>
    </w:p>
    <w:p>
      <w:r>
        <w:rPr>
          <w:b/>
          <w:u w:val="single"/>
        </w:rPr>
        <w:t xml:space="preserve">717935</w:t>
      </w:r>
    </w:p>
    <w:p>
      <w:r>
        <w:t xml:space="preserve">Aggressiivisen Štromajerin, radikaalin SD-puolueen näkyvän jäsenen, esiintyminen eilisillan VV Faktorissa ylitti kaikki hyvän maun rajat.</w:t>
      </w:r>
    </w:p>
    <w:p>
      <w:r>
        <w:rPr>
          <w:b/>
          <w:u w:val="single"/>
        </w:rPr>
        <w:t xml:space="preserve">717936</w:t>
      </w:r>
    </w:p>
    <w:p>
      <w:r>
        <w:t xml:space="preserve">Tarvitsemme pikaisesti mallinnoksen Šarecin, Židanin ja Erjavecin hallituksesta, jotta ihmiset näkevät jo etukäteen, mihin tämä johtaa...</w:t>
      </w:r>
    </w:p>
    <w:p>
      <w:r>
        <w:rPr>
          <w:b/>
          <w:u w:val="single"/>
        </w:rPr>
        <w:t xml:space="preserve">717937</w:t>
      </w:r>
    </w:p>
    <w:p>
      <w:r>
        <w:t xml:space="preserve">@TjasaZ En kaipaa mitään 😂... Toisaalta peikossa on liikaa jäätä 😂.</w:t>
      </w:r>
    </w:p>
    <w:p>
      <w:r>
        <w:rPr>
          <w:b/>
          <w:u w:val="single"/>
        </w:rPr>
        <w:t xml:space="preserve">717938</w:t>
      </w:r>
    </w:p>
    <w:p>
      <w:r>
        <w:t xml:space="preserve">Kun tapan muurahaisia keittiössä, armahdan aina kaksi niistä, jotta ne voivat välittää viestin muille. #IngloriousBastard</w:t>
      </w:r>
    </w:p>
    <w:p>
      <w:r>
        <w:rPr>
          <w:b/>
          <w:u w:val="single"/>
        </w:rPr>
        <w:t xml:space="preserve">717939</w:t>
      </w:r>
    </w:p>
    <w:p>
      <w:r>
        <w:t xml:space="preserve">Vauva on sairas ja olen niin hämmentynyt, että haluaisin ostaa jotain todella kallista....</w:t>
      </w:r>
    </w:p>
    <w:p>
      <w:r>
        <w:rPr>
          <w:b/>
          <w:u w:val="single"/>
        </w:rPr>
        <w:t xml:space="preserve">717940</w:t>
      </w:r>
    </w:p>
    <w:p>
      <w:r>
        <w:t xml:space="preserve">TRS-liike järjestää yhteistyössä Valtioneuvoston kanssa kuulemisen "Endokannabinoidijärjestelmä - mitä se on" http://t.co/JaZCgaKJwl http://t.co/JaZCgaKJwl</w:t>
      </w:r>
    </w:p>
    <w:p>
      <w:r>
        <w:rPr>
          <w:b/>
          <w:u w:val="single"/>
        </w:rPr>
        <w:t xml:space="preserve">717941</w:t>
      </w:r>
    </w:p>
    <w:p>
      <w:r>
        <w:t xml:space="preserve">Hanzi on tehtäviensä tasalla. Kun rtv-maksu laukeaa, anna heidän tukehtua. Korruptoituneet!</w:t>
      </w:r>
    </w:p>
    <w:p>
      <w:r>
        <w:rPr>
          <w:b/>
          <w:u w:val="single"/>
        </w:rPr>
        <w:t xml:space="preserve">717942</w:t>
      </w:r>
    </w:p>
    <w:p>
      <w:r>
        <w:t xml:space="preserve">@JJansaSDS Toivon, että viette nämä neuvottelut valiokuntien ja vasemmiston kanssa Yhdysvaltoihin. He haluavat mitä ilmeisemmin ottaa KAIKKI paikat parlamentissa.</w:t>
      </w:r>
    </w:p>
    <w:p>
      <w:r>
        <w:rPr>
          <w:b/>
          <w:u w:val="single"/>
        </w:rPr>
        <w:t xml:space="preserve">717943</w:t>
      </w:r>
    </w:p>
    <w:p>
      <w:r>
        <w:t xml:space="preserve">KUVAT: Ranskalaiset mielenosoittajat ovat armottomia, eivätkä salli edes neuvotteluja | Svet24 https://t.co/qBAeUC4eSl https://t.co/83msBDSwAo https://t.co/83msBDSwAo</w:t>
      </w:r>
    </w:p>
    <w:p>
      <w:r>
        <w:rPr>
          <w:b/>
          <w:u w:val="single"/>
        </w:rPr>
        <w:t xml:space="preserve">717944</w:t>
      </w:r>
    </w:p>
    <w:p>
      <w:r>
        <w:t xml:space="preserve">Kaiken tämän alullepanija oli tietenkin Jure Apih.</w:t>
        <w:br/>
        <w:t xml:space="preserve">@soz_si</w:t>
        <w:br/>
        <w:t xml:space="preserve">https://t.co/G2sGtDgnZw</w:t>
      </w:r>
    </w:p>
    <w:p>
      <w:r>
        <w:rPr>
          <w:b/>
          <w:u w:val="single"/>
        </w:rPr>
        <w:t xml:space="preserve">717945</w:t>
      </w:r>
    </w:p>
    <w:p>
      <w:r>
        <w:t xml:space="preserve">@msedej @RevijaReporter @NovaSlovenija @IgorGoste Puolueeseen pääsevät parlamenttiin ja sille antavat valtaa äänestäjät, eivät jäsenet.</w:t>
      </w:r>
    </w:p>
    <w:p>
      <w:r>
        <w:rPr>
          <w:b/>
          <w:u w:val="single"/>
        </w:rPr>
        <w:t xml:space="preserve">717946</w:t>
      </w:r>
    </w:p>
    <w:p>
      <w:r>
        <w:t xml:space="preserve">@peter_pec @MiranStajerc @toplovodar Kuunneltu. Tunnelit häiritsivät hieman, mutta se oli mielenkiintoinen.</w:t>
      </w:r>
    </w:p>
    <w:p>
      <w:r>
        <w:rPr>
          <w:b/>
          <w:u w:val="single"/>
        </w:rPr>
        <w:t xml:space="preserve">717947</w:t>
      </w:r>
    </w:p>
    <w:p>
      <w:r>
        <w:t xml:space="preserve">Näitkö, miten Juncker kähmi Plenkovicin persettä ja antoi jonkun muun sanoa, ettei hän ole homo.</w:t>
      </w:r>
    </w:p>
    <w:p>
      <w:r>
        <w:rPr>
          <w:b/>
          <w:u w:val="single"/>
        </w:rPr>
        <w:t xml:space="preserve">717948</w:t>
      </w:r>
    </w:p>
    <w:p>
      <w:r>
        <w:t xml:space="preserve">@ninasft Riisu vaatteesi nähdäksesi, pidätkö todella itsestäsi, jos pidät alusvaatteista.</w:t>
      </w:r>
    </w:p>
    <w:p>
      <w:r>
        <w:rPr>
          <w:b/>
          <w:u w:val="single"/>
        </w:rPr>
        <w:t xml:space="preserve">717949</w:t>
      </w:r>
    </w:p>
    <w:p>
      <w:r>
        <w:t xml:space="preserve">Ehkä sellainen, joka nostaa heidän älykkyysosamääräänsä? Kysyitkö vanhemmiltasi, mitä he syöttivät sinulle? https://t.co/RpPf2ezxkf</w:t>
      </w:r>
    </w:p>
    <w:p>
      <w:r>
        <w:rPr>
          <w:b/>
          <w:u w:val="single"/>
        </w:rPr>
        <w:t xml:space="preserve">717950</w:t>
      </w:r>
    </w:p>
    <w:p>
      <w:r>
        <w:t xml:space="preserve">@Medeja_7 Venäjän tai Bulgarian! Hän käskee meskalaisia sammuttamaan sähkölaitteet töiden ajaksi. 🤔</w:t>
      </w:r>
    </w:p>
    <w:p>
      <w:r>
        <w:rPr>
          <w:b/>
          <w:u w:val="single"/>
        </w:rPr>
        <w:t xml:space="preserve">717951</w:t>
      </w:r>
    </w:p>
    <w:p>
      <w:r>
        <w:t xml:space="preserve">Jos tämä uusi omenakello voi todella ennustaa syksyn, tarvitsen sitä. Kiireellinen. Kiipeilyyn palmupuihin tai pääni päällä seisomiseen. #xmasissoon</w:t>
      </w:r>
    </w:p>
    <w:p>
      <w:r>
        <w:rPr>
          <w:b/>
          <w:u w:val="single"/>
        </w:rPr>
        <w:t xml:space="preserve">717952</w:t>
      </w:r>
    </w:p>
    <w:p>
      <w:r>
        <w:t xml:space="preserve">@BernardBrscic Jos et pidä jostain, palaa sinne, mistä tulit! Joku maassamme ei puhu meille järkeä!</w:t>
      </w:r>
    </w:p>
    <w:p>
      <w:r>
        <w:rPr>
          <w:b/>
          <w:u w:val="single"/>
        </w:rPr>
        <w:t xml:space="preserve">717953</w:t>
      </w:r>
    </w:p>
    <w:p>
      <w:r>
        <w:t xml:space="preserve">@SanjaLT Se on yleensä totta. He eivät ole antaneet periksi tai myyneet itseään.</w:t>
      </w:r>
    </w:p>
    <w:p>
      <w:r>
        <w:rPr>
          <w:b/>
          <w:u w:val="single"/>
        </w:rPr>
        <w:t xml:space="preserve">717954</w:t>
      </w:r>
    </w:p>
    <w:p>
      <w:r>
        <w:t xml:space="preserve">@mojcaskrinjar Čeferinillä on luultavasti hieman enemmän suolaa, mutta en tiedä, mihin tuuli vie hänen suihkunsa.</w:t>
      </w:r>
    </w:p>
    <w:p>
      <w:r>
        <w:rPr>
          <w:b/>
          <w:u w:val="single"/>
        </w:rPr>
        <w:t xml:space="preserve">717955</w:t>
      </w:r>
    </w:p>
    <w:p>
      <w:r>
        <w:t xml:space="preserve">@BojanPozar Häpeällistä, mitä meillä on korkeilla paikoilla tänään. Sam on "suurin" paskiainen.</w:t>
      </w:r>
    </w:p>
    <w:p>
      <w:r>
        <w:rPr>
          <w:b/>
          <w:u w:val="single"/>
        </w:rPr>
        <w:t xml:space="preserve">717956</w:t>
      </w:r>
    </w:p>
    <w:p>
      <w:r>
        <w:t xml:space="preserve">@MinHealth Miksi he eivät saa erikoisalaa heti. Asiantuntijoista on pulaa.</w:t>
      </w:r>
    </w:p>
    <w:p>
      <w:r>
        <w:rPr>
          <w:b/>
          <w:u w:val="single"/>
        </w:rPr>
        <w:t xml:space="preserve">717957</w:t>
      </w:r>
    </w:p>
    <w:p>
      <w:r>
        <w:t xml:space="preserve">Voyego lupaa häiriöitä lentoliikenteeseen ja maaliikenteeseen https://t.co/mmLui8Pnro</w:t>
      </w:r>
    </w:p>
    <w:p>
      <w:r>
        <w:rPr>
          <w:b/>
          <w:u w:val="single"/>
        </w:rPr>
        <w:t xml:space="preserve">717958</w:t>
      </w:r>
    </w:p>
    <w:p>
      <w:r>
        <w:t xml:space="preserve">Making of ...</w:t>
        <w:t xml:space="preserve">#3 - Toistetaan harjoitus ilman sadetta</w:t>
        <w:br/>
        <w:t xml:space="preserve">with Rajzefiber by Blacklime</w:t>
      </w:r>
    </w:p>
    <w:p>
      <w:r>
        <w:rPr>
          <w:b/>
          <w:u w:val="single"/>
        </w:rPr>
        <w:t xml:space="preserve">717959</w:t>
      </w:r>
    </w:p>
    <w:p>
      <w:r>
        <w:t xml:space="preserve">He polttavat vaatteita, koska he eivät myy niitä. Joskus he vain heittävät viljan mereen. #success ofcapitalism</w:t>
      </w:r>
    </w:p>
    <w:p>
      <w:r>
        <w:rPr>
          <w:b/>
          <w:u w:val="single"/>
        </w:rPr>
        <w:t xml:space="preserve">717960</w:t>
      </w:r>
    </w:p>
    <w:p>
      <w:r>
        <w:t xml:space="preserve">@lucijausaj Kuinka punaiset ovat aivopesseet meidät:) Kaikkialla sanotaan "ennen Kristusta" eKr. vain täällä "eKr.".</w:t>
      </w:r>
    </w:p>
    <w:p>
      <w:r>
        <w:rPr>
          <w:b/>
          <w:u w:val="single"/>
        </w:rPr>
        <w:t xml:space="preserve">717961</w:t>
      </w:r>
    </w:p>
    <w:p>
      <w:r>
        <w:t xml:space="preserve">@StrankaSMC @MiroCerar @STA_novice @EU_Commission Kun hän sanoo sen, siitä tulee jotain. EY kyynelehtien ja ylös puun latvaan.</w:t>
      </w:r>
    </w:p>
    <w:p>
      <w:r>
        <w:rPr>
          <w:b/>
          <w:u w:val="single"/>
        </w:rPr>
        <w:t xml:space="preserve">717962</w:t>
      </w:r>
    </w:p>
    <w:p>
      <w:r>
        <w:t xml:space="preserve">Turvallisen ja mukavan ajon varmistamiseksi. Ole turvassa pyörälläsi ja hanki peili, jotta tiedät, mitä takanasi tapahtuu. Sopii kaikille polkupyörille.</w:t>
      </w:r>
    </w:p>
    <w:p>
      <w:r>
        <w:rPr>
          <w:b/>
          <w:u w:val="single"/>
        </w:rPr>
        <w:t xml:space="preserve">717963</w:t>
      </w:r>
    </w:p>
    <w:p>
      <w:r>
        <w:t xml:space="preserve">@ZmagoPlemeniti olisi parempi näyttää chavit, jotka olette tuoneet maahan ja jotka muun muassa hallitsevat meitä. myös teidän sns:stänne.</w:t>
      </w:r>
    </w:p>
    <w:p>
      <w:r>
        <w:rPr>
          <w:b/>
          <w:u w:val="single"/>
        </w:rPr>
        <w:t xml:space="preserve">717964</w:t>
      </w:r>
    </w:p>
    <w:p>
      <w:r>
        <w:t xml:space="preserve">@ZeusBog Primejdun mutta sinulta puuttuu paljon! Voisit aloittaa isoilla kirjaimilla!</w:t>
      </w:r>
    </w:p>
    <w:p>
      <w:r>
        <w:rPr>
          <w:b/>
          <w:u w:val="single"/>
        </w:rPr>
        <w:t xml:space="preserve">717965</w:t>
      </w:r>
    </w:p>
    <w:p>
      <w:r>
        <w:t xml:space="preserve">One Transistor on tuskin ohi, ja odotan jo seuraavaa. Vinkkinä oli, että seuraavalla kerralla mennään Novo Mestoon. 🤔 #tranzistorium #marsowci</w:t>
      </w:r>
    </w:p>
    <w:p>
      <w:r>
        <w:rPr>
          <w:b/>
          <w:u w:val="single"/>
        </w:rPr>
        <w:t xml:space="preserve">717966</w:t>
      </w:r>
    </w:p>
    <w:p>
      <w:r>
        <w:t xml:space="preserve">Mutta onnistuivatko liikemiehet selviytymään päivästä ilman hyvää ja halpaa kahvia ja lounasta? Mutta onko heillä aina 3 ruokalistaa ja kasvissyöjä # kysyn itseltäni.</w:t>
      </w:r>
    </w:p>
    <w:p>
      <w:r>
        <w:rPr>
          <w:b/>
          <w:u w:val="single"/>
        </w:rPr>
        <w:t xml:space="preserve">717967</w:t>
      </w:r>
    </w:p>
    <w:p>
      <w:r>
        <w:t xml:space="preserve">@JJansaSDS @vladaRS @sarecmarjan Suuri juliste, joka kertoo kaiken. Silti liian pieni monille.</w:t>
      </w:r>
    </w:p>
    <w:p>
      <w:r>
        <w:rPr>
          <w:b/>
          <w:u w:val="single"/>
        </w:rPr>
        <w:t xml:space="preserve">717968</w:t>
      </w:r>
    </w:p>
    <w:p>
      <w:r>
        <w:t xml:space="preserve">Huomio, älä häiritse→ jakki masturboi ja tarvitsee puhdasta rauhaa. Tai voit lisätä kuvan Janezista, hän valmistuu nopeammin https://t.co/rJaVhvpLOh</w:t>
      </w:r>
    </w:p>
    <w:p>
      <w:r>
        <w:rPr>
          <w:b/>
          <w:u w:val="single"/>
        </w:rPr>
        <w:t xml:space="preserve">717969</w:t>
      </w:r>
    </w:p>
    <w:p>
      <w:r>
        <w:t xml:space="preserve">Onko vain minun mielestäni outoa, että #Adient ylpeilee sillä, että se on palkannut tuotantoasianajajan? @RTV_Slovenia #narobesvet #narobesvet</w:t>
      </w:r>
    </w:p>
    <w:p>
      <w:r>
        <w:rPr>
          <w:b/>
          <w:u w:val="single"/>
        </w:rPr>
        <w:t xml:space="preserve">717970</w:t>
      </w:r>
    </w:p>
    <w:p>
      <w:r>
        <w:t xml:space="preserve">Šidissä Belgradista tulevia pakolaisia kuljettavat bussit jonottavat. Myös viereisellä Ilincin risteyksellä on suuri ruuhka. @Zurnal_24</w:t>
      </w:r>
    </w:p>
    <w:p>
      <w:r>
        <w:rPr>
          <w:b/>
          <w:u w:val="single"/>
        </w:rPr>
        <w:t xml:space="preserve">717971</w:t>
      </w:r>
    </w:p>
    <w:p>
      <w:r>
        <w:t xml:space="preserve">@STA_News Hyvällä liitolla he ovat pysyvästi sairauslomalla! Ei mitään sulaketta, koska se menee niiltä, jotka tekevät työtä, tuhlaajiin!</w:t>
      </w:r>
    </w:p>
    <w:p>
      <w:r>
        <w:rPr>
          <w:b/>
          <w:u w:val="single"/>
        </w:rPr>
        <w:t xml:space="preserve">717972</w:t>
      </w:r>
    </w:p>
    <w:p>
      <w:r>
        <w:t xml:space="preserve">@vmatijevec @zaslovenijo2 KRIVOOOOOOOOOO-SOOOODJE</w:t>
        <w:br/>
        <w:br/>
        <w:t xml:space="preserve">*pitää 2 taivutettua nivelrikkoista sormea ilmassa ja näyttää selkäänsä House of Shame:lle 😂</w:t>
      </w:r>
    </w:p>
    <w:p>
      <w:r>
        <w:rPr>
          <w:b/>
          <w:u w:val="single"/>
        </w:rPr>
        <w:t xml:space="preserve">717973</w:t>
      </w:r>
    </w:p>
    <w:p>
      <w:r>
        <w:t xml:space="preserve">Luonnosta otettu?  Minne ne laitetaan? Fužinelle. Kansan puutarhaan. Vai vain Gregorčičeva-kadulle? https://t.co/wAeTokdnhn</w:t>
      </w:r>
    </w:p>
    <w:p>
      <w:r>
        <w:rPr>
          <w:b/>
          <w:u w:val="single"/>
        </w:rPr>
        <w:t xml:space="preserve">717974</w:t>
      </w:r>
    </w:p>
    <w:p>
      <w:r>
        <w:t xml:space="preserve">Kobrat ulkona, Guberac Jr. takaisin kentälle. Kao ei tiennyt mitään. https://t.co/nzgzrDYWii #cobra</w:t>
      </w:r>
    </w:p>
    <w:p>
      <w:r>
        <w:rPr>
          <w:b/>
          <w:u w:val="single"/>
        </w:rPr>
        <w:t xml:space="preserve">717975</w:t>
      </w:r>
    </w:p>
    <w:p>
      <w:r>
        <w:t xml:space="preserve">Oroslan hyvästelee.</w:t>
        <w:t xml:space="preserve">Tänään klo 19.15 viimeisen kerran!</w:t>
        <w:br/>
        <w:t xml:space="preserve">https://t.co/tOgGUawgEq https://t.co/3skFzhTgM6</w:t>
      </w:r>
    </w:p>
    <w:p>
      <w:r>
        <w:rPr>
          <w:b/>
          <w:u w:val="single"/>
        </w:rPr>
        <w:t xml:space="preserve">717976</w:t>
      </w:r>
    </w:p>
    <w:p>
      <w:r>
        <w:t xml:space="preserve">@strankalevica Mene taloustieteen seminaariin ja ota puoluetoverisi mukaan, sillä tietämyksesi on surkea.</w:t>
      </w:r>
    </w:p>
    <w:p>
      <w:r>
        <w:rPr>
          <w:b/>
          <w:u w:val="single"/>
        </w:rPr>
        <w:t xml:space="preserve">717977</w:t>
      </w:r>
    </w:p>
    <w:p>
      <w:r>
        <w:t xml:space="preserve">@TankoJoze Järjestä bussi ja tuo trollit kellarista trstenjakovaan.</w:t>
      </w:r>
    </w:p>
    <w:p>
      <w:r>
        <w:rPr>
          <w:b/>
          <w:u w:val="single"/>
        </w:rPr>
        <w:t xml:space="preserve">717978</w:t>
      </w:r>
    </w:p>
    <w:p>
      <w:r>
        <w:t xml:space="preserve">@lukavalas Tiedättehän, mitä sanotaan. Ostaisin kaksi huilua seuraavassa korttelissa ja antaisin ne Strojanoville ilmaiseksi...</w:t>
      </w:r>
    </w:p>
    <w:p>
      <w:r>
        <w:rPr>
          <w:b/>
          <w:u w:val="single"/>
        </w:rPr>
        <w:t xml:space="preserve">717979</w:t>
      </w:r>
    </w:p>
    <w:p>
      <w:r>
        <w:t xml:space="preserve">Robottien taistelu. Euroopassa sarjojen hinta on noin 100 euroa, mikä on huomattavasti halvempaa kuin Legon... #MWC2018 https://t.co/Q4Pg3oC5TS</w:t>
      </w:r>
    </w:p>
    <w:p>
      <w:r>
        <w:rPr>
          <w:b/>
          <w:u w:val="single"/>
        </w:rPr>
        <w:t xml:space="preserve">717980</w:t>
      </w:r>
    </w:p>
    <w:p>
      <w:r>
        <w:t xml:space="preserve">@SamoGlavan anna koulunopettajan selittää hieman, miten "lapsenlapset" kärsivät. ouristien lapsenlapsista pidetään huolta.</w:t>
      </w:r>
    </w:p>
    <w:p>
      <w:r>
        <w:rPr>
          <w:b/>
          <w:u w:val="single"/>
        </w:rPr>
        <w:t xml:space="preserve">717981</w:t>
      </w:r>
    </w:p>
    <w:p>
      <w:r>
        <w:t xml:space="preserve">@zasledovalec70 No...Tule jos uskallat...Minulla on kotona savuttomia savukkeita...Pidän ne muistona...cc</w:t>
      </w:r>
    </w:p>
    <w:p>
      <w:r>
        <w:rPr>
          <w:b/>
          <w:u w:val="single"/>
        </w:rPr>
        <w:t xml:space="preserve">717982</w:t>
      </w:r>
    </w:p>
    <w:p>
      <w:r>
        <w:t xml:space="preserve">Ketä äänestäjät löivät eniten, ketä he nostivat eniten? https://t.co/utR50KK997</w:t>
      </w:r>
    </w:p>
    <w:p>
      <w:r>
        <w:rPr>
          <w:b/>
          <w:u w:val="single"/>
        </w:rPr>
        <w:t xml:space="preserve">717983</w:t>
      </w:r>
    </w:p>
    <w:p>
      <w:r>
        <w:t xml:space="preserve">Todellinen isoisä tuntee kosmisen jännityksen xOI:n avajais- ja sulkemisseremonioissa. Ja Euroviisujenkin takia. #slochi #Sochi2014</w:t>
      </w:r>
    </w:p>
    <w:p>
      <w:r>
        <w:rPr>
          <w:b/>
          <w:u w:val="single"/>
        </w:rPr>
        <w:t xml:space="preserve">717984</w:t>
      </w:r>
    </w:p>
    <w:p>
      <w:r>
        <w:t xml:space="preserve">@vmatijevec Älä itke, Vanč. ;) Mestarisi Milči on ylpeä sinusta. Teet työsi kauniisti ja uskollisesti. Ahkera. #cookie</w:t>
      </w:r>
    </w:p>
    <w:p>
      <w:r>
        <w:rPr>
          <w:b/>
          <w:u w:val="single"/>
        </w:rPr>
        <w:t xml:space="preserve">717985</w:t>
      </w:r>
    </w:p>
    <w:p>
      <w:r>
        <w:t xml:space="preserve">Ruotsi, 2017:</w:t>
        <w:br/>
        <w:br/>
        <w:t xml:space="preserve">320 ampumavälikohtausta</w:t>
        <w:br/>
        <w:t xml:space="preserve">43 kuolemaan johtanutta ampumavälikohtausta</w:t>
        <w:br/>
        <w:t xml:space="preserve">1500 hyökkäystä poliisia vastaan</w:t>
        <w:br/>
        <w:t xml:space="preserve">7230 raiskausta</w:t>
        <w:br/>
        <w:t xml:space="preserve">3000... https://t</w:t>
      </w:r>
    </w:p>
    <w:p>
      <w:r>
        <w:rPr>
          <w:b/>
          <w:u w:val="single"/>
        </w:rPr>
        <w:t xml:space="preserve">717986</w:t>
      </w:r>
    </w:p>
    <w:p>
      <w:r>
        <w:t xml:space="preserve">@jAKA_v @Bigimut Miha, se on raivattu Italian rajalle asti, valitettavasti sitä ei raivattu Italian puolella viime viikon lopulla (hiekka).</w:t>
      </w:r>
    </w:p>
    <w:p>
      <w:r>
        <w:rPr>
          <w:b/>
          <w:u w:val="single"/>
        </w:rPr>
        <w:t xml:space="preserve">717987</w:t>
      </w:r>
    </w:p>
    <w:p>
      <w:r>
        <w:t xml:space="preserve">Obrežjeen saapuu vielä noin 20 siirtolaisbussia. Slovenian poliisilla ei ole virallisia tietoja uusista tulijoista, koska Kroatia ei enää ilmoita niistä.</w:t>
      </w:r>
    </w:p>
    <w:p>
      <w:r>
        <w:rPr>
          <w:b/>
          <w:u w:val="single"/>
        </w:rPr>
        <w:t xml:space="preserve">717988</w:t>
      </w:r>
    </w:p>
    <w:p>
      <w:r>
        <w:t xml:space="preserve">@leaathenatabako No, tänään et ajanut minua ovelle, tiedätkö.Sain tunti sitten niin täyteen, että voin tuskin hengittää nyt.</w:t>
      </w:r>
    </w:p>
    <w:p>
      <w:r>
        <w:rPr>
          <w:b/>
          <w:u w:val="single"/>
        </w:rPr>
        <w:t xml:space="preserve">717989</w:t>
      </w:r>
    </w:p>
    <w:p>
      <w:r>
        <w:t xml:space="preserve">Moderndorfer tarkoittaa, että hän jatkaa siitä, mihin hän jäi. Ja juuri sitä me kaikki pelkäsimme.</w:t>
      </w:r>
    </w:p>
    <w:p>
      <w:r>
        <w:rPr>
          <w:b/>
          <w:u w:val="single"/>
        </w:rPr>
        <w:t xml:space="preserve">717990</w:t>
      </w:r>
    </w:p>
    <w:p>
      <w:r>
        <w:t xml:space="preserve">Oikein, katalonialaiset ovat itse syyllisiä kaikkiin tuleviin SEURAAMUKSIIN!!!! https://t.co/C1f22OZ7St ...!</w:t>
      </w:r>
    </w:p>
    <w:p>
      <w:r>
        <w:rPr>
          <w:b/>
          <w:u w:val="single"/>
        </w:rPr>
        <w:t xml:space="preserve">717991</w:t>
      </w:r>
    </w:p>
    <w:p>
      <w:r>
        <w:t xml:space="preserve">Kroatialaiset osaavat, mutta vasemmistolaiset slovenialaiset nuolevat Putinin persettä https://t.co/pgC74Owsb2</w:t>
      </w:r>
    </w:p>
    <w:p>
      <w:r>
        <w:rPr>
          <w:b/>
          <w:u w:val="single"/>
        </w:rPr>
        <w:t xml:space="preserve">717992</w:t>
      </w:r>
    </w:p>
    <w:p>
      <w:r>
        <w:t xml:space="preserve">@El_Messija @strankalevica Se liittyy siihen, että vain kommunistit rakentavat muureja!!!!.</w:t>
      </w:r>
    </w:p>
    <w:p>
      <w:r>
        <w:rPr>
          <w:b/>
          <w:u w:val="single"/>
        </w:rPr>
        <w:t xml:space="preserve">717993</w:t>
      </w:r>
    </w:p>
    <w:p>
      <w:r>
        <w:t xml:space="preserve">@DarinkaVrabi Oletko vegaani? He vastustavat lihansyöntiä myös omantuntonsa vuoksi. Mutta se ei tarkoita, että he voivat pakottaa muita olemaan syömättä lihaa!</w:t>
      </w:r>
    </w:p>
    <w:p>
      <w:r>
        <w:rPr>
          <w:b/>
          <w:u w:val="single"/>
        </w:rPr>
        <w:t xml:space="preserve">717994</w:t>
      </w:r>
    </w:p>
    <w:p>
      <w:r>
        <w:t xml:space="preserve">#IzborMMeseca: Cornyn ensimmäinen viestintäkampanja Sloveniassa</w:t>
        <w:br/>
        <w:t xml:space="preserve">@ENKIagency</w:t>
        <w:br/>
        <w:t xml:space="preserve">https://t.co/mz4NN6QoXt</w:t>
      </w:r>
    </w:p>
    <w:p>
      <w:r>
        <w:rPr>
          <w:b/>
          <w:u w:val="single"/>
        </w:rPr>
        <w:t xml:space="preserve">717995</w:t>
      </w:r>
    </w:p>
    <w:p>
      <w:r>
        <w:t xml:space="preserve">@matejzalar Kongresacin Zvezdassa hän kirjaimellisesti nai kaikkien äitejä viime kerralla. Niin uuvuttavaa, että halusin mennä läimäyttämään häntä ja työntää hänet pois.</w:t>
      </w:r>
    </w:p>
    <w:p>
      <w:r>
        <w:rPr>
          <w:b/>
          <w:u w:val="single"/>
        </w:rPr>
        <w:t xml:space="preserve">717996</w:t>
      </w:r>
    </w:p>
    <w:p>
      <w:r>
        <w:t xml:space="preserve">Huomaan, että Ljubljanan punaiset pylväät ovat kauniisti pystyssä. On helpompaa heittää keppi päälle ja vetää kommunisti ylös. Kiitettävää.</w:t>
      </w:r>
    </w:p>
    <w:p>
      <w:r>
        <w:rPr>
          <w:b/>
          <w:u w:val="single"/>
        </w:rPr>
        <w:t xml:space="preserve">717997</w:t>
      </w:r>
    </w:p>
    <w:p>
      <w:r>
        <w:t xml:space="preserve">Kaikki neljä maailmanlopun ratsumiestä kummittelevat Jemenissä https://t.co/aYKsEzw8hY https://t.co/Nv1g6DX01v https://t.co/Nv1g6DX01v</w:t>
      </w:r>
    </w:p>
    <w:p>
      <w:r>
        <w:rPr>
          <w:b/>
          <w:u w:val="single"/>
        </w:rPr>
        <w:t xml:space="preserve">717998</w:t>
      </w:r>
    </w:p>
    <w:p>
      <w:r>
        <w:t xml:space="preserve">Eräällä lukijalla on ongelma kauppiaiden kanssa, jotka ovat vastanneet täysin sopimattomasti valitukseen huonosti toimivista ja... https://t.co/kDDkWv6p01...</w:t>
      </w:r>
    </w:p>
    <w:p>
      <w:r>
        <w:rPr>
          <w:b/>
          <w:u w:val="single"/>
        </w:rPr>
        <w:t xml:space="preserve">717999</w:t>
      </w:r>
    </w:p>
    <w:p>
      <w:r>
        <w:t xml:space="preserve">@motobrane voisiko joku lähettää kuvan TNP:n mustasta rakennetusta kommuunityylisestä viikonlopusta?</w:t>
      </w:r>
    </w:p>
    <w:p>
      <w:r>
        <w:rPr>
          <w:b/>
          <w:u w:val="single"/>
        </w:rPr>
        <w:t xml:space="preserve">718000</w:t>
      </w:r>
    </w:p>
    <w:p>
      <w:r>
        <w:t xml:space="preserve">@DARS_SI Tällaisia käännekohtia on ollut ja olisi tehty, jos JJ olisi ollut PV. 100% kalliimpia vinjettejä aikaan arvaa mikä!!!!</w:t>
      </w:r>
    </w:p>
    <w:p>
      <w:r>
        <w:rPr>
          <w:b/>
          <w:u w:val="single"/>
        </w:rPr>
        <w:t xml:space="preserve">718001</w:t>
      </w:r>
    </w:p>
    <w:p>
      <w:r>
        <w:t xml:space="preserve">@AfneGunca16 @RichieKis Totta, mutta entä jos sinkut eivät seisoisi keskellä puutarhaa... ja he haluaisivat syödä ja juoda 😉</w:t>
      </w:r>
    </w:p>
    <w:p>
      <w:r>
        <w:rPr>
          <w:b/>
          <w:u w:val="single"/>
        </w:rPr>
        <w:t xml:space="preserve">718002</w:t>
      </w:r>
    </w:p>
    <w:p>
      <w:r>
        <w:t xml:space="preserve">@DarkoErmenc Näin se on.  Vain kääpiöt (moraaliset jne.) alkavat painostaa ihmisiä, kun he tulevat hulluiksi!</w:t>
        <w:br/>
        <w:t xml:space="preserve"> Korruptoitunut!</w:t>
        <w:br/>
        <w:t xml:space="preserve"> Kahdesti!</w:t>
      </w:r>
    </w:p>
    <w:p>
      <w:r>
        <w:rPr>
          <w:b/>
          <w:u w:val="single"/>
        </w:rPr>
        <w:t xml:space="preserve">718003</w:t>
      </w:r>
    </w:p>
    <w:p>
      <w:r>
        <w:t xml:space="preserve">Ahmed on fiksu ja kykenevä....SUPER!...takaisin Syyriaan hänen kanssaan heti...hänen maansa tarvitsee tällaisia ihmisiä sodan jälkeen!</w:t>
      </w:r>
    </w:p>
    <w:p>
      <w:r>
        <w:rPr>
          <w:b/>
          <w:u w:val="single"/>
        </w:rPr>
        <w:t xml:space="preserve">718004</w:t>
      </w:r>
    </w:p>
    <w:p>
      <w:r>
        <w:t xml:space="preserve">@ciro_ciril @jurijsimac Communjarsky, ymmärretty. Mutta näetkö itsesi objektiivisena toimittajana?</w:t>
      </w:r>
    </w:p>
    <w:p>
      <w:r>
        <w:rPr>
          <w:b/>
          <w:u w:val="single"/>
        </w:rPr>
        <w:t xml:space="preserve">718005</w:t>
      </w:r>
    </w:p>
    <w:p>
      <w:r>
        <w:t xml:space="preserve">Erjavec vietti niin paljon aikaa teeskennellen olevansa Jankovičin sukupuolitauti . . .</w:t>
      </w:r>
    </w:p>
    <w:p>
      <w:r>
        <w:rPr>
          <w:b/>
          <w:u w:val="single"/>
        </w:rPr>
        <w:t xml:space="preserve">718006</w:t>
      </w:r>
    </w:p>
    <w:p>
      <w:r>
        <w:t xml:space="preserve">@cnfrmstA En usko, että he voivat juoda itsensä humalaan siitä, että he valitsivat Trumpin, joten Venäjän salaliitto on kätevä.</w:t>
      </w:r>
    </w:p>
    <w:p>
      <w:r>
        <w:rPr>
          <w:b/>
          <w:u w:val="single"/>
        </w:rPr>
        <w:t xml:space="preserve">718007</w:t>
      </w:r>
    </w:p>
    <w:p>
      <w:r>
        <w:t xml:space="preserve">@powersmoothie Paitsi jos pidät PV:stäsi hieman sinertävänä ja halusit mustaa ja mustaa. Ymmärrän sen. Se on todella qurac.</w:t>
      </w:r>
    </w:p>
    <w:p>
      <w:r>
        <w:rPr>
          <w:b/>
          <w:u w:val="single"/>
        </w:rPr>
        <w:t xml:space="preserve">718008</w:t>
      </w:r>
    </w:p>
    <w:p>
      <w:r>
        <w:t xml:space="preserve">@zelenilka En muistanut. Minun on tehtävä kuulokkeista installaatio... seinälle kiinnitettynä.</w:t>
      </w:r>
    </w:p>
    <w:p>
      <w:r>
        <w:rPr>
          <w:b/>
          <w:u w:val="single"/>
        </w:rPr>
        <w:t xml:space="preserve">718009</w:t>
      </w:r>
    </w:p>
    <w:p>
      <w:r>
        <w:t xml:space="preserve">@lucijausaj Bobovnikilla ei ole energiaa, hän on antipateettinen, jähmettynyt, paisunut kaveri, joka tylsästi, katsomattomasti hallinnoi miljonääriä.</w:t>
      </w:r>
    </w:p>
    <w:p>
      <w:r>
        <w:rPr>
          <w:b/>
          <w:u w:val="single"/>
        </w:rPr>
        <w:t xml:space="preserve">718010</w:t>
      </w:r>
    </w:p>
    <w:p>
      <w:r>
        <w:t xml:space="preserve">Wonder Boys A WONDER BOYS WORLD _ WEDDING WALK https://t.co/CC9pRTfxZ0 via @YouTube</w:t>
      </w:r>
    </w:p>
    <w:p>
      <w:r>
        <w:rPr>
          <w:b/>
          <w:u w:val="single"/>
        </w:rPr>
        <w:t xml:space="preserve">718011</w:t>
      </w:r>
    </w:p>
    <w:p>
      <w:r>
        <w:t xml:space="preserve">@marinmedak Mielenkiintoista! Visoki Dečanin luostari selvisi 500 vuotta turkkilaisten alaisuudessa vahingoittumattomana. Mutta KFOR:n on vartioitava sitä "sivistyneiltä" siptareilta!</w:t>
      </w:r>
    </w:p>
    <w:p>
      <w:r>
        <w:rPr>
          <w:b/>
          <w:u w:val="single"/>
        </w:rPr>
        <w:t xml:space="preserve">718012</w:t>
      </w:r>
    </w:p>
    <w:p>
      <w:r>
        <w:t xml:space="preserve">JUIKKI KERROS! Herkullinen tuoksu, johon voi torkahtaa stressaavimpina päivinä. https://t.co/McFeLfg8go.</w:t>
      </w:r>
    </w:p>
    <w:p>
      <w:r>
        <w:rPr>
          <w:b/>
          <w:u w:val="single"/>
        </w:rPr>
        <w:t xml:space="preserve">718013</w:t>
      </w:r>
    </w:p>
    <w:p>
      <w:r>
        <w:t xml:space="preserve">Pelaan parhaillaan Biathlon Maniaa. Tule mukaan ja yritä voittaa minut! https://t.co/PKw55SdG6v</w:t>
      </w:r>
    </w:p>
    <w:p>
      <w:r>
        <w:rPr>
          <w:b/>
          <w:u w:val="single"/>
        </w:rPr>
        <w:t xml:space="preserve">718014</w:t>
      </w:r>
    </w:p>
    <w:p>
      <w:r>
        <w:t xml:space="preserve">Hän tapasi kuuman tytön ja meni tämän kanssa hotelliin ja asensi kameran! Et usko, mitä hän sai kiinni... https://t.co/z6tvzCSKwk...</w:t>
      </w:r>
    </w:p>
    <w:p>
      <w:r>
        <w:rPr>
          <w:b/>
          <w:u w:val="single"/>
        </w:rPr>
        <w:t xml:space="preserve">718015</w:t>
      </w:r>
    </w:p>
    <w:p>
      <w:r>
        <w:t xml:space="preserve">Mitä nämä 4 kommunistia tekevät täällä, he eivät kuulu EU:hun, he eivät marssi siellä. https://t.co/eQQVE5gnRz</w:t>
      </w:r>
    </w:p>
    <w:p>
      <w:r>
        <w:rPr>
          <w:b/>
          <w:u w:val="single"/>
        </w:rPr>
        <w:t xml:space="preserve">718016</w:t>
      </w:r>
    </w:p>
    <w:p>
      <w:r>
        <w:t xml:space="preserve">"Miten ratkaisisit konkreettisesti terveydenhuollon ongelman?".</w:t>
        <w:br/>
        <w:t xml:space="preserve">Zidanšek :'hyvällä tahdolla' #tarča</w:t>
        <w:br/>
        <w:t xml:space="preserve">...hyvä tahto on parasta, kirjoita tämä ylös itsellesi..</w:t>
      </w:r>
    </w:p>
    <w:p>
      <w:r>
        <w:rPr>
          <w:b/>
          <w:u w:val="single"/>
        </w:rPr>
        <w:t xml:space="preserve">718017</w:t>
      </w:r>
    </w:p>
    <w:p>
      <w:r>
        <w:t xml:space="preserve">Napoleon sanoi, että tavalliset surffaajat, mitä se sitten tarkoittaakin, nukkuvat 4 tuntia. Olen laskeutuja, ja vieläpä normaali sellainen! 😊</w:t>
      </w:r>
    </w:p>
    <w:p>
      <w:r>
        <w:rPr>
          <w:b/>
          <w:u w:val="single"/>
        </w:rPr>
        <w:t xml:space="preserve">718018</w:t>
      </w:r>
    </w:p>
    <w:p>
      <w:r>
        <w:t xml:space="preserve">@ZanMahnic He perustivat yhden, mutta se kuivui välittömästi. On helpompaa suolata järkeä rannalta kuin uida haiden keskellä.</w:t>
      </w:r>
    </w:p>
    <w:p>
      <w:r>
        <w:rPr>
          <w:b/>
          <w:u w:val="single"/>
        </w:rPr>
        <w:t xml:space="preserve">718019</w:t>
      </w:r>
    </w:p>
    <w:p>
      <w:r>
        <w:t xml:space="preserve">@DKaloh Millainen se tulee olemaan ? Luultavasti sosialistisempi kuin YU oli ja vielä tunkkaisempi !?</w:t>
      </w:r>
    </w:p>
    <w:p>
      <w:r>
        <w:rPr>
          <w:b/>
          <w:u w:val="single"/>
        </w:rPr>
        <w:t xml:space="preserve">718020</w:t>
      </w:r>
    </w:p>
    <w:p>
      <w:r>
        <w:t xml:space="preserve">Nyt BP:n pitäisi vuokrata mainos, joka olisi periaatteessa suora uusinta, jotta ihmiset näkisivät, kuinka kaksi vastakkaista ehdokasta hierovat nenäänsä toistensa kasvoihin #judgement</w:t>
      </w:r>
    </w:p>
    <w:p>
      <w:r>
        <w:rPr>
          <w:b/>
          <w:u w:val="single"/>
        </w:rPr>
        <w:t xml:space="preserve">718021</w:t>
      </w:r>
    </w:p>
    <w:p>
      <w:r>
        <w:t xml:space="preserve">@sgsonjasg Prosentit katetaan vain niiden keskinäisellä lupauksella, jonka ei välttämättä tarvitse toteutua. Se riippuu olosuhteista.</w:t>
      </w:r>
    </w:p>
    <w:p>
      <w:r>
        <w:rPr>
          <w:b/>
          <w:u w:val="single"/>
        </w:rPr>
        <w:t xml:space="preserve">718022</w:t>
      </w:r>
    </w:p>
    <w:p>
      <w:r>
        <w:t xml:space="preserve">@KorsikaB En tiennyt, että "punaiset" tekivät myös paljon asekauppaa Balkanilla ja täyttivät yksityisiä taskujaan!</w:t>
      </w:r>
    </w:p>
    <w:p>
      <w:r>
        <w:rPr>
          <w:b/>
          <w:u w:val="single"/>
        </w:rPr>
        <w:t xml:space="preserve">718023</w:t>
      </w:r>
    </w:p>
    <w:p>
      <w:r>
        <w:t xml:space="preserve">Se outo hetki, kun huomaat olevasi kahden ihmisen välissä, jotka tervehtivät toisiaan kaukaa, ja vilkutat takaisin toiselle heistä.</w:t>
      </w:r>
    </w:p>
    <w:p>
      <w:r>
        <w:rPr>
          <w:b/>
          <w:u w:val="single"/>
        </w:rPr>
        <w:t xml:space="preserve">718024</w:t>
      </w:r>
    </w:p>
    <w:p>
      <w:r>
        <w:t xml:space="preserve">Turkkilaiset jalkapalloilijat tervehtivät terrorismia keskellä EP-karsintoja 😢 https://t.co/kQHeSO5tmi</w:t>
      </w:r>
    </w:p>
    <w:p>
      <w:r>
        <w:rPr>
          <w:b/>
          <w:u w:val="single"/>
        </w:rPr>
        <w:t xml:space="preserve">718025</w:t>
      </w:r>
    </w:p>
    <w:p>
      <w:r>
        <w:t xml:space="preserve">@norakrava Kapitalismi on kaikkein täydellisin järjestelmä. Mikään muu ei salli tällaisia manöövereitä. Siksi rakastamme järjestelmää.</w:t>
      </w:r>
    </w:p>
    <w:p>
      <w:r>
        <w:rPr>
          <w:b/>
          <w:u w:val="single"/>
        </w:rPr>
        <w:t xml:space="preserve">718026</w:t>
      </w:r>
    </w:p>
    <w:p>
      <w:r>
        <w:t xml:space="preserve">@Slovenka2be Rajtam d s n raja liian gvišna u tala soj ubladvajne. :D B uhkava toinen kn odotetaan ja sanotaan, että hän on nolla gruntova. :P</w:t>
      </w:r>
    </w:p>
    <w:p>
      <w:r>
        <w:rPr>
          <w:b/>
          <w:u w:val="single"/>
        </w:rPr>
        <w:t xml:space="preserve">718027</w:t>
      </w:r>
    </w:p>
    <w:p>
      <w:r>
        <w:t xml:space="preserve">Euroviisuista on tullut todellinen outouden LGBT-paraati. Outo on IN, keskinkertainen on OUT.</w:t>
      </w:r>
    </w:p>
    <w:p>
      <w:r>
        <w:rPr>
          <w:b/>
          <w:u w:val="single"/>
        </w:rPr>
        <w:t xml:space="preserve">718028</w:t>
      </w:r>
    </w:p>
    <w:p>
      <w:r>
        <w:t xml:space="preserve">@gfajdi @luksuz @pengovsky @DC43 Aaaa...koska minä katselin ja se ei liikkunut trollirummuista!</w:t>
      </w:r>
    </w:p>
    <w:p>
      <w:r>
        <w:rPr>
          <w:b/>
          <w:u w:val="single"/>
        </w:rPr>
        <w:t xml:space="preserve">718029</w:t>
      </w:r>
    </w:p>
    <w:p>
      <w:r>
        <w:t xml:space="preserve">@El_Messija @BojanRegouc @IvanSimi3 Vielä menossa? kriegskamerad oli tervehdys sotilaiden keskuudessa, natsien keskuudessa se oli parteigenosse.</w:t>
      </w:r>
    </w:p>
    <w:p>
      <w:r>
        <w:rPr>
          <w:b/>
          <w:u w:val="single"/>
        </w:rPr>
        <w:t xml:space="preserve">718030</w:t>
      </w:r>
    </w:p>
    <w:p>
      <w:r>
        <w:t xml:space="preserve">Katiceva huolehtii vain omista.S.Šestanille maksetaan kiistanalaisia korvauksia.Eikä palomiehille ole rahaa?! He ovat toisen luokan työntekijöitä ministerin rinnalla.</w:t>
      </w:r>
    </w:p>
    <w:p>
      <w:r>
        <w:rPr>
          <w:b/>
          <w:u w:val="single"/>
        </w:rPr>
        <w:t xml:space="preserve">718031</w:t>
      </w:r>
    </w:p>
    <w:p>
      <w:r>
        <w:t xml:space="preserve">Naamiaisasuiset ovat tervetulleita Podvinin markkinoille lauantaina 2. maaliskuuta kello 10-12! https://t.co/IViiqRHxEO</w:t>
      </w:r>
    </w:p>
    <w:p>
      <w:r>
        <w:rPr>
          <w:b/>
          <w:u w:val="single"/>
        </w:rPr>
        <w:t xml:space="preserve">718032</w:t>
      </w:r>
    </w:p>
    <w:p>
      <w:r>
        <w:t xml:space="preserve">(KOMMENTTI) Tohtori Ivan Štuhec Ognjišče-radiolle: Poliittinen opportunismi on Slovenian politiikan haava https://t.co/vpvqdYErdL</w:t>
      </w:r>
    </w:p>
    <w:p>
      <w:r>
        <w:rPr>
          <w:b/>
          <w:u w:val="single"/>
        </w:rPr>
        <w:t xml:space="preserve">718033</w:t>
      </w:r>
    </w:p>
    <w:p>
      <w:r>
        <w:t xml:space="preserve">@Trdosrcnez Kun muut vieraat alkavat tilata ruokaa, on luultavasti aika lähteä pois täältä.</w:t>
      </w:r>
    </w:p>
    <w:p>
      <w:r>
        <w:rPr>
          <w:b/>
          <w:u w:val="single"/>
        </w:rPr>
        <w:t xml:space="preserve">718034</w:t>
      </w:r>
    </w:p>
    <w:p>
      <w:r>
        <w:t xml:space="preserve">@KovacRebeka @NeuroVirtu @LahovnikMatej En näe, missä he näkevät SLO:n oikeistopuolueen ja ovat takomassa jonkinlaista oikeistoa, joka ei ole sitä</w:t>
      </w:r>
    </w:p>
    <w:p>
      <w:r>
        <w:rPr>
          <w:b/>
          <w:u w:val="single"/>
        </w:rPr>
        <w:t xml:space="preserve">718035</w:t>
      </w:r>
    </w:p>
    <w:p>
      <w:r>
        <w:t xml:space="preserve">@tiskraba Kyllä, tietenkin. Kaikki positiiviset asiat voidaan sitten vetää paskaksi primitivismin takia. Tuo ei ole ihan ok logiikka ...</w:t>
      </w:r>
    </w:p>
    <w:p>
      <w:r>
        <w:rPr>
          <w:b/>
          <w:u w:val="single"/>
        </w:rPr>
        <w:t xml:space="preserve">718036</w:t>
      </w:r>
    </w:p>
    <w:p>
      <w:r>
        <w:t xml:space="preserve">@tvitermin En edusta näitä ihmisiä. Kun avaat jotain, se on syötävä mahdollisimman pian, jotta se ei pilaannu. Perushygienia, vittuilkaa niille Pyhä Elias :)</w:t>
      </w:r>
    </w:p>
    <w:p>
      <w:r>
        <w:rPr>
          <w:b/>
          <w:u w:val="single"/>
        </w:rPr>
        <w:t xml:space="preserve">718037</w:t>
      </w:r>
    </w:p>
    <w:p>
      <w:r>
        <w:t xml:space="preserve">@SabinaZonta @AllBriefs @MiroCerar @InfoTVSLO Uskon sen, mutta henkilökohtaisesti en voi enkä kuuntele sitä, koska se on ilmaista oksentamista. Hallelujaa</w:t>
      </w:r>
    </w:p>
    <w:p>
      <w:r>
        <w:rPr>
          <w:b/>
          <w:u w:val="single"/>
        </w:rPr>
        <w:t xml:space="preserve">718038</w:t>
      </w:r>
    </w:p>
    <w:p>
      <w:r>
        <w:t xml:space="preserve">Esti näyttävän oman maalin, video #jalkapallo #jalkapallo #ligaprvakov - http://t.co/ueJqMHNU56</w:t>
      </w:r>
    </w:p>
    <w:p>
      <w:r>
        <w:rPr>
          <w:b/>
          <w:u w:val="single"/>
        </w:rPr>
        <w:t xml:space="preserve">718039</w:t>
      </w:r>
    </w:p>
    <w:p>
      <w:r>
        <w:t xml:space="preserve">@matjazg Hm, sinä naamioit 3,14, LM sanoi julkisesti "f... it" : minäkin naamioin, samoin RTV SLO, POP ei...🤔🤨😄</w:t>
      </w:r>
    </w:p>
    <w:p>
      <w:r>
        <w:rPr>
          <w:b/>
          <w:u w:val="single"/>
        </w:rPr>
        <w:t xml:space="preserve">718040</w:t>
      </w:r>
    </w:p>
    <w:p>
      <w:r>
        <w:t xml:space="preserve">@CZCBZ @TeaTeaTeaTeaTea ...ja puusepille, pakettien tekijöille, putkimiehille, sähköasentajille, maalareille ja muille käsityöläisille, jotka tulevat välittömästi.</w:t>
      </w:r>
    </w:p>
    <w:p>
      <w:r>
        <w:rPr>
          <w:b/>
          <w:u w:val="single"/>
        </w:rPr>
        <w:t xml:space="preserve">718041</w:t>
      </w:r>
    </w:p>
    <w:p>
      <w:r>
        <w:t xml:space="preserve">@powersmoothie Heität yhden kaikille, kun potkit heitä, koska et nähnyt heitä, koska räjäytät peilistä.</w:t>
      </w:r>
    </w:p>
    <w:p>
      <w:r>
        <w:rPr>
          <w:b/>
          <w:u w:val="single"/>
        </w:rPr>
        <w:t xml:space="preserve">718042</w:t>
      </w:r>
    </w:p>
    <w:p>
      <w:r>
        <w:t xml:space="preserve">@staneC @lukavalas @MarjeticaM 360 miljardia EU:n tukea viljelijöille joka vuosi on seurausta mistä typerästä päätöksestä?</w:t>
      </w:r>
    </w:p>
    <w:p>
      <w:r>
        <w:rPr>
          <w:b/>
          <w:u w:val="single"/>
        </w:rPr>
        <w:t xml:space="preserve">718043</w:t>
      </w:r>
    </w:p>
    <w:p>
      <w:r>
        <w:t xml:space="preserve">Couto yritti kaikin keinoin, mutta ...ei ole mitään pahempaa kuin Liverpoolin puristuksessa 😜</w:t>
      </w:r>
    </w:p>
    <w:p>
      <w:r>
        <w:rPr>
          <w:b/>
          <w:u w:val="single"/>
        </w:rPr>
        <w:t xml:space="preserve">718044</w:t>
      </w:r>
    </w:p>
    <w:p>
      <w:r>
        <w:t xml:space="preserve">@Max970 @ANJABAHZIBERT @strankaSDS @sarecmarjan Taidan olla todella sairas kyllä! Koska olin tuon puolueen jäsen monta vuotta.....</w:t>
      </w:r>
    </w:p>
    <w:p>
      <w:r>
        <w:rPr>
          <w:b/>
          <w:u w:val="single"/>
        </w:rPr>
        <w:t xml:space="preserve">718045</w:t>
      </w:r>
    </w:p>
    <w:p>
      <w:r>
        <w:t xml:space="preserve">Oikeusasiamies kiittää Pivkan kunnan toimintaa ja ponnisteluja https://t.co/lucHlVYG0G @VaruhCPRS</w:t>
      </w:r>
    </w:p>
    <w:p>
      <w:r>
        <w:rPr>
          <w:b/>
          <w:u w:val="single"/>
        </w:rPr>
        <w:t xml:space="preserve">718046</w:t>
      </w:r>
    </w:p>
    <w:p>
      <w:r>
        <w:t xml:space="preserve">Itävaltalaiset luovat Schengen-takaiskun: he lähettävät jalkaväkipataljoonat panssaroitujen joukkojen kanssa Slovenian rajalle: https://t.co/I7IFTsQQQo</w:t>
      </w:r>
    </w:p>
    <w:p>
      <w:r>
        <w:rPr>
          <w:b/>
          <w:u w:val="single"/>
        </w:rPr>
        <w:t xml:space="preserve">718047</w:t>
      </w:r>
    </w:p>
    <w:p>
      <w:r>
        <w:t xml:space="preserve">@TankoJoze @strankaSDS Ja joitakin saksalaisia! Ennen kaikkea diesel on halvempaa Itävallassa ja Saksassa.</w:t>
      </w:r>
    </w:p>
    <w:p>
      <w:r>
        <w:rPr>
          <w:b/>
          <w:u w:val="single"/>
        </w:rPr>
        <w:t xml:space="preserve">718048</w:t>
      </w:r>
    </w:p>
    <w:p>
      <w:r>
        <w:t xml:space="preserve">Slovenialainen vuorikiipeilijä: "Suurin kiitokseni kuuluu ihanalle naiselle, jonka Jumala antoi minulle 40 vuotta sitten" https://t.co/hvNmB2p3XC</w:t>
      </w:r>
    </w:p>
    <w:p>
      <w:r>
        <w:rPr>
          <w:b/>
          <w:u w:val="single"/>
        </w:rPr>
        <w:t xml:space="preserve">718049</w:t>
      </w:r>
    </w:p>
    <w:p>
      <w:r>
        <w:t xml:space="preserve">@vinkovasle1 @StrankaLMS @strankalevica @strankaSD Törmäsi Franziin vaaleanpunaisella "sanonnalla"❗️😀</w:t>
      </w:r>
    </w:p>
    <w:p>
      <w:r>
        <w:rPr>
          <w:b/>
          <w:u w:val="single"/>
        </w:rPr>
        <w:t xml:space="preserve">718050</w:t>
      </w:r>
    </w:p>
    <w:p>
      <w:r>
        <w:t xml:space="preserve">VIDEO: Kuvamateriaali on kuvattu Las Vegasin klubilla vain tunteja ennen väitettyä raiskausta.</w:t>
        <w:br/>
        <w:t xml:space="preserve">https://t.co/m61OiyS27B</w:t>
      </w:r>
    </w:p>
    <w:p>
      <w:r>
        <w:rPr>
          <w:b/>
          <w:u w:val="single"/>
        </w:rPr>
        <w:t xml:space="preserve">718051</w:t>
      </w:r>
    </w:p>
    <w:p>
      <w:r>
        <w:t xml:space="preserve">Nämä Mariborin valtuutetut äänestivät Arsenovicin räjähdyksen puolesta! https://t.co/RDSkMZW4w5 via @Nova24TV</w:t>
      </w:r>
    </w:p>
    <w:p>
      <w:r>
        <w:rPr>
          <w:b/>
          <w:u w:val="single"/>
        </w:rPr>
        <w:t xml:space="preserve">718052</w:t>
      </w:r>
    </w:p>
    <w:p>
      <w:r>
        <w:t xml:space="preserve">@symru @WorldIs2Noisy @KatarinaDbr Työpöytä :) Toimii normaalisti FF:ssä.</w:t>
      </w:r>
    </w:p>
    <w:p>
      <w:r>
        <w:rPr>
          <w:b/>
          <w:u w:val="single"/>
        </w:rPr>
        <w:t xml:space="preserve">718053</w:t>
      </w:r>
    </w:p>
    <w:p>
      <w:r>
        <w:t xml:space="preserve">Karhun ääni katkeaa useaan otteeseen hänen puhuessaan, hän on kyynelten partaalla. Hän on tietoinen siitä, ettei hänellä ole mahdollisuuksia voittaa Zidanšekia.</w:t>
      </w:r>
    </w:p>
    <w:p>
      <w:r>
        <w:rPr>
          <w:b/>
          <w:u w:val="single"/>
        </w:rPr>
        <w:t xml:space="preserve">718054</w:t>
      </w:r>
    </w:p>
    <w:p>
      <w:r>
        <w:t xml:space="preserve">@KorsikaB Jotenkin voit silti sisällyttää vanhukset suolattuihin lihavalmisteisiin. Mutta vauvat eivät todellakaan kuulu tähän kategoriaan. #kanibalpress</w:t>
      </w:r>
    </w:p>
    <w:p>
      <w:r>
        <w:rPr>
          <w:b/>
          <w:u w:val="single"/>
        </w:rPr>
        <w:t xml:space="preserve">718055</w:t>
      </w:r>
    </w:p>
    <w:p>
      <w:r>
        <w:t xml:space="preserve">@MojcaOblacom Minulla on tunti lisää Sorška, ei väkijoukkoja, ihmiset ovat iloisia, ruoka on hyvää, puolihintainen lippu Cerknoon, voimme hiihtää off piste....</w:t>
      </w:r>
    </w:p>
    <w:p>
      <w:r>
        <w:rPr>
          <w:b/>
          <w:u w:val="single"/>
        </w:rPr>
        <w:t xml:space="preserve">718056</w:t>
      </w:r>
    </w:p>
    <w:p>
      <w:r>
        <w:t xml:space="preserve">He tekevät julkisesti pilkkaa DZ-toimikunnistamme, lainvalvontaviranomaisista ja tietenkin väestöstä. Jo nähty! https://t.co/U2cnbqo18M</w:t>
      </w:r>
    </w:p>
    <w:p>
      <w:r>
        <w:rPr>
          <w:b/>
          <w:u w:val="single"/>
        </w:rPr>
        <w:t xml:space="preserve">718057</w:t>
      </w:r>
    </w:p>
    <w:p>
      <w:r>
        <w:t xml:space="preserve">@BRajgelj Se ei tule. Jos kasvosi eivät näy, turvamiehet pyytävät sirua ihon alle.</w:t>
      </w:r>
    </w:p>
    <w:p>
      <w:r>
        <w:rPr>
          <w:b/>
          <w:u w:val="single"/>
        </w:rPr>
        <w:t xml:space="preserve">718058</w:t>
      </w:r>
    </w:p>
    <w:p>
      <w:r>
        <w:t xml:space="preserve">@jkmcnk Sain vasta tänään tietää, että on olemassa spritzer-lasi :). nyt tiedän mikä se on, kiitos!</w:t>
        <w:br/>
        <w:t xml:space="preserve">kt olisi tiennyt.</w:t>
      </w:r>
    </w:p>
    <w:p>
      <w:r>
        <w:rPr>
          <w:b/>
          <w:u w:val="single"/>
        </w:rPr>
        <w:t xml:space="preserve">718059</w:t>
      </w:r>
    </w:p>
    <w:p>
      <w:r>
        <w:t xml:space="preserve">@NeMaramButlov Erjavec pitäisi kuulustella tutkintatuomarin toimesta ja sen jälkeen saattaa säilöön! 😑</w:t>
      </w:r>
    </w:p>
    <w:p>
      <w:r>
        <w:rPr>
          <w:b/>
          <w:u w:val="single"/>
        </w:rPr>
        <w:t xml:space="preserve">718060</w:t>
      </w:r>
    </w:p>
    <w:p>
      <w:r>
        <w:t xml:space="preserve">Adrian ystävieni ennätykset:</w:t>
        <w:br/>
        <w:t xml:space="preserve">Zürich-Lj 16 tuntia</w:t>
        <w:br/>
        <w:t xml:space="preserve">Sarajevo-Lj vitun Pristinaan</w:t>
        <w:br/>
        <w:t xml:space="preserve"> Se on Adrian loppu, ziher.</w:t>
      </w:r>
    </w:p>
    <w:p>
      <w:r>
        <w:rPr>
          <w:b/>
          <w:u w:val="single"/>
        </w:rPr>
        <w:t xml:space="preserve">718061</w:t>
      </w:r>
    </w:p>
    <w:p>
      <w:r>
        <w:t xml:space="preserve">5 luomumaustetta ruoanlaittoon - oregano, paprika, basilika, rosmariini ja curry--&amp;gt;erikoishintaan http://t.co/3MDLJC4sx9</w:t>
      </w:r>
    </w:p>
    <w:p>
      <w:r>
        <w:rPr>
          <w:b/>
          <w:u w:val="single"/>
        </w:rPr>
        <w:t xml:space="preserve">718062</w:t>
      </w:r>
    </w:p>
    <w:p>
      <w:r>
        <w:t xml:space="preserve">Katsotaanpa... lähipäivinä, mitkä ovat ne syyt, joiden vuoksi Tsipras on jumala ja länsi on ruma. 1.Eu:n kiristys 2.vain puoli vuotta vallassa</w:t>
      </w:r>
    </w:p>
    <w:p>
      <w:r>
        <w:rPr>
          <w:b/>
          <w:u w:val="single"/>
        </w:rPr>
        <w:t xml:space="preserve">718063</w:t>
      </w:r>
    </w:p>
    <w:p>
      <w:r>
        <w:t xml:space="preserve">@TomazLisec @vladaRS @sarecmarjan Hän onnistui suhteuttamaan vastaukset kansanedustajien kysymyksiin pakkasen alapuolelle.</w:t>
      </w:r>
    </w:p>
    <w:p>
      <w:r>
        <w:rPr>
          <w:b/>
          <w:u w:val="single"/>
        </w:rPr>
        <w:t xml:space="preserve">718064</w:t>
      </w:r>
    </w:p>
    <w:p>
      <w:r>
        <w:t xml:space="preserve">Pelaan parhaillaan Biathlon Maniaa. Tule mukaan ja yritä voittaa minut! https://t.co/VL8Vbwgdwd</w:t>
      </w:r>
    </w:p>
    <w:p>
      <w:r>
        <w:rPr>
          <w:b/>
          <w:u w:val="single"/>
        </w:rPr>
        <w:t xml:space="preserve">718065</w:t>
      </w:r>
    </w:p>
    <w:p>
      <w:r>
        <w:t xml:space="preserve">@OranjeSwaeltjie @Jamnik1994 @strankaSD Kuka oli kotimaanpetturien asema slovenialaiselle, joka ei käyttänyt tai palvonut punaista tähteä?</w:t>
      </w:r>
    </w:p>
    <w:p>
      <w:r>
        <w:rPr>
          <w:b/>
          <w:u w:val="single"/>
        </w:rPr>
        <w:t xml:space="preserve">718066</w:t>
      </w:r>
    </w:p>
    <w:p>
      <w:r>
        <w:t xml:space="preserve">@majchi8 jep, omani ei osaa kokata muuta kuin nakkeja ja kahvia. ja hän soittaa minulle aina ohjeita😀.</w:t>
      </w:r>
    </w:p>
    <w:p>
      <w:r>
        <w:rPr>
          <w:b/>
          <w:u w:val="single"/>
        </w:rPr>
        <w:t xml:space="preserve">718067</w:t>
      </w:r>
    </w:p>
    <w:p>
      <w:r>
        <w:t xml:space="preserve">Ai, @BRajgelj estää minut. Tämä on sitä moniarvoisuutta, jota vasemmisto- ja oikeistosiipien estämässä on. Ja poliitikot.</w:t>
      </w:r>
    </w:p>
    <w:p>
      <w:r>
        <w:rPr>
          <w:b/>
          <w:u w:val="single"/>
        </w:rPr>
        <w:t xml:space="preserve">718068</w:t>
      </w:r>
    </w:p>
    <w:p>
      <w:r>
        <w:t xml:space="preserve">@tilen Hän on nyt puhdas dtugi ja repii portteja ja ruohoa pyhän pelipaidan vuoksi. 🤣🤣</w:t>
      </w:r>
    </w:p>
    <w:p>
      <w:r>
        <w:rPr>
          <w:b/>
          <w:u w:val="single"/>
        </w:rPr>
        <w:t xml:space="preserve">718069</w:t>
      </w:r>
    </w:p>
    <w:p>
      <w:r>
        <w:t xml:space="preserve">Älä huoli, me tiedämme, miksi se on tärkeää. Antakaa heidän nuolla punaisia perseitään. https://t.co/54Fbl6Rbcg.</w:t>
      </w:r>
    </w:p>
    <w:p>
      <w:r>
        <w:rPr>
          <w:b/>
          <w:u w:val="single"/>
        </w:rPr>
        <w:t xml:space="preserve">718070</w:t>
      </w:r>
    </w:p>
    <w:p>
      <w:r>
        <w:t xml:space="preserve">@strankaSDS @rogla jos joku kysyy, miksi ei ole lähetystä, se ei ole !!!! jokaista messua varten ulvot, jos se ei ole televisiossa...</w:t>
      </w:r>
    </w:p>
    <w:p>
      <w:r>
        <w:rPr>
          <w:b/>
          <w:u w:val="single"/>
        </w:rPr>
        <w:t xml:space="preserve">718071</w:t>
      </w:r>
    </w:p>
    <w:p>
      <w:r>
        <w:t xml:space="preserve">Bebo Hoysista on juuri käyttänyt pakolaiskriisiin liittyen mielikuvitusnimenä Mitja Kunstelj @mikstone1!</w:t>
        <w:t xml:space="preserve">#tarca</w:t>
        <w:br/>
        <w:t xml:space="preserve">For kozlat!</w:t>
      </w:r>
    </w:p>
    <w:p>
      <w:r>
        <w:rPr>
          <w:b/>
          <w:u w:val="single"/>
        </w:rPr>
        <w:t xml:space="preserve">718072</w:t>
      </w:r>
    </w:p>
    <w:p>
      <w:r>
        <w:t xml:space="preserve">@Urskitka @klara_sirovnik Leikkaaminen ei itse asiassa ole niin tuskallista. He eivät luultavasti tee sitä tylpällä veitsellä.</w:t>
      </w:r>
    </w:p>
    <w:p>
      <w:r>
        <w:rPr>
          <w:b/>
          <w:u w:val="single"/>
        </w:rPr>
        <w:t xml:space="preserve">718073</w:t>
      </w:r>
    </w:p>
    <w:p>
      <w:r>
        <w:t xml:space="preserve">@jelka_godec Koska myös MK vedettiin S-seinän yli kuin perunakiila. Koska olemme vuoristoinen kansakunta. #propagandapsykologianosasto</w:t>
      </w:r>
    </w:p>
    <w:p>
      <w:r>
        <w:rPr>
          <w:b/>
          <w:u w:val="single"/>
        </w:rPr>
        <w:t xml:space="preserve">718074</w:t>
      </w:r>
    </w:p>
    <w:p>
      <w:r>
        <w:t xml:space="preserve">@iCinober Hän kokkaa taas vampyyrejä, ja häntä kuuntelevat limanuljaska ja hullu marxisti.</w:t>
      </w:r>
    </w:p>
    <w:p>
      <w:r>
        <w:rPr>
          <w:b/>
          <w:u w:val="single"/>
        </w:rPr>
        <w:t xml:space="preserve">718075</w:t>
      </w:r>
    </w:p>
    <w:p>
      <w:r>
        <w:t xml:space="preserve">Hallitus koostuu pelkureista. Meitä hallitsevat pummit. https://t.co/9OgNQf8F2F</w:t>
      </w:r>
    </w:p>
    <w:p>
      <w:r>
        <w:rPr>
          <w:b/>
          <w:u w:val="single"/>
        </w:rPr>
        <w:t xml:space="preserve">718076</w:t>
      </w:r>
    </w:p>
    <w:p>
      <w:r>
        <w:t xml:space="preserve">@MTurjan Kutsumme makro(n)-johtoista yhteiskuntaa hutsuksi, huoraksi, prostituoiduksi.....makroja kutsutaan parittajiksi.</w:t>
      </w:r>
    </w:p>
    <w:p>
      <w:r>
        <w:rPr>
          <w:b/>
          <w:u w:val="single"/>
        </w:rPr>
        <w:t xml:space="preserve">718077</w:t>
      </w:r>
    </w:p>
    <w:p>
      <w:r>
        <w:t xml:space="preserve">@MazzoVanKlein @dusankocevar1 Voin koota kaksi opasta, jotta pääsette kaikki huipulle.</w:t>
      </w:r>
    </w:p>
    <w:p>
      <w:r>
        <w:rPr>
          <w:b/>
          <w:u w:val="single"/>
        </w:rPr>
        <w:t xml:space="preserve">718078</w:t>
      </w:r>
    </w:p>
    <w:p>
      <w:r>
        <w:t xml:space="preserve">@petrasovdat @Dnevnik_si @vecer Mutta eikö se ole ollut pari kertaa, eikä mitään ole koskaan tapahtunut...</w:t>
      </w:r>
    </w:p>
    <w:p>
      <w:r>
        <w:rPr>
          <w:b/>
          <w:u w:val="single"/>
        </w:rPr>
        <w:t xml:space="preserve">718079</w:t>
      </w:r>
    </w:p>
    <w:p>
      <w:r>
        <w:t xml:space="preserve">@EP_Slovenija Tarkastus valvoo myrkkyjä elintarvikkeissa huonosti, mutta tarkastus ei valvo mitään!</w:t>
      </w:r>
    </w:p>
    <w:p>
      <w:r>
        <w:rPr>
          <w:b/>
          <w:u w:val="single"/>
        </w:rPr>
        <w:t xml:space="preserve">718080</w:t>
      </w:r>
    </w:p>
    <w:p>
      <w:r>
        <w:t xml:space="preserve">@MitjaIrsic Tietenkin vanhat vaimot pitäisi polttaa, kuten oikeiston idoli Adolf teki.</w:t>
      </w:r>
    </w:p>
    <w:p>
      <w:r>
        <w:rPr>
          <w:b/>
          <w:u w:val="single"/>
        </w:rPr>
        <w:t xml:space="preserve">718081</w:t>
      </w:r>
    </w:p>
    <w:p>
      <w:r>
        <w:t xml:space="preserve">Huoneisto - Hočko Pohorje, 2208 Pohorje &amp;gt;&amp;gt; https://t.co/0ka9kIRYbi #realestate #auctions</w:t>
      </w:r>
    </w:p>
    <w:p>
      <w:r>
        <w:rPr>
          <w:b/>
          <w:u w:val="single"/>
        </w:rPr>
        <w:t xml:space="preserve">718082</w:t>
      </w:r>
    </w:p>
    <w:p>
      <w:r>
        <w:t xml:space="preserve">Ja sitten te kaikki sanotte, että me olemme #gorenc -i scrt, cunt, primorce look !</w:t>
        <w:br/>
        <w:br/>
        <w:t xml:space="preserve">https://t.co/owMbGPwuUm</w:t>
      </w:r>
    </w:p>
    <w:p>
      <w:r>
        <w:rPr>
          <w:b/>
          <w:u w:val="single"/>
        </w:rPr>
        <w:t xml:space="preserve">718083</w:t>
      </w:r>
    </w:p>
    <w:p>
      <w:r>
        <w:t xml:space="preserve">Pikku hiljaa maailma on taas kaunis. Aamulinnut, aamukanat.</w:t>
        <w:t xml:space="preserve">@DandBand</w:t>
        <w:br/>
        <w:t xml:space="preserve">---</w:t>
        <w:br/>
        <w:t xml:space="preserve">https://t.co/x73Sk2oAiF</w:t>
      </w:r>
    </w:p>
    <w:p>
      <w:r>
        <w:rPr>
          <w:b/>
          <w:u w:val="single"/>
        </w:rPr>
        <w:t xml:space="preserve">718084</w:t>
      </w:r>
    </w:p>
    <w:p>
      <w:r>
        <w:t xml:space="preserve">Paavi ei tuolloin tiennyt, että Drnovšek oli jo kauan sitten julistanut Janšan paholaiseksi ja että hänen omansa pahuuden helvetistä oli nussinut SŽ:a! https://t.co/V31PF8PHLc ...</w:t>
      </w:r>
    </w:p>
    <w:p>
      <w:r>
        <w:rPr>
          <w:b/>
          <w:u w:val="single"/>
        </w:rPr>
        <w:t xml:space="preserve">718085</w:t>
      </w:r>
    </w:p>
    <w:p>
      <w:r>
        <w:t xml:space="preserve">@mrevlje Luulen, että vain tohtori Janšari haluaisi olla toinen rakas Tito.Kommunisti pysyy kommunistina, vaikka hänet potkitaan ulos puolueesta.</w:t>
      </w:r>
    </w:p>
    <w:p>
      <w:r>
        <w:rPr>
          <w:b/>
          <w:u w:val="single"/>
        </w:rPr>
        <w:t xml:space="preserve">718086</w:t>
      </w:r>
    </w:p>
    <w:p>
      <w:r>
        <w:t xml:space="preserve">#IzborMMeseca: Cornyn ensimmäinen viestintäkampanja Sloveniassa</w:t>
        <w:br/>
        <w:t xml:space="preserve">@ENKIagency</w:t>
        <w:br/>
        <w:t xml:space="preserve">https://t.co/mz4NN780m3</w:t>
      </w:r>
    </w:p>
    <w:p>
      <w:r>
        <w:rPr>
          <w:b/>
          <w:u w:val="single"/>
        </w:rPr>
        <w:t xml:space="preserve">718087</w:t>
      </w:r>
    </w:p>
    <w:p>
      <w:r>
        <w:t xml:space="preserve">@steinbuch @strankalevica @assange Tämän vuoksi vasemmiston pitäisi olla suurin puolue hallituksessa. Se tapahtuu seuraavien vaalien jälkeen.</w:t>
      </w:r>
    </w:p>
    <w:p>
      <w:r>
        <w:rPr>
          <w:b/>
          <w:u w:val="single"/>
        </w:rPr>
        <w:t xml:space="preserve">718088</w:t>
      </w:r>
    </w:p>
    <w:p>
      <w:r>
        <w:t xml:space="preserve">@zaslovenijo2 @dreychee @davorvrban Mutta he sanovat, että nämä tyhmät ihmiset eivät sopeudu Slovenian tapoihin.</w:t>
      </w:r>
    </w:p>
    <w:p>
      <w:r>
        <w:rPr>
          <w:b/>
          <w:u w:val="single"/>
        </w:rPr>
        <w:t xml:space="preserve">718089</w:t>
      </w:r>
    </w:p>
    <w:p>
      <w:r>
        <w:t xml:space="preserve">@PreglArjan Sinä todella mokasit. 😀 Se on kuin sanoisin, että annan vain lyhytnäköisen kirurgin korjata dioptriani.</w:t>
      </w:r>
    </w:p>
    <w:p>
      <w:r>
        <w:rPr>
          <w:b/>
          <w:u w:val="single"/>
        </w:rPr>
        <w:t xml:space="preserve">718090</w:t>
      </w:r>
    </w:p>
    <w:p>
      <w:r>
        <w:t xml:space="preserve">Jos Denise Dame osoittautuu Primark-tempuksi, olen pettynyt. #hochmotrole</w:t>
      </w:r>
    </w:p>
    <w:p>
      <w:r>
        <w:rPr>
          <w:b/>
          <w:u w:val="single"/>
        </w:rPr>
        <w:t xml:space="preserve">718091</w:t>
      </w:r>
    </w:p>
    <w:p>
      <w:r>
        <w:t xml:space="preserve">@BeerBulli @masta_84 #ontheroadagain 2600 km tähän mennessä, teemme vielä 2000 km #slo2ukroadtrip</w:t>
      </w:r>
    </w:p>
    <w:p>
      <w:r>
        <w:rPr>
          <w:b/>
          <w:u w:val="single"/>
        </w:rPr>
        <w:t xml:space="preserve">718092</w:t>
      </w:r>
    </w:p>
    <w:p>
      <w:r>
        <w:t xml:space="preserve">tiedoksi : Strommayerin Tito lähetti pakolaiset helvetin kuoppaan https://t.co/P3sfS2BQwo</w:t>
      </w:r>
    </w:p>
    <w:p>
      <w:r>
        <w:rPr>
          <w:b/>
          <w:u w:val="single"/>
        </w:rPr>
        <w:t xml:space="preserve">718093</w:t>
      </w:r>
    </w:p>
    <w:p>
      <w:r>
        <w:t xml:space="preserve">Erittäin hieno päivitys, mutta en silti ymmärrä, miksi ostaisit terveemmät farkut. Mieluummin lyön ne itse pois. https://t.co/F2khqzxDEF</w:t>
      </w:r>
    </w:p>
    <w:p>
      <w:r>
        <w:rPr>
          <w:b/>
          <w:u w:val="single"/>
        </w:rPr>
        <w:t xml:space="preserve">718094</w:t>
      </w:r>
    </w:p>
    <w:p>
      <w:r>
        <w:t xml:space="preserve">@kostinmozeg Tällaista egotrippiä ei keskivertoälykäs ihminen voi ymmärtää, varsinkaan wannabe-koulutettu muusikko, senkin kusipää. 😐</w:t>
      </w:r>
    </w:p>
    <w:p>
      <w:r>
        <w:rPr>
          <w:b/>
          <w:u w:val="single"/>
        </w:rPr>
        <w:t xml:space="preserve">718095</w:t>
      </w:r>
    </w:p>
    <w:p>
      <w:r>
        <w:t xml:space="preserve">Torstain kenttäpalsta - Kiina: kapitalismikommunismi https://t.co/Ar8TnzKQco</w:t>
      </w:r>
    </w:p>
    <w:p>
      <w:r>
        <w:rPr>
          <w:b/>
          <w:u w:val="single"/>
        </w:rPr>
        <w:t xml:space="preserve">718096</w:t>
      </w:r>
    </w:p>
    <w:p>
      <w:r>
        <w:t xml:space="preserve">Koululaiset palaavat kotiin ensi helmikuussa viikon mittaiselle talvilomalle https://t.co/OvpoxU8Die</w:t>
      </w:r>
    </w:p>
    <w:p>
      <w:r>
        <w:rPr>
          <w:b/>
          <w:u w:val="single"/>
        </w:rPr>
        <w:t xml:space="preserve">718097</w:t>
      </w:r>
    </w:p>
    <w:p>
      <w:r>
        <w:t xml:space="preserve">Kansallinen turvallisuusneuvosto ostaa oman veneen rajavalvontaa varten Piraninlahdella https://t.co/3aEEzIpCpj https://t.co/3aEEzIpCpj</w:t>
      </w:r>
    </w:p>
    <w:p>
      <w:r>
        <w:rPr>
          <w:b/>
          <w:u w:val="single"/>
        </w:rPr>
        <w:t xml:space="preserve">718098</w:t>
      </w:r>
    </w:p>
    <w:p>
      <w:r>
        <w:t xml:space="preserve">Olen todella utelias tietämään, millaisia huumeita nuo seitsemän kääpiötä käyttivät ...</w:t>
        <w:br/>
        <w:br/>
        <w:t xml:space="preserve"> ...mennä töihin ilmiantamaan.</w:t>
      </w:r>
    </w:p>
    <w:p>
      <w:r>
        <w:rPr>
          <w:b/>
          <w:u w:val="single"/>
        </w:rPr>
        <w:t xml:space="preserve">718099</w:t>
      </w:r>
    </w:p>
    <w:p>
      <w:r>
        <w:t xml:space="preserve">Tämä erilaisten Pribcev jne. He ovat vapaa-ajattelijoita - mutta ne, jotka kuulevat ajatuksen messussa, ovat paimenten päättömiä vankeja.</w:t>
      </w:r>
    </w:p>
    <w:p>
      <w:r>
        <w:rPr>
          <w:b/>
          <w:u w:val="single"/>
        </w:rPr>
        <w:t xml:space="preserve">718100</w:t>
      </w:r>
    </w:p>
    <w:p>
      <w:r>
        <w:t xml:space="preserve">@DangerDanger707 @anja8_8 @JJansaSDS Se puuttuu sinun päästäsi.</w:t>
      </w:r>
    </w:p>
    <w:p>
      <w:r>
        <w:rPr>
          <w:b/>
          <w:u w:val="single"/>
        </w:rPr>
        <w:t xml:space="preserve">718101</w:t>
      </w:r>
    </w:p>
    <w:p>
      <w:r>
        <w:t xml:space="preserve">@drfilomena Spokan pitäisi jäädä eläkkeelle ja soittaa urkuja puolet hänen rahoistaan (hyvin ostettu sunnuntaina Brysselissä).</w:t>
      </w:r>
    </w:p>
    <w:p>
      <w:r>
        <w:rPr>
          <w:b/>
          <w:u w:val="single"/>
        </w:rPr>
        <w:t xml:space="preserve">718102</w:t>
      </w:r>
    </w:p>
    <w:p>
      <w:r>
        <w:t xml:space="preserve">Tämä JNA:n jengi on todella vailla syytä. Sen sijaan, että mies lähtisi puhtaasti tuonpuoleiseen, hän hakee miehitetyn maan kansalaisuutta.</w:t>
      </w:r>
    </w:p>
    <w:p>
      <w:r>
        <w:rPr>
          <w:b/>
          <w:u w:val="single"/>
        </w:rPr>
        <w:t xml:space="preserve">718103</w:t>
      </w:r>
    </w:p>
    <w:p>
      <w:r>
        <w:t xml:space="preserve">Kanat ovat ensisijaisesti seurausta löyhästä lainsäädännöstä ja vasta toissijaisesti kelvottomista äideistä.</w:t>
      </w:r>
    </w:p>
    <w:p>
      <w:r>
        <w:rPr>
          <w:b/>
          <w:u w:val="single"/>
        </w:rPr>
        <w:t xml:space="preserve">718104</w:t>
      </w:r>
    </w:p>
    <w:p>
      <w:r>
        <w:t xml:space="preserve">Koko ketju täynnä vapaiden markkinoiden fundamentalistien ja muiden litteän maan kannattajien valittamista. Pidetään hauskaa. https://t.co/Zz0Hg1M22S</w:t>
      </w:r>
    </w:p>
    <w:p>
      <w:r>
        <w:rPr>
          <w:b/>
          <w:u w:val="single"/>
        </w:rPr>
        <w:t xml:space="preserve">718105</w:t>
      </w:r>
    </w:p>
    <w:p>
      <w:r>
        <w:t xml:space="preserve">"Tulkaa sisään, senkin paskiaiset!", he huusivat. Kunnes poliisi saapui paikalle, jolloin he ajoivat pois. Kuten nössöt.</w:t>
      </w:r>
    </w:p>
    <w:p>
      <w:r>
        <w:rPr>
          <w:b/>
          <w:u w:val="single"/>
        </w:rPr>
        <w:t xml:space="preserve">718106</w:t>
      </w:r>
    </w:p>
    <w:p>
      <w:r>
        <w:t xml:space="preserve">FAJONKA, maksullinen KUOLEMAN KUNINGASNAINEN, myös SOROSista, piileskeli terroristeilta.</w:t>
        <w:br/>
        <w:t xml:space="preserve"> ...Mutta pakolaiset eivät ole tervetulleita?...</w:t>
      </w:r>
    </w:p>
    <w:p>
      <w:r>
        <w:rPr>
          <w:b/>
          <w:u w:val="single"/>
        </w:rPr>
        <w:t xml:space="preserve">718107</w:t>
      </w:r>
    </w:p>
    <w:p>
      <w:r>
        <w:t xml:space="preserve">@twiitiztok Niin kauan kuin siinä lukee "uusia tiesulkuja", se on vielä menossa..., kun "tiesulut" ovat poissa, se on enemmän vittuuntunut.</w:t>
      </w:r>
    </w:p>
    <w:p>
      <w:r>
        <w:rPr>
          <w:b/>
          <w:u w:val="single"/>
        </w:rPr>
        <w:t xml:space="preserve">718108</w:t>
      </w:r>
    </w:p>
    <w:p>
      <w:r>
        <w:t xml:space="preserve">@Miha_Senica @BKrizar @Libertarec Konservatiivinen maailmankuva ei perustu lyhyeen luetteloon älyllisesti keksityistä aksioomista.</w:t>
      </w:r>
    </w:p>
    <w:p>
      <w:r>
        <w:rPr>
          <w:b/>
          <w:u w:val="single"/>
        </w:rPr>
        <w:t xml:space="preserve">718109</w:t>
      </w:r>
    </w:p>
    <w:p>
      <w:r>
        <w:t xml:space="preserve">Ruusukimppu ystävänpäivänä ei ole tärkeämpi kuin pelkkä "rakastan sinua!".</w:t>
        <w:br/>
        <w:br/>
        <w:t xml:space="preserve"> #daddies</w:t>
      </w:r>
    </w:p>
    <w:p>
      <w:r>
        <w:rPr>
          <w:b/>
          <w:u w:val="single"/>
        </w:rPr>
        <w:t xml:space="preserve">718110</w:t>
      </w:r>
    </w:p>
    <w:p>
      <w:r>
        <w:t xml:space="preserve">@tfajon @strankaSD @BorutPahor Pää pystyssä????? Mitä sinä taas valehtelet!!! Todellisuudessa ruikuttavan Sonia Lokarin kanssa!</w:t>
      </w:r>
    </w:p>
    <w:p>
      <w:r>
        <w:rPr>
          <w:b/>
          <w:u w:val="single"/>
        </w:rPr>
        <w:t xml:space="preserve">718111</w:t>
      </w:r>
    </w:p>
    <w:p>
      <w:r>
        <w:t xml:space="preserve">@Svarun_K orban kuolaa Putinille, jota suuri osa maailmasta pitää myös diktaattorina.</w:t>
      </w:r>
    </w:p>
    <w:p>
      <w:r>
        <w:rPr>
          <w:b/>
          <w:u w:val="single"/>
        </w:rPr>
        <w:t xml:space="preserve">718112</w:t>
      </w:r>
    </w:p>
    <w:p>
      <w:r>
        <w:t xml:space="preserve">2350: Parlamentin ulkopuolella olevat kellosepät vaativat poliitikkoja tuomaan kellonsa korjattavaksi mahdollisimman pian.</w:t>
      </w:r>
    </w:p>
    <w:p>
      <w:r>
        <w:rPr>
          <w:b/>
          <w:u w:val="single"/>
        </w:rPr>
        <w:t xml:space="preserve">718113</w:t>
      </w:r>
    </w:p>
    <w:p>
      <w:r>
        <w:t xml:space="preserve">Kaksi oikeaa lainausta:</w:t>
        <w:br/>
        <w:t xml:space="preserve">1) Kommunisti kääntyy vasta, kun hän pyörii haudassaan.</w:t>
        <w:br/>
        <w:t xml:space="preserve">2) Vasemmistolaiseksi ei tulla. Sinä synnyt niin sairaana.</w:t>
        <w:br/>
        <w:t xml:space="preserve"> #sovietstory</w:t>
      </w:r>
    </w:p>
    <w:p>
      <w:r>
        <w:rPr>
          <w:b/>
          <w:u w:val="single"/>
        </w:rPr>
        <w:t xml:space="preserve">718114</w:t>
      </w:r>
    </w:p>
    <w:p>
      <w:r>
        <w:t xml:space="preserve">Berlusconi järkyttää mediaa: Allegri lähtee Romaan! #jalkapallo #jalkapallo #jalkapallo #liiga #liiga #liiga - http://t.co/1UThFf7H4v</w:t>
      </w:r>
    </w:p>
    <w:p>
      <w:r>
        <w:rPr>
          <w:b/>
          <w:u w:val="single"/>
        </w:rPr>
        <w:t xml:space="preserve">718115</w:t>
      </w:r>
    </w:p>
    <w:p>
      <w:r>
        <w:t xml:space="preserve">tällaiset #hevoset vetävät kuiluun. :-( Gašpar Gašpar Mišič: Näen itseni uuden hallituksen vetohevosten joukossa - @Planetsiolnet http://t.co/4igGPH5zGb</w:t>
      </w:r>
    </w:p>
    <w:p>
      <w:r>
        <w:rPr>
          <w:b/>
          <w:u w:val="single"/>
        </w:rPr>
        <w:t xml:space="preserve">718116</w:t>
      </w:r>
    </w:p>
    <w:p>
      <w:r>
        <w:t xml:space="preserve">@dusankocevar1 Laitoin Mozinin, Peskovan jne. sivuun jo kauan sitten.</w:t>
      </w:r>
    </w:p>
    <w:p>
      <w:r>
        <w:rPr>
          <w:b/>
          <w:u w:val="single"/>
        </w:rPr>
        <w:t xml:space="preserve">718117</w:t>
      </w:r>
    </w:p>
    <w:p>
      <w:r>
        <w:t xml:space="preserve">@PrimorskeNovice On käynnissä mediakohu, jolla levitetään outoja äärivasemmistolaisia puheita.</w:t>
      </w:r>
    </w:p>
    <w:p>
      <w:r>
        <w:rPr>
          <w:b/>
          <w:u w:val="single"/>
        </w:rPr>
        <w:t xml:space="preserve">718118</w:t>
      </w:r>
    </w:p>
    <w:p>
      <w:r>
        <w:t xml:space="preserve">@MitjaZakelj @ZigaTurk @strankaSD Jos asia on näin, se ei ole ongelma. JJ esti minua, mutta en juonut vettä. Joten 2 ei munia.</w:t>
      </w:r>
    </w:p>
    <w:p>
      <w:r>
        <w:rPr>
          <w:b/>
          <w:u w:val="single"/>
        </w:rPr>
        <w:t xml:space="preserve">718119</w:t>
      </w:r>
    </w:p>
    <w:p>
      <w:r>
        <w:t xml:space="preserve">Muissa euroalueen maissa palkat nousevat, kun taas Slovenian palkat laskevat.</w:t>
        <w:t xml:space="preserve">#QuoVadisSlovenia</w:t>
        <w:br/>
        <w:t xml:space="preserve">https://t.co/zcxQZFstVU https://t.co/zcxQZFstVU</w:t>
      </w:r>
    </w:p>
    <w:p>
      <w:r>
        <w:rPr>
          <w:b/>
          <w:u w:val="single"/>
        </w:rPr>
        <w:t xml:space="preserve">718120</w:t>
      </w:r>
    </w:p>
    <w:p>
      <w:r>
        <w:t xml:space="preserve">Palmusunnuntai oliivinoksilla, vihreällä ja värikkäillä nauhoilla https://t.co/unNNp75lU1</w:t>
      </w:r>
    </w:p>
    <w:p>
      <w:r>
        <w:rPr>
          <w:b/>
          <w:u w:val="single"/>
        </w:rPr>
        <w:t xml:space="preserve">718121</w:t>
      </w:r>
    </w:p>
    <w:p>
      <w:r>
        <w:t xml:space="preserve">@BandelliMarko @RibicTine @sarecmarjan Blah blah blah blah blah.....</w:t>
        <w:br/>
        <w:br/>
        <w:t xml:space="preserve">Ajan ja hermojen tuhlausta tähän hölynpölyyn.</w:t>
      </w:r>
    </w:p>
    <w:p>
      <w:r>
        <w:rPr>
          <w:b/>
          <w:u w:val="single"/>
        </w:rPr>
        <w:t xml:space="preserve">718122</w:t>
      </w:r>
    </w:p>
    <w:p>
      <w:r>
        <w:t xml:space="preserve">On häpeällistä, että juuri ennen vuotta 2018 katson yhä Piran Bayn sirkusta televisiosta. Kiitos, ennakkotapaus.</w:t>
      </w:r>
    </w:p>
    <w:p>
      <w:r>
        <w:rPr>
          <w:b/>
          <w:u w:val="single"/>
        </w:rPr>
        <w:t xml:space="preserve">718123</w:t>
      </w:r>
    </w:p>
    <w:p>
      <w:r>
        <w:t xml:space="preserve">Rikolliset hajottivat rikollisryhmän Celjskon alueella. https://t.co/yRybWgJpJJ</w:t>
      </w:r>
    </w:p>
    <w:p>
      <w:r>
        <w:rPr>
          <w:b/>
          <w:u w:val="single"/>
        </w:rPr>
        <w:t xml:space="preserve">718124</w:t>
      </w:r>
    </w:p>
    <w:p>
      <w:r>
        <w:t xml:space="preserve">Usein nämä tapahtumat tapahtuvat paikoissa, joissa edes käymälä ei toimi niin kuin pitäisi (Udarnik, Pekarna).</w:t>
      </w:r>
    </w:p>
    <w:p>
      <w:r>
        <w:rPr>
          <w:b/>
          <w:u w:val="single"/>
        </w:rPr>
        <w:t xml:space="preserve">718125</w:t>
      </w:r>
    </w:p>
    <w:p>
      <w:r>
        <w:t xml:space="preserve">@5RA_5RA_5RA_5RA @SamoGlavan Mutta onko tämä muotoilu peräisin siitä? Se tarkoittaa, että pikku Mohi oli jo menossa lampaiden perässä urheilullisilla kameleilla.</w:t>
      </w:r>
    </w:p>
    <w:p>
      <w:r>
        <w:rPr>
          <w:b/>
          <w:u w:val="single"/>
        </w:rPr>
        <w:t xml:space="preserve">718126</w:t>
      </w:r>
    </w:p>
    <w:p>
      <w:r>
        <w:t xml:space="preserve">@Nogavicka_Pika Bols haavoista,10x.... mutta olen sekaisin ja unenpuutteessa.</w:t>
        <w:br/>
        <w:t xml:space="preserve"> En saa hakea!</w:t>
      </w:r>
    </w:p>
    <w:p>
      <w:r>
        <w:rPr>
          <w:b/>
          <w:u w:val="single"/>
        </w:rPr>
        <w:t xml:space="preserve">718127</w:t>
      </w:r>
    </w:p>
    <w:p>
      <w:r>
        <w:t xml:space="preserve">@had Mitä paskaa! jopa natseilla oli psykologinsa ja "tutkimuksensa".</w:t>
        <w:br/>
        <w:t xml:space="preserve"> Mutta olisi mielenkiintoista nähdä, kuka rahoittaa tätä yliopistoa...</w:t>
      </w:r>
    </w:p>
    <w:p>
      <w:r>
        <w:rPr>
          <w:b/>
          <w:u w:val="single"/>
        </w:rPr>
        <w:t xml:space="preserve">718128</w:t>
      </w:r>
    </w:p>
    <w:p>
      <w:r>
        <w:t xml:space="preserve">Ilman viimeisten 14 päivän lunta ja kylmyyttä @RTV_Slovenia ei olisi uutisia.  #wonder #wednoznova</w:t>
      </w:r>
    </w:p>
    <w:p>
      <w:r>
        <w:rPr>
          <w:b/>
          <w:u w:val="single"/>
        </w:rPr>
        <w:t xml:space="preserve">718129</w:t>
      </w:r>
    </w:p>
    <w:p>
      <w:r>
        <w:t xml:space="preserve">@prostornina Ekaa kertaa kuulen... mutta se on totta, että en katso näitä vloggaajia, koska ne laukaisevat minussa aggressiota 😂</w:t>
      </w:r>
    </w:p>
    <w:p>
      <w:r>
        <w:rPr>
          <w:b/>
          <w:u w:val="single"/>
        </w:rPr>
        <w:t xml:space="preserve">718130</w:t>
      </w:r>
    </w:p>
    <w:p>
      <w:r>
        <w:t xml:space="preserve">Yritykset kerjäävät maksua vedestä, hallituksella ei ole kiire https://t.co/wPniTFNn1v</w:t>
      </w:r>
    </w:p>
    <w:p>
      <w:r>
        <w:rPr>
          <w:b/>
          <w:u w:val="single"/>
        </w:rPr>
        <w:t xml:space="preserve">718131</w:t>
      </w:r>
    </w:p>
    <w:p>
      <w:r>
        <w:t xml:space="preserve">Kaksi hölmöä pitää päätään myytävänä. Eivätkä vain omiaan! https://t.co/cCON2Gm1ys https://t.co/C1Adj7feUx</w:t>
      </w:r>
    </w:p>
    <w:p>
      <w:r>
        <w:rPr>
          <w:b/>
          <w:u w:val="single"/>
        </w:rPr>
        <w:t xml:space="preserve">718132</w:t>
      </w:r>
    </w:p>
    <w:p>
      <w:r>
        <w:t xml:space="preserve">En ymmärrä, miksi kaikki nämä Twitterin pimeän puolen nössöt pelkäävät niin paljon muslimeja. Syön mysliä aamiaiseksi!</w:t>
      </w:r>
    </w:p>
    <w:p>
      <w:r>
        <w:rPr>
          <w:b/>
          <w:u w:val="single"/>
        </w:rPr>
        <w:t xml:space="preserve">718133</w:t>
      </w:r>
    </w:p>
    <w:p>
      <w:r>
        <w:t xml:space="preserve">@lake No. Yhtä hauska! Mutta se on kahdeksassa katalonialaisessa sukunimessä. Hienoa. Tsekkaa se! :)</w:t>
      </w:r>
    </w:p>
    <w:p>
      <w:r>
        <w:rPr>
          <w:b/>
          <w:u w:val="single"/>
        </w:rPr>
        <w:t xml:space="preserve">718134</w:t>
      </w:r>
    </w:p>
    <w:p>
      <w:r>
        <w:t xml:space="preserve">@DejaFC Asiantuntijat nauraisivat, jos siivoojat tekisivät saman asian lomalla.</w:t>
      </w:r>
    </w:p>
    <w:p>
      <w:r>
        <w:rPr>
          <w:b/>
          <w:u w:val="single"/>
        </w:rPr>
        <w:t xml:space="preserve">718135</w:t>
      </w:r>
    </w:p>
    <w:p>
      <w:r>
        <w:t xml:space="preserve">@petrasovdat @JazbarMatjaz Voisitko lähettää minulle sähköpostia, jotta näkisin, kuka on menossa kotiin, jotta kaupungin liikennevalot eivät olisi niin sumeat?</w:t>
      </w:r>
    </w:p>
    <w:p>
      <w:r>
        <w:rPr>
          <w:b/>
          <w:u w:val="single"/>
        </w:rPr>
        <w:t xml:space="preserve">718136</w:t>
      </w:r>
    </w:p>
    <w:p>
      <w:r>
        <w:t xml:space="preserve">Lapset piirtävät kokemansa, koska he ovat liian traumatisoituneita puhuakseen. #Rohingya https://t.co/egwIGW0cp6</w:t>
      </w:r>
    </w:p>
    <w:p>
      <w:r>
        <w:rPr>
          <w:b/>
          <w:u w:val="single"/>
        </w:rPr>
        <w:t xml:space="preserve">718137</w:t>
      </w:r>
    </w:p>
    <w:p>
      <w:r>
        <w:t xml:space="preserve">Haloze: Living Grasslands -hankkeeseen jo lähetetyt laidunlaitteet https://t.co/8j9ziYqHbc.</w:t>
      </w:r>
    </w:p>
    <w:p>
      <w:r>
        <w:rPr>
          <w:b/>
          <w:u w:val="single"/>
        </w:rPr>
        <w:t xml:space="preserve">718138</w:t>
      </w:r>
    </w:p>
    <w:p>
      <w:r>
        <w:t xml:space="preserve">EU:n byrokratia</w:t>
        <w:br/>
        <w:t xml:space="preserve">Juuri tämänkaltainen hölynpöly saa meidät maksamaan tästä tuhatpäisestä roskaväestä (EU:n parlamentti). https://t.co/ySUzlj30L5</w:t>
      </w:r>
    </w:p>
    <w:p>
      <w:r>
        <w:rPr>
          <w:b/>
          <w:u w:val="single"/>
        </w:rPr>
        <w:t xml:space="preserve">718139</w:t>
      </w:r>
    </w:p>
    <w:p>
      <w:r>
        <w:t xml:space="preserve">Tänään on hemmottelupäivä. Olemme kanssanne kello 22:00 asti. Tervetuloa rautateille. Rautatietyöryhmä.</w:t>
        <w:br/>
        <w:br/>
        <w:t xml:space="preserve"> #obzeleznici #penzionkracun #loce</w:t>
      </w:r>
    </w:p>
    <w:p>
      <w:r>
        <w:rPr>
          <w:b/>
          <w:u w:val="single"/>
        </w:rPr>
        <w:t xml:space="preserve">718140</w:t>
      </w:r>
    </w:p>
    <w:p>
      <w:r>
        <w:t xml:space="preserve">@VaneGosnik @vinkovasle1 Ehkä he ovat taas laittaneet jonkun arkistonipun hävitettäväksi 🧐.</w:t>
      </w:r>
    </w:p>
    <w:p>
      <w:r>
        <w:rPr>
          <w:b/>
          <w:u w:val="single"/>
        </w:rPr>
        <w:t xml:space="preserve">718141</w:t>
      </w:r>
    </w:p>
    <w:p>
      <w:r>
        <w:t xml:space="preserve">@DavidToff Katso haastattelu. Oikeasti. He eivät ole tyhmiä, he ovat vain hieman välinpitämättömiä. Tässä mallissa on kuitenkin pari mielenkiintoista.</w:t>
      </w:r>
    </w:p>
    <w:p>
      <w:r>
        <w:rPr>
          <w:b/>
          <w:u w:val="single"/>
        </w:rPr>
        <w:t xml:space="preserve">718142</w:t>
      </w:r>
    </w:p>
    <w:p>
      <w:r>
        <w:t xml:space="preserve">@Casnik Erittäin ylimielistä, töykeää ja typerää höpötystä. Slovenialle on haitallista, että sillä on sellaisia heikkouksia, joita te esitätte.</w:t>
      </w:r>
    </w:p>
    <w:p>
      <w:r>
        <w:rPr>
          <w:b/>
          <w:u w:val="single"/>
        </w:rPr>
        <w:t xml:space="preserve">718143</w:t>
      </w:r>
    </w:p>
    <w:p>
      <w:r>
        <w:t xml:space="preserve">@MatevzNovak Uskon, että siitä tulee jättimäinen keskitetty jätteenpolttolaitos koko Sloveniaa ja vientiä varten.</w:t>
      </w:r>
    </w:p>
    <w:p>
      <w:r>
        <w:rPr>
          <w:b/>
          <w:u w:val="single"/>
        </w:rPr>
        <w:t xml:space="preserve">718144</w:t>
      </w:r>
    </w:p>
    <w:p>
      <w:r>
        <w:t xml:space="preserve">@dzey_89 @Gospod_profesor @z8_LJ Järkevä kauppa olisi Rakiticiin ja PSG käyttäisi muutaman miljoonan enemmän.</w:t>
      </w:r>
    </w:p>
    <w:p>
      <w:r>
        <w:rPr>
          <w:b/>
          <w:u w:val="single"/>
        </w:rPr>
        <w:t xml:space="preserve">718145</w:t>
      </w:r>
    </w:p>
    <w:p>
      <w:r>
        <w:t xml:space="preserve">@BojanPozar Tämä ei ole klassista pedofiliaa, mutta se kuuluu lasten luvattoman käytön kategoriaan poliittisiin ja PR-tarkoituksiin. Tämäkin on tuomittavaa.</w:t>
      </w:r>
    </w:p>
    <w:p>
      <w:r>
        <w:rPr>
          <w:b/>
          <w:u w:val="single"/>
        </w:rPr>
        <w:t xml:space="preserve">718146</w:t>
      </w:r>
    </w:p>
    <w:p>
      <w:r>
        <w:t xml:space="preserve">@freeeky Muuten voit nuolla sormiasi ja laittaa sylkeä venttiilien päälle, jotta näet, vuotavatko ne.</w:t>
      </w:r>
    </w:p>
    <w:p>
      <w:r>
        <w:rPr>
          <w:b/>
          <w:u w:val="single"/>
        </w:rPr>
        <w:t xml:space="preserve">718147</w:t>
      </w:r>
    </w:p>
    <w:p>
      <w:r>
        <w:t xml:space="preserve">Päivän saavutus on se, että nyt te kaikki liehutte suklaamulkkuja TL:ssä täysin ajattelematta. Voit kirjoittaa tästä kusipäästä ilman tuota paskaa.</w:t>
      </w:r>
    </w:p>
    <w:p>
      <w:r>
        <w:rPr>
          <w:b/>
          <w:u w:val="single"/>
        </w:rPr>
        <w:t xml:space="preserve">718148</w:t>
      </w:r>
    </w:p>
    <w:p>
      <w:r>
        <w:t xml:space="preserve">joku, joka kunnostaa vanhaa rakennusta, kirjoitti minulle ja haluaisi tehdä laastit hamppua (lisää lämpö- ja äänieristystä kipsi) ... KUL #hempcrete</w:t>
      </w:r>
    </w:p>
    <w:p>
      <w:r>
        <w:rPr>
          <w:b/>
          <w:u w:val="single"/>
        </w:rPr>
        <w:t xml:space="preserve">718149</w:t>
      </w:r>
    </w:p>
    <w:p>
      <w:r>
        <w:t xml:space="preserve">Hän on hyvä Maruša Cerarin klaanista, ja toivotan hänelle hyvää paranemista psykiatrisella osastolla.</w:t>
      </w:r>
    </w:p>
    <w:p>
      <w:r>
        <w:rPr>
          <w:b/>
          <w:u w:val="single"/>
        </w:rPr>
        <w:t xml:space="preserve">718150</w:t>
      </w:r>
    </w:p>
    <w:p>
      <w:r>
        <w:t xml:space="preserve">@bobsparrow70 @DKopse @JansaRetweets Kommunistinen ideologia on leivottu aivoihinne.</w:t>
      </w:r>
    </w:p>
    <w:p>
      <w:r>
        <w:rPr>
          <w:b/>
          <w:u w:val="single"/>
        </w:rPr>
        <w:t xml:space="preserve">718151</w:t>
      </w:r>
    </w:p>
    <w:p>
      <w:r>
        <w:t xml:space="preserve">@JiriKocica @miro5ek @sarecmarjan @vladaRS Mutta mihin nämä tekotaiteilijat ovat saaneet meidät????!!!!!!!</w:t>
      </w:r>
    </w:p>
    <w:p>
      <w:r>
        <w:rPr>
          <w:b/>
          <w:u w:val="single"/>
        </w:rPr>
        <w:t xml:space="preserve">718152</w:t>
      </w:r>
    </w:p>
    <w:p>
      <w:r>
        <w:t xml:space="preserve">Tweet APUA!</w:t>
        <w:br/>
        <w:t xml:space="preserve"> Sairaanhoitaja, joka on keväällä 23-vuotias on kokopäivätyössä ja mukana on kjut pesika etsii huonetta tai asuntoa Lj 🙏🏻💜</w:t>
      </w:r>
    </w:p>
    <w:p>
      <w:r>
        <w:rPr>
          <w:b/>
          <w:u w:val="single"/>
        </w:rPr>
        <w:t xml:space="preserve">718153</w:t>
      </w:r>
    </w:p>
    <w:p>
      <w:r>
        <w:t xml:space="preserve">@packica Se on tehty kaikille, ja nyt suodattimia työstetään. Jotta he voivat kävellä päällemme ja nauraa meille.</w:t>
      </w:r>
    </w:p>
    <w:p>
      <w:r>
        <w:rPr>
          <w:b/>
          <w:u w:val="single"/>
        </w:rPr>
        <w:t xml:space="preserve">718154</w:t>
      </w:r>
    </w:p>
    <w:p>
      <w:r>
        <w:t xml:space="preserve">@rokomavh @meteoriterain @DrzavljanD @dreychee Karhu ja muut vielä horroksessa....</w:t>
      </w:r>
    </w:p>
    <w:p>
      <w:r>
        <w:rPr>
          <w:b/>
          <w:u w:val="single"/>
        </w:rPr>
        <w:t xml:space="preserve">718155</w:t>
      </w:r>
    </w:p>
    <w:p>
      <w:r>
        <w:t xml:space="preserve">Hahahahahahahahahahaha varakkaat idiootit, jotka haluavat olla huonommassa asemassa, jotta köyhät voivat olla paremmassa asemassa ahahaahahahahahahahahahaaahahahaa https://t.co/j4qAO4MR1h</w:t>
      </w:r>
    </w:p>
    <w:p>
      <w:r>
        <w:rPr>
          <w:b/>
          <w:u w:val="single"/>
        </w:rPr>
        <w:t xml:space="preserve">718156</w:t>
      </w:r>
    </w:p>
    <w:p>
      <w:r>
        <w:t xml:space="preserve">@MatijaStepisnik Ja yksi niistä kuudesta humalaisesta lätkästä, jotka tapasin Zvezdassa tänään iltapäivällä, luultavasti kahvilassa!</w:t>
      </w:r>
    </w:p>
    <w:p>
      <w:r>
        <w:rPr>
          <w:b/>
          <w:u w:val="single"/>
        </w:rPr>
        <w:t xml:space="preserve">718157</w:t>
      </w:r>
    </w:p>
    <w:p>
      <w:r>
        <w:t xml:space="preserve">Qrbe, he muistavat kaikki huijaukset, mutta antaisin tähden takaisin, mutta ei, mihin asti me kärsitään tästä ? !</w:t>
      </w:r>
    </w:p>
    <w:p>
      <w:r>
        <w:rPr>
          <w:b/>
          <w:u w:val="single"/>
        </w:rPr>
        <w:t xml:space="preserve">718158</w:t>
      </w:r>
    </w:p>
    <w:p>
      <w:r>
        <w:t xml:space="preserve">Eristäytyneet ja neitseelliset laajat pohjoisrinnet https://t.co/lmbBlcRqkO https://t.co/umh45ZboY7 https://t.co/umh45ZboY7</w:t>
      </w:r>
    </w:p>
    <w:p>
      <w:r>
        <w:rPr>
          <w:b/>
          <w:u w:val="single"/>
        </w:rPr>
        <w:t xml:space="preserve">718159</w:t>
      </w:r>
    </w:p>
    <w:p>
      <w:r>
        <w:t xml:space="preserve">1. ADRL, 3. kierros,</w:t>
        <w:br/>
        <w:t xml:space="preserve">RD I. P. IZOLA - RD RIKO RIBNICA 22:35.</w:t>
        <w:br/>
        <w:t xml:space="preserve"> Ribnica oli Ribaria täysin parempi.</w:t>
        <w:br/>
        <w:t xml:space="preserve"> #rokomet #handball</w:t>
      </w:r>
    </w:p>
    <w:p>
      <w:r>
        <w:rPr>
          <w:b/>
          <w:u w:val="single"/>
        </w:rPr>
        <w:t xml:space="preserve">718160</w:t>
      </w:r>
    </w:p>
    <w:p>
      <w:r>
        <w:t xml:space="preserve">via @radioGA__GA</w:t>
        <w:br/>
        <w:t xml:space="preserve">Monsignor Rode ja alttaripalvelijoiden viisaus..</w:t>
        <w:br/>
        <w:t xml:space="preserve">"...C-Durissa kaikki kellot ovat (olet) viritetty!</w:t>
        <w:br/>
        <w:t xml:space="preserve"> Onko se totta, @MatejTonin?</w:t>
      </w:r>
    </w:p>
    <w:p>
      <w:r>
        <w:rPr>
          <w:b/>
          <w:u w:val="single"/>
        </w:rPr>
        <w:t xml:space="preserve">718161</w:t>
      </w:r>
    </w:p>
    <w:p>
      <w:r>
        <w:t xml:space="preserve">Minusta todennäköisyys, että mies on "lihava", on kääntäen verrannollinen hänen pituuteensa ja hiusten määrään hänen päässään.</w:t>
      </w:r>
    </w:p>
    <w:p>
      <w:r>
        <w:rPr>
          <w:b/>
          <w:u w:val="single"/>
        </w:rPr>
        <w:t xml:space="preserve">718162</w:t>
      </w:r>
    </w:p>
    <w:p>
      <w:r>
        <w:t xml:space="preserve">@FPlevnik Tämä laskuvarjojääkäri heittää marmorikuulan aikaisemmin. Se joka putoaa korkealta, putoaa matalalta, laskuvarjojääkäri!</w:t>
      </w:r>
    </w:p>
    <w:p>
      <w:r>
        <w:rPr>
          <w:b/>
          <w:u w:val="single"/>
        </w:rPr>
        <w:t xml:space="preserve">718163</w:t>
      </w:r>
    </w:p>
    <w:p>
      <w:r>
        <w:t xml:space="preserve">@AlexNotfake @Medeja_7 paljonko tämä tunnelirajoitettu kaveri saa kuukaudessa tällaisesta latauksesta? 200, 300 ja ilmaiset käyttövesilaskut......</w:t>
      </w:r>
    </w:p>
    <w:p>
      <w:r>
        <w:rPr>
          <w:b/>
          <w:u w:val="single"/>
        </w:rPr>
        <w:t xml:space="preserve">718164</w:t>
      </w:r>
    </w:p>
    <w:p>
      <w:r>
        <w:t xml:space="preserve">Vielä yksi Podgorskova, vaikka se kirjoitetaankin vain mummo Marta - hän voi hyvin...</w:t>
      </w:r>
    </w:p>
    <w:p>
      <w:r>
        <w:rPr>
          <w:b/>
          <w:u w:val="single"/>
        </w:rPr>
        <w:t xml:space="preserve">718165</w:t>
      </w:r>
    </w:p>
    <w:p>
      <w:r>
        <w:t xml:space="preserve">Iltapäivällä frocks löi meitä perseelle. Nukahdimme aamua kohti. Nyt kukaan ei halua herätä, paitsi minä.</w:t>
      </w:r>
    </w:p>
    <w:p>
      <w:r>
        <w:rPr>
          <w:b/>
          <w:u w:val="single"/>
        </w:rPr>
        <w:t xml:space="preserve">718166</w:t>
      </w:r>
    </w:p>
    <w:p>
      <w:r>
        <w:t xml:space="preserve">@EPameten @Kihotec @MuriMursic @MiroCerar @vladaRS @EU_Commission Calm down no... ja syö antibioottiannoksesi.</w:t>
      </w:r>
    </w:p>
    <w:p>
      <w:r>
        <w:rPr>
          <w:b/>
          <w:u w:val="single"/>
        </w:rPr>
        <w:t xml:space="preserve">718167</w:t>
      </w:r>
    </w:p>
    <w:p>
      <w:r>
        <w:t xml:space="preserve">@RomanaTomc @langen_werner Kunnianosoitus ja kunnioitus, arvoisa Euroopan parlamentin jäsen Romana Tomc!</w:t>
      </w:r>
    </w:p>
    <w:p>
      <w:r>
        <w:rPr>
          <w:b/>
          <w:u w:val="single"/>
        </w:rPr>
        <w:t xml:space="preserve">718168</w:t>
      </w:r>
    </w:p>
    <w:p>
      <w:r>
        <w:t xml:space="preserve">@BojanPozar @vladaRS Laukauksen päälle tiputetaan pari desilitraa kuumaa vettä kalkin lämmittämiseksi. #warmer.</w:t>
      </w:r>
    </w:p>
    <w:p>
      <w:r>
        <w:rPr>
          <w:b/>
          <w:u w:val="single"/>
        </w:rPr>
        <w:t xml:space="preserve">718169</w:t>
      </w:r>
    </w:p>
    <w:p>
      <w:r>
        <w:t xml:space="preserve">Kutsumme teidät tänään Kureščekiin rukoukseen ja messuun syntymättömien ja elämän pyhyyden puolesta!</w:t>
        <w:br/>
        <w:t xml:space="preserve"> #prolifeslovenia https://t.co/eJHP5QMTVL</w:t>
      </w:r>
    </w:p>
    <w:p>
      <w:r>
        <w:rPr>
          <w:b/>
          <w:u w:val="single"/>
        </w:rPr>
        <w:t xml:space="preserve">718170</w:t>
      </w:r>
    </w:p>
    <w:p>
      <w:r>
        <w:t xml:space="preserve">Miten tekoäly auttaa älypuhelimia tunnistamaan motiiveja #MeetHuawei @SiolNEWS https://t.co/izupvUzB4L</w:t>
      </w:r>
    </w:p>
    <w:p>
      <w:r>
        <w:rPr>
          <w:b/>
          <w:u w:val="single"/>
        </w:rPr>
        <w:t xml:space="preserve">718171</w:t>
      </w:r>
    </w:p>
    <w:p>
      <w:r>
        <w:t xml:space="preserve">@JanezMeznarec @petralozar @RTV_Slovenija Sinä, ääliö, oletko sinä 24/7 päivystämässä raportoimassa ääliöistä?</w:t>
      </w:r>
    </w:p>
    <w:p>
      <w:r>
        <w:rPr>
          <w:b/>
          <w:u w:val="single"/>
        </w:rPr>
        <w:t xml:space="preserve">718172</w:t>
      </w:r>
    </w:p>
    <w:p>
      <w:r>
        <w:t xml:space="preserve">@_wupe @AlexKreb @sarecmarjan @vladaRS Tata,katso klemn piberin twiitti. Stekas?</w:t>
      </w:r>
    </w:p>
    <w:p>
      <w:r>
        <w:rPr>
          <w:b/>
          <w:u w:val="single"/>
        </w:rPr>
        <w:t xml:space="preserve">718173</w:t>
      </w:r>
    </w:p>
    <w:p>
      <w:r>
        <w:t xml:space="preserve">Anteeksianto on lippu vapauteen</w:t>
        <w:br/>
        <w:br/>
        <w:t xml:space="preserve">"Lääke, jota "myrkytetty" voi ottaa, on kyky katsoa... https://t.co/VHnI6ViZGv</w:t>
      </w:r>
    </w:p>
    <w:p>
      <w:r>
        <w:rPr>
          <w:b/>
          <w:u w:val="single"/>
        </w:rPr>
        <w:t xml:space="preserve">718174</w:t>
      </w:r>
    </w:p>
    <w:p>
      <w:r>
        <w:t xml:space="preserve">@Sind_police Hän sanoi kaiken! Jos olet heidän puolellaan he puolustavat sinua loppuun asti ja loput he heittävät pois turhaan,vuohiporukan pomojen puolesta 🤮🤮🤮🤮</w:t>
      </w:r>
    </w:p>
    <w:p>
      <w:r>
        <w:rPr>
          <w:b/>
          <w:u w:val="single"/>
        </w:rPr>
        <w:t xml:space="preserve">718175</w:t>
      </w:r>
    </w:p>
    <w:p>
      <w:r>
        <w:t xml:space="preserve">Lasitetut chorizo-makkarat ja pippurikääryleet makkaran ja vuohenjuuston kera https://t.co/MoaYiTV5xW https://t.co/Y2P9tVQ6CP https://t.co/Y2P9tVQ6CP</w:t>
      </w:r>
    </w:p>
    <w:p>
      <w:r>
        <w:rPr>
          <w:b/>
          <w:u w:val="single"/>
        </w:rPr>
        <w:t xml:space="preserve">718176</w:t>
      </w:r>
    </w:p>
    <w:p>
      <w:r>
        <w:t xml:space="preserve">Miksi terveyskeskuksissa, kun potilaat lähtevät, he kaikki hyvästelevät niin vaimeasti, puoliksi pureskeltuina ja hädin tuskin kuuluvasti "sikoja"?</w:t>
      </w:r>
    </w:p>
    <w:p>
      <w:r>
        <w:rPr>
          <w:b/>
          <w:u w:val="single"/>
        </w:rPr>
        <w:t xml:space="preserve">718177</w:t>
      </w:r>
    </w:p>
    <w:p>
      <w:r>
        <w:t xml:space="preserve">@Chuppacadabra Aivan oikein.</w:t>
        <w:t xml:space="preserve">Muuten samanlaista eutanasiaa tehdään täällä rutiininomaisesti.</w:t>
        <w:br/>
        <w:t xml:space="preserve">https://t.co/LAZjr4Btom</w:t>
      </w:r>
    </w:p>
    <w:p>
      <w:r>
        <w:rPr>
          <w:b/>
          <w:u w:val="single"/>
        </w:rPr>
        <w:t xml:space="preserve">718178</w:t>
      </w:r>
    </w:p>
    <w:p>
      <w:r>
        <w:t xml:space="preserve">@twiitiztok @tomltoml Sianlihan ja alkoholin puute,se siitä!!!Muilla ei ole mitään ongelmaa pään psykologian kanssa!!!!</w:t>
      </w:r>
    </w:p>
    <w:p>
      <w:r>
        <w:rPr>
          <w:b/>
          <w:u w:val="single"/>
        </w:rPr>
        <w:t xml:space="preserve">718179</w:t>
      </w:r>
    </w:p>
    <w:p>
      <w:r>
        <w:t xml:space="preserve">Hänet otettiin vastaan sisääntuloaulassa...</w:t>
        <w:br/>
        <w:br/>
        <w:t xml:space="preserve"> Turnšek Kadunc-keskustelussa https://t.co/226tSjfqx3</w:t>
      </w:r>
    </w:p>
    <w:p>
      <w:r>
        <w:rPr>
          <w:b/>
          <w:u w:val="single"/>
        </w:rPr>
        <w:t xml:space="preserve">718180</w:t>
      </w:r>
    </w:p>
    <w:p>
      <w:r>
        <w:t xml:space="preserve">@Medeja_7 @JozeBizjak @SumAndreja @policija_si Voi, he ottivat rahat! Te, te pedot! Älkää hävetkö niitä!</w:t>
      </w:r>
    </w:p>
    <w:p>
      <w:r>
        <w:rPr>
          <w:b/>
          <w:u w:val="single"/>
        </w:rPr>
        <w:t xml:space="preserve">718181</w:t>
      </w:r>
    </w:p>
    <w:p>
      <w:r>
        <w:t xml:space="preserve">@strankaSD Maaliskuu 3.14zde, tekopyhät, mutta nyt ajattelette usurpoida irtautumista? Senkin haiseva saasta 🤬🤬🤬</w:t>
      </w:r>
    </w:p>
    <w:p>
      <w:r>
        <w:rPr>
          <w:b/>
          <w:u w:val="single"/>
        </w:rPr>
        <w:t xml:space="preserve">718182</w:t>
      </w:r>
    </w:p>
    <w:p>
      <w:r>
        <w:t xml:space="preserve">@LottaS10 lisää muistomerkkejä</w:t>
        <w:br/>
        <w:t xml:space="preserve">kansakunnan puolesta, eivät maanpetturien kavereiden puolesta</w:t>
      </w:r>
    </w:p>
    <w:p>
      <w:r>
        <w:rPr>
          <w:b/>
          <w:u w:val="single"/>
        </w:rPr>
        <w:t xml:space="preserve">718183</w:t>
      </w:r>
    </w:p>
    <w:p>
      <w:r>
        <w:t xml:space="preserve">@green @dratpirsna Anna minulle multaa, ole hiljaa. Tule pois vedestä, sinulla on puhdas suu.</w:t>
        <w:br/>
        <w:t xml:space="preserve">No...no...mennään...</w:t>
        <w:br/>
        <w:br/>
        <w:t xml:space="preserve">😄😄😄</w:t>
      </w:r>
    </w:p>
    <w:p>
      <w:r>
        <w:rPr>
          <w:b/>
          <w:u w:val="single"/>
        </w:rPr>
        <w:t xml:space="preserve">718184</w:t>
      </w:r>
    </w:p>
    <w:p>
      <w:r>
        <w:t xml:space="preserve">@Skravzlana Outo kävelyllä näin äidin, jolla oli paljaat olkapäät ja pieni tyttö takissa, talvitakissa 😅</w:t>
      </w:r>
    </w:p>
    <w:p>
      <w:r>
        <w:rPr>
          <w:b/>
          <w:u w:val="single"/>
        </w:rPr>
        <w:t xml:space="preserve">718185</w:t>
      </w:r>
    </w:p>
    <w:p>
      <w:r>
        <w:t xml:space="preserve">RIP kaikki melancanit, jotka tietämättömät kokit ovat muuttaneet läpimäräksi pahvikerrokseksi.</w:t>
      </w:r>
    </w:p>
    <w:p>
      <w:r>
        <w:rPr>
          <w:b/>
          <w:u w:val="single"/>
        </w:rPr>
        <w:t xml:space="preserve">718186</w:t>
      </w:r>
    </w:p>
    <w:p>
      <w:r>
        <w:t xml:space="preserve">@cesenj Aloitin katsomisen, mutta lopetin muutaman tahdin jälkeen. Typerää, mutta sellaista aivopestyt rajasit ostavat.</w:t>
      </w:r>
    </w:p>
    <w:p>
      <w:r>
        <w:rPr>
          <w:b/>
          <w:u w:val="single"/>
        </w:rPr>
        <w:t xml:space="preserve">718187</w:t>
      </w:r>
    </w:p>
    <w:p>
      <w:r>
        <w:t xml:space="preserve">@StMatic @tyschew Ehkä siksi, että he pilasivat laumahierarkian ampumalla heidät.</w:t>
        <w:br/>
        <w:t xml:space="preserve">https://t.co/39LUs1d2kw https://t.co/P9m6HMyvNU</w:t>
      </w:r>
    </w:p>
    <w:p>
      <w:r>
        <w:rPr>
          <w:b/>
          <w:u w:val="single"/>
        </w:rPr>
        <w:t xml:space="preserve">718188</w:t>
      </w:r>
    </w:p>
    <w:p>
      <w:r>
        <w:t xml:space="preserve">⛔️☪️ Siirtolainen puukottaa sotilasta Milanossa saksilla.</w:t>
        <w:t xml:space="preserve">"Allahu akbar", kun hänet pidätettiin.</w:t>
        <w:br/>
        <w:t xml:space="preserve">https://t.co/MIz66qcGlG</w:t>
      </w:r>
    </w:p>
    <w:p>
      <w:r>
        <w:rPr>
          <w:b/>
          <w:u w:val="single"/>
        </w:rPr>
        <w:t xml:space="preserve">718189</w:t>
      </w:r>
    </w:p>
    <w:p>
      <w:r>
        <w:t xml:space="preserve">@Bodem43 Kun satoi, meillä oli tapana pelata futsalia, se oli ilo, mutta entä nämä nuoret?</w:t>
      </w:r>
    </w:p>
    <w:p>
      <w:r>
        <w:rPr>
          <w:b/>
          <w:u w:val="single"/>
        </w:rPr>
        <w:t xml:space="preserve">718190</w:t>
      </w:r>
    </w:p>
    <w:p>
      <w:r>
        <w:t xml:space="preserve">@Volodja62971574 Täällä sitä kutsutaan nimellä schlofiriti. To schlofiriti on laajempi kuin to schnofati.</w:t>
      </w:r>
    </w:p>
    <w:p>
      <w:r>
        <w:rPr>
          <w:b/>
          <w:u w:val="single"/>
        </w:rPr>
        <w:t xml:space="preserve">718191</w:t>
      </w:r>
    </w:p>
    <w:p>
      <w:r>
        <w:t xml:space="preserve">@RSustar Paperi on ollut muodissa jo pitkään. Nono sanoo, että ennen kaikki laitettiin paperimukeihin. Mutta paperia tehdään puusta, eikö niin 🤷♀️?</w:t>
      </w:r>
    </w:p>
    <w:p>
      <w:r>
        <w:rPr>
          <w:b/>
          <w:u w:val="single"/>
        </w:rPr>
        <w:t xml:space="preserve">718192</w:t>
      </w:r>
    </w:p>
    <w:p>
      <w:r>
        <w:t xml:space="preserve">@sposnjak kun merirosvot ovat vallassa, jokainen päivä on loma. investoida tulevaisuuteen.</w:t>
      </w:r>
    </w:p>
    <w:p>
      <w:r>
        <w:rPr>
          <w:b/>
          <w:u w:val="single"/>
        </w:rPr>
        <w:t xml:space="preserve">718193</w:t>
      </w:r>
    </w:p>
    <w:p>
      <w:r>
        <w:t xml:space="preserve">@UmekJanez @vinkovasle1 @StrankaLMS Nyt meidän kaikkien on käyttäydyttävä kuin "Murgle" ei oikeasti ole komentoa?</w:t>
      </w:r>
    </w:p>
    <w:p>
      <w:r>
        <w:rPr>
          <w:b/>
          <w:u w:val="single"/>
        </w:rPr>
        <w:t xml:space="preserve">718194</w:t>
      </w:r>
    </w:p>
    <w:p>
      <w:r>
        <w:t xml:space="preserve">FESHN: Muotiasiantuntijat ovat havainneet, että kourallinen pähkinöitä ja 16 litraa vettä eivät riitä elättämään keskiverto mannekiinia.</w:t>
      </w:r>
    </w:p>
    <w:p>
      <w:r>
        <w:rPr>
          <w:b/>
          <w:u w:val="single"/>
        </w:rPr>
        <w:t xml:space="preserve">718195</w:t>
      </w:r>
    </w:p>
    <w:p>
      <w:r>
        <w:t xml:space="preserve">Maiden pitäisi tehdä enemmän metsien suojelemiseksi, koska ne katoavat nopeasti https://t.co/kjczXdwvet</w:t>
      </w:r>
    </w:p>
    <w:p>
      <w:r>
        <w:rPr>
          <w:b/>
          <w:u w:val="single"/>
        </w:rPr>
        <w:t xml:space="preserve">718196</w:t>
      </w:r>
    </w:p>
    <w:p>
      <w:r>
        <w:t xml:space="preserve">Terveellinen aamiainen, jogurtti ja banaani.</w:t>
        <w:br/>
        <w:t xml:space="preserve">15 minuuttia myöhemmin donitsi.</w:t>
        <w:br/>
        <w:br/>
        <w:t xml:space="preserve"> Mitä urheiluun tulee, olen hyvä katsomaan koripalloa parvekkeelta.</w:t>
      </w:r>
    </w:p>
    <w:p>
      <w:r>
        <w:rPr>
          <w:b/>
          <w:u w:val="single"/>
        </w:rPr>
        <w:t xml:space="preserve">718197</w:t>
      </w:r>
    </w:p>
    <w:p>
      <w:r>
        <w:t xml:space="preserve">Vittuun kaikki ALMIGHTY-jumalat, jotka ovat niin epäpäteviä, etteivät pysty sammuttamaan tulipaloa HÄNEN koulussaan! https://t.co/j3GSOymKAY</w:t>
      </w:r>
    </w:p>
    <w:p>
      <w:r>
        <w:rPr>
          <w:b/>
          <w:u w:val="single"/>
        </w:rPr>
        <w:t xml:space="preserve">718198</w:t>
      </w:r>
    </w:p>
    <w:p>
      <w:r>
        <w:t xml:space="preserve">Onko tuuletinuunisi suosikkikanavasi?17.2. klo 18:20 kaikki muuttuu. Täältä tulee "Anna Cooks"! http://t.co/65izzlTX</w:t>
      </w:r>
    </w:p>
    <w:p>
      <w:r>
        <w:rPr>
          <w:b/>
          <w:u w:val="single"/>
        </w:rPr>
        <w:t xml:space="preserve">718199</w:t>
      </w:r>
    </w:p>
    <w:p>
      <w:r>
        <w:t xml:space="preserve">@protislovje Älä kysy minulta - olen kotona laulajien keskuudessa, paitsi silloin kun sukulaiseni ovat humalassa ja bändit soittavat ... kauhu ...</w:t>
      </w:r>
    </w:p>
    <w:p>
      <w:r>
        <w:rPr>
          <w:b/>
          <w:u w:val="single"/>
        </w:rPr>
        <w:t xml:space="preserve">718200</w:t>
      </w:r>
    </w:p>
    <w:p>
      <w:r>
        <w:t xml:space="preserve">Uudet ajoneuvot peitetehtäviin osallistuville poliiseille peiteoperaatioiden helpottamiseksi. Ainoa asia, joka hieman paljastaa meidät, on huivissa oleva antenni. https://t.co/U1Z0F7L2b7.</w:t>
      </w:r>
    </w:p>
    <w:p>
      <w:r>
        <w:rPr>
          <w:b/>
          <w:u w:val="single"/>
        </w:rPr>
        <w:t xml:space="preserve">718201</w:t>
      </w:r>
    </w:p>
    <w:p>
      <w:r>
        <w:t xml:space="preserve">Yhdyn myös sosiaalidemokraattien näkemykseen, jossa tuomitaan hyökkäys kansanperinteessä esiintyvää homobaaria vastaan. Sammakot eivät vielä pysty lyömään hombresia.</w:t>
      </w:r>
    </w:p>
    <w:p>
      <w:r>
        <w:rPr>
          <w:b/>
          <w:u w:val="single"/>
        </w:rPr>
        <w:t xml:space="preserve">718202</w:t>
      </w:r>
    </w:p>
    <w:p>
      <w:r>
        <w:t xml:space="preserve">@freewiseguy @mrevlje @MinHealth Täydellä perseellä hän voi paskoa... 300e-ihmisille se on paljon...</w:t>
      </w:r>
    </w:p>
    <w:p>
      <w:r>
        <w:rPr>
          <w:b/>
          <w:u w:val="single"/>
        </w:rPr>
        <w:t xml:space="preserve">718203</w:t>
      </w:r>
    </w:p>
    <w:p>
      <w:r>
        <w:t xml:space="preserve">@BojanPozar @freewiseguy @ErjavecKarl Mitä sinä jammailet ruuhkista, ajan pysähtymättä.</w:t>
      </w:r>
    </w:p>
    <w:p>
      <w:r>
        <w:rPr>
          <w:b/>
          <w:u w:val="single"/>
        </w:rPr>
        <w:t xml:space="preserve">718204</w:t>
      </w:r>
    </w:p>
    <w:p>
      <w:r>
        <w:t xml:space="preserve">Haluatko tietää, mitä se tarkoittaa, jos heräät aina samaan aikaan yöllä? https://t.co/vgb8fPYy8W</w:t>
      </w:r>
    </w:p>
    <w:p>
      <w:r>
        <w:rPr>
          <w:b/>
          <w:u w:val="single"/>
        </w:rPr>
        <w:t xml:space="preserve">718205</w:t>
      </w:r>
    </w:p>
    <w:p>
      <w:r>
        <w:t xml:space="preserve">@SiolNEWS Ainakin he laittaisivat etualalle enemmän hyväkuntoisia kavereita, ei olutkattiloiden kanssa kulkevia hyypiöitä. Se näyttäisi paremmalta.</w:t>
      </w:r>
    </w:p>
    <w:p>
      <w:r>
        <w:rPr>
          <w:b/>
          <w:u w:val="single"/>
        </w:rPr>
        <w:t xml:space="preserve">718206</w:t>
      </w:r>
    </w:p>
    <w:p>
      <w:r>
        <w:t xml:space="preserve">@sarecmarjan mitkä ovat NOB-arvot? Viattomien ihmisten tappaminen? Tiedät sen varmasti.</w:t>
      </w:r>
    </w:p>
    <w:p>
      <w:r>
        <w:rPr>
          <w:b/>
          <w:u w:val="single"/>
        </w:rPr>
        <w:t xml:space="preserve">718207</w:t>
      </w:r>
    </w:p>
    <w:p>
      <w:r>
        <w:t xml:space="preserve">@jakob_bertole Se ei anna rauhaa kommunonostalgikoille! Viedään kommunitaristien jengi paikkaan, jossa he ovat tervetulleempia. Kuten Pohjois-Korea!</w:t>
      </w:r>
    </w:p>
    <w:p>
      <w:r>
        <w:rPr>
          <w:b/>
          <w:u w:val="single"/>
        </w:rPr>
        <w:t xml:space="preserve">718208</w:t>
      </w:r>
    </w:p>
    <w:p>
      <w:r>
        <w:t xml:space="preserve">Tällä viikolla NET TV:ssä täydellinen ruokalaji kuumille päiville tai piknikille... http://t.co/k4a3Dj484D</w:t>
      </w:r>
    </w:p>
    <w:p>
      <w:r>
        <w:rPr>
          <w:b/>
          <w:u w:val="single"/>
        </w:rPr>
        <w:t xml:space="preserve">718209</w:t>
      </w:r>
    </w:p>
    <w:p>
      <w:r>
        <w:t xml:space="preserve">@madpixel En aio olla ääliö, annan alennuksen.</w:t>
        <w:br/>
        <w:t xml:space="preserve"> Tai kukkakuponki tai öljynvaihtokuponki.</w:t>
      </w:r>
    </w:p>
    <w:p>
      <w:r>
        <w:rPr>
          <w:b/>
          <w:u w:val="single"/>
        </w:rPr>
        <w:t xml:space="preserve">718210</w:t>
      </w:r>
    </w:p>
    <w:p>
      <w:r>
        <w:t xml:space="preserve">@BojanPozar Hienoa, mutta mistä me tuemme journalismia, olet linkittänyt eturauhashierontalaitteen myyjään.</w:t>
      </w:r>
    </w:p>
    <w:p>
      <w:r>
        <w:rPr>
          <w:b/>
          <w:u w:val="single"/>
        </w:rPr>
        <w:t xml:space="preserve">718211</w:t>
      </w:r>
    </w:p>
    <w:p>
      <w:r>
        <w:t xml:space="preserve">@DragoZad @MarijaSoba lukutaidoton lukutaidoton WTF....mutta yleinen terävyys ja yhteiset inhimilliset arvot tekevät paljon.</w:t>
      </w:r>
    </w:p>
    <w:p>
      <w:r>
        <w:rPr>
          <w:b/>
          <w:u w:val="single"/>
        </w:rPr>
        <w:t xml:space="preserve">718212</w:t>
      </w:r>
    </w:p>
    <w:p>
      <w:r>
        <w:t xml:space="preserve">Liput Perpetuum Jazzile -konserttiin Črnomeljissa on myyty loppuun. Konsertti on loppuunmyyty!</w:t>
      </w:r>
    </w:p>
    <w:p>
      <w:r>
        <w:rPr>
          <w:b/>
          <w:u w:val="single"/>
        </w:rPr>
        <w:t xml:space="preserve">718213</w:t>
      </w:r>
    </w:p>
    <w:p>
      <w:r>
        <w:t xml:space="preserve">@petrasovdat Kun minulle käy näin, päädyn yleensä tattarirouheeseen....</w:t>
        <w:br/>
        <w:t xml:space="preserve"> Jostain syystä kaikki materiaali kotona eikä tarvitse mennä kauppaan.</w:t>
      </w:r>
    </w:p>
    <w:p>
      <w:r>
        <w:rPr>
          <w:b/>
          <w:u w:val="single"/>
        </w:rPr>
        <w:t xml:space="preserve">718214</w:t>
      </w:r>
    </w:p>
    <w:p>
      <w:r>
        <w:t xml:space="preserve">@iamAnej @KaiaLiab @davidkovic @davidkovic et voi osua näihin kahteen noin matalalla autolla, liukuisit niiden alle! 😂</w:t>
      </w:r>
    </w:p>
    <w:p>
      <w:r>
        <w:rPr>
          <w:b/>
          <w:u w:val="single"/>
        </w:rPr>
        <w:t xml:space="preserve">718215</w:t>
      </w:r>
    </w:p>
    <w:p>
      <w:r>
        <w:t xml:space="preserve">@Bojana61654450 @spagetyuse Symbolinen? Lataa kaikki viisi kertaa ja steratoi sitten sinne, mistä ne tulivat.</w:t>
      </w:r>
    </w:p>
    <w:p>
      <w:r>
        <w:rPr>
          <w:b/>
          <w:u w:val="single"/>
        </w:rPr>
        <w:t xml:space="preserve">718216</w:t>
      </w:r>
    </w:p>
    <w:p>
      <w:r>
        <w:t xml:space="preserve">@dreychee @AlanOrlic + Batagelj kertomaan, miten palkat ovat yliverotettuja ja siksi perheet eivät voi maksaa 100eur vierailusta Postojnan luolassa.</w:t>
      </w:r>
    </w:p>
    <w:p>
      <w:r>
        <w:rPr>
          <w:b/>
          <w:u w:val="single"/>
        </w:rPr>
        <w:t xml:space="preserve">718217</w:t>
      </w:r>
    </w:p>
    <w:p>
      <w:r>
        <w:t xml:space="preserve">Etsitkö joululahjaa itsellesi tai rakkaallesi? Kurkista albumiin, UUDET PAKETIT on lisätty ja helpottavat... https://t.co/2B9Vr10xIX...</w:t>
      </w:r>
    </w:p>
    <w:p>
      <w:r>
        <w:rPr>
          <w:b/>
          <w:u w:val="single"/>
        </w:rPr>
        <w:t xml:space="preserve">718218</w:t>
      </w:r>
    </w:p>
    <w:p>
      <w:r>
        <w:t xml:space="preserve">Kun Luka Mesec sulkee Reporterin ja Nova24:n suut / Mersusta ja kaviaarista vasemmistolaiset https://t.co/knj4XS28Is via @had</w:t>
      </w:r>
    </w:p>
    <w:p>
      <w:r>
        <w:rPr>
          <w:b/>
          <w:u w:val="single"/>
        </w:rPr>
        <w:t xml:space="preserve">718219</w:t>
      </w:r>
    </w:p>
    <w:p>
      <w:r>
        <w:t xml:space="preserve">@Japreva Kasvatetaan heistä miehiä kotona, eikä odoteta, että valtio tekee sen armeijan avulla.  Pyydän kauniisti.</w:t>
      </w:r>
    </w:p>
    <w:p>
      <w:r>
        <w:rPr>
          <w:b/>
          <w:u w:val="single"/>
        </w:rPr>
        <w:t xml:space="preserve">718220</w:t>
      </w:r>
    </w:p>
    <w:p>
      <w:r>
        <w:t xml:space="preserve">@Tevilevi @TankoJoze @JansaRetweets Aaa, mutta sinä heräsit, koska kuolleiden haamut (kauhea luola jne.) kutittivat sinua!!!</w:t>
      </w:r>
    </w:p>
    <w:p>
      <w:r>
        <w:rPr>
          <w:b/>
          <w:u w:val="single"/>
        </w:rPr>
        <w:t xml:space="preserve">718221</w:t>
      </w:r>
    </w:p>
    <w:p>
      <w:r>
        <w:t xml:space="preserve">@Nova24TV Sisäministeri on ainoa, joka on pahoillaan hallituksen jättämisestä. Muiden lähtö on todellinen siunaus.</w:t>
      </w:r>
    </w:p>
    <w:p>
      <w:r>
        <w:rPr>
          <w:b/>
          <w:u w:val="single"/>
        </w:rPr>
        <w:t xml:space="preserve">718222</w:t>
      </w:r>
    </w:p>
    <w:p>
      <w:r>
        <w:t xml:space="preserve">Hakemukset maksua vastaan mahdollisimman pian, kunnes paikat on täytetty https://t.co/ydJVHMVo2O.</w:t>
      </w:r>
    </w:p>
    <w:p>
      <w:r>
        <w:rPr>
          <w:b/>
          <w:u w:val="single"/>
        </w:rPr>
        <w:t xml:space="preserve">718223</w:t>
      </w:r>
    </w:p>
    <w:p>
      <w:r>
        <w:t xml:space="preserve">Celje hockey: 70 vuotta taistelua menestyksen puolesta #hockey #celje #bitkazacele #hisapisanihspominov #kinometropol @HKECECelje1 https://t.co/T84NtSu1kF</w:t>
      </w:r>
    </w:p>
    <w:p>
      <w:r>
        <w:rPr>
          <w:b/>
          <w:u w:val="single"/>
        </w:rPr>
        <w:t xml:space="preserve">718224</w:t>
      </w:r>
    </w:p>
    <w:p>
      <w:r>
        <w:t xml:space="preserve">@KlemenMesarec Lyhyesti sanottuna opportunisti, vasen tai oikea on vain se, mistä tuuli puhaltaa. Tarvittaessa käännymme islamiin.</w:t>
      </w:r>
    </w:p>
    <w:p>
      <w:r>
        <w:rPr>
          <w:b/>
          <w:u w:val="single"/>
        </w:rPr>
        <w:t xml:space="preserve">718225</w:t>
      </w:r>
    </w:p>
    <w:p>
      <w:r>
        <w:t xml:space="preserve">HIIHTO-AVAUKSEMME ON MELKEIN LOPPUUNMYYTY! Vain 10% kapasiteettia jäljellä!</w:t>
        <w:br/>
        <w:t xml:space="preserve"> KATSO VIIME VUODEN JÄLKIELOKUVA... https://t.co/d9Pd3vrEvL...</w:t>
      </w:r>
    </w:p>
    <w:p>
      <w:r>
        <w:rPr>
          <w:b/>
          <w:u w:val="single"/>
        </w:rPr>
        <w:t xml:space="preserve">718226</w:t>
      </w:r>
    </w:p>
    <w:p>
      <w:r>
        <w:t xml:space="preserve">@Libertarec Epäonniset ilmapalloilijat, he tekivät ilmapallon näkyväksi kaikkialla maailmassa! Koko Lontoo ei ole studiossasi</w:t>
      </w:r>
    </w:p>
    <w:p>
      <w:r>
        <w:rPr>
          <w:b/>
          <w:u w:val="single"/>
        </w:rPr>
        <w:t xml:space="preserve">718227</w:t>
      </w:r>
    </w:p>
    <w:p>
      <w:r>
        <w:t xml:space="preserve">Voi luoja! Köyhiä zamorcilaisia tulee olemaan vähemmän. Mitä he sitten käyttävät syyttääkseen meitä "valkoisia varakkaita ihmisiä"... https://t.co/5D9j7jW7Vs</w:t>
      </w:r>
    </w:p>
    <w:p>
      <w:r>
        <w:rPr>
          <w:b/>
          <w:u w:val="single"/>
        </w:rPr>
        <w:t xml:space="preserve">718228</w:t>
      </w:r>
    </w:p>
    <w:p>
      <w:r>
        <w:t xml:space="preserve">Tämä on vaikeampaa. Olemme niin kusessa, ettemme enää edes tiedä, kuka meitä kusettaa ja miksi. https://t.co/XWIpoNC77b.</w:t>
      </w:r>
    </w:p>
    <w:p>
      <w:r>
        <w:rPr>
          <w:b/>
          <w:u w:val="single"/>
        </w:rPr>
        <w:t xml:space="preserve">718229</w:t>
      </w:r>
    </w:p>
    <w:p>
      <w:r>
        <w:t xml:space="preserve">@cesenj Show hölmöille?! Sanooko Milan, että rauhoittukaa lapset, antakaa yksi jokaiselle, niin asia järjestyy?!</w:t>
      </w:r>
    </w:p>
    <w:p>
      <w:r>
        <w:rPr>
          <w:b/>
          <w:u w:val="single"/>
        </w:rPr>
        <w:t xml:space="preserve">718230</w:t>
      </w:r>
    </w:p>
    <w:p>
      <w:r>
        <w:t xml:space="preserve">@Nova24TV Koska se on kansainvälisten sosialistien ja heidän hyödyllisten idioottiensa, serbien, etujen mukaista, jotka ovat jo kasvamassa yli oman päänsä.</w:t>
      </w:r>
    </w:p>
    <w:p>
      <w:r>
        <w:rPr>
          <w:b/>
          <w:u w:val="single"/>
        </w:rPr>
        <w:t xml:space="preserve">718231</w:t>
      </w:r>
    </w:p>
    <w:p>
      <w:r>
        <w:t xml:space="preserve">Erityisesti @RSustar Krkan apteekkari yllätti minut. Muuten Lidl on minusta halvin ja omasta mielestäni inhottava 🧐😀.</w:t>
      </w:r>
    </w:p>
    <w:p>
      <w:r>
        <w:rPr>
          <w:b/>
          <w:u w:val="single"/>
        </w:rPr>
        <w:t xml:space="preserve">718232</w:t>
      </w:r>
    </w:p>
    <w:p>
      <w:r>
        <w:t xml:space="preserve">MI5: Yhdistyneellä kuningaskunnalla on edessään kaikkien aikojen pahin terroriuhka. Parhaillaan on käynnissä yli 500 terrorismitutkintaa. Islam on rauhan uskonto...</w:t>
      </w:r>
    </w:p>
    <w:p>
      <w:r>
        <w:rPr>
          <w:b/>
          <w:u w:val="single"/>
        </w:rPr>
        <w:t xml:space="preserve">718233</w:t>
      </w:r>
    </w:p>
    <w:p>
      <w:r>
        <w:t xml:space="preserve">"Robotti ei voi mitenkään korvata kapellimestarin tunteita, koska robotilla ei ole sielua. Se on vain käsivarsi, sillä ei ole aivoja eikä sydäntä." https://t.co/jx811PpY37.</w:t>
      </w:r>
    </w:p>
    <w:p>
      <w:r>
        <w:rPr>
          <w:b/>
          <w:u w:val="single"/>
        </w:rPr>
        <w:t xml:space="preserve">718234</w:t>
      </w:r>
    </w:p>
    <w:p>
      <w:r>
        <w:t xml:space="preserve">@SanjaModric @stevilkeMMC Snorčki. Kuten intro kuuluu... laskeudu räkäiseen pikkumeren kylään...</w:t>
      </w:r>
    </w:p>
    <w:p>
      <w:r>
        <w:rPr>
          <w:b/>
          <w:u w:val="single"/>
        </w:rPr>
        <w:t xml:space="preserve">718235</w:t>
      </w:r>
    </w:p>
    <w:p>
      <w:r>
        <w:t xml:space="preserve">@DavidVidmar @AndrazLogar Berlingo on luultavasti käytännöllisin, sillä siinä on liukuovet takana ja paljon tilaa lapsille ja matkatavaroille.</w:t>
      </w:r>
    </w:p>
    <w:p>
      <w:r>
        <w:rPr>
          <w:b/>
          <w:u w:val="single"/>
        </w:rPr>
        <w:t xml:space="preserve">718236</w:t>
      </w:r>
    </w:p>
    <w:p>
      <w:r>
        <w:t xml:space="preserve">Rogla on herrasmies. Olisin käyttänyt lehdistötilaisuuden tilaisuutta hyväkseni ja lähettänyt Butlan p.m. https://t.co/Jzwn0t9bQB</w:t>
      </w:r>
    </w:p>
    <w:p>
      <w:r>
        <w:rPr>
          <w:b/>
          <w:u w:val="single"/>
        </w:rPr>
        <w:t xml:space="preserve">718237</w:t>
      </w:r>
    </w:p>
    <w:p>
      <w:r>
        <w:t xml:space="preserve">@AlexNotfake Ne olivat ennen henkilökunnan k... e, sitten pitkä playke, mutta nykyään ne ovat kompakti versio. Avaat kotelon ja käytät sitä useita kertoja.</w:t>
      </w:r>
    </w:p>
    <w:p>
      <w:r>
        <w:rPr>
          <w:b/>
          <w:u w:val="single"/>
        </w:rPr>
        <w:t xml:space="preserve">718238</w:t>
      </w:r>
    </w:p>
    <w:p>
      <w:r>
        <w:t xml:space="preserve">@jkmcnk @cnfrmstA @llisjak Trapastu plus muutama muu... on minut lisäämällä muutama muu häviäjä.</w:t>
      </w:r>
    </w:p>
    <w:p>
      <w:r>
        <w:rPr>
          <w:b/>
          <w:u w:val="single"/>
        </w:rPr>
        <w:t xml:space="preserve">718239</w:t>
      </w:r>
    </w:p>
    <w:p>
      <w:r>
        <w:t xml:space="preserve">Pelaan parhaillaan Biathlon Maniaa. Tule mukaan ja yritä voittaa minut! https://t.co/PKMK0Qw7rr</w:t>
      </w:r>
    </w:p>
    <w:p>
      <w:r>
        <w:rPr>
          <w:b/>
          <w:u w:val="single"/>
        </w:rPr>
        <w:t xml:space="preserve">718240</w:t>
      </w:r>
    </w:p>
    <w:p>
      <w:r>
        <w:t xml:space="preserve">Jäsenet unisex-univormuissa, joissa on puolueen ja sponsorin logot #adidas https://t.co/hvwUY9jQck</w:t>
      </w:r>
    </w:p>
    <w:p>
      <w:r>
        <w:rPr>
          <w:b/>
          <w:u w:val="single"/>
        </w:rPr>
        <w:t xml:space="preserve">718241</w:t>
      </w:r>
    </w:p>
    <w:p>
      <w:r>
        <w:t xml:space="preserve">Minusta on varsin mielenkiintoista kuulla, että väkivallattoman viestinnän yhdistys ja Nova24 toimivat samassa rakennuksessa Ljubljanassa. https://t.co/ZxCrLAkr7v.</w:t>
      </w:r>
    </w:p>
    <w:p>
      <w:r>
        <w:rPr>
          <w:b/>
          <w:u w:val="single"/>
        </w:rPr>
        <w:t xml:space="preserve">718242</w:t>
      </w:r>
    </w:p>
    <w:p>
      <w:r>
        <w:t xml:space="preserve">Jos presidentti ei olisi tehnyt Slovenian armeijasta tällaista sirkusta, sen maine olisi ollut paljon parempi.</w:t>
        <w:br/>
        <w:t xml:space="preserve">Muuten:</w:t>
        <w:br/>
        <w:t xml:space="preserve">Kauan eläköön Slovenian armeija!</w:t>
      </w:r>
    </w:p>
    <w:p>
      <w:r>
        <w:rPr>
          <w:b/>
          <w:u w:val="single"/>
        </w:rPr>
        <w:t xml:space="preserve">718243</w:t>
      </w:r>
    </w:p>
    <w:p>
      <w:r>
        <w:t xml:space="preserve">KESKIVIIKKO 7. HELMIKUU</w:t>
        <w:br/>
        <w:br/>
        <w:t xml:space="preserve">ARIES</w:t>
        <w:br/>
        <w:t xml:space="preserve">Hyvä ominaisuutesi on se, että pidät kiinni päätöksistäsi, vaikka... https://t</w:t>
      </w:r>
    </w:p>
    <w:p>
      <w:r>
        <w:rPr>
          <w:b/>
          <w:u w:val="single"/>
        </w:rPr>
        <w:t xml:space="preserve">718244</w:t>
      </w:r>
    </w:p>
    <w:p>
      <w:r>
        <w:t xml:space="preserve">Onnekkaat voittajat, jotka osallistuivat #imakemysoup-palkintoarvontaan ja saavat 1x2 lippua ⬇⬇⬇⬇sta MARKO... https://t.co/C0aaTp4ybF</w:t>
      </w:r>
    </w:p>
    <w:p>
      <w:r>
        <w:rPr>
          <w:b/>
          <w:u w:val="single"/>
        </w:rPr>
        <w:t xml:space="preserve">718245</w:t>
      </w:r>
    </w:p>
    <w:p>
      <w:r>
        <w:t xml:space="preserve">Tytöt ovat lopettaneet harjoittelun Planicassa ja ovat matkalla Itävaltaan. Hinzenbach valmistaudu, täältä tulevat kauniit slovenialaiset tytöt http://t.co/sRKSrZBUSf</w:t>
      </w:r>
    </w:p>
    <w:p>
      <w:r>
        <w:rPr>
          <w:b/>
          <w:u w:val="single"/>
        </w:rPr>
        <w:t xml:space="preserve">718246</w:t>
      </w:r>
    </w:p>
    <w:p>
      <w:r>
        <w:t xml:space="preserve">Hän rikkoi lasin ja pelasti matkustajan. Sitten se räjähti. - @Planetsiolnet http://t.co/5JCLVzku7g</w:t>
      </w:r>
    </w:p>
    <w:p>
      <w:r>
        <w:rPr>
          <w:b/>
          <w:u w:val="single"/>
        </w:rPr>
        <w:t xml:space="preserve">718247</w:t>
      </w:r>
    </w:p>
    <w:p>
      <w:r>
        <w:t xml:space="preserve">@AntonTomazic Tässä näkyi vain Primon älykkyys, ja hän nieli ylpeytensä mieluummin vain lasten vuoksi. Toivottavasti Primc aloittaa juhlat.</w:t>
      </w:r>
    </w:p>
    <w:p>
      <w:r>
        <w:rPr>
          <w:b/>
          <w:u w:val="single"/>
        </w:rPr>
        <w:t xml:space="preserve">718248</w:t>
      </w:r>
    </w:p>
    <w:p>
      <w:r>
        <w:t xml:space="preserve">Greta Thunbergin asialista.... sosialismin ja miesten tuhoamisen puolesta: https://t.co/pAxeek9Uop Hän on mulkku luonnolle. #facts</w:t>
      </w:r>
    </w:p>
    <w:p>
      <w:r>
        <w:rPr>
          <w:b/>
          <w:u w:val="single"/>
        </w:rPr>
        <w:t xml:space="preserve">718249</w:t>
      </w:r>
    </w:p>
    <w:p>
      <w:r>
        <w:t xml:space="preserve">@hajdyXP He ovat työskennelleet aba-vaihteistojen kanssa kuin emakko palkeiden kanssa jo muutaman vuoden ajan. Tämä johtuu kuitenkin yleisestä kiinnostuksen puutteesta.</w:t>
      </w:r>
    </w:p>
    <w:p>
      <w:r>
        <w:rPr>
          <w:b/>
          <w:u w:val="single"/>
        </w:rPr>
        <w:t xml:space="preserve">718250</w:t>
      </w:r>
    </w:p>
    <w:p>
      <w:r>
        <w:t xml:space="preserve">@freeeky @janponiz Täytä kaikki toiveet. Varsinkin laskeutua ehjänä ;)</w:t>
      </w:r>
    </w:p>
    <w:p>
      <w:r>
        <w:rPr>
          <w:b/>
          <w:u w:val="single"/>
        </w:rPr>
        <w:t xml:space="preserve">718251</w:t>
      </w:r>
    </w:p>
    <w:p>
      <w:r>
        <w:t xml:space="preserve">@had @JTzuli BTW: Kranjska Gorassa he kunnostavat (korvaavat) tuolihissin ... ehkä heillä on vielä lisää "tuoleja" myytävänä.</w:t>
      </w:r>
    </w:p>
    <w:p>
      <w:r>
        <w:rPr>
          <w:b/>
          <w:u w:val="single"/>
        </w:rPr>
        <w:t xml:space="preserve">718252</w:t>
      </w:r>
    </w:p>
    <w:p>
      <w:r>
        <w:t xml:space="preserve">Alan pian uskoa, että Yhdysvalloista tulevat uutiset ovat propagandaa ja osa voimakkaiden taloudellisten etujen informaatiosotaa.</w:t>
      </w:r>
    </w:p>
    <w:p>
      <w:r>
        <w:rPr>
          <w:b/>
          <w:u w:val="single"/>
        </w:rPr>
        <w:t xml:space="preserve">718253</w:t>
      </w:r>
    </w:p>
    <w:p>
      <w:r>
        <w:t xml:space="preserve">@jozevolf @Val202 Nuo kaksi minuuttia, kun herään, eivät voi pilata sunnuntaiani!</w:t>
      </w:r>
    </w:p>
    <w:p>
      <w:r>
        <w:rPr>
          <w:b/>
          <w:u w:val="single"/>
        </w:rPr>
        <w:t xml:space="preserve">718254</w:t>
      </w:r>
    </w:p>
    <w:p>
      <w:r>
        <w:t xml:space="preserve">@FrenkMate @MatjaNemec Franček lepää vähän, jos lapset sanovat, että olet seniili, se on totta.</w:t>
      </w:r>
    </w:p>
    <w:p>
      <w:r>
        <w:rPr>
          <w:b/>
          <w:u w:val="single"/>
        </w:rPr>
        <w:t xml:space="preserve">718255</w:t>
      </w:r>
    </w:p>
    <w:p>
      <w:r>
        <w:t xml:space="preserve">@VladimirVeligor @dusankocevar1 Et keskustele harhakuvitelmissa olevien kanssa, koska se on oksymoroni!</w:t>
      </w:r>
    </w:p>
    <w:p>
      <w:r>
        <w:rPr>
          <w:b/>
          <w:u w:val="single"/>
        </w:rPr>
        <w:t xml:space="preserve">718256</w:t>
      </w:r>
    </w:p>
    <w:p>
      <w:r>
        <w:t xml:space="preserve">Minut herätti poliisin sireeni - hyvin lähellä. Minua pelotti. Laiton maahanmuuttaja oli kylässä tänä aamuna. 15 km rajalta.</w:t>
      </w:r>
    </w:p>
    <w:p>
      <w:r>
        <w:rPr>
          <w:b/>
          <w:u w:val="single"/>
        </w:rPr>
        <w:t xml:space="preserve">718257</w:t>
      </w:r>
    </w:p>
    <w:p>
      <w:r>
        <w:t xml:space="preserve">RIKOLLISET Kommunistit ovat uusnatseja. Uskottavuus vähenee.</w:t>
        <w:t xml:space="preserve">Heillä oli peite,</w:t>
        <w:br/>
        <w:t xml:space="preserve">MEILLÄ on TOTUUS.</w:t>
      </w:r>
    </w:p>
    <w:p>
      <w:r>
        <w:rPr>
          <w:b/>
          <w:u w:val="single"/>
        </w:rPr>
        <w:t xml:space="preserve">718258</w:t>
      </w:r>
    </w:p>
    <w:p>
      <w:r>
        <w:t xml:space="preserve">@_Almita__ Tietenkin pyhät symbolimme. Pyydämme uskovia tuomaan mukanaan niin monta kuin mahdollista.</w:t>
        <w:br/>
        <w:br/>
        <w:t xml:space="preserve"> Bong</w:t>
      </w:r>
    </w:p>
    <w:p>
      <w:r>
        <w:rPr>
          <w:b/>
          <w:u w:val="single"/>
        </w:rPr>
        <w:t xml:space="preserve">718259</w:t>
      </w:r>
    </w:p>
    <w:p>
      <w:r>
        <w:t xml:space="preserve">Politiikkaa tekevät henkilöt taustalla, kun heillä ei ole merkitystä ihmisille, ja politiikkaa tekevät henkilöt, kun ihmiset tekevät heistä naiivista syistä tärkeitä!</w:t>
      </w:r>
    </w:p>
    <w:p>
      <w:r>
        <w:rPr>
          <w:b/>
          <w:u w:val="single"/>
        </w:rPr>
        <w:t xml:space="preserve">718260</w:t>
      </w:r>
    </w:p>
    <w:p>
      <w:r>
        <w:t xml:space="preserve">@izRODEk @luka7doncic @lojzepeterle @IzbrisaniS @sasadoncic Päivystävä apteekki on avoinna.</w:t>
      </w:r>
    </w:p>
    <w:p>
      <w:r>
        <w:rPr>
          <w:b/>
          <w:u w:val="single"/>
        </w:rPr>
        <w:t xml:space="preserve">718261</w:t>
      </w:r>
    </w:p>
    <w:p>
      <w:r>
        <w:t xml:space="preserve">@Marjan_Podobnik Hän on todellakin Ranskan kansalainen. Tämä vahvistaa sen, että islam ei integroi vaan miehittää.</w:t>
      </w:r>
    </w:p>
    <w:p>
      <w:r>
        <w:rPr>
          <w:b/>
          <w:u w:val="single"/>
        </w:rPr>
        <w:t xml:space="preserve">718262</w:t>
      </w:r>
    </w:p>
    <w:p>
      <w:r>
        <w:t xml:space="preserve">@ZigaTurk Ja koska näkemyksistä ei ole yksimielisyyttä, ei tule puhetta. RTV SLO voi opettaa itseään.</w:t>
      </w:r>
    </w:p>
    <w:p>
      <w:r>
        <w:rPr>
          <w:b/>
          <w:u w:val="single"/>
        </w:rPr>
        <w:t xml:space="preserve">718263</w:t>
      </w:r>
    </w:p>
    <w:p>
      <w:r>
        <w:t xml:space="preserve">@Jure24ur meidän kanssamme se on ilmainen ja se tulee UKC-lippujen kanssa, mene sinne ja kysy, kuinka monta kuolemantapausta on ollut tänä vuonna....</w:t>
      </w:r>
    </w:p>
    <w:p>
      <w:r>
        <w:rPr>
          <w:b/>
          <w:u w:val="single"/>
        </w:rPr>
        <w:t xml:space="preserve">718264</w:t>
      </w:r>
    </w:p>
    <w:p>
      <w:r>
        <w:t xml:space="preserve">@matejzalar Hän on todella idiootti. Entä nuorisomme, joka piirsi Marian rotta sylissään?</w:t>
      </w:r>
    </w:p>
    <w:p>
      <w:r>
        <w:rPr>
          <w:b/>
          <w:u w:val="single"/>
        </w:rPr>
        <w:t xml:space="preserve">718265</w:t>
      </w:r>
    </w:p>
    <w:p>
      <w:r>
        <w:t xml:space="preserve">Ihmiset kysyvät minulta, olenko kotoisin Brdasta, ikään kuin vain Brikellä olisi monopoli vittumaisuuteen.</w:t>
      </w:r>
    </w:p>
    <w:p>
      <w:r>
        <w:rPr>
          <w:b/>
          <w:u w:val="single"/>
        </w:rPr>
        <w:t xml:space="preserve">718266</w:t>
      </w:r>
    </w:p>
    <w:p>
      <w:r>
        <w:t xml:space="preserve">@jkmcnk @damc13 Voisimme mennä yhdessä. Minä olisin tärkein kaveri, joka toisi kaksi. ✌️</w:t>
      </w:r>
    </w:p>
    <w:p>
      <w:r>
        <w:rPr>
          <w:b/>
          <w:u w:val="single"/>
        </w:rPr>
        <w:t xml:space="preserve">718267</w:t>
      </w:r>
    </w:p>
    <w:p>
      <w:r>
        <w:t xml:space="preserve">@MatejGroselj Fantastinen kysymys Katanecille. Hän sanoo, että häneltä on kysyttävä pelaajista, mutta hän ei kerro Kampelista. Häpeä @JasaLorencic</w:t>
      </w:r>
    </w:p>
    <w:p>
      <w:r>
        <w:rPr>
          <w:b/>
          <w:u w:val="single"/>
        </w:rPr>
        <w:t xml:space="preserve">718268</w:t>
      </w:r>
    </w:p>
    <w:p>
      <w:r>
        <w:t xml:space="preserve">Check!!! DUBZILLA on uusi kappale! Tänään voit nähdä heidät Radio Student Still Counting -ohjelmassa. 48 vuotta! kerhossa... https://t.co/HM3YAWAhHz</w:t>
      </w:r>
    </w:p>
    <w:p>
      <w:r>
        <w:rPr>
          <w:b/>
          <w:u w:val="single"/>
        </w:rPr>
        <w:t xml:space="preserve">718269</w:t>
      </w:r>
    </w:p>
    <w:p>
      <w:r>
        <w:t xml:space="preserve">@dusankocevar1 käytetään tätä aliravittua ääliötä, kyllä! Nuolkekoon Trstenjakova leimoja, jos hänellä ei ole muuta tekemistä.</w:t>
      </w:r>
    </w:p>
    <w:p>
      <w:r>
        <w:rPr>
          <w:b/>
          <w:u w:val="single"/>
        </w:rPr>
        <w:t xml:space="preserve">718270</w:t>
      </w:r>
    </w:p>
    <w:p>
      <w:r>
        <w:t xml:space="preserve">@DanielKalan Ma olet ananasmatkalla</w:t>
        <w:br/>
        <w:br/>
        <w:t xml:space="preserve">En puhu tuollaisille ihmisille ollenkaan.Jos välissä ei ole banaania, meillä ei ole mitään sanottavaa😁</w:t>
      </w:r>
    </w:p>
    <w:p>
      <w:r>
        <w:rPr>
          <w:b/>
          <w:u w:val="single"/>
        </w:rPr>
        <w:t xml:space="preserve">718271</w:t>
      </w:r>
    </w:p>
    <w:p>
      <w:r>
        <w:t xml:space="preserve">Ennen he osasivat tehdä tuhoutumattomia lastenvaatteita. Kliinisessä keskuksessa on Jutranjkan pyjamia! #oldtimer</w:t>
      </w:r>
    </w:p>
    <w:p>
      <w:r>
        <w:rPr>
          <w:b/>
          <w:u w:val="single"/>
        </w:rPr>
        <w:t xml:space="preserve">718272</w:t>
      </w:r>
    </w:p>
    <w:p>
      <w:r>
        <w:t xml:space="preserve">Bushido, samuraiden kunniasääntö. Haastattelu Kulttuurin fokus -ohjelmaan @radioPrvi https://t.co/RctxgHjdvt https://t.co/RctxgHjdvt</w:t>
      </w:r>
    </w:p>
    <w:p>
      <w:r>
        <w:rPr>
          <w:b/>
          <w:u w:val="single"/>
        </w:rPr>
        <w:t xml:space="preserve">718273</w:t>
      </w:r>
    </w:p>
    <w:p>
      <w:r>
        <w:t xml:space="preserve">Andrej Stermec kaksoisroolissa - palomies ja apulaispormestari - eilisessä... https://t.co/j8cDlVqZ4i...</w:t>
      </w:r>
    </w:p>
    <w:p>
      <w:r>
        <w:rPr>
          <w:b/>
          <w:u w:val="single"/>
        </w:rPr>
        <w:t xml:space="preserve">718274</w:t>
      </w:r>
    </w:p>
    <w:p>
      <w:r>
        <w:t xml:space="preserve">Hyvää uutta luettavaa: Vuohenpää, Kalvot, Mebranes ja Elävien juutalaisten yö! https://t.co/EtEByrYXwA https://t.co/5KOGzDFdah https://t.co/5KOGzDFdah</w:t>
      </w:r>
    </w:p>
    <w:p>
      <w:r>
        <w:rPr>
          <w:b/>
          <w:u w:val="single"/>
        </w:rPr>
        <w:t xml:space="preserve">718275</w:t>
      </w:r>
    </w:p>
    <w:p>
      <w:r>
        <w:t xml:space="preserve">@MiranAmbro15 @JJansaSDS @sarecmarjan Šarec on vihdoin yksi niistä ihmisistä, joihin uskon, Janša on Slovenian kansan petturi!!!</w:t>
      </w:r>
    </w:p>
    <w:p>
      <w:r>
        <w:rPr>
          <w:b/>
          <w:u w:val="single"/>
        </w:rPr>
        <w:t xml:space="preserve">718276</w:t>
      </w:r>
    </w:p>
    <w:p>
      <w:r>
        <w:t xml:space="preserve">Karhut syyllistyvät kansanmurhaan ihmisiä vastaan...lausunto, jonka asianomainen kansalainen esitti televisiossa. Jokainen päivä on koulu, opimme jotakin, ja se siitä...</w:t>
      </w:r>
    </w:p>
    <w:p>
      <w:r>
        <w:rPr>
          <w:b/>
          <w:u w:val="single"/>
        </w:rPr>
        <w:t xml:space="preserve">718277</w:t>
      </w:r>
    </w:p>
    <w:p>
      <w:r>
        <w:t xml:space="preserve">@martinnahtigal On mielenkiintoista nähdä, miten he suhtautuvat syntymättömien lasten tappamiseen, jota kutsutaan halventavasti abortiksi.</w:t>
      </w:r>
    </w:p>
    <w:p>
      <w:r>
        <w:rPr>
          <w:b/>
          <w:u w:val="single"/>
        </w:rPr>
        <w:t xml:space="preserve">718278</w:t>
      </w:r>
    </w:p>
    <w:p>
      <w:r>
        <w:t xml:space="preserve">Fajonka puolustaa itseään ja sanoo, että EU:n kolmas sukupolvi on terroristi.</w:t>
        <w:br/>
        <w:t xml:space="preserve">Miksi Prahassa,</w:t>
        <w:br/>
        <w:t xml:space="preserve">Budapestissa, Bratislavassa,</w:t>
        <w:br/>
        <w:t xml:space="preserve">Varsovassa ei ole tehty terrori-iskuja?</w:t>
      </w:r>
    </w:p>
    <w:p>
      <w:r>
        <w:rPr>
          <w:b/>
          <w:u w:val="single"/>
        </w:rPr>
        <w:t xml:space="preserve">718279</w:t>
      </w:r>
    </w:p>
    <w:p>
      <w:r>
        <w:t xml:space="preserve">@Chuppacadabra @bobsparrow70 @poliisi_käynnistät auton, asetat auton omalle kaistallesi, kytket start-stop-järjestelmän pois päältä...sitten ajat pois...</w:t>
      </w:r>
    </w:p>
    <w:p>
      <w:r>
        <w:rPr>
          <w:b/>
          <w:u w:val="single"/>
        </w:rPr>
        <w:t xml:space="preserve">718280</w:t>
      </w:r>
    </w:p>
    <w:p>
      <w:r>
        <w:t xml:space="preserve">Kollegani nauravat minulle, koska kannan kyynelkaasua (tnx isä) illalla, voin nauraa heille, koska he eivät naura.</w:t>
      </w:r>
    </w:p>
    <w:p>
      <w:r>
        <w:rPr>
          <w:b/>
          <w:u w:val="single"/>
        </w:rPr>
        <w:t xml:space="preserve">718281</w:t>
      </w:r>
    </w:p>
    <w:p>
      <w:r>
        <w:t xml:space="preserve">@madpixel Ne löysäävät vielä löytymättömien novotronien välisiä sidoksia, mikä vähentää polyvinyylikloridien kestävyyttä 😜.</w:t>
      </w:r>
    </w:p>
    <w:p>
      <w:r>
        <w:rPr>
          <w:b/>
          <w:u w:val="single"/>
        </w:rPr>
        <w:t xml:space="preserve">718282</w:t>
      </w:r>
    </w:p>
    <w:p>
      <w:r>
        <w:t xml:space="preserve">Toistaiseksi pidän Šarcia gallupien poikkeavana ilmiönä. Mutta jos hän todella saa 20 prosenttia, on aika analysoida syvällisesti kommunismin näissä paikoissa jättämiä traumoja.</w:t>
      </w:r>
    </w:p>
    <w:p>
      <w:r>
        <w:rPr>
          <w:b/>
          <w:u w:val="single"/>
        </w:rPr>
        <w:t xml:space="preserve">718283</w:t>
      </w:r>
    </w:p>
    <w:p>
      <w:r>
        <w:t xml:space="preserve">@robilesnik @MTVladimirov Hups, en ole varma ymmärränkö tätä oikein.</w:t>
        <w:br/>
        <w:t xml:space="preserve"> "Olisin hyvällä omallatunnolla naamioitunut"?</w:t>
      </w:r>
    </w:p>
    <w:p>
      <w:r>
        <w:rPr>
          <w:b/>
          <w:u w:val="single"/>
        </w:rPr>
        <w:t xml:space="preserve">718284</w:t>
      </w:r>
    </w:p>
    <w:p>
      <w:r>
        <w:t xml:space="preserve">@TeodorGOZNIKAR kun todella elät ohjelmallesi, joka on nyt kuollut kirjain paperilla, kuten minun on valitettavasti opittava kantapään kautta.</w:t>
      </w:r>
    </w:p>
    <w:p>
      <w:r>
        <w:rPr>
          <w:b/>
          <w:u w:val="single"/>
        </w:rPr>
        <w:t xml:space="preserve">718285</w:t>
      </w:r>
    </w:p>
    <w:p>
      <w:r>
        <w:t xml:space="preserve">Iranin internetpropagandaverkosto laajempi kuin aiemmin luultiin https://t.co/tO30VsYYhX</w:t>
      </w:r>
    </w:p>
    <w:p>
      <w:r>
        <w:rPr>
          <w:b/>
          <w:u w:val="single"/>
        </w:rPr>
        <w:t xml:space="preserve">718286</w:t>
      </w:r>
    </w:p>
    <w:p>
      <w:r>
        <w:t xml:space="preserve">Valehtelu on kommunismin kuolematon sielu... Tiedämme, miten ne toimivat... Läpinäkyviä valheita!</w:t>
      </w:r>
    </w:p>
    <w:p>
      <w:r>
        <w:rPr>
          <w:b/>
          <w:u w:val="single"/>
        </w:rPr>
        <w:t xml:space="preserve">718287</w:t>
      </w:r>
    </w:p>
    <w:p>
      <w:r>
        <w:t xml:space="preserve">Leijalautailua ja leijasurffausta miekkavalaiden seurassa https://t.co/Lhe3rcx8kp https://t.co/CqkqCABKLA https://t.co/CqkqCABKLA</w:t>
      </w:r>
    </w:p>
    <w:p>
      <w:r>
        <w:rPr>
          <w:b/>
          <w:u w:val="single"/>
        </w:rPr>
        <w:t xml:space="preserve">718288</w:t>
      </w:r>
    </w:p>
    <w:p>
      <w:r>
        <w:t xml:space="preserve">@MarjetkaLeke1 @ZigaTurk Ensin meidän on puhdistettava kansa omista roistoista ja roistoista. Useimmilla niistä on myös alkuperäiset slovenialaiset nimet.</w:t>
      </w:r>
    </w:p>
    <w:p>
      <w:r>
        <w:rPr>
          <w:b/>
          <w:u w:val="single"/>
        </w:rPr>
        <w:t xml:space="preserve">718289</w:t>
      </w:r>
    </w:p>
    <w:p>
      <w:r>
        <w:t xml:space="preserve">@NormaMKorosec @DomovinskaLiga Mutta ne, jotka saavat sormiaan, käsiään ja silmiään lohdutettua sinun butarallasi 🤮</w:t>
      </w:r>
    </w:p>
    <w:p>
      <w:r>
        <w:rPr>
          <w:b/>
          <w:u w:val="single"/>
        </w:rPr>
        <w:t xml:space="preserve">718290</w:t>
      </w:r>
    </w:p>
    <w:p>
      <w:r>
        <w:t xml:space="preserve">@JozeBiscak @LajnarEU Jos toimittaja olisi kirjoittanut tämän, olisin uskonut sen, mutta tämä on SDS:n maksettua pyörittelyä... #ubogo</w:t>
      </w:r>
    </w:p>
    <w:p>
      <w:r>
        <w:rPr>
          <w:b/>
          <w:u w:val="single"/>
        </w:rPr>
        <w:t xml:space="preserve">718291</w:t>
      </w:r>
    </w:p>
    <w:p>
      <w:r>
        <w:t xml:space="preserve">@DejanPogacnik Aivan. Ja on mielenkiintoista, miten toinen puoli on hiljaa. Se tarkoittaa, että he ovat jo kyllästyneitä ja että siitä ei tule mitään.</w:t>
      </w:r>
    </w:p>
    <w:p>
      <w:r>
        <w:rPr>
          <w:b/>
          <w:u w:val="single"/>
        </w:rPr>
        <w:t xml:space="preserve">718292</w:t>
      </w:r>
    </w:p>
    <w:p>
      <w:r>
        <w:t xml:space="preserve">@PetraGreiner @iztokgartner UKC LJ niin niin niin niin, paljon jäljellä, mutta on totta, että sairaalat eivät ole Hilton, syöt vain mitä haluat, on olemassa joitakin</w:t>
      </w:r>
    </w:p>
    <w:p>
      <w:r>
        <w:rPr>
          <w:b/>
          <w:u w:val="single"/>
        </w:rPr>
        <w:t xml:space="preserve">718293</w:t>
      </w:r>
    </w:p>
    <w:p>
      <w:r>
        <w:t xml:space="preserve">@MarjeticaM Pajade, olen jo nyt kömpelö tyttö rannekorun kanssa, olisin varmaan vielä kömpelömpi kiharan kanssa 🚴♀️🤣</w:t>
      </w:r>
    </w:p>
    <w:p>
      <w:r>
        <w:rPr>
          <w:b/>
          <w:u w:val="single"/>
        </w:rPr>
        <w:t xml:space="preserve">718294</w:t>
      </w:r>
    </w:p>
    <w:p>
      <w:r>
        <w:t xml:space="preserve">Ystävänpäivänä Strukelj huijasi 30 000 prfoksia. Hän on vielä suurempi kusipää kuin Janković.</w:t>
      </w:r>
    </w:p>
    <w:p>
      <w:r>
        <w:rPr>
          <w:b/>
          <w:u w:val="single"/>
        </w:rPr>
        <w:t xml:space="preserve">718295</w:t>
      </w:r>
    </w:p>
    <w:p>
      <w:r>
        <w:t xml:space="preserve">@hrastelj Pero, ota optiikkasi esiin, etkö huomannut "penzeliä" ja kruunua keskimmäisessä?!! ;)</w:t>
      </w:r>
    </w:p>
    <w:p>
      <w:r>
        <w:rPr>
          <w:b/>
          <w:u w:val="single"/>
        </w:rPr>
        <w:t xml:space="preserve">718296</w:t>
      </w:r>
    </w:p>
    <w:p>
      <w:r>
        <w:t xml:space="preserve">@PreglArjan maltillisella oikeistolla tarkoitat tietysti partisaaneja, jotka teurastivat romanivauvoja rasistisesti.</w:t>
      </w:r>
    </w:p>
    <w:p>
      <w:r>
        <w:rPr>
          <w:b/>
          <w:u w:val="single"/>
        </w:rPr>
        <w:t xml:space="preserve">718297</w:t>
      </w:r>
    </w:p>
    <w:p>
      <w:r>
        <w:t xml:space="preserve">@metkav1 @IgorZavrsnik @VeraG_KR Te naiset kilpailevat toisten naisten kanssa,todellinen pappa haluaa olla alasti.</w:t>
      </w:r>
    </w:p>
    <w:p>
      <w:r>
        <w:rPr>
          <w:b/>
          <w:u w:val="single"/>
        </w:rPr>
        <w:t xml:space="preserve">718298</w:t>
      </w:r>
    </w:p>
    <w:p>
      <w:r>
        <w:t xml:space="preserve">Sadat fanit karkottivat AEK:n kentältä, video #jalkapallo #jalkapallo #ligaprvakov - http://t.co/hWntpF5PZR</w:t>
      </w:r>
    </w:p>
    <w:p>
      <w:r>
        <w:rPr>
          <w:b/>
          <w:u w:val="single"/>
        </w:rPr>
        <w:t xml:space="preserve">718299</w:t>
      </w:r>
    </w:p>
    <w:p>
      <w:r>
        <w:t xml:space="preserve">@DZnid @sivanosoroginja @luka259 Tämä vaikuttaa minusta parhaalta tavalta. Antakaa heidän kävellä... mikä istuminen!</w:t>
      </w:r>
    </w:p>
    <w:p>
      <w:r>
        <w:rPr>
          <w:b/>
          <w:u w:val="single"/>
        </w:rPr>
        <w:t xml:space="preserve">718300</w:t>
      </w:r>
    </w:p>
    <w:p>
      <w:r>
        <w:t xml:space="preserve">#aukio Huoneisto (96,4m2), Kunaverjeva 14, Ljubljana. Huutokauppahinta = 164.000 €. https://t.co/2VXa55WYU5 https://t.co/cGW2VLrq1i</w:t>
      </w:r>
    </w:p>
    <w:p>
      <w:r>
        <w:rPr>
          <w:b/>
          <w:u w:val="single"/>
        </w:rPr>
        <w:t xml:space="preserve">718301</w:t>
      </w:r>
    </w:p>
    <w:p>
      <w:r>
        <w:t xml:space="preserve">@tabetajnova Hän aloitti Ojc Malista. Hän haluaa jo, että kutsun häntä Sammakoksi, mutta en saa sitä pois kieleltäni.</w:t>
      </w:r>
    </w:p>
    <w:p>
      <w:r>
        <w:rPr>
          <w:b/>
          <w:u w:val="single"/>
        </w:rPr>
        <w:t xml:space="preserve">718302</w:t>
      </w:r>
    </w:p>
    <w:p>
      <w:r>
        <w:t xml:space="preserve">Erittäin söpö syöttölaite, johon pentu laittaa kolikot :-) Loistava lahja kuusen alle!</w:t>
        <w:br/>
        <w:t xml:space="preserve"> Yksi, kaksi, kolme, vielä yksi... https://t.co/44qJlKv7eT...</w:t>
      </w:r>
    </w:p>
    <w:p>
      <w:r>
        <w:rPr>
          <w:b/>
          <w:u w:val="single"/>
        </w:rPr>
        <w:t xml:space="preserve">718303</w:t>
      </w:r>
    </w:p>
    <w:p>
      <w:r>
        <w:t xml:space="preserve">KESÄ ON TULOSSA! KUINKA HYVÄKUNTOINEN OLET? 💋 NÄMÄ HARJOITUKSET TOIMIVAT KESÄÄN ASTI! 💪 Lue lisää: https://t.co/pFWHXqGC9S</w:t>
      </w:r>
    </w:p>
    <w:p>
      <w:r>
        <w:rPr>
          <w:b/>
          <w:u w:val="single"/>
        </w:rPr>
        <w:t xml:space="preserve">718304</w:t>
      </w:r>
    </w:p>
    <w:p>
      <w:r>
        <w:t xml:space="preserve">KUVAT: Kaikkien aikojen upeimmat Hollywood-meikkaukset https://t.co/jspWHbKzwh https://t.co/89LyIMFGPR https://t.co/89LyIMFGPR</w:t>
      </w:r>
    </w:p>
    <w:p>
      <w:r>
        <w:rPr>
          <w:b/>
          <w:u w:val="single"/>
        </w:rPr>
        <w:t xml:space="preserve">718305</w:t>
      </w:r>
    </w:p>
    <w:p>
      <w:r>
        <w:t xml:space="preserve">Kaikki söpöjä tyttöjä. Me huolehdimme turvallisuudesta, ja kaikki sujuu hienosti. https://t.co/tmWMbHVkws.</w:t>
      </w:r>
    </w:p>
    <w:p>
      <w:r>
        <w:rPr>
          <w:b/>
          <w:u w:val="single"/>
        </w:rPr>
        <w:t xml:space="preserve">718306</w:t>
      </w:r>
    </w:p>
    <w:p>
      <w:r>
        <w:t xml:space="preserve">Aina kun putoat, putoat hedelmälliseen maahan. Nosta itsesi ylös ja jatka eteenpäin, tulevaisuus on valoisa, tämä hetki on vieläkin valoisa.</w:t>
      </w:r>
    </w:p>
    <w:p>
      <w:r>
        <w:rPr>
          <w:b/>
          <w:u w:val="single"/>
        </w:rPr>
        <w:t xml:space="preserve">718307</w:t>
      </w:r>
    </w:p>
    <w:p>
      <w:r>
        <w:t xml:space="preserve">Jugon miehitysarmeija pelotteli ja vangitsi Slovenian kansalaisia #JBTZ</w:t>
        <w:br/>
        <w:t xml:space="preserve">#nebomopozabili #tasič @JozeMozina</w:t>
      </w:r>
    </w:p>
    <w:p>
      <w:r>
        <w:rPr>
          <w:b/>
          <w:u w:val="single"/>
        </w:rPr>
        <w:t xml:space="preserve">718308</w:t>
      </w:r>
    </w:p>
    <w:p>
      <w:r>
        <w:t xml:space="preserve">Resepti siihen, miten tulla miehen tossuksi, jota nainen helposti kontrolloi ja aivopesee? Lue @CityMagazineSlo : https://t.co/jGh4kbsSfS ...</w:t>
      </w:r>
    </w:p>
    <w:p>
      <w:r>
        <w:rPr>
          <w:b/>
          <w:u w:val="single"/>
        </w:rPr>
        <w:t xml:space="preserve">718309</w:t>
      </w:r>
    </w:p>
    <w:p>
      <w:r>
        <w:t xml:space="preserve">@Kersterin12 Slovenian hallitsevat vasemmistopoliitikot ovat sosialistien ja fasistien Titon ja Kučanin poliittisia juntteja. https://t.co/WVy0KBYGlk</w:t>
      </w:r>
    </w:p>
    <w:p>
      <w:r>
        <w:rPr>
          <w:b/>
          <w:u w:val="single"/>
        </w:rPr>
        <w:t xml:space="preserve">718310</w:t>
      </w:r>
    </w:p>
    <w:p>
      <w:r>
        <w:t xml:space="preserve">@JozeBizjak Onnistuin kerran saamaan yhden "paistetun kinkun" näiltä sosialisti mustalaisilta. Mahdollisimman kaukana!</w:t>
      </w:r>
    </w:p>
    <w:p>
      <w:r>
        <w:rPr>
          <w:b/>
          <w:u w:val="single"/>
        </w:rPr>
        <w:t xml:space="preserve">718311</w:t>
      </w:r>
    </w:p>
    <w:p>
      <w:r>
        <w:t xml:space="preserve">@sarecmarjan Osanottoni. Mutta minulle on annettu viimeinen varoitus ennen irtisanomista.</w:t>
      </w:r>
    </w:p>
    <w:p>
      <w:r>
        <w:rPr>
          <w:b/>
          <w:u w:val="single"/>
        </w:rPr>
        <w:t xml:space="preserve">718312</w:t>
      </w:r>
    </w:p>
    <w:p>
      <w:r>
        <w:t xml:space="preserve">@urkez tule, ehkä se auttaa. Ja kehäkukka on myös hyvä iholle. Kokeile ehkä kuoria kuollutta ihoa ensin.</w:t>
      </w:r>
    </w:p>
    <w:p>
      <w:r>
        <w:rPr>
          <w:b/>
          <w:u w:val="single"/>
        </w:rPr>
        <w:t xml:space="preserve">718313</w:t>
      </w:r>
    </w:p>
    <w:p>
      <w:r>
        <w:t xml:space="preserve">@Pertinacal @NeuroVirtu @UEFA @TV3_SI @nzs_si Ablast on roskasakkia, jopa herra Grosupljellekin</w:t>
      </w:r>
    </w:p>
    <w:p>
      <w:r>
        <w:rPr>
          <w:b/>
          <w:u w:val="single"/>
        </w:rPr>
        <w:t xml:space="preserve">718314</w:t>
      </w:r>
    </w:p>
    <w:p>
      <w:r>
        <w:t xml:space="preserve">@franci_hrib Hei Franci, miten olisi, jos vaihtaisit tuon "punaisen" pisteen johonkin toiseen ystävällisempään väriin... en pidä punaisesta kovin paljon 😉</w:t>
      </w:r>
    </w:p>
    <w:p>
      <w:r>
        <w:rPr>
          <w:b/>
          <w:u w:val="single"/>
        </w:rPr>
        <w:t xml:space="preserve">718315</w:t>
      </w:r>
    </w:p>
    <w:p>
      <w:r>
        <w:t xml:space="preserve">@kretenparkira @mup_rh nuolla jotain rasvaista hänen lasiinsa, ei sääli vaan työ...</w:t>
      </w:r>
    </w:p>
    <w:p>
      <w:r>
        <w:rPr>
          <w:b/>
          <w:u w:val="single"/>
        </w:rPr>
        <w:t xml:space="preserve">718316</w:t>
      </w:r>
    </w:p>
    <w:p>
      <w:r>
        <w:t xml:space="preserve">@Bu3Di @vladaRS Se ei ole niin yksinkertaista, mutta hyvin suunnitellulla ratkaisulla on mahdollista lisätä kierrätettyjen (kannustettujen) lasipakkausten osuutta!</w:t>
      </w:r>
    </w:p>
    <w:p>
      <w:r>
        <w:rPr>
          <w:b/>
          <w:u w:val="single"/>
        </w:rPr>
        <w:t xml:space="preserve">718317</w:t>
      </w:r>
    </w:p>
    <w:p>
      <w:r>
        <w:t xml:space="preserve">Ammattiliitot vaativat vielä 1 miljardia.</w:t>
        <w:br/>
        <w:t xml:space="preserve">Jos tämä hallitus antaa periksi, seuraava hallitus joutuu nostamaan arvonlisäveroa,</w:t>
        <w:br/>
        <w:t xml:space="preserve">Sata äitien äitejä......äitien äitien äitejä!</w:t>
      </w:r>
    </w:p>
    <w:p>
      <w:r>
        <w:rPr>
          <w:b/>
          <w:u w:val="single"/>
        </w:rPr>
        <w:t xml:space="preserve">718318</w:t>
      </w:r>
    </w:p>
    <w:p>
      <w:r>
        <w:t xml:space="preserve">@2pir_a Koska olette kouluttamattomia tietämättömiä. Sodan päätyttyä vuonna 1953 rauhaa ei ole saatu aikaan. Nämä kaksi maata ovat edelleen virallisesti sodassa.</w:t>
      </w:r>
    </w:p>
    <w:p>
      <w:r>
        <w:rPr>
          <w:b/>
          <w:u w:val="single"/>
        </w:rPr>
        <w:t xml:space="preserve">718319</w:t>
      </w:r>
    </w:p>
    <w:p>
      <w:r>
        <w:t xml:space="preserve">@kraner_robi @Nogomania Altavastaajien johto ja ne, jotka tukevat tätä paskaa.</w:t>
      </w:r>
    </w:p>
    <w:p>
      <w:r>
        <w:rPr>
          <w:b/>
          <w:u w:val="single"/>
        </w:rPr>
        <w:t xml:space="preserve">718320</w:t>
      </w:r>
    </w:p>
    <w:p>
      <w:r>
        <w:t xml:space="preserve">Yllättävin tw-tili. Nyt kun ääriainekset nostavat päätään, se on sitäkin arvokkaampaa. https://t.co/W1NwRKxQIx.</w:t>
      </w:r>
    </w:p>
    <w:p>
      <w:r>
        <w:rPr>
          <w:b/>
          <w:u w:val="single"/>
        </w:rPr>
        <w:t xml:space="preserve">718321</w:t>
      </w:r>
    </w:p>
    <w:p>
      <w:r>
        <w:t xml:space="preserve">@JureMakovec Diplomaattinen Mersuni tänä aamuna. Ja jälleen tiedekunnan ja päiväkodin välisessä risteyksessä Jamovan varrella.</w:t>
      </w:r>
    </w:p>
    <w:p>
      <w:r>
        <w:rPr>
          <w:b/>
          <w:u w:val="single"/>
        </w:rPr>
        <w:t xml:space="preserve">718322</w:t>
      </w:r>
    </w:p>
    <w:p>
      <w:r>
        <w:t xml:space="preserve">Ilmeisesti neuvottelut Orbanin Fideszin mahdollisesta erottamisesta EPP:stä ovat jo edenneet. https://t.co/qnGLu6NPwk.</w:t>
      </w:r>
    </w:p>
    <w:p>
      <w:r>
        <w:rPr>
          <w:b/>
          <w:u w:val="single"/>
        </w:rPr>
        <w:t xml:space="preserve">718323</w:t>
      </w:r>
    </w:p>
    <w:p>
      <w:r>
        <w:t xml:space="preserve">Kummisetä sanoo, että jos sota syttyisi, suurin osa heistä kuolisi ottamalla kuvia aseilla FACEBOOKissa.</w:t>
      </w:r>
    </w:p>
    <w:p>
      <w:r>
        <w:rPr>
          <w:b/>
          <w:u w:val="single"/>
        </w:rPr>
        <w:t xml:space="preserve">718324</w:t>
      </w:r>
    </w:p>
    <w:p>
      <w:r>
        <w:t xml:space="preserve">Žusternassa levitetään valkoista kalvoa estämään lietteen nousua https://t.co/83HtGhblaD</w:t>
      </w:r>
    </w:p>
    <w:p>
      <w:r>
        <w:rPr>
          <w:b/>
          <w:u w:val="single"/>
        </w:rPr>
        <w:t xml:space="preserve">718325</w:t>
      </w:r>
    </w:p>
    <w:p>
      <w:r>
        <w:t xml:space="preserve">@ZigaTurk Vaatii hieman vaivaa kuunnella häntä. Sitten huomaatte, että se ei ole populismia!</w:t>
      </w:r>
    </w:p>
    <w:p>
      <w:r>
        <w:rPr>
          <w:b/>
          <w:u w:val="single"/>
        </w:rPr>
        <w:t xml:space="preserve">718326</w:t>
      </w:r>
    </w:p>
    <w:p>
      <w:r>
        <w:t xml:space="preserve">En pysty nukkumaan, olen kirjoittanut ministerille, mitä ajattelen, ja toivon, että huomenna jotain tapahtuu. Jumala meitä auttakoon!</w:t>
      </w:r>
    </w:p>
    <w:p>
      <w:r>
        <w:rPr>
          <w:b/>
          <w:u w:val="single"/>
        </w:rPr>
        <w:t xml:space="preserve">718327</w:t>
      </w:r>
    </w:p>
    <w:p>
      <w:r>
        <w:t xml:space="preserve">Tuleeko #Vurberk #pommin deaktivoinnin uusinta jossain Hän oli rannalla ja jäi ... #holiday</w:t>
      </w:r>
    </w:p>
    <w:p>
      <w:r>
        <w:rPr>
          <w:b/>
          <w:u w:val="single"/>
        </w:rPr>
        <w:t xml:space="preserve">718328</w:t>
      </w:r>
    </w:p>
    <w:p>
      <w:r>
        <w:t xml:space="preserve">Minulla on 55-vuotiaana kasvot kuin pitbullilla. Syynä on sosialismin raiskaaminen nuorena. Pitäisikö minun ottaa masingever ulos kaapista vai ei?</w:t>
      </w:r>
    </w:p>
    <w:p>
      <w:r>
        <w:rPr>
          <w:b/>
          <w:u w:val="single"/>
        </w:rPr>
        <w:t xml:space="preserve">718329</w:t>
      </w:r>
    </w:p>
    <w:p>
      <w:r>
        <w:t xml:space="preserve">Samaan aikaan nämä samat tuomioistuimet ryöstävät nimenomaan slovenialaisia velallisia Haiderin pohjattomasta säkistä #hypo #heta #butale-maa https://t.co/a6wbKEX9tx</w:t>
      </w:r>
    </w:p>
    <w:p>
      <w:r>
        <w:rPr>
          <w:b/>
          <w:u w:val="single"/>
        </w:rPr>
        <w:t xml:space="preserve">718330</w:t>
      </w:r>
    </w:p>
    <w:p>
      <w:r>
        <w:t xml:space="preserve">@schmimar7 mutta jos he ryömivät kroaattien perseessä, he ovat meidän kotiarmeijamme. Ilmeisesti he eivät osaa toimia ilman ulkomaista valtaa ja miehitystä.</w:t>
      </w:r>
    </w:p>
    <w:p>
      <w:r>
        <w:rPr>
          <w:b/>
          <w:u w:val="single"/>
        </w:rPr>
        <w:t xml:space="preserve">718331</w:t>
      </w:r>
    </w:p>
    <w:p>
      <w:r>
        <w:t xml:space="preserve">@MarijaDrenovec @slovenskipanter Voinko antaa sinulle osoitteen?</w:t>
        <w:br/>
        <w:t xml:space="preserve">Kliinisen psykiatrian keskus - CKP</w:t>
        <w:br/>
        <w:t xml:space="preserve">Studenec 48, 1260 Ljubljana Polje</w:t>
      </w:r>
    </w:p>
    <w:p>
      <w:r>
        <w:rPr>
          <w:b/>
          <w:u w:val="single"/>
        </w:rPr>
        <w:t xml:space="preserve">718332</w:t>
      </w:r>
    </w:p>
    <w:p>
      <w:r>
        <w:t xml:space="preserve">@maceklj @MarijaSoba Kommunistit eivät tiedä tätä. Heille tärkeintä on pinottu 27. huhtikuu</w:t>
      </w:r>
    </w:p>
    <w:p>
      <w:r>
        <w:rPr>
          <w:b/>
          <w:u w:val="single"/>
        </w:rPr>
        <w:t xml:space="preserve">718333</w:t>
      </w:r>
    </w:p>
    <w:p>
      <w:r>
        <w:t xml:space="preserve">Vain täysi idiootti voi nousta seisomaan niin kuin Lara teki jossain ulkomailla. https://t.co/oBP7HRk4X5</w:t>
      </w:r>
    </w:p>
    <w:p>
      <w:r>
        <w:rPr>
          <w:b/>
          <w:u w:val="single"/>
        </w:rPr>
        <w:t xml:space="preserve">718334</w:t>
      </w:r>
    </w:p>
    <w:p>
      <w:r>
        <w:t xml:space="preserve">@Dnevnik_si Näin Žan Mahnič toimii, bravoo !</w:t>
        <w:br/>
        <w:t xml:space="preserve"> Kuka itseään huijaa, jugonostalgikot itse - kommunistit ja etelävaltiolaiset.</w:t>
      </w:r>
    </w:p>
    <w:p>
      <w:r>
        <w:rPr>
          <w:b/>
          <w:u w:val="single"/>
        </w:rPr>
        <w:t xml:space="preserve">718335</w:t>
      </w:r>
    </w:p>
    <w:p>
      <w:r>
        <w:t xml:space="preserve">@iamAnej Kysy kollegoiltasi, kuinka moni antaisi sen sinulle! Ja sinä pudotat nopeasti ylimielisen surlauksesi!</w:t>
      </w:r>
    </w:p>
    <w:p>
      <w:r>
        <w:rPr>
          <w:b/>
          <w:u w:val="single"/>
        </w:rPr>
        <w:t xml:space="preserve">718336</w:t>
      </w:r>
    </w:p>
    <w:p>
      <w:r>
        <w:t xml:space="preserve">@Libertarec Häntä häpäisevät ja mustamaalaavat ne Slovenian subalppien asukkaat, joilla on syvällä sisimmässään piilevä alemmuuskompleksi.</w:t>
      </w:r>
    </w:p>
    <w:p>
      <w:r>
        <w:rPr>
          <w:b/>
          <w:u w:val="single"/>
        </w:rPr>
        <w:t xml:space="preserve">718337</w:t>
      </w:r>
    </w:p>
    <w:p>
      <w:r>
        <w:t xml:space="preserve">@NeMaramButlov @24ur_com @RTV_Slovenija @ZidanDejan ja taas unohdit lisätä hashtagin #farmacevtka</w:t>
      </w:r>
    </w:p>
    <w:p>
      <w:r>
        <w:rPr>
          <w:b/>
          <w:u w:val="single"/>
        </w:rPr>
        <w:t xml:space="preserve">718338</w:t>
      </w:r>
    </w:p>
    <w:p>
      <w:r>
        <w:t xml:space="preserve">@JozeBiscak @DamirCrncec @RevijaReporter älä anna toisen välipäätöksen kaatua!</w:t>
      </w:r>
    </w:p>
    <w:p>
      <w:r>
        <w:rPr>
          <w:b/>
          <w:u w:val="single"/>
        </w:rPr>
        <w:t xml:space="preserve">718339</w:t>
      </w:r>
    </w:p>
    <w:p>
      <w:r>
        <w:t xml:space="preserve">Vanhat tiedotusvälineet ovat huonontuneet internetin takia - tai ehkä internet on vain tehnyt selväksi, että ne ovat aina olleet huonoja.</w:t>
      </w:r>
    </w:p>
    <w:p>
      <w:r>
        <w:rPr>
          <w:b/>
          <w:u w:val="single"/>
        </w:rPr>
        <w:t xml:space="preserve">718340</w:t>
      </w:r>
    </w:p>
    <w:p>
      <w:r>
        <w:t xml:space="preserve">@butalskipolicaj @MatevzNovak He sulkevat ja rajoittavat liikennettä. Näet sen, kun pääset pois vukojebinasta, mutta siihen asti pysy vain rauhallisena.</w:t>
      </w:r>
    </w:p>
    <w:p>
      <w:r>
        <w:rPr>
          <w:b/>
          <w:u w:val="single"/>
        </w:rPr>
        <w:t xml:space="preserve">718341</w:t>
      </w:r>
    </w:p>
    <w:p>
      <w:r>
        <w:t xml:space="preserve">@leaathenatabako @Janez40 Älä loukkaa apinoita! Meillä on yhteinen esi-isä vain apinoiden kanssa.</w:t>
      </w:r>
    </w:p>
    <w:p>
      <w:r>
        <w:rPr>
          <w:b/>
          <w:u w:val="single"/>
        </w:rPr>
        <w:t xml:space="preserve">718342</w:t>
      </w:r>
    </w:p>
    <w:p>
      <w:r>
        <w:t xml:space="preserve">Hän näpelöi vedyn ja heliumin kanssa aivan liikaa. Hapen, hiilen, neonin ja raudan kokkeilijoilla ei riitä edes burekkaan. https://t.co/JUYGARYaVU</w:t>
      </w:r>
    </w:p>
    <w:p>
      <w:r>
        <w:rPr>
          <w:b/>
          <w:u w:val="single"/>
        </w:rPr>
        <w:t xml:space="preserve">718343</w:t>
      </w:r>
    </w:p>
    <w:p>
      <w:r>
        <w:t xml:space="preserve">@stanka_d @SpletnaMladina Jos olet hullu 118:lla sadasta, et voi tulla täysin hulluksi.</w:t>
      </w:r>
    </w:p>
    <w:p>
      <w:r>
        <w:rPr>
          <w:b/>
          <w:u w:val="single"/>
        </w:rPr>
        <w:t xml:space="preserve">718344</w:t>
      </w:r>
    </w:p>
    <w:p>
      <w:r>
        <w:t xml:space="preserve">@Tevilevi @Mlinar72 @MatejKmatej42 @excalibur_d @AnLiDoAn @peterjancic Se oli kyynisyyttä, jota et tietenkään ymmärtänyt.</w:t>
      </w:r>
    </w:p>
    <w:p>
      <w:r>
        <w:rPr>
          <w:b/>
          <w:u w:val="single"/>
        </w:rPr>
        <w:t xml:space="preserve">718345</w:t>
      </w:r>
    </w:p>
    <w:p>
      <w:r>
        <w:t xml:space="preserve">@AllBriefs Ei ihme, että Slovenian ja Itävallan välillä on taas rajavalvonta, jos tämä nainen on tuollainen makkara...totaalinen veto ullakolla...🤔</w:t>
      </w:r>
    </w:p>
    <w:p>
      <w:r>
        <w:rPr>
          <w:b/>
          <w:u w:val="single"/>
        </w:rPr>
        <w:t xml:space="preserve">718346</w:t>
      </w:r>
    </w:p>
    <w:p>
      <w:r>
        <w:t xml:space="preserve">Probook kuten sen pitääkin olla! FHD-näyttö, tehokas i5-prosessori ja SSD-asema!</w:t>
        <w:t xml:space="preserve">Jackpot!</w:t>
        <w:br/>
        <w:t xml:space="preserve">https://t.co/0L1oZukccq https://t.co/wBFix6KwnD</w:t>
      </w:r>
    </w:p>
    <w:p>
      <w:r>
        <w:rPr>
          <w:b/>
          <w:u w:val="single"/>
        </w:rPr>
        <w:t xml:space="preserve">718347</w:t>
      </w:r>
    </w:p>
    <w:p>
      <w:r>
        <w:t xml:space="preserve">Huomenna iltapäivällä Patricia Pie on kanssasi.</w:t>
        <w:br/>
        <w:t xml:space="preserve">tule kokeilemaan lämpimiä villapaitoja ja tunikoita, joissa on mielenkiintoisia yksityiskohtia..</w:t>
      </w:r>
    </w:p>
    <w:p>
      <w:r>
        <w:rPr>
          <w:b/>
          <w:u w:val="single"/>
        </w:rPr>
        <w:t xml:space="preserve">718348</w:t>
      </w:r>
    </w:p>
    <w:p>
      <w:r>
        <w:t xml:space="preserve">@Moj_ca Risti kyynärpäät niin pitkälle kuin mahdollista. Sinun ei tarvitse laittaa käsiäsi yhteen, voit vain nojata niitä toisiinsa käsien ulkopinnoilla :)</w:t>
      </w:r>
    </w:p>
    <w:p>
      <w:r>
        <w:rPr>
          <w:b/>
          <w:u w:val="single"/>
        </w:rPr>
        <w:t xml:space="preserve">718349</w:t>
      </w:r>
    </w:p>
    <w:p>
      <w:r>
        <w:t xml:space="preserve">@2pir_a @ZigaTurk Kenen kotiarmeijan sotilaiden pitäisi katua? Ne, jotka ovat elossa ja muurattuina, vai ne, jotka tapettiin hakkuilla? 🤔</w:t>
      </w:r>
    </w:p>
    <w:p>
      <w:r>
        <w:rPr>
          <w:b/>
          <w:u w:val="single"/>
        </w:rPr>
        <w:t xml:space="preserve">718350</w:t>
      </w:r>
    </w:p>
    <w:p>
      <w:r>
        <w:t xml:space="preserve">2000 oppilasta jäi ilman vakuutusta https://t.co/vgKiNiuyBU #mladiucitelj #opettaja: Noin 2000 oppilasta jäi ilman vakuutusta alkuvuoden...</w:t>
      </w:r>
    </w:p>
    <w:p>
      <w:r>
        <w:rPr>
          <w:b/>
          <w:u w:val="single"/>
        </w:rPr>
        <w:t xml:space="preserve">718351</w:t>
      </w:r>
    </w:p>
    <w:p>
      <w:r>
        <w:t xml:space="preserve">Kuinka paistoin hanhen ja melkein pilasin elämäni. Martin Martin -kolumni https://t.co/QA8Dj0Ka7Y</w:t>
      </w:r>
    </w:p>
    <w:p>
      <w:r>
        <w:rPr>
          <w:b/>
          <w:u w:val="single"/>
        </w:rPr>
        <w:t xml:space="preserve">718352</w:t>
      </w:r>
    </w:p>
    <w:p>
      <w:r>
        <w:t xml:space="preserve">Tänä päivänä 4. lokakuuta 1957 Neuvostoliitto laukaisi ensimmäisen keinotekoisen satelliitin, Sputnik I:n, avaruuteen. https://t.co/vA8pojo6PP</w:t>
      </w:r>
    </w:p>
    <w:p>
      <w:r>
        <w:rPr>
          <w:b/>
          <w:u w:val="single"/>
        </w:rPr>
        <w:t xml:space="preserve">718353</w:t>
      </w:r>
    </w:p>
    <w:p>
      <w:r>
        <w:t xml:space="preserve">Brescian sukupuuttoon kuolleiden kylien elvytyshanke: BBC LIVES SLAPNIK https://t.co/Vdm5JQGyp4</w:t>
      </w:r>
    </w:p>
    <w:p>
      <w:r>
        <w:rPr>
          <w:b/>
          <w:u w:val="single"/>
        </w:rPr>
        <w:t xml:space="preserve">718354</w:t>
      </w:r>
    </w:p>
    <w:p>
      <w:r>
        <w:t xml:space="preserve">@1nekorektna @KARANTANEC @pandicamuss @JJansaSDS Kirjoita Magister Nemecille. Se on saavutus, mutta se ei ole sukunimi. sukunimi olisi vielä suurempi kauhistus.</w:t>
      </w:r>
    </w:p>
    <w:p>
      <w:r>
        <w:rPr>
          <w:b/>
          <w:u w:val="single"/>
        </w:rPr>
        <w:t xml:space="preserve">718355</w:t>
      </w:r>
    </w:p>
    <w:p>
      <w:r>
        <w:t xml:space="preserve">@vespasji @AdriaAirways @24ur_com @Dnevnik_si Jos et pidä siitä, voit kävellä.</w:t>
        <w:br/>
        <w:t xml:space="preserve"> Adria P.R.</w:t>
      </w:r>
    </w:p>
    <w:p>
      <w:r>
        <w:rPr>
          <w:b/>
          <w:u w:val="single"/>
        </w:rPr>
        <w:t xml:space="preserve">718356</w:t>
      </w:r>
    </w:p>
    <w:p>
      <w:r>
        <w:t xml:space="preserve">pahimpia ovat nihilistit, sanokaa mitä luette, fasismi on ainakin eetos https://t.co/UD1oFI6WTe</w:t>
      </w:r>
    </w:p>
    <w:p>
      <w:r>
        <w:rPr>
          <w:b/>
          <w:u w:val="single"/>
        </w:rPr>
        <w:t xml:space="preserve">718357</w:t>
      </w:r>
    </w:p>
    <w:p>
      <w:r>
        <w:t xml:space="preserve">@petrasovdat @MajaSlana Hei naiset, olen lomalla. Kotiapulaiseni on töissä, mutta hän on todella kaunis. Ja keltainen</w:t>
      </w:r>
    </w:p>
    <w:p>
      <w:r>
        <w:rPr>
          <w:b/>
          <w:u w:val="single"/>
        </w:rPr>
        <w:t xml:space="preserve">718358</w:t>
      </w:r>
    </w:p>
    <w:p>
      <w:r>
        <w:t xml:space="preserve">@leaathenatabako Onko sinulla noin korkeat korkokengät ?  En pääse enää edes vessaan... Vuosia sitten... tanssin koko päivän ja koko yön.</w:t>
      </w:r>
    </w:p>
    <w:p>
      <w:r>
        <w:rPr>
          <w:b/>
          <w:u w:val="single"/>
        </w:rPr>
        <w:t xml:space="preserve">718359</w:t>
      </w:r>
    </w:p>
    <w:p>
      <w:r>
        <w:t xml:space="preserve">Kappas vain, opiskelijajärjestöt eivät enää juhli näin. Kaikki ylistys @ZanMahnicille!!!!</w:t>
        <w:br/>
        <w:t xml:space="preserve">https://t.co/TtxSM2GDDn</w:t>
      </w:r>
    </w:p>
    <w:p>
      <w:r>
        <w:rPr>
          <w:b/>
          <w:u w:val="single"/>
        </w:rPr>
        <w:t xml:space="preserve">718360</w:t>
      </w:r>
    </w:p>
    <w:p>
      <w:r>
        <w:t xml:space="preserve">@krtmen Voit mennä "partisaanigulassiin"! Liitän mukaan tienviitan. https://t.co/MAMOQB6PFv.</w:t>
      </w:r>
    </w:p>
    <w:p>
      <w:r>
        <w:rPr>
          <w:b/>
          <w:u w:val="single"/>
        </w:rPr>
        <w:t xml:space="preserve">718361</w:t>
      </w:r>
    </w:p>
    <w:p>
      <w:r>
        <w:t xml:space="preserve">@EffeV @tyschew Mja. Parasta erota. Olet yksinhuoltaja. (Kao) kaikki edut saat.  Faak</w:t>
      </w:r>
    </w:p>
    <w:p>
      <w:r>
        <w:rPr>
          <w:b/>
          <w:u w:val="single"/>
        </w:rPr>
        <w:t xml:space="preserve">718362</w:t>
      </w:r>
    </w:p>
    <w:p>
      <w:r>
        <w:t xml:space="preserve">@KanglerFranc @Maribor24si Hän on vain ensiluokkainen kansalainen, joka vaeltaa vapaasti ympäri Sloveniaa. Sellaisia hämähäkkejä on paljon.</w:t>
      </w:r>
    </w:p>
    <w:p>
      <w:r>
        <w:rPr>
          <w:b/>
          <w:u w:val="single"/>
        </w:rPr>
        <w:t xml:space="preserve">718363</w:t>
      </w:r>
    </w:p>
    <w:p>
      <w:r>
        <w:t xml:space="preserve">@PetraKodra Jos tämä lateksiin pukeutunut jumalatar kiemurtelee hyvin, kannattaa ostaa lippu :))))</w:t>
      </w:r>
    </w:p>
    <w:p>
      <w:r>
        <w:rPr>
          <w:b/>
          <w:u w:val="single"/>
        </w:rPr>
        <w:t xml:space="preserve">718364</w:t>
      </w:r>
    </w:p>
    <w:p>
      <w:r>
        <w:t xml:space="preserve">Ainoa mittauselin on kapinalliset tuomioistuimissa. Kaikki muu on valetta/salaliittoa 😊 https://t.co/jYJkzIKaZt https://t.co/jYJkzIKaZt</w:t>
      </w:r>
    </w:p>
    <w:p>
      <w:r>
        <w:rPr>
          <w:b/>
          <w:u w:val="single"/>
        </w:rPr>
        <w:t xml:space="preserve">718365</w:t>
      </w:r>
    </w:p>
    <w:p>
      <w:r>
        <w:t xml:space="preserve">Pfizer valmistaa pillerin, ja puolet siitä on allekirjoitettu Dalmatian merenrannalla ammattiliittojen toimesta, jotka tekevät nimilappuja riisinjyvistä. https://t.co/qP0G8CxC0Y.</w:t>
      </w:r>
    </w:p>
    <w:p>
      <w:r>
        <w:rPr>
          <w:b/>
          <w:u w:val="single"/>
        </w:rPr>
        <w:t xml:space="preserve">718366</w:t>
      </w:r>
    </w:p>
    <w:p>
      <w:r>
        <w:t xml:space="preserve">@Lupo_inc @PGantar @JureLeben Hsjdrihin 28:lla ei ole mitään tekemistä taimenien kanssa, paitsi ARRS:n budjetin kanssa, joten sinä puhut vain tyhjää retoriikkaa.</w:t>
      </w:r>
    </w:p>
    <w:p>
      <w:r>
        <w:rPr>
          <w:b/>
          <w:u w:val="single"/>
        </w:rPr>
        <w:t xml:space="preserve">718367</w:t>
      </w:r>
    </w:p>
    <w:p>
      <w:r>
        <w:t xml:space="preserve">Tiedätkö, @USEmbassySLO, onko USA:lla tiedossa Dream Team, joka näyttää heille, mistä koripallossa on kyse!!!!! #skyisthelimit #myteam</w:t>
      </w:r>
    </w:p>
    <w:p>
      <w:r>
        <w:rPr>
          <w:b/>
          <w:u w:val="single"/>
        </w:rPr>
        <w:t xml:space="preserve">718368</w:t>
      </w:r>
    </w:p>
    <w:p>
      <w:r>
        <w:t xml:space="preserve">Ptuj on saanut jo yli 80 millimetriä sadetta, eikä se ole vielä ohi. Paikallisesti esiintyy rankkoja tulvia! 🌩️</w:t>
      </w:r>
    </w:p>
    <w:p>
      <w:r>
        <w:rPr>
          <w:b/>
          <w:u w:val="single"/>
        </w:rPr>
        <w:t xml:space="preserve">718369</w:t>
      </w:r>
    </w:p>
    <w:p>
      <w:r>
        <w:t xml:space="preserve">@GPreac @freewiseguy @Leon48303573 Katalonialaiset ovat pohjimmiltaan espanjalaisia, jotka luulevat olevansa ylimääräisiä.</w:t>
      </w:r>
    </w:p>
    <w:p>
      <w:r>
        <w:rPr>
          <w:b/>
          <w:u w:val="single"/>
        </w:rPr>
        <w:t xml:space="preserve">718370</w:t>
      </w:r>
    </w:p>
    <w:p>
      <w:r>
        <w:t xml:space="preserve">@YanchMb @tyschew @Ekipa24 @novinarSI ammattilaisurheilu, nuoret, ei roideja pelissä</w:t>
      </w:r>
    </w:p>
    <w:p>
      <w:r>
        <w:rPr>
          <w:b/>
          <w:u w:val="single"/>
        </w:rPr>
        <w:t xml:space="preserve">718371</w:t>
      </w:r>
    </w:p>
    <w:p>
      <w:r>
        <w:t xml:space="preserve">@LapSaso Hän saa laiduntaa vapaasti ikuisilla metsästysmailla. Mahdollisuuksia on rajattomasti.</w:t>
      </w:r>
    </w:p>
    <w:p>
      <w:r>
        <w:rPr>
          <w:b/>
          <w:u w:val="single"/>
        </w:rPr>
        <w:t xml:space="preserve">718372</w:t>
      </w:r>
    </w:p>
    <w:p>
      <w:r>
        <w:t xml:space="preserve">@MarjeticaM @petrasovdat @lukavalas Voin vain kuvitella, millainen huuto olisi, jos meilläkin olisi Merrells tai vastaavat jalkineet. ;)</w:t>
      </w:r>
    </w:p>
    <w:p>
      <w:r>
        <w:rPr>
          <w:b/>
          <w:u w:val="single"/>
        </w:rPr>
        <w:t xml:space="preserve">718373</w:t>
      </w:r>
    </w:p>
    <w:p>
      <w:r>
        <w:t xml:space="preserve">@MarjanGumilar @masta_84 @A1Slovenija @Sport_Klub_Slo @TelemachSi @A1Slovenija @Sport_Klub_Slo-ohjelmien huono kuvanlaatu.</w:t>
      </w:r>
    </w:p>
    <w:p>
      <w:r>
        <w:rPr>
          <w:b/>
          <w:u w:val="single"/>
        </w:rPr>
        <w:t xml:space="preserve">718374</w:t>
      </w:r>
    </w:p>
    <w:p>
      <w:r>
        <w:t xml:space="preserve">Mutta yksi asia on varmasti totta. Jos tiedät, että käsissäsi on jotain suurta, et todennäköisesti tuhoa sitä.</w:t>
        <w:br/>
        <w:t xml:space="preserve"> Malja ihanalle lauantaille</w:t>
      </w:r>
    </w:p>
    <w:p>
      <w:r>
        <w:rPr>
          <w:b/>
          <w:u w:val="single"/>
        </w:rPr>
        <w:t xml:space="preserve">718375</w:t>
      </w:r>
    </w:p>
    <w:p>
      <w:r>
        <w:t xml:space="preserve">Huomenna @Delo lauantain aiheena vuoristoturvallisuus, oppaat ja menetetty yhteys luontoon.</w:t>
      </w:r>
    </w:p>
    <w:p>
      <w:r>
        <w:rPr>
          <w:b/>
          <w:u w:val="single"/>
        </w:rPr>
        <w:t xml:space="preserve">718376</w:t>
      </w:r>
    </w:p>
    <w:p>
      <w:r>
        <w:t xml:space="preserve">@tyschew Luultavasti pari ääriainesta vasemmalta ja oikealta ... joten ei mitään sellaista kuin jos he menisivät naimisiin, he olisivat itseoppineita.</w:t>
      </w:r>
    </w:p>
    <w:p>
      <w:r>
        <w:rPr>
          <w:b/>
          <w:u w:val="single"/>
        </w:rPr>
        <w:t xml:space="preserve">718377</w:t>
      </w:r>
    </w:p>
    <w:p>
      <w:r>
        <w:t xml:space="preserve">@LahovnikMatej Sanokoon joku muu, että Abankan myynnistä ei ole hyötyä 😉.</w:t>
      </w:r>
    </w:p>
    <w:p>
      <w:r>
        <w:rPr>
          <w:b/>
          <w:u w:val="single"/>
        </w:rPr>
        <w:t xml:space="preserve">718378</w:t>
      </w:r>
    </w:p>
    <w:p>
      <w:r>
        <w:t xml:space="preserve">#babyboy viikonloppulomalla, "wid man" työpaikan valmistujaisissa.... Ooooooo hiljaisuus, armo ja TV vain minulle :)</w:t>
      </w:r>
    </w:p>
    <w:p>
      <w:r>
        <w:rPr>
          <w:b/>
          <w:u w:val="single"/>
        </w:rPr>
        <w:t xml:space="preserve">718379</w:t>
      </w:r>
    </w:p>
    <w:p>
      <w:r>
        <w:t xml:space="preserve">Maailma romahtaa, koska nämä LGBT-liput ovat kaikkialla Madridissa. Mihin asti?! #madrid https://t.co/eTWZLPOm1g</w:t>
      </w:r>
    </w:p>
    <w:p>
      <w:r>
        <w:rPr>
          <w:b/>
          <w:u w:val="single"/>
        </w:rPr>
        <w:t xml:space="preserve">718380</w:t>
      </w:r>
    </w:p>
    <w:p>
      <w:r>
        <w:t xml:space="preserve">Jos keksimme, miten saamme energiaa kommunismista, Slovenia saa energiaa ikuisesti. https://t.co/3HkHZlNvyv.</w:t>
      </w:r>
    </w:p>
    <w:p>
      <w:r>
        <w:rPr>
          <w:b/>
          <w:u w:val="single"/>
        </w:rPr>
        <w:t xml:space="preserve">718381</w:t>
      </w:r>
    </w:p>
    <w:p>
      <w:r>
        <w:t xml:space="preserve">@borisstepanov1 Aivan kuten kommunistit eivät voi vaatia NOB:tä, JJ ei voi vaatia SLO:n itsenäisyyttä.</w:t>
      </w:r>
    </w:p>
    <w:p>
      <w:r>
        <w:rPr>
          <w:b/>
          <w:u w:val="single"/>
        </w:rPr>
        <w:t xml:space="preserve">718382</w:t>
      </w:r>
    </w:p>
    <w:p>
      <w:r>
        <w:t xml:space="preserve">Toistetaan. Jotta kaikki olisivat selvillä. Partisaanit pelastavat englantilaiset. Ei belogardistit. https://t.co/rAVCA9cE5G</w:t>
      </w:r>
    </w:p>
    <w:p>
      <w:r>
        <w:rPr>
          <w:b/>
          <w:u w:val="single"/>
        </w:rPr>
        <w:t xml:space="preserve">718383</w:t>
      </w:r>
    </w:p>
    <w:p>
      <w:r>
        <w:t xml:space="preserve">@andrejLac @zostko @strankaSDS Parempi on se, joka oli hallituksessa 5 vuotta, koska hän on IHMINEN kuin muut, jotka olivat korruptoituneita luusereita 25 vuotta!</w:t>
      </w:r>
    </w:p>
    <w:p>
      <w:r>
        <w:rPr>
          <w:b/>
          <w:u w:val="single"/>
        </w:rPr>
        <w:t xml:space="preserve">718384</w:t>
      </w:r>
    </w:p>
    <w:p>
      <w:r>
        <w:t xml:space="preserve">Lažgosyssa opimme, että kaikki totalitaarisen rikollisuuden, sorron, korruption ja varkauden rikokset olivat pieniä virheitä.</w:t>
      </w:r>
    </w:p>
    <w:p>
      <w:r>
        <w:rPr>
          <w:b/>
          <w:u w:val="single"/>
        </w:rPr>
        <w:t xml:space="preserve">718385</w:t>
      </w:r>
    </w:p>
    <w:p>
      <w:r>
        <w:t xml:space="preserve">Panasonic #Lumix S1H varastossa. S-objektiiveja myös, joten videokuvaajat, tervetuloa kokeilemaan. https://t.co/2u6TMSR6Cy</w:t>
      </w:r>
    </w:p>
    <w:p>
      <w:r>
        <w:rPr>
          <w:b/>
          <w:u w:val="single"/>
        </w:rPr>
        <w:t xml:space="preserve">718386</w:t>
      </w:r>
    </w:p>
    <w:p>
      <w:r>
        <w:t xml:space="preserve">@NEVAELEZNIK @MitjaIrsic @BineTraven Neva, löysit kaksi hauskinta lintua... toista pahoinpiteli pappi ja toista luultavasti valokuvaaja.....🤷♂️</w:t>
      </w:r>
    </w:p>
    <w:p>
      <w:r>
        <w:rPr>
          <w:b/>
          <w:u w:val="single"/>
        </w:rPr>
        <w:t xml:space="preserve">718387</w:t>
      </w:r>
    </w:p>
    <w:p>
      <w:r>
        <w:t xml:space="preserve">Romelu ...</w:t>
        <w:t xml:space="preserve">Pehmeä paikka varattu</w:t>
        <w:br/>
        <w:br/>
        <w:t xml:space="preserve">Gigi antoi rasvaista jätettä</w:t>
        <w:br/>
        <w:br/>
        <w:t xml:space="preserve"> Man UTD tuskin ohittaa kokoonpanon, mutta käyttää hedelmäisesti vielä alastomana jatkoon. #ligaprvakov</w:t>
      </w:r>
    </w:p>
    <w:p>
      <w:r>
        <w:rPr>
          <w:b/>
          <w:u w:val="single"/>
        </w:rPr>
        <w:t xml:space="preserve">718388</w:t>
      </w:r>
    </w:p>
    <w:p>
      <w:r>
        <w:t xml:space="preserve">@Vu1c4n0 @Mateja13152294 He eivät tuo sitä ympäriinsä. Samasta bruttomäärästä brutto saa paljon suuremman nettoarvon.</w:t>
      </w:r>
    </w:p>
    <w:p>
      <w:r>
        <w:rPr>
          <w:b/>
          <w:u w:val="single"/>
        </w:rPr>
        <w:t xml:space="preserve">718389</w:t>
      </w:r>
    </w:p>
    <w:p>
      <w:r>
        <w:t xml:space="preserve">Pelaan parhaillaan Biathlon Maniaa. Tule mukaan ja yritä voittaa minut! https://t.co/PKMK0Qw7rr</w:t>
      </w:r>
    </w:p>
    <w:p>
      <w:r>
        <w:rPr>
          <w:b/>
          <w:u w:val="single"/>
        </w:rPr>
        <w:t xml:space="preserve">718390</w:t>
      </w:r>
    </w:p>
    <w:p>
      <w:r>
        <w:t xml:space="preserve">@Bodem43 Ismet tulee sinetöimään lemmikkisi, mutta sinun on parasta löytää itsellesi isäntä.</w:t>
      </w:r>
    </w:p>
    <w:p>
      <w:r>
        <w:rPr>
          <w:b/>
          <w:u w:val="single"/>
        </w:rPr>
        <w:t xml:space="preserve">718391</w:t>
      </w:r>
    </w:p>
    <w:p>
      <w:r>
        <w:t xml:space="preserve">Đaba nauhoitat house-remixejä ja lisäät funkyjä taustaraitoja - kerran Lidl-laulaja, aina Lidl-laulaja.</w:t>
      </w:r>
    </w:p>
    <w:p>
      <w:r>
        <w:rPr>
          <w:b/>
          <w:u w:val="single"/>
        </w:rPr>
        <w:t xml:space="preserve">718392</w:t>
      </w:r>
    </w:p>
    <w:p>
      <w:r>
        <w:t xml:space="preserve">Pyöräilijät osaavat ajaa pyörällä oikein teoriassa, osoittavat testitulokset. Mutta mitä käytäntö osoittaa? https://t.co/94HHhtwSKc</w:t>
      </w:r>
    </w:p>
    <w:p>
      <w:r>
        <w:rPr>
          <w:b/>
          <w:u w:val="single"/>
        </w:rPr>
        <w:t xml:space="preserve">718393</w:t>
      </w:r>
    </w:p>
    <w:p>
      <w:r>
        <w:t xml:space="preserve">Tietämättömyys ja avoimuuden puute ovat edistyksen ja sosiaalisen kehityksen pyöveleitä. #Jerusalem #NeumniTwiti</w:t>
      </w:r>
    </w:p>
    <w:p>
      <w:r>
        <w:rPr>
          <w:b/>
          <w:u w:val="single"/>
        </w:rPr>
        <w:t xml:space="preserve">718394</w:t>
      </w:r>
    </w:p>
    <w:p>
      <w:r>
        <w:t xml:space="preserve">Joulu 2017. Konekiväärit takaavat turvallisuuden. Olen surullinen. En tunne oloani enää (epävarmaksi) turvalliseksi heidän seurassaan. #berlin https://t.co/DmSeK7Ve4n</w:t>
      </w:r>
    </w:p>
    <w:p>
      <w:r>
        <w:rPr>
          <w:b/>
          <w:u w:val="single"/>
        </w:rPr>
        <w:t xml:space="preserve">718395</w:t>
      </w:r>
    </w:p>
    <w:p>
      <w:r>
        <w:t xml:space="preserve">@jdamijan @Andrejcus Voisimme pelata hieman nuorempana! Ainakin he tarvitsevat mahdollisuuden! Pelaajia ei ole tänään mitään kritisoitavaa, he voivat tehdä vain niin paljon!</w:t>
      </w:r>
    </w:p>
    <w:p>
      <w:r>
        <w:rPr>
          <w:b/>
          <w:u w:val="single"/>
        </w:rPr>
        <w:t xml:space="preserve">718396</w:t>
      </w:r>
    </w:p>
    <w:p>
      <w:r>
        <w:t xml:space="preserve">Rikollisuudelle ei näy loppua: laittomat varastavat auton Prečnassa yöllä https://t.co/mFB8uL9gk4 via @Nova24TV</w:t>
      </w:r>
    </w:p>
    <w:p>
      <w:r>
        <w:rPr>
          <w:b/>
          <w:u w:val="single"/>
        </w:rPr>
        <w:t xml:space="preserve">718397</w:t>
      </w:r>
    </w:p>
    <w:p>
      <w:r>
        <w:t xml:space="preserve">@Bennetova_liza @Pet_Kod Molemmat ovat homoja, joilla on surkea asenne naisiin. He ovat tyypillisiä miehiä, nainen on keittiötä ja pillua varten.</w:t>
      </w:r>
    </w:p>
    <w:p>
      <w:r>
        <w:rPr>
          <w:b/>
          <w:u w:val="single"/>
        </w:rPr>
        <w:t xml:space="preserve">718398</w:t>
      </w:r>
    </w:p>
    <w:p>
      <w:r>
        <w:t xml:space="preserve">@mitja_luksina Mhm, näyttää siltä, että se ei koskaan tule olemaan, mikä on aika tyhmää korostaa tätä poba... Cc</w:t>
      </w:r>
    </w:p>
    <w:p>
      <w:r>
        <w:rPr>
          <w:b/>
          <w:u w:val="single"/>
        </w:rPr>
        <w:t xml:space="preserve">718399</w:t>
      </w:r>
    </w:p>
    <w:p>
      <w:r>
        <w:t xml:space="preserve">@JozeBiscak Myös tämä... milloin hän menettää työnsä tuomarina ? Jos ihmiset sietävät tällaista tuomareiden hölmöilyä, heidän ei pitäisi yllättyä toisluokkaisuudesta.</w:t>
      </w:r>
    </w:p>
    <w:p>
      <w:r>
        <w:rPr>
          <w:b/>
          <w:u w:val="single"/>
        </w:rPr>
        <w:t xml:space="preserve">718400</w:t>
      </w:r>
    </w:p>
    <w:p>
      <w:r>
        <w:t xml:space="preserve">@stavenskovrhsk1 @LajnarEU @BorutPahor Hänen pitäisi sanoa, että riittää nämä naamioinnit ja Dražgošianien kiusaaminen!</w:t>
      </w:r>
    </w:p>
    <w:p>
      <w:r>
        <w:rPr>
          <w:b/>
          <w:u w:val="single"/>
        </w:rPr>
        <w:t xml:space="preserve">718401</w:t>
      </w:r>
    </w:p>
    <w:p>
      <w:r>
        <w:t xml:space="preserve">@TomTrampus Tämä Kordiš kuvassa herättää minussa epämiellyttäviä tunteita....tyyppi näyttää todelliselta psykopaatilta.</w:t>
      </w:r>
    </w:p>
    <w:p>
      <w:r>
        <w:rPr>
          <w:b/>
          <w:u w:val="single"/>
        </w:rPr>
        <w:t xml:space="preserve">718402</w:t>
      </w:r>
    </w:p>
    <w:p>
      <w:r>
        <w:t xml:space="preserve">Jättäkää ihmiset rauhaan; he ovat vain väärässä, koska eivät muistaneet photoshopata omia ristejään Bežigrad 1944:stä.</w:t>
      </w:r>
    </w:p>
    <w:p>
      <w:r>
        <w:rPr>
          <w:b/>
          <w:u w:val="single"/>
        </w:rPr>
        <w:t xml:space="preserve">718403</w:t>
      </w:r>
    </w:p>
    <w:p>
      <w:r>
        <w:t xml:space="preserve">@Dnevnik_si No hän on jo uhri ja jumala oli epäystävällinen kun hän nai niitä kahta kuollutta kaveria......🤷♂️</w:t>
      </w:r>
    </w:p>
    <w:p>
      <w:r>
        <w:rPr>
          <w:b/>
          <w:u w:val="single"/>
        </w:rPr>
        <w:t xml:space="preserve">718404</w:t>
      </w:r>
    </w:p>
    <w:p>
      <w:r>
        <w:t xml:space="preserve">@uros_sinko Häntä häiritsee, että häntä kutsutaan mehiläiseksi. Se on puhdasta rasismia. Hän ehdottaa, että sitä kutsutaan mehiläiseksi.</w:t>
      </w:r>
    </w:p>
    <w:p>
      <w:r>
        <w:rPr>
          <w:b/>
          <w:u w:val="single"/>
        </w:rPr>
        <w:t xml:space="preserve">718405</w:t>
      </w:r>
    </w:p>
    <w:p>
      <w:r>
        <w:t xml:space="preserve">@Blaziek @petrasovdat Nadjaz on todellinen kusipää, mutta jos olet tyhmä, se ei todellakaan ole helppoa sinulle.</w:t>
      </w:r>
    </w:p>
    <w:p>
      <w:r>
        <w:rPr>
          <w:b/>
          <w:u w:val="single"/>
        </w:rPr>
        <w:t xml:space="preserve">718406</w:t>
      </w:r>
    </w:p>
    <w:p>
      <w:r>
        <w:t xml:space="preserve">Pysäköi merkatorin parkkihalliin, zoki hoitaa asian, jos joku slovenialainen kiusaa sinua. https://t.co/06zfK4aTGh.</w:t>
      </w:r>
    </w:p>
    <w:p>
      <w:r>
        <w:rPr>
          <w:b/>
          <w:u w:val="single"/>
        </w:rPr>
        <w:t xml:space="preserve">718407</w:t>
      </w:r>
    </w:p>
    <w:p>
      <w:r>
        <w:t xml:space="preserve">@freeeky Alamedan puisto. Jätän valkoisen turisteille. Näin sen ulkopuolelta noin vuosi sitten, mutta olen tyytyväinen.</w:t>
      </w:r>
    </w:p>
    <w:p>
      <w:r>
        <w:rPr>
          <w:b/>
          <w:u w:val="single"/>
        </w:rPr>
        <w:t xml:space="preserve">718408</w:t>
      </w:r>
    </w:p>
    <w:p>
      <w:r>
        <w:t xml:space="preserve">@dragnslyr_ds Jap, hän on oikeassa. Raiskaavat naiset huoriksi ja viattomat lapset pummeiksi. Mitä muuta voisi olla?</w:t>
      </w:r>
    </w:p>
    <w:p>
      <w:r>
        <w:rPr>
          <w:b/>
          <w:u w:val="single"/>
        </w:rPr>
        <w:t xml:space="preserve">718409</w:t>
      </w:r>
    </w:p>
    <w:p>
      <w:r>
        <w:t xml:space="preserve">@_zvaniCrni @Kritik12362437 Sinä, Židan, Šoltes ja yhä röyhkeämmin myös "vasemmistolaiset" jugoslavialaiset revankelistat.</w:t>
      </w:r>
    </w:p>
    <w:p>
      <w:r>
        <w:rPr>
          <w:b/>
          <w:u w:val="single"/>
        </w:rPr>
        <w:t xml:space="preserve">718410</w:t>
      </w:r>
    </w:p>
    <w:p>
      <w:r>
        <w:t xml:space="preserve">Groznik: Tämä on uskomaton olkiukko: Näin analyytikot kommentoivat tämänpäiväistä luottoluokituksen alentamista http://t.co/PgwYp7FSIF</w:t>
      </w:r>
    </w:p>
    <w:p>
      <w:r>
        <w:rPr>
          <w:b/>
          <w:u w:val="single"/>
        </w:rPr>
        <w:t xml:space="preserve">718411</w:t>
      </w:r>
    </w:p>
    <w:p>
      <w:r>
        <w:t xml:space="preserve">@drBoooo me tunnemme sen, mutta uskomme aktiivisiin ja älykkäisiin kansalaisiin, emme niihin, jotka lankeavat RCC:n ja heidän valheisiinsa.</w:t>
      </w:r>
    </w:p>
    <w:p>
      <w:r>
        <w:rPr>
          <w:b/>
          <w:u w:val="single"/>
        </w:rPr>
        <w:t xml:space="preserve">718412</w:t>
      </w:r>
    </w:p>
    <w:p>
      <w:r>
        <w:t xml:space="preserve">@lesjakb Totta. Nyt haluamme saada linja-auton ja säiliön samaan ajoneuvoon (8x8). Se ei ole mahdollista. Kaikesta haavoittuvuudestaan huolimatta panssarivaunu on silti panssarivaunu.</w:t>
      </w:r>
    </w:p>
    <w:p>
      <w:r>
        <w:rPr>
          <w:b/>
          <w:u w:val="single"/>
        </w:rPr>
        <w:t xml:space="preserve">718413</w:t>
      </w:r>
    </w:p>
    <w:p>
      <w:r>
        <w:t xml:space="preserve">Mutta onko Marincekin äiti niin katkera, että hän jatkaa sen ympäristön tuhoamista, josta hänen äitinsä on kotoisin? https://t.co/gAJa45TK7y ...</w:t>
      </w:r>
    </w:p>
    <w:p>
      <w:r>
        <w:rPr>
          <w:b/>
          <w:u w:val="single"/>
        </w:rPr>
        <w:t xml:space="preserve">718414</w:t>
      </w:r>
    </w:p>
    <w:p>
      <w:r>
        <w:t xml:space="preserve">@magrateja @KatarinaDbr Hetkinen, emmekö me miehet voi olla alentuvia valehtelijoita? Meiltä on taas riistetty jotain kaunista, porkamadona!</w:t>
      </w:r>
    </w:p>
    <w:p>
      <w:r>
        <w:rPr>
          <w:b/>
          <w:u w:val="single"/>
        </w:rPr>
        <w:t xml:space="preserve">718415</w:t>
      </w:r>
    </w:p>
    <w:p>
      <w:r>
        <w:t xml:space="preserve">@JJansaSDS Jatka tuollaisia lausuntoja. Kaivatte omaa kuoppaanne tulevaisuutta varten...</w:t>
      </w:r>
    </w:p>
    <w:p>
      <w:r>
        <w:rPr>
          <w:b/>
          <w:u w:val="single"/>
        </w:rPr>
        <w:t xml:space="preserve">718416</w:t>
      </w:r>
    </w:p>
    <w:p>
      <w:r>
        <w:t xml:space="preserve">Banda, omistaako ja käyttääkö kukaan näitä uusvanhoja sähköpotkulautoja? https://t.co/5RJ4RtpfXP</w:t>
      </w:r>
    </w:p>
    <w:p>
      <w:r>
        <w:rPr>
          <w:b/>
          <w:u w:val="single"/>
        </w:rPr>
        <w:t xml:space="preserve">718417</w:t>
      </w:r>
    </w:p>
    <w:p>
      <w:r>
        <w:t xml:space="preserve">Tytöt vain VIISI (5!) EXPRESS SALE -mallia jäljellä!</w:t>
        <w:br/>
        <w:t xml:space="preserve"> Kaikki ne, jotka lähettävät minulle viestin klo 16.15 mennessä -... https://t.co/fJYLlnbHwo...</w:t>
      </w:r>
    </w:p>
    <w:p>
      <w:r>
        <w:rPr>
          <w:b/>
          <w:u w:val="single"/>
        </w:rPr>
        <w:t xml:space="preserve">718418</w:t>
      </w:r>
    </w:p>
    <w:p>
      <w:r>
        <w:t xml:space="preserve">@BojanPozar @vladaRS @sarecmarjan @MZZRS Erittäin kehittynyt itsesuojeluvaisto. Poliittinen nero, poliittisen kurjuuden Slo.</w:t>
      </w:r>
    </w:p>
    <w:p>
      <w:r>
        <w:rPr>
          <w:b/>
          <w:u w:val="single"/>
        </w:rPr>
        <w:t xml:space="preserve">718419</w:t>
      </w:r>
    </w:p>
    <w:p>
      <w:r>
        <w:t xml:space="preserve">Älä sekoita gluteenitonta ruokavaliota ideologiseen, uskonnolliseen tai muuhun ruokailutapaan. Keliakia on vakava sairaus. #nebulosis @toplovodar</w:t>
      </w:r>
    </w:p>
    <w:p>
      <w:r>
        <w:rPr>
          <w:b/>
          <w:u w:val="single"/>
        </w:rPr>
        <w:t xml:space="preserve">718420</w:t>
      </w:r>
    </w:p>
    <w:p>
      <w:r>
        <w:t xml:space="preserve">Mutta tämä meni pitkälle. Liian kaukana! Tähän on reagoitava paitsi ulkomaanavun myös EU:n Euroopan parlamentin jäsenten ja DZ:n. https://t.co/aANqQru3qt.</w:t>
      </w:r>
    </w:p>
    <w:p>
      <w:r>
        <w:rPr>
          <w:b/>
          <w:u w:val="single"/>
        </w:rPr>
        <w:t xml:space="preserve">718421</w:t>
      </w:r>
    </w:p>
    <w:p>
      <w:r>
        <w:t xml:space="preserve">#M. CRNKOVIC</w:t>
        <w:br/>
        <w:t xml:space="preserve">-Kapinalliselle "SS Huda Jama SD:ssä</w:t>
        <w:t xml:space="preserve">Suigurno 3SV:ssä.</w:t>
        <w:br/>
        <w:t xml:space="preserve">-Se on henkilökohtainen ajo LOGAR-perheeseen kohdistuvaan KUOLEMAAN UHKAAN.</w:t>
      </w:r>
    </w:p>
    <w:p>
      <w:r>
        <w:rPr>
          <w:b/>
          <w:u w:val="single"/>
        </w:rPr>
        <w:t xml:space="preserve">718422</w:t>
      </w:r>
    </w:p>
    <w:p>
      <w:r>
        <w:t xml:space="preserve">@VerdenikAles @ciro_ciril @GoranBracic Se pieni serbialainen poika äidiltäni esti minut.</w:t>
      </w:r>
    </w:p>
    <w:p>
      <w:r>
        <w:rPr>
          <w:b/>
          <w:u w:val="single"/>
        </w:rPr>
        <w:t xml:space="preserve">718423</w:t>
      </w:r>
    </w:p>
    <w:p>
      <w:r>
        <w:t xml:space="preserve">Rebernikovan ansiosta näen Ciricin kahdesti kahdessa minuutissa, kun hän valittaa Slovenian eripuraisuutta ei-niin-halvassa asussa.</w:t>
      </w:r>
    </w:p>
    <w:p>
      <w:r>
        <w:rPr>
          <w:b/>
          <w:u w:val="single"/>
        </w:rPr>
        <w:t xml:space="preserve">718424</w:t>
      </w:r>
    </w:p>
    <w:p>
      <w:r>
        <w:t xml:space="preserve">@darkob @JJansaSDS @RTV_Slovenija mutta niinhän te kutsutte Slovenian armeijaamme. Puolet vallankaappauksesta!! Kerran petturit aina petturit.</w:t>
      </w:r>
    </w:p>
    <w:p>
      <w:r>
        <w:rPr>
          <w:b/>
          <w:u w:val="single"/>
        </w:rPr>
        <w:t xml:space="preserve">718425</w:t>
      </w:r>
    </w:p>
    <w:p>
      <w:r>
        <w:t xml:space="preserve">@zeljko_novak vain ne Saksaan lähteneet slovenialaiset ovat itse asiassa slovenialaisen kansalaisuuden saaneita kokkeja, jotka selittelevät ympäriinsä olevansa slovenialaisia!!!!.</w:t>
      </w:r>
    </w:p>
    <w:p>
      <w:r>
        <w:rPr>
          <w:b/>
          <w:u w:val="single"/>
        </w:rPr>
        <w:t xml:space="preserve">718426</w:t>
      </w:r>
    </w:p>
    <w:p>
      <w:r>
        <w:t xml:space="preserve">@Work Ongelma on laatu.Muzka ilman vitamiineja,hiilihydraatteja,proteiineja.Jätetään https://t.co/IxtA728eja butla riittävän yksinkertainen.</w:t>
      </w:r>
    </w:p>
    <w:p>
      <w:r>
        <w:rPr>
          <w:b/>
          <w:u w:val="single"/>
        </w:rPr>
        <w:t xml:space="preserve">718427</w:t>
      </w:r>
    </w:p>
    <w:p>
      <w:r>
        <w:t xml:space="preserve">@marinmedak Juuri eilen 3 kuollut ja 6 loukkaantunut laguunissa colna- ja pikaveneen törmäyksen vuoksi jne.</w:t>
      </w:r>
    </w:p>
    <w:p>
      <w:r>
        <w:rPr>
          <w:b/>
          <w:u w:val="single"/>
        </w:rPr>
        <w:t xml:space="preserve">718428</w:t>
      </w:r>
    </w:p>
    <w:p>
      <w:r>
        <w:t xml:space="preserve">@hrastelj Kun aseita on niin paljon, etteivät linnutkaan uskalla ylittää rajaa, todellinen kotivartija!!!!. Hienoa.</w:t>
      </w:r>
    </w:p>
    <w:p>
      <w:r>
        <w:rPr>
          <w:b/>
          <w:u w:val="single"/>
        </w:rPr>
        <w:t xml:space="preserve">718429</w:t>
      </w:r>
    </w:p>
    <w:p>
      <w:r>
        <w:t xml:space="preserve">@damc13 Tapasin yhden heistä viimeksi Župančičin luolan risteyksessä. Ilmeisesti jalankulkukyyhkyistä on epidemia.</w:t>
      </w:r>
    </w:p>
    <w:p>
      <w:r>
        <w:rPr>
          <w:b/>
          <w:u w:val="single"/>
        </w:rPr>
        <w:t xml:space="preserve">718430</w:t>
      </w:r>
    </w:p>
    <w:p>
      <w:r>
        <w:t xml:space="preserve">Melania on lasten puolella: Minua rohkaisevat lapset, jotka yrittävät saada aikaan muutosta</w:t>
        <w:br/>
        <w:t xml:space="preserve">https://t.co/LSPcQ3yI9X https://t.co/BIOsKkVJOs https://t.co/BIOsKkVJOs</w:t>
      </w:r>
    </w:p>
    <w:p>
      <w:r>
        <w:rPr>
          <w:b/>
          <w:u w:val="single"/>
        </w:rPr>
        <w:t xml:space="preserve">718431</w:t>
      </w:r>
    </w:p>
    <w:p>
      <w:r>
        <w:t xml:space="preserve">@AlojzKovsca Tuemme Jože Možinia emmekä anna 300 hölmön johtaa RTV:tä.</w:t>
      </w:r>
    </w:p>
    <w:p>
      <w:r>
        <w:rPr>
          <w:b/>
          <w:u w:val="single"/>
        </w:rPr>
        <w:t xml:space="preserve">718432</w:t>
      </w:r>
    </w:p>
    <w:p>
      <w:r>
        <w:t xml:space="preserve">@had @tamara80s Sitten poliisien ei pitäisi myöskään tehdä mitään, jos uhri itse saa syytteen häntä uhkaavalta ahdistelijalta.</w:t>
      </w:r>
    </w:p>
    <w:p>
      <w:r>
        <w:rPr>
          <w:b/>
          <w:u w:val="single"/>
        </w:rPr>
        <w:t xml:space="preserve">718433</w:t>
      </w:r>
    </w:p>
    <w:p>
      <w:r>
        <w:t xml:space="preserve">@Mordacitas Unohdit lisätä päivittäiset ateriat:</w:t>
        <w:br/>
        <w:t xml:space="preserve">Aamiainen: satay</w:t>
        <w:br/>
        <w:t xml:space="preserve">Lounas: paprikaruoka</w:t>
        <w:br/>
        <w:t xml:space="preserve">Päivällinen: gulassi</w:t>
      </w:r>
    </w:p>
    <w:p>
      <w:r>
        <w:rPr>
          <w:b/>
          <w:u w:val="single"/>
        </w:rPr>
        <w:t xml:space="preserve">718434</w:t>
      </w:r>
    </w:p>
    <w:p>
      <w:r>
        <w:t xml:space="preserve">Leivonnainen omenoiden ja tattaripuuron kanssa. Fantastista. #brezmoke @ Stari Trg Pri Lozu, Bohinj, Slovenia https://t.co/MNzoZFnfEO https://t.co/MNzoZFnfEO</w:t>
      </w:r>
    </w:p>
    <w:p>
      <w:r>
        <w:rPr>
          <w:b/>
          <w:u w:val="single"/>
        </w:rPr>
        <w:t xml:space="preserve">718435</w:t>
      </w:r>
    </w:p>
    <w:p>
      <w:r>
        <w:t xml:space="preserve">Šarčin paksusanainen kuntien kierrätys on kuin valmistautumattoman opiskelijan improvisaatiota tentissä. Pahorismit ovat vähintäänkin vastenmielisiä.</w:t>
      </w:r>
    </w:p>
    <w:p>
      <w:r>
        <w:rPr>
          <w:b/>
          <w:u w:val="single"/>
        </w:rPr>
        <w:t xml:space="preserve">718436</w:t>
      </w:r>
    </w:p>
    <w:p>
      <w:r>
        <w:t xml:space="preserve">@FerdinandPusnik @sarecmarjan Heillä on uusi sytytin tulessa..Mariborin pormestari.</w:t>
      </w:r>
    </w:p>
    <w:p>
      <w:r>
        <w:rPr>
          <w:b/>
          <w:u w:val="single"/>
        </w:rPr>
        <w:t xml:space="preserve">718437</w:t>
      </w:r>
    </w:p>
    <w:p>
      <w:r>
        <w:t xml:space="preserve">Asemiljoonia pestään jo nyt. Kaikkien edessä ja kaikkien naurettavaksi. Se on vain pieni osa siitä, mitä varten jotain on myös lähtenyt.</w:t>
      </w:r>
    </w:p>
    <w:p>
      <w:r>
        <w:rPr>
          <w:b/>
          <w:u w:val="single"/>
        </w:rPr>
        <w:t xml:space="preserve">718438</w:t>
      </w:r>
    </w:p>
    <w:p>
      <w:r>
        <w:t xml:space="preserve">@exKleMenCicka @StendlerBostjan Vetypommit saattaisivat ratkaista kauhean ongelman...</w:t>
      </w:r>
    </w:p>
    <w:p>
      <w:r>
        <w:rPr>
          <w:b/>
          <w:u w:val="single"/>
        </w:rPr>
        <w:t xml:space="preserve">718439</w:t>
      </w:r>
    </w:p>
    <w:p>
      <w:r>
        <w:t xml:space="preserve">@TomazLisec Nämä tiedotusvälineet kieltäytyvät ymmärtämästä, että kyseessä on yleisön ilkeä manipulointi.</w:t>
      </w:r>
    </w:p>
    <w:p>
      <w:r>
        <w:rPr>
          <w:b/>
          <w:u w:val="single"/>
        </w:rPr>
        <w:t xml:space="preserve">718440</w:t>
      </w:r>
    </w:p>
    <w:p>
      <w:r>
        <w:t xml:space="preserve">Maahanmuuttajat, siptarilaiset, mutta ei slovenialaiset, kuka tahansa äänestää tämän puolesta, hänen pitäisi c..... https://t.co/SvN8GOkelF</w:t>
      </w:r>
    </w:p>
    <w:p>
      <w:r>
        <w:rPr>
          <w:b/>
          <w:u w:val="single"/>
        </w:rPr>
        <w:t xml:space="preserve">718441</w:t>
      </w:r>
    </w:p>
    <w:p>
      <w:r>
        <w:t xml:space="preserve">He laajentavat ja valloittavat vieraita alueita mulkullaan. https://t.co/3V68QdSv4W. https://t.co/3V68QdSv4W</w:t>
      </w:r>
    </w:p>
    <w:p>
      <w:r>
        <w:rPr>
          <w:b/>
          <w:u w:val="single"/>
        </w:rPr>
        <w:t xml:space="preserve">718442</w:t>
      </w:r>
    </w:p>
    <w:p>
      <w:r>
        <w:t xml:space="preserve">Tien täydellinen sulkeminen Godovičin ja Spodnja Idrijan välillä: KIIREELLINEN VAKUUTUS https://t.co/pIbAsvsQ5p</w:t>
      </w:r>
    </w:p>
    <w:p>
      <w:r>
        <w:rPr>
          <w:b/>
          <w:u w:val="single"/>
        </w:rPr>
        <w:t xml:space="preserve">718443</w:t>
      </w:r>
    </w:p>
    <w:p>
      <w:r>
        <w:t xml:space="preserve">@Nova24TV Mitä toinen osa kasvoista, posket, näyttää? Paha, verinen kommunismi, nöyryytys, rikollisuus, varkaus, valheet, pesu?</w:t>
      </w:r>
    </w:p>
    <w:p>
      <w:r>
        <w:rPr>
          <w:b/>
          <w:u w:val="single"/>
        </w:rPr>
        <w:t xml:space="preserve">718444</w:t>
      </w:r>
    </w:p>
    <w:p>
      <w:r>
        <w:t xml:space="preserve">@_Inja_ tomorrowland kallistuu vuosi vuodelta, mene pian kun olet vielä nuori.</w:t>
      </w:r>
    </w:p>
    <w:p>
      <w:r>
        <w:rPr>
          <w:b/>
          <w:u w:val="single"/>
        </w:rPr>
        <w:t xml:space="preserve">718445</w:t>
      </w:r>
    </w:p>
    <w:p>
      <w:r>
        <w:t xml:space="preserve">@cikibucka @FrenkMate @JJansaSDS @MatejTonin @NovaSlovenija Tämän takia kommunistit valitaan!</w:t>
      </w:r>
    </w:p>
    <w:p>
      <w:r>
        <w:rPr>
          <w:b/>
          <w:u w:val="single"/>
        </w:rPr>
        <w:t xml:space="preserve">718446</w:t>
      </w:r>
    </w:p>
    <w:p>
      <w:r>
        <w:t xml:space="preserve">Pertinač ja Požar, eilisestä lähtien vain te kaksi kehutte VV Faktoria! Heidän oma ylistyksensä kuitenkin tietää, missä aallot ovat!</w:t>
      </w:r>
    </w:p>
    <w:p>
      <w:r>
        <w:rPr>
          <w:b/>
          <w:u w:val="single"/>
        </w:rPr>
        <w:t xml:space="preserve">718447</w:t>
      </w:r>
    </w:p>
    <w:p>
      <w:r>
        <w:t xml:space="preserve">@zelenilka Ne ovat todella mukavia. Erityisesti liikenne. Anna tulla. Ainoa puuttuva asia on varjopuu.</w:t>
      </w:r>
    </w:p>
    <w:p>
      <w:r>
        <w:rPr>
          <w:b/>
          <w:u w:val="single"/>
        </w:rPr>
        <w:t xml:space="preserve">718448</w:t>
      </w:r>
    </w:p>
    <w:p>
      <w:r>
        <w:t xml:space="preserve">@petrasovdat Ainoastaan Pahorista tuli hyvin sotaisa NOVA TV:n esityksen aikana. Kun hän tunsi lopun olevan lähellä, hänestä tuli aggressiivinen.</w:t>
      </w:r>
    </w:p>
    <w:p>
      <w:r>
        <w:rPr>
          <w:b/>
          <w:u w:val="single"/>
        </w:rPr>
        <w:t xml:space="preserve">718449</w:t>
      </w:r>
    </w:p>
    <w:p>
      <w:r>
        <w:t xml:space="preserve">@sebastiankurz @JJansaSDS Tämä tarkoittaa johtoa AUT-SLO-rajalla.  Hyvin tehty kommunistit, saatte tahtonne läpi...</w:t>
        <w:br/>
        <w:t xml:space="preserve"> #balkanzardece</w:t>
      </w:r>
    </w:p>
    <w:p>
      <w:r>
        <w:rPr>
          <w:b/>
          <w:u w:val="single"/>
        </w:rPr>
        <w:t xml:space="preserve">718450</w:t>
      </w:r>
    </w:p>
    <w:p>
      <w:r>
        <w:t xml:space="preserve">Slo on veristen kommunistien otteessa, sd:n ja punaisten solmioiden varjolla: rikollisuus, rahanpesu, valheet, varkaudet, nöyryytys, kansalaisten jakaminen ja l ja 2!</w:t>
      </w:r>
    </w:p>
    <w:p>
      <w:r>
        <w:rPr>
          <w:b/>
          <w:u w:val="single"/>
        </w:rPr>
        <w:t xml:space="preserve">718451</w:t>
      </w:r>
    </w:p>
    <w:p>
      <w:r>
        <w:t xml:space="preserve">Stromajer-ihmisen ulosteet - kun tämä smurffi oli munissa, PLO harjoitti terrorismia Acile-Laurossa https://t.co/u47PqdqOQQ</w:t>
      </w:r>
    </w:p>
    <w:p>
      <w:r>
        <w:rPr>
          <w:b/>
          <w:u w:val="single"/>
        </w:rPr>
        <w:t xml:space="preserve">718452</w:t>
      </w:r>
    </w:p>
    <w:p>
      <w:r>
        <w:t xml:space="preserve">"hyödyttömät ihmiset on poistettava"</w:t>
        <w:br/>
        <w:t xml:space="preserve">ei, tässä ei ole kyse (vain) natsi-Saksasta, vaan 2000-luvun Euroopasta https://t.co/uzViWKhEyv</w:t>
      </w:r>
    </w:p>
    <w:p>
      <w:r>
        <w:rPr>
          <w:b/>
          <w:u w:val="single"/>
        </w:rPr>
        <w:t xml:space="preserve">718453</w:t>
      </w:r>
    </w:p>
    <w:p>
      <w:r>
        <w:t xml:space="preserve">@Bodem43 Ja Danica, tuo kusipää Prekmarian. Jos olisit wetterprognoosissa, kaikki olisi mustavalkoista. Hemmetti, Mura!!! :))))</w:t>
      </w:r>
    </w:p>
    <w:p>
      <w:r>
        <w:rPr>
          <w:b/>
          <w:u w:val="single"/>
        </w:rPr>
        <w:t xml:space="preserve">718454</w:t>
      </w:r>
    </w:p>
    <w:p>
      <w:r>
        <w:t xml:space="preserve">@monster189 @termie1 Tämä ei ole sitä. Onnettomuus on kirjattu spin klo 8.40, pizdaria oli 7.30.</w:t>
      </w:r>
    </w:p>
    <w:p>
      <w:r>
        <w:rPr>
          <w:b/>
          <w:u w:val="single"/>
        </w:rPr>
        <w:t xml:space="preserve">718455</w:t>
      </w:r>
    </w:p>
    <w:p>
      <w:r>
        <w:t xml:space="preserve">@lenci53 Mah, kukaan ei edes vaivaudu tämän kanssa! He vain elävät kuin unplugged-ihmiset! Simpl!</w:t>
      </w:r>
    </w:p>
    <w:p>
      <w:r>
        <w:rPr>
          <w:b/>
          <w:u w:val="single"/>
        </w:rPr>
        <w:t xml:space="preserve">718456</w:t>
      </w:r>
    </w:p>
    <w:p>
      <w:r>
        <w:t xml:space="preserve">@Mojca84655391 ...paahdettu hodari viipaloituna kolibriksi...ja kakun päällä oleva mansikka viipaloituna pancetta.... #Rok_cook</w:t>
      </w:r>
    </w:p>
    <w:p>
      <w:r>
        <w:rPr>
          <w:b/>
          <w:u w:val="single"/>
        </w:rPr>
        <w:t xml:space="preserve">718457</w:t>
      </w:r>
    </w:p>
    <w:p>
      <w:r>
        <w:t xml:space="preserve">En ymmärrä, miten järjestelmä hermostuu, kun tohtori Marko Noč ja tohtori Blaž Mrevlje puhuvat ääneen.</w:t>
      </w:r>
    </w:p>
    <w:p>
      <w:r>
        <w:rPr>
          <w:b/>
          <w:u w:val="single"/>
        </w:rPr>
        <w:t xml:space="preserve">718458</w:t>
      </w:r>
    </w:p>
    <w:p>
      <w:r>
        <w:t xml:space="preserve">En tiedä miksi, mutta aina kun näen jonkun sähköskootterilla, minulla on outo halu potkaista häntä.</w:t>
      </w:r>
    </w:p>
    <w:p>
      <w:r>
        <w:rPr>
          <w:b/>
          <w:u w:val="single"/>
        </w:rPr>
        <w:t xml:space="preserve">718459</w:t>
      </w:r>
    </w:p>
    <w:p>
      <w:r>
        <w:t xml:space="preserve">@AnkaLesar Joistakin heistä tulee lopulta (joistakin nopeammin, joistakin ei koskaan) puhtaita simpoja.</w:t>
        <w:br/>
        <w:br/>
        <w:t xml:space="preserve"> Muuten olen puhdas koira.</w:t>
      </w:r>
    </w:p>
    <w:p>
      <w:r>
        <w:rPr>
          <w:b/>
          <w:u w:val="single"/>
        </w:rPr>
        <w:t xml:space="preserve">718460</w:t>
      </w:r>
    </w:p>
    <w:p>
      <w:r>
        <w:t xml:space="preserve">@freeeky Tiedän näistä kahdesta, ne ovat vain hieman syrjässä. ja niitä ei ole aina varastossa.</w:t>
      </w:r>
    </w:p>
    <w:p>
      <w:r>
        <w:rPr>
          <w:b/>
          <w:u w:val="single"/>
        </w:rPr>
        <w:t xml:space="preserve">718461</w:t>
      </w:r>
    </w:p>
    <w:p>
      <w:r>
        <w:t xml:space="preserve">@u2boy2005 @Supreme @Justice Asiakkaani ei "ihmeellisesti" sairastunut, vaan hän mursi jalkansa.</w:t>
      </w:r>
    </w:p>
    <w:p>
      <w:r>
        <w:rPr>
          <w:b/>
          <w:u w:val="single"/>
        </w:rPr>
        <w:t xml:space="preserve">718462</w:t>
      </w:r>
    </w:p>
    <w:p>
      <w:r>
        <w:t xml:space="preserve">@crico111 täydellinen vastine tohvelille</w:t>
        <w:br/>
        <w:t xml:space="preserve">puhumattakaan lapiosta ja solmiosta</w:t>
        <w:br/>
        <w:t xml:space="preserve">rimmaa ensimmäisen riimin kanssa</w:t>
        <w:br/>
        <w:t xml:space="preserve">kuten Prešeren olisi veljeksi</w:t>
        <w:br/>
        <w:t xml:space="preserve">:-)))) :-))))</w:t>
      </w:r>
    </w:p>
    <w:p>
      <w:r>
        <w:rPr>
          <w:b/>
          <w:u w:val="single"/>
        </w:rPr>
        <w:t xml:space="preserve">718463</w:t>
      </w:r>
    </w:p>
    <w:p>
      <w:r>
        <w:t xml:space="preserve">@FerdinandPusnik @Zvezaborcev_NOB @URS_ZR Fasistisen rkc:n vuosittain saamat miljoonat pitäisi siirtää UKC:lle.</w:t>
      </w:r>
    </w:p>
    <w:p>
      <w:r>
        <w:rPr>
          <w:b/>
          <w:u w:val="single"/>
        </w:rPr>
        <w:t xml:space="preserve">718464</w:t>
      </w:r>
    </w:p>
    <w:p>
      <w:r>
        <w:t xml:space="preserve">@JernejaJF kuinka paljon maksoit???Haistakaa vittu kaikki, minulla on oma ja sinulla on vielä yksi????.</w:t>
      </w:r>
    </w:p>
    <w:p>
      <w:r>
        <w:rPr>
          <w:b/>
          <w:u w:val="single"/>
        </w:rPr>
        <w:t xml:space="preserve">718465</w:t>
      </w:r>
    </w:p>
    <w:p>
      <w:r>
        <w:t xml:space="preserve">Minne kenraalimajuri on mennyt? https://t.co/ggR1QSBPy1, ja minne kenraalit menevät bunkkeriin.</w:t>
      </w:r>
    </w:p>
    <w:p>
      <w:r>
        <w:rPr>
          <w:b/>
          <w:u w:val="single"/>
        </w:rPr>
        <w:t xml:space="preserve">718466</w:t>
      </w:r>
    </w:p>
    <w:p>
      <w:r>
        <w:t xml:space="preserve">@lukavalas @petrasovdat Mitä? Tarvitsen auton! Voin siis mennä sunnuntaina iltapäivällä kauppaan hakemaan vuohta!!!! #hopin#work#self#to#treh</w:t>
      </w:r>
    </w:p>
    <w:p>
      <w:r>
        <w:rPr>
          <w:b/>
          <w:u w:val="single"/>
        </w:rPr>
        <w:t xml:space="preserve">718467</w:t>
      </w:r>
    </w:p>
    <w:p>
      <w:r>
        <w:t xml:space="preserve">Palomies: Yksikään tulipalo, jota vastaan olen taistellut, ei ole tuoksunut näin hyvältä. 40 000 tynnyriä viskiä tulessa #JimBeam</w:t>
      </w:r>
    </w:p>
    <w:p>
      <w:r>
        <w:rPr>
          <w:b/>
          <w:u w:val="single"/>
        </w:rPr>
        <w:t xml:space="preserve">718468</w:t>
      </w:r>
    </w:p>
    <w:p>
      <w:r>
        <w:t xml:space="preserve">@LottaS10 Integraatio ei yksinkertaisesti ole mahdollista - tosiasiat vahvistavat sen. Kyse on liian monista erilaisista "kulttuureista".</w:t>
      </w:r>
    </w:p>
    <w:p>
      <w:r>
        <w:rPr>
          <w:b/>
          <w:u w:val="single"/>
        </w:rPr>
        <w:t xml:space="preserve">718469</w:t>
      </w:r>
    </w:p>
    <w:p>
      <w:r>
        <w:t xml:space="preserve">Pila... Kanadassa on enemmän aseita asukasta kohti kuin Amerikassa, eivätkä he ammu. Perisynti löytyy muualta... https://t.co/3bcVkNBK0Z... https://t.co/3bcVkNBK0Z</w:t>
      </w:r>
    </w:p>
    <w:p>
      <w:r>
        <w:rPr>
          <w:b/>
          <w:u w:val="single"/>
        </w:rPr>
        <w:t xml:space="preserve">718470</w:t>
      </w:r>
    </w:p>
    <w:p>
      <w:r>
        <w:t xml:space="preserve">#Disks - SSD-levyt #MEGABITE verkkokaupassa - tietokoneet ja tietokonetarvikkeet. Ilmainen ja nopea toimitus. https://t.co/juZPjL4kO3</w:t>
      </w:r>
    </w:p>
    <w:p>
      <w:r>
        <w:rPr>
          <w:b/>
          <w:u w:val="single"/>
        </w:rPr>
        <w:t xml:space="preserve">718471</w:t>
      </w:r>
    </w:p>
    <w:p>
      <w:r>
        <w:t xml:space="preserve">Niin se vain on... jos et ole hyvä suolaamaan, olet hallittavissa ja tottelevainen ja kypsä politiikkaan. https://t.co/bJZKogZW1H</w:t>
      </w:r>
    </w:p>
    <w:p>
      <w:r>
        <w:rPr>
          <w:b/>
          <w:u w:val="single"/>
        </w:rPr>
        <w:t xml:space="preserve">718472</w:t>
      </w:r>
    </w:p>
    <w:p>
      <w:r>
        <w:t xml:space="preserve">@ZigaTurk Ilmastoaktivismin vauva Greta ilmeisesti järkyttää vanhempaa miespuolista uusliberalismin Gretaa (@Libertarec) 😏.</w:t>
      </w:r>
    </w:p>
    <w:p>
      <w:r>
        <w:rPr>
          <w:b/>
          <w:u w:val="single"/>
        </w:rPr>
        <w:t xml:space="preserve">718473</w:t>
      </w:r>
    </w:p>
    <w:p>
      <w:r>
        <w:t xml:space="preserve">TOP 10 -huutokaupat: cayenne 5 jur:lle, asuntoja Koperissa, Celjessä ja Vrhnikassa, taloja Ljubljanassa ja Izolassa https://t.co/0XDkuxgfad https://t.co/0XDkuxgfad</w:t>
      </w:r>
    </w:p>
    <w:p>
      <w:r>
        <w:rPr>
          <w:b/>
          <w:u w:val="single"/>
        </w:rPr>
        <w:t xml:space="preserve">718474</w:t>
      </w:r>
    </w:p>
    <w:p>
      <w:r>
        <w:t xml:space="preserve">Slovenia hyväksyy hallituksen ehdotuksen 200 karhun ja 11 suden ampumisesta https://t.co/JkrBz0kgdk</w:t>
      </w:r>
    </w:p>
    <w:p>
      <w:r>
        <w:rPr>
          <w:b/>
          <w:u w:val="single"/>
        </w:rPr>
        <w:t xml:space="preserve">718475</w:t>
      </w:r>
    </w:p>
    <w:p>
      <w:r>
        <w:t xml:space="preserve">Euroopan parlamentin jäsenet eri poliittisista puolueista ovat vaatineet, että Saksan hallitus ei noudata Ankaran vaatimuksia. https://t.co/baCyYQWk5a</w:t>
      </w:r>
    </w:p>
    <w:p>
      <w:r>
        <w:rPr>
          <w:b/>
          <w:u w:val="single"/>
        </w:rPr>
        <w:t xml:space="preserve">718476</w:t>
      </w:r>
    </w:p>
    <w:p>
      <w:r>
        <w:t xml:space="preserve">@Matej_Klaric Ja heitä on paljon ilman kompassia, jotka lämmittävät parlamentin tuoleja. Zal 🤔</w:t>
      </w:r>
    </w:p>
    <w:p>
      <w:r>
        <w:rPr>
          <w:b/>
          <w:u w:val="single"/>
        </w:rPr>
        <w:t xml:space="preserve">718477</w:t>
      </w:r>
    </w:p>
    <w:p>
      <w:r>
        <w:t xml:space="preserve">Se on ajautumassa täydelliseen kaaokseen, ja Slovenian hallitus jakaa karkkeja äänestäjäkunnalleen sen sijaan, että se alentaisi arvonlisäveroa + toimituksen kommentti.</w:t>
      </w:r>
    </w:p>
    <w:p>
      <w:r>
        <w:rPr>
          <w:b/>
          <w:u w:val="single"/>
        </w:rPr>
        <w:t xml:space="preserve">718478</w:t>
      </w:r>
    </w:p>
    <w:p>
      <w:r>
        <w:t xml:space="preserve">@SpelaNovak @YanchMb Puhun koirista, kun ne purevat toisia koiria. Nämä omistajat tietävät hyvin, kuinka monta teurastettua (tapettua) koiraa heillä on jo omassatunnossaan.</w:t>
      </w:r>
    </w:p>
    <w:p>
      <w:r>
        <w:rPr>
          <w:b/>
          <w:u w:val="single"/>
        </w:rPr>
        <w:t xml:space="preserve">718479</w:t>
      </w:r>
    </w:p>
    <w:p>
      <w:r>
        <w:t xml:space="preserve">@TheCmok Odota hetki, en voi etsiä riimejä porto nyt ... #confused lue kännissä ... maksoin 3 kierrosta naureskellen...</w:t>
      </w:r>
    </w:p>
    <w:p>
      <w:r>
        <w:rPr>
          <w:b/>
          <w:u w:val="single"/>
        </w:rPr>
        <w:t xml:space="preserve">718480</w:t>
      </w:r>
    </w:p>
    <w:p>
      <w:r>
        <w:t xml:space="preserve">No comment needed, eikö sinusta @EPameten .....hope you get it this time?</w:t>
        <w:br/>
        <w:t xml:space="preserve">https://t.co/mDQ9T4GBhV via @Nova24TV</w:t>
      </w:r>
    </w:p>
    <w:p>
      <w:r>
        <w:rPr>
          <w:b/>
          <w:u w:val="single"/>
        </w:rPr>
        <w:t xml:space="preserve">718481</w:t>
      </w:r>
    </w:p>
    <w:p>
      <w:r>
        <w:t xml:space="preserve">Gorišnica-Moškanjci: Joukkueessa useita paluumuuttajia https://t.co/El4mmKsMDK</w:t>
      </w:r>
    </w:p>
    <w:p>
      <w:r>
        <w:rPr>
          <w:b/>
          <w:u w:val="single"/>
        </w:rPr>
        <w:t xml:space="preserve">718482</w:t>
      </w:r>
    </w:p>
    <w:p>
      <w:r>
        <w:t xml:space="preserve">Pitäisikö minun katsoa toukokuun keskimääräistä korkeampi sähkölasku ilmaston lämpenemisen syyksi ja lähettää se Lučkalle ja AlGorelle?</w:t>
      </w:r>
    </w:p>
    <w:p>
      <w:r>
        <w:rPr>
          <w:b/>
          <w:u w:val="single"/>
        </w:rPr>
        <w:t xml:space="preserve">718483</w:t>
      </w:r>
    </w:p>
    <w:p>
      <w:r>
        <w:t xml:space="preserve">@krtmen ongelma on se, että uusia asiakkaita syntyy yhtä nopeasti kuin hän tuhoaa niitä.</w:t>
      </w:r>
    </w:p>
    <w:p>
      <w:r>
        <w:rPr>
          <w:b/>
          <w:u w:val="single"/>
        </w:rPr>
        <w:t xml:space="preserve">718484</w:t>
      </w:r>
    </w:p>
    <w:p>
      <w:r>
        <w:t xml:space="preserve">On oikein tarjota Cerarille toinen toimikausi ja mahdollisuus siihen, että se, mitä hän ei onnistunut tuhoamaan ensimmäisellä kaudella, hänellä on mahdollisuus saattaa loppuun tuhoaminen toisella kaudella.</w:t>
      </w:r>
    </w:p>
    <w:p>
      <w:r>
        <w:rPr>
          <w:b/>
          <w:u w:val="single"/>
        </w:rPr>
        <w:t xml:space="preserve">718485</w:t>
      </w:r>
    </w:p>
    <w:p>
      <w:r>
        <w:t xml:space="preserve">Lauantaina opastettu kierros Vlasta Zorkon näyttelyssä taidehistorioitsija Marjeta Ciglenečkin kanssa.</w:t>
      </w:r>
    </w:p>
    <w:p>
      <w:r>
        <w:rPr>
          <w:b/>
          <w:u w:val="single"/>
        </w:rPr>
        <w:t xml:space="preserve">718486</w:t>
      </w:r>
    </w:p>
    <w:p>
      <w:r>
        <w:t xml:space="preserve">Mitä vittua teette noilla vitun kyltillä, jos siinä lukee, että trollibussi tulee 10 minuutin kuluttua? Aikataulun mukaan bussi meni 5 minuuttia takaisin.</w:t>
      </w:r>
    </w:p>
    <w:p>
      <w:r>
        <w:rPr>
          <w:b/>
          <w:u w:val="single"/>
        </w:rPr>
        <w:t xml:space="preserve">718487</w:t>
      </w:r>
    </w:p>
    <w:p>
      <w:r>
        <w:t xml:space="preserve">@lukavalas Ei vitsi. On oltava parannus. Mitä sinä teet mainitsemalla hänen nimensä huolimattomasti :P</w:t>
      </w:r>
    </w:p>
    <w:p>
      <w:r>
        <w:rPr>
          <w:b/>
          <w:u w:val="single"/>
        </w:rPr>
        <w:t xml:space="preserve">718488</w:t>
      </w:r>
    </w:p>
    <w:p>
      <w:r>
        <w:t xml:space="preserve">@borisvasev @llisjak @Delo Mutta toimittajille maksetaan tällaisesta hölynpölystä......🤷♂️.</w:t>
      </w:r>
    </w:p>
    <w:p>
      <w:r>
        <w:rPr>
          <w:b/>
          <w:u w:val="single"/>
        </w:rPr>
        <w:t xml:space="preserve">718489</w:t>
      </w:r>
    </w:p>
    <w:p>
      <w:r>
        <w:t xml:space="preserve">Oikeistolaiset sanovat nyt: on törkeää, että tie on nimetty diktaattorin mukaan!!!! #Maribor #Mariborshooting</w:t>
      </w:r>
    </w:p>
    <w:p>
      <w:r>
        <w:rPr>
          <w:b/>
          <w:u w:val="single"/>
        </w:rPr>
        <w:t xml:space="preserve">718490</w:t>
      </w:r>
    </w:p>
    <w:p>
      <w:r>
        <w:t xml:space="preserve">@24ur_com ihmiset ovat odottaneet viidestä lähtien desj:tä, ja sitten pelkurimainen juontaja kaataa vastaanoton. Epäammattimaista Turkissa, mutta tänään...</w:t>
      </w:r>
    </w:p>
    <w:p>
      <w:r>
        <w:rPr>
          <w:b/>
          <w:u w:val="single"/>
        </w:rPr>
        <w:t xml:space="preserve">718491</w:t>
      </w:r>
    </w:p>
    <w:p>
      <w:r>
        <w:t xml:space="preserve">@DomenTheBosanc Katastrofaaaaaa, missä on maatalousministeriö, miten ze, tarkastus jne 👎🤮☠️</w:t>
      </w:r>
    </w:p>
    <w:p>
      <w:r>
        <w:rPr>
          <w:b/>
          <w:u w:val="single"/>
        </w:rPr>
        <w:t xml:space="preserve">718492</w:t>
      </w:r>
    </w:p>
    <w:p>
      <w:r>
        <w:t xml:space="preserve">FU karma... Puolet vuodesta odotan konserttia, ja puolet ajasta virus kusettaa sinua... Pistäydy lauantaina tai tule sunnuntaina... Dil?</w:t>
      </w:r>
    </w:p>
    <w:p>
      <w:r>
        <w:rPr>
          <w:b/>
          <w:u w:val="single"/>
        </w:rPr>
        <w:t xml:space="preserve">718493</w:t>
      </w:r>
    </w:p>
    <w:p>
      <w:r>
        <w:t xml:space="preserve">Polkupyörävarkauksia, liikenneonnettomuuksia, murtoja, huumetakavarikkoja ja muuta PP Domžalessa https://t.co/son2pQs75p via @portal_os</w:t>
      </w:r>
    </w:p>
    <w:p>
      <w:r>
        <w:rPr>
          <w:b/>
          <w:u w:val="single"/>
        </w:rPr>
        <w:t xml:space="preserve">718494</w:t>
      </w:r>
    </w:p>
    <w:p>
      <w:r>
        <w:t xml:space="preserve">@MzeeMbaya @bolfenk1 Minua eivät liikuta tällaiset propagandasadut...</w:t>
        <w:br/>
        <w:t xml:space="preserve">Slovenialaiset ovat lampaita, jotka etsivät paimenta.</w:t>
      </w:r>
    </w:p>
    <w:p>
      <w:r>
        <w:rPr>
          <w:b/>
          <w:u w:val="single"/>
        </w:rPr>
        <w:t xml:space="preserve">718495</w:t>
      </w:r>
    </w:p>
    <w:p>
      <w:r>
        <w:t xml:space="preserve">aidat ja kaapelit ovat kaikkialla slovenikassa, kun kytket radion päälle, he soittavat hittejä alusta alkaen ja suoraan peruskoulusta lähtien. pitäisikö heidän saada se?</w:t>
      </w:r>
    </w:p>
    <w:p>
      <w:r>
        <w:rPr>
          <w:b/>
          <w:u w:val="single"/>
        </w:rPr>
        <w:t xml:space="preserve">718496</w:t>
      </w:r>
    </w:p>
    <w:p>
      <w:r>
        <w:t xml:space="preserve">Näin se toimii oikeusvaltiossa. Meillä leipuri sylkäisi kakkuun tai löytäisi mätämunia. https://t.co/R7PoNZR0GV</w:t>
      </w:r>
    </w:p>
    <w:p>
      <w:r>
        <w:rPr>
          <w:b/>
          <w:u w:val="single"/>
        </w:rPr>
        <w:t xml:space="preserve">718497</w:t>
      </w:r>
    </w:p>
    <w:p>
      <w:r>
        <w:t xml:space="preserve">Tänä iltana klo 18.00 TKS:ssä laulaja-lauluntekijä Jani Kovačič ja kirjailija Dušan Jelinčič</w:t>
        <w:br/>
        <w:t xml:space="preserve">Jani Kovačič - I Work Like Zamorc https://t.co/8FMBjWPjal via @YouTube</w:t>
      </w:r>
    </w:p>
    <w:p>
      <w:r>
        <w:rPr>
          <w:b/>
          <w:u w:val="single"/>
        </w:rPr>
        <w:t xml:space="preserve">718498</w:t>
      </w:r>
    </w:p>
    <w:p>
      <w:r>
        <w:t xml:space="preserve">@stanka_d @ZaresGregor Tämä kaveri on kärsinyt SDS-paranoijasta jo pitkään. Koska hän kieltäytyy myöntämästä, että hän kuuluu heille, hän on vaarassa kärsiä vielä pahempaa vahinkoa.</w:t>
      </w:r>
    </w:p>
    <w:p>
      <w:r>
        <w:rPr>
          <w:b/>
          <w:u w:val="single"/>
        </w:rPr>
        <w:t xml:space="preserve">718499</w:t>
      </w:r>
    </w:p>
    <w:p>
      <w:r>
        <w:t xml:space="preserve">Punaiset hallitsevat. Vihreä on uusi punainen. Mutta tänään Janković asentaa iloisesti paskaputkia vesiensuojelualueella. 🤔</w:t>
      </w:r>
    </w:p>
    <w:p>
      <w:r>
        <w:rPr>
          <w:b/>
          <w:u w:val="single"/>
        </w:rPr>
        <w:t xml:space="preserve">718500</w:t>
      </w:r>
    </w:p>
    <w:p>
      <w:r>
        <w:t xml:space="preserve">@varnostprometa Voisitko tarkistaa viranomaisilta, onko pyöräteitä ylläpidetty? Jos tiet (kunnalliset, alueelliset) ovat huuhtoutuneet reunoiltaan?</w:t>
      </w:r>
    </w:p>
    <w:p>
      <w:r>
        <w:rPr>
          <w:b/>
          <w:u w:val="single"/>
        </w:rPr>
        <w:t xml:space="preserve">718501</w:t>
      </w:r>
    </w:p>
    <w:p>
      <w:r>
        <w:t xml:space="preserve">@damc13 Mutta kun kysyt vääntömomentti- ja tehokäyriä, saat vastaukseksi "katso, se on nopein".</w:t>
      </w:r>
    </w:p>
    <w:p>
      <w:r>
        <w:rPr>
          <w:b/>
          <w:u w:val="single"/>
        </w:rPr>
        <w:t xml:space="preserve">718502</w:t>
      </w:r>
    </w:p>
    <w:p>
      <w:r>
        <w:t xml:space="preserve">Sneak peek ensimmäisestä #gostilna koe-esiintymisestä http://t.co/MrSb3sFtum lisää tänä iltana klo 20.00 POP TV:ssä.</w:t>
      </w:r>
    </w:p>
    <w:p>
      <w:r>
        <w:rPr>
          <w:b/>
          <w:u w:val="single"/>
        </w:rPr>
        <w:t xml:space="preserve">718503</w:t>
      </w:r>
    </w:p>
    <w:p>
      <w:r>
        <w:t xml:space="preserve">@peterjancic He tarjoavat edelleen tilojaan epäonnistuneille hankkeille. Auttaa heitä uusiin mahdollisuuksiin.</w:t>
      </w:r>
    </w:p>
    <w:p>
      <w:r>
        <w:rPr>
          <w:b/>
          <w:u w:val="single"/>
        </w:rPr>
        <w:t xml:space="preserve">718504</w:t>
      </w:r>
    </w:p>
    <w:p>
      <w:r>
        <w:t xml:space="preserve">@mojcaskrinjar Liikenneonnettomuus Ljubljanan pohjoisella kehätiellä Lj-Siskan ja Lj-Kosezen liittymien välillä.</w:t>
      </w:r>
    </w:p>
    <w:p>
      <w:r>
        <w:rPr>
          <w:b/>
          <w:u w:val="single"/>
        </w:rPr>
        <w:t xml:space="preserve">718505</w:t>
      </w:r>
    </w:p>
    <w:p>
      <w:r>
        <w:t xml:space="preserve">Kuinka tyypillistä. Rauhankoira purosta syö ensin mummon. Vitun käsikirjoittajalta puuttuu todella omaperäisiä ideoita! Hän kopioi Punahilkkaa!!!!!</w:t>
      </w:r>
    </w:p>
    <w:p>
      <w:r>
        <w:rPr>
          <w:b/>
          <w:u w:val="single"/>
        </w:rPr>
        <w:t xml:space="preserve">718506</w:t>
      </w:r>
    </w:p>
    <w:p>
      <w:r>
        <w:t xml:space="preserve">@majchi8 Hyvin harvinaista, koska meillä on loistava lastenhoitaja, joka on ollut hänen kanssaan lähes syntymästä lähtien. Tällä kertaa hänellä on tenttejä ja vauva on sairas. :(</w:t>
      </w:r>
    </w:p>
    <w:p>
      <w:r>
        <w:rPr>
          <w:b/>
          <w:u w:val="single"/>
        </w:rPr>
        <w:t xml:space="preserve">718507</w:t>
      </w:r>
    </w:p>
    <w:p>
      <w:r>
        <w:t xml:space="preserve">@FrancBreznikSDS @SpletnaMladina Se ei toimi. Jouset tarvitsevat jotain, jonka varassa ne seisovat. Tyhjiössä tämä ei ole mahdollista.</w:t>
      </w:r>
    </w:p>
    <w:p>
      <w:r>
        <w:rPr>
          <w:b/>
          <w:u w:val="single"/>
        </w:rPr>
        <w:t xml:space="preserve">718508</w:t>
      </w:r>
    </w:p>
    <w:p>
      <w:r>
        <w:t xml:space="preserve">Parhaat karnevaalinaamarit odottavat nopeinta.</w:t>
        <w:br/>
        <w:br/>
        <w:t xml:space="preserve"> Rajoitettu määrä mahtavia karnevaalinaamioita naisille, miehille, lapsille ja... https://t.co/VfHvB59t83</w:t>
      </w:r>
    </w:p>
    <w:p>
      <w:r>
        <w:rPr>
          <w:b/>
          <w:u w:val="single"/>
        </w:rPr>
        <w:t xml:space="preserve">718509</w:t>
      </w:r>
    </w:p>
    <w:p>
      <w:r>
        <w:t xml:space="preserve">@Komanovmulc @JozeMozina Kertokaa minulle, keitä nämä punaiset rosvot ovat. Et ole yhtä sekaisin kuin useimmat täällä. Olen todella kiinnostunut.</w:t>
      </w:r>
    </w:p>
    <w:p>
      <w:r>
        <w:rPr>
          <w:b/>
          <w:u w:val="single"/>
        </w:rPr>
        <w:t xml:space="preserve">718510</w:t>
      </w:r>
    </w:p>
    <w:p>
      <w:r>
        <w:t xml:space="preserve">Bild kutsuu heitä mustaksi roskaväeksi... rtvslo kutsuu heitä mielenosoittajiksi https://t.co/yobUz1aJ63</w:t>
      </w:r>
    </w:p>
    <w:p>
      <w:r>
        <w:rPr>
          <w:b/>
          <w:u w:val="single"/>
        </w:rPr>
        <w:t xml:space="preserve">718511</w:t>
      </w:r>
    </w:p>
    <w:p>
      <w:r>
        <w:t xml:space="preserve">@BSkelaSavic Jos ZUJF oli tuhoisa, miksi 2 muuta hallitusta jatkoi tämän lain mukaisia toimenpiteitä?</w:t>
      </w:r>
    </w:p>
    <w:p>
      <w:r>
        <w:rPr>
          <w:b/>
          <w:u w:val="single"/>
        </w:rPr>
        <w:t xml:space="preserve">718512</w:t>
      </w:r>
    </w:p>
    <w:p>
      <w:r>
        <w:t xml:space="preserve">Minulle ei ole annettu mitään asiakirjaa, jossa todettaisiin, että olen musta rakentaja. Mediaa katsellessa hän oli loukkaantunut. #maher</w:t>
      </w:r>
    </w:p>
    <w:p>
      <w:r>
        <w:rPr>
          <w:b/>
          <w:u w:val="single"/>
        </w:rPr>
        <w:t xml:space="preserve">718513</w:t>
      </w:r>
    </w:p>
    <w:p>
      <w:r>
        <w:t xml:space="preserve">Non-GMO "lääkkeet"!</w:t>
        <w:br/>
        <w:br/>
        <w:t xml:space="preserve">https://t.co/RfIcJGkERU</w:t>
        <w:br/>
        <w:br/>
        <w:t xml:space="preserve">Mihin voin ilmoittaa tästä? Se tuli työsähköpostiini.</w:t>
      </w:r>
    </w:p>
    <w:p>
      <w:r>
        <w:rPr>
          <w:b/>
          <w:u w:val="single"/>
        </w:rPr>
        <w:t xml:space="preserve">718514</w:t>
      </w:r>
    </w:p>
    <w:p>
      <w:r>
        <w:t xml:space="preserve">@borisvoncina @freewiseguy @BCestnik Mitä sinä, kommunisti, tiedät, mikä on hyväksi kristityille.</w:t>
      </w:r>
    </w:p>
    <w:p>
      <w:r>
        <w:rPr>
          <w:b/>
          <w:u w:val="single"/>
        </w:rPr>
        <w:t xml:space="preserve">718515</w:t>
      </w:r>
    </w:p>
    <w:p>
      <w:r>
        <w:t xml:space="preserve">@MitjaIrsic Kaikki ne uuden maan asukkaat, jotka eivät puolen vuoden kuluessa saapuneet Euroopan unioniin selvittämään kansalaisuuttaan, palkitaan jälleen!</w:t>
      </w:r>
    </w:p>
    <w:p>
      <w:r>
        <w:rPr>
          <w:b/>
          <w:u w:val="single"/>
        </w:rPr>
        <w:t xml:space="preserve">718516</w:t>
      </w:r>
    </w:p>
    <w:p>
      <w:r>
        <w:t xml:space="preserve">Koripallon kuunteleminen radiosta on kuin pornon kuunteleminen radiosta. Se ei ole sama asia. Tai hyvä hätätilanteessa kärpäsiä syövä paholainen</w:t>
      </w:r>
    </w:p>
    <w:p>
      <w:r>
        <w:rPr>
          <w:b/>
          <w:u w:val="single"/>
        </w:rPr>
        <w:t xml:space="preserve">718517</w:t>
      </w:r>
    </w:p>
    <w:p>
      <w:r>
        <w:t xml:space="preserve">Yrityksen on vahvistettava säännöt ja seuraamukset FFV:n ja KPS:n mukaisesti. RTV on tunnettu kiukkuisista tribuuteistaan, mutta tämä on riemuvoitto, joka jää historiaan!</w:t>
      </w:r>
    </w:p>
    <w:p>
      <w:r>
        <w:rPr>
          <w:b/>
          <w:u w:val="single"/>
        </w:rPr>
        <w:t xml:space="preserve">718518</w:t>
      </w:r>
    </w:p>
    <w:p>
      <w:r>
        <w:t xml:space="preserve">@vinkovasle1 Komunajzarin temppu, he vaativat srbogradissa viimeiseen sekuntiin asti</w:t>
      </w:r>
    </w:p>
    <w:p>
      <w:r>
        <w:rPr>
          <w:b/>
          <w:u w:val="single"/>
        </w:rPr>
        <w:t xml:space="preserve">718519</w:t>
      </w:r>
    </w:p>
    <w:p>
      <w:r>
        <w:t xml:space="preserve">@drfilomena @Centrifusion opettaa heitä istuttamaan perunoita, riisi on liian työlästä.</w:t>
      </w:r>
    </w:p>
    <w:p>
      <w:r>
        <w:rPr>
          <w:b/>
          <w:u w:val="single"/>
        </w:rPr>
        <w:t xml:space="preserve">718520</w:t>
      </w:r>
    </w:p>
    <w:p>
      <w:r>
        <w:t xml:space="preserve">Digitalisaation aikakaudella #LekarnaLJ:llä ei ole varajärjestelmää häiriötilanteiden varalta. He halusivat mieluummin sulkea kaikki apteekit Lj. 🤦🏼♂️👍🏽</w:t>
      </w:r>
    </w:p>
    <w:p>
      <w:r>
        <w:rPr>
          <w:b/>
          <w:u w:val="single"/>
        </w:rPr>
        <w:t xml:space="preserve">718521</w:t>
      </w:r>
    </w:p>
    <w:p>
      <w:r>
        <w:t xml:space="preserve">@PetraKodra @magrateja @russhie Nuorentamiseen ehkä jokin retinoleista, granactive on kuulemma paras.</w:t>
      </w:r>
    </w:p>
    <w:p>
      <w:r>
        <w:rPr>
          <w:b/>
          <w:u w:val="single"/>
        </w:rPr>
        <w:t xml:space="preserve">718522</w:t>
      </w:r>
    </w:p>
    <w:p>
      <w:r>
        <w:t xml:space="preserve">Nämä ovat parhaita ja kultaisia valmistujiamme: tässä ovat parhaiden nimet https://t.co/J7pw6XcOym</w:t>
      </w:r>
    </w:p>
    <w:p>
      <w:r>
        <w:rPr>
          <w:b/>
          <w:u w:val="single"/>
        </w:rPr>
        <w:t xml:space="preserve">718523</w:t>
      </w:r>
    </w:p>
    <w:p>
      <w:r>
        <w:t xml:space="preserve">Jopa syntinen Erlah osuu joskus naulan kantaan. Tällä kertaa macbolan kanssa. Erityisesti viimeinen lause. https://t.co/XUM3WHSh4U</w:t>
      </w:r>
    </w:p>
    <w:p>
      <w:r>
        <w:rPr>
          <w:b/>
          <w:u w:val="single"/>
        </w:rPr>
        <w:t xml:space="preserve">718524</w:t>
      </w:r>
    </w:p>
    <w:p>
      <w:r>
        <w:t xml:space="preserve">@marko_alpner molemmat live-albumit ovat sairaan hyviä! studiossakin on siistiä, mutta ne on kuunneltava livenä :)</w:t>
      </w:r>
    </w:p>
    <w:p>
      <w:r>
        <w:rPr>
          <w:b/>
          <w:u w:val="single"/>
        </w:rPr>
        <w:t xml:space="preserve">718525</w:t>
      </w:r>
    </w:p>
    <w:p>
      <w:r>
        <w:t xml:space="preserve">#LetalisceTrst lennot peruttu @Ryanair Roomaan ja @lufthansa Müncheniin. #publictransport @AEROPORTOTRS https://t.co/tdZstlESVM https://t.co/tdZstlESVM</w:t>
      </w:r>
    </w:p>
    <w:p>
      <w:r>
        <w:rPr>
          <w:b/>
          <w:u w:val="single"/>
        </w:rPr>
        <w:t xml:space="preserve">718526</w:t>
      </w:r>
    </w:p>
    <w:p>
      <w:r>
        <w:t xml:space="preserve">Retki 1. vuoden opiskelijoille. Krapinan neandertalin museo @ Krapinan neandertalin museo https://t.co/M1C1uBQCQT</w:t>
      </w:r>
    </w:p>
    <w:p>
      <w:r>
        <w:rPr>
          <w:b/>
          <w:u w:val="single"/>
        </w:rPr>
        <w:t xml:space="preserve">718527</w:t>
      </w:r>
    </w:p>
    <w:p>
      <w:r>
        <w:t xml:space="preserve">@leaathenatabaco WOW, kiitettävää, kiinalaiset osaavat, ja me rakennamme ja rakennamme uutta NUKia, kun se rakennetaan, kuka tietää?</w:t>
      </w:r>
    </w:p>
    <w:p>
      <w:r>
        <w:rPr>
          <w:b/>
          <w:u w:val="single"/>
        </w:rPr>
        <w:t xml:space="preserve">718528</w:t>
      </w:r>
    </w:p>
    <w:p>
      <w:r>
        <w:t xml:space="preserve">@cesenj Rotta tulisi, jos vielä pystyisi, jos Serpentinšek pitäisi puheen liittoutumattomien maiden huippukokouksessa!</w:t>
      </w:r>
    </w:p>
    <w:p>
      <w:r>
        <w:rPr>
          <w:b/>
          <w:u w:val="single"/>
        </w:rPr>
        <w:t xml:space="preserve">718529</w:t>
      </w:r>
    </w:p>
    <w:p>
      <w:r>
        <w:t xml:space="preserve">@BlogSlovenia En yksinkertaisesti näe tarvetta vasemmistolaisille.</w:t>
        <w:br/>
        <w:t xml:space="preserve"> Tämä on tarpeeton paska.</w:t>
        <w:br/>
        <w:t xml:space="preserve"> Se on kuin toivoisi, että jollakin olisi syöpä.</w:t>
      </w:r>
    </w:p>
    <w:p>
      <w:r>
        <w:rPr>
          <w:b/>
          <w:u w:val="single"/>
        </w:rPr>
        <w:t xml:space="preserve">718530</w:t>
      </w:r>
    </w:p>
    <w:p>
      <w:r>
        <w:t xml:space="preserve">Tämä on SALAINEN, ei @TVDnevnik @RTV_Slovenia !</w:t>
        <w:br/>
        <w:t xml:space="preserve"> Jotain niin maanviljelijämäistä, mutta ei pitkään aikaan!</w:t>
      </w:r>
    </w:p>
    <w:p>
      <w:r>
        <w:rPr>
          <w:b/>
          <w:u w:val="single"/>
        </w:rPr>
        <w:t xml:space="preserve">718531</w:t>
      </w:r>
    </w:p>
    <w:p>
      <w:r>
        <w:t xml:space="preserve">Maahanmuuttajakriisi, raportti Valkoisista maista - helvetti, helvetti, helvetti on kaikkialla</w:t>
        <w:br/>
        <w:t xml:space="preserve">https://t.co/hlP3tO4gGb https://t.co/ievjonPZOh</w:t>
      </w:r>
    </w:p>
    <w:p>
      <w:r>
        <w:rPr>
          <w:b/>
          <w:u w:val="single"/>
        </w:rPr>
        <w:t xml:space="preserve">718532</w:t>
      </w:r>
    </w:p>
    <w:p>
      <w:r>
        <w:t xml:space="preserve">@JernejStromajer @jelka_godec Jos te kommunistit ymmärtäisitte lainkaan sanat, ette laulaisi sitä.</w:t>
      </w:r>
    </w:p>
    <w:p>
      <w:r>
        <w:rPr>
          <w:b/>
          <w:u w:val="single"/>
        </w:rPr>
        <w:t xml:space="preserve">718533</w:t>
      </w:r>
    </w:p>
    <w:p>
      <w:r>
        <w:t xml:space="preserve">@ErikaPlaninsec @Pacek Nopein tapa päästä eroon huonosta tavasta on korvata se huonolla tavalla.</w:t>
      </w:r>
    </w:p>
    <w:p>
      <w:r>
        <w:rPr>
          <w:b/>
          <w:u w:val="single"/>
        </w:rPr>
        <w:t xml:space="preserve">718534</w:t>
      </w:r>
    </w:p>
    <w:p>
      <w:r>
        <w:t xml:space="preserve">@KatarinaDbr Ottaisin vielä 40 % alennuksen uudesta bemvicasta, 1-sarja, M sport -versio, valkoinen, noilla raskailla huovilla.</w:t>
      </w:r>
    </w:p>
    <w:p>
      <w:r>
        <w:rPr>
          <w:b/>
          <w:u w:val="single"/>
        </w:rPr>
        <w:t xml:space="preserve">718535</w:t>
      </w:r>
    </w:p>
    <w:p>
      <w:r>
        <w:t xml:space="preserve">@PreglArjan Katso reaktioita @MancaGRenkon pyörän varkauteen ... (Onko tästä mitään uutisia?)</w:t>
      </w:r>
    </w:p>
    <w:p>
      <w:r>
        <w:rPr>
          <w:b/>
          <w:u w:val="single"/>
        </w:rPr>
        <w:t xml:space="preserve">718536</w:t>
      </w:r>
    </w:p>
    <w:p>
      <w:r>
        <w:t xml:space="preserve">@meteoriterain @Kersterin12 Ilmeisesti tyttärentyttäreni oppii nopeasti, millaisia huoria isoisät voivat olla.</w:t>
        <w:br/>
        <w:br/>
        <w:t xml:space="preserve"> Ja sanonta.</w:t>
      </w:r>
    </w:p>
    <w:p>
      <w:r>
        <w:rPr>
          <w:b/>
          <w:u w:val="single"/>
        </w:rPr>
        <w:t xml:space="preserve">718537</w:t>
      </w:r>
    </w:p>
    <w:p>
      <w:r>
        <w:t xml:space="preserve">@MarjeticaM @LjudmilaNovak @RomanaTomc @MilanZver @Franc_Bogovic Olette kusipäitä. On siis selvää, että tällainen ehdokas on etenemässä.</w:t>
      </w:r>
    </w:p>
    <w:p>
      <w:r>
        <w:rPr>
          <w:b/>
          <w:u w:val="single"/>
        </w:rPr>
        <w:t xml:space="preserve">718538</w:t>
      </w:r>
    </w:p>
    <w:p>
      <w:r>
        <w:t xml:space="preserve">adolf hitler valitti angloamerikkalaisista pommituksista https://t.co/a7Y1fQVv7G</w:t>
      </w:r>
    </w:p>
    <w:p>
      <w:r>
        <w:rPr>
          <w:b/>
          <w:u w:val="single"/>
        </w:rPr>
        <w:t xml:space="preserve">718539</w:t>
      </w:r>
    </w:p>
    <w:p>
      <w:r>
        <w:t xml:space="preserve">@meteoriterain Japajade. Ratkaisemme enemmän tai vähemmän ongelmia jalkaväen aseiden kanssa. Tarvitsemme S-400:n 🤣.</w:t>
      </w:r>
    </w:p>
    <w:p>
      <w:r>
        <w:rPr>
          <w:b/>
          <w:u w:val="single"/>
        </w:rPr>
        <w:t xml:space="preserve">718540</w:t>
      </w:r>
    </w:p>
    <w:p>
      <w:r>
        <w:t xml:space="preserve">@tomltoml hei teet sen, kun kommunistit loppuu he tulevat varastamaan sinulta taas, jos et anna sitä heille vapaaehtoisesti he #shootl_in_the_back</w:t>
      </w:r>
    </w:p>
    <w:p>
      <w:r>
        <w:rPr>
          <w:b/>
          <w:u w:val="single"/>
        </w:rPr>
        <w:t xml:space="preserve">718541</w:t>
      </w:r>
    </w:p>
    <w:p>
      <w:r>
        <w:t xml:space="preserve">@ZoranKofol @RTV_Slovenia Biathlon on torstaina. Muistutan teitä.  Ja @z8_LJ.</w:t>
      </w:r>
    </w:p>
    <w:p>
      <w:r>
        <w:rPr>
          <w:b/>
          <w:u w:val="single"/>
        </w:rPr>
        <w:t xml:space="preserve">718542</w:t>
      </w:r>
    </w:p>
    <w:p>
      <w:r>
        <w:t xml:space="preserve">Hei, @A1Slovenija eilinen iltapäivä MS BTC:ssä oli todella mahtava. #superhyödyllinen</w:t>
      </w:r>
    </w:p>
    <w:p>
      <w:r>
        <w:rPr>
          <w:b/>
          <w:u w:val="single"/>
        </w:rPr>
        <w:t xml:space="preserve">718543</w:t>
      </w:r>
    </w:p>
    <w:p>
      <w:r>
        <w:t xml:space="preserve">Krimin huipulla voi kuunnella kansallista radiota ja joitain kaupallisia asemia Androidilla ilman slushia antennina #rtvslo #antene #radio #ukv</w:t>
      </w:r>
    </w:p>
    <w:p>
      <w:r>
        <w:rPr>
          <w:b/>
          <w:u w:val="single"/>
        </w:rPr>
        <w:t xml:space="preserve">718544</w:t>
      </w:r>
    </w:p>
    <w:p>
      <w:r>
        <w:t xml:space="preserve">@BozidarBiscan Prmejdun, mutta en ole koskaan nähnyt punaista "erakko" yhdistettynä punaiseen kulhoon, ja olen ollut täällä jo jonkin aikaa !?</w:t>
      </w:r>
    </w:p>
    <w:p>
      <w:r>
        <w:rPr>
          <w:b/>
          <w:u w:val="single"/>
        </w:rPr>
        <w:t xml:space="preserve">718545</w:t>
      </w:r>
    </w:p>
    <w:p>
      <w:r>
        <w:t xml:space="preserve">@Stanisl15592752 @lucijausaj Mustat vain flirttailevat, mikä hölmö tämä on ?</w:t>
      </w:r>
    </w:p>
    <w:p>
      <w:r>
        <w:rPr>
          <w:b/>
          <w:u w:val="single"/>
        </w:rPr>
        <w:t xml:space="preserve">718546</w:t>
      </w:r>
    </w:p>
    <w:p>
      <w:r>
        <w:t xml:space="preserve">Samaan aikaan uusliberalistiset rystyset. Sitten he ovat yllättyneitä siitä, että kukaan ei halua enää lukea niitä... https://t.co/8WHPxN2YXE</w:t>
      </w:r>
    </w:p>
    <w:p>
      <w:r>
        <w:rPr>
          <w:b/>
          <w:u w:val="single"/>
        </w:rPr>
        <w:t xml:space="preserve">718547</w:t>
      </w:r>
    </w:p>
    <w:p>
      <w:r>
        <w:t xml:space="preserve">@penzionist12 @StrankaSMC Maid , älä saa aivohalvausta , tarvitset ilmaa olet kuin kala ulkona vedestä!!!</w:t>
      </w:r>
    </w:p>
    <w:p>
      <w:r>
        <w:rPr>
          <w:b/>
          <w:u w:val="single"/>
        </w:rPr>
        <w:t xml:space="preserve">718548</w:t>
      </w:r>
    </w:p>
    <w:p>
      <w:r>
        <w:t xml:space="preserve">Farkkusukupolvi: farkuista matkapuhelimiin, Celjen populaarikulttuuri #digitalnazbirka https://t.co/aNhgw5kuj8</w:t>
      </w:r>
    </w:p>
    <w:p>
      <w:r>
        <w:rPr>
          <w:b/>
          <w:u w:val="single"/>
        </w:rPr>
        <w:t xml:space="preserve">718549</w:t>
      </w:r>
    </w:p>
    <w:p>
      <w:r>
        <w:t xml:space="preserve">@JozeBiscak Ehkä he selittävät tarkemmin, minkä rotuisia oikeistokoiria me olemme.</w:t>
      </w:r>
    </w:p>
    <w:p>
      <w:r>
        <w:rPr>
          <w:b/>
          <w:u w:val="single"/>
        </w:rPr>
        <w:t xml:space="preserve">718550</w:t>
      </w:r>
    </w:p>
    <w:p>
      <w:r>
        <w:t xml:space="preserve">Euroskeptikot: Euroopan pelastajia vai tuhoajia? Kirjoittaa @aleszuzek https://t.co/UkDC9gmtHP https://t.co/xMWIKZic6J https://t.co/xMWIKZic6J</w:t>
      </w:r>
    </w:p>
    <w:p>
      <w:r>
        <w:rPr>
          <w:b/>
          <w:u w:val="single"/>
        </w:rPr>
        <w:t xml:space="preserve">718551</w:t>
      </w:r>
    </w:p>
    <w:p>
      <w:r>
        <w:t xml:space="preserve">@MarjeticaM @ekst_emigracija @KovacRebeka @llisjak Tietenkin - koska hyvä fasisti on myös poliittisesti hyvä kommunisti.</w:t>
      </w:r>
    </w:p>
    <w:p>
      <w:r>
        <w:rPr>
          <w:b/>
          <w:u w:val="single"/>
        </w:rPr>
        <w:t xml:space="preserve">718552</w:t>
      </w:r>
    </w:p>
    <w:p>
      <w:r>
        <w:t xml:space="preserve">@petrasovdat Miljoona heitetään pois, mutta heillä ei ole talvirenkaita poliisiautoihin tai autotalleihin.</w:t>
      </w:r>
    </w:p>
    <w:p>
      <w:r>
        <w:rPr>
          <w:b/>
          <w:u w:val="single"/>
        </w:rPr>
        <w:t xml:space="preserve">718553</w:t>
      </w:r>
    </w:p>
    <w:p>
      <w:r>
        <w:t xml:space="preserve">Kypärä puuttuu edelleen, ja hiihtovarusteet ovat täydelliset. Lapset rakastaisivat nurmikolla pyörimistä.</w:t>
      </w:r>
    </w:p>
    <w:p>
      <w:r>
        <w:rPr>
          <w:b/>
          <w:u w:val="single"/>
        </w:rPr>
        <w:t xml:space="preserve">718554</w:t>
      </w:r>
    </w:p>
    <w:p>
      <w:r>
        <w:t xml:space="preserve">Tuore #Metamorfoosi!</w:t>
        <w:t xml:space="preserve">Tällä kertaa aivastamme vehnän kanssa, mittaamme DNA:n pituutta sisällämme ja sukellamme fordilla.</w:t>
        <w:br/>
        <w:br/>
        <w:t xml:space="preserve">https://t.co/TdyNeuUFXg</w:t>
      </w:r>
    </w:p>
    <w:p>
      <w:r>
        <w:rPr>
          <w:b/>
          <w:u w:val="single"/>
        </w:rPr>
        <w:t xml:space="preserve">718555</w:t>
      </w:r>
    </w:p>
    <w:p>
      <w:r>
        <w:t xml:space="preserve">Uudenvuoden alennusmyynti! Hullut hinnat kanta-asiakkaille! #fujifilm #philipsTV #kaiuttimet https://t.co/ZIeuqobwVa</w:t>
      </w:r>
    </w:p>
    <w:p>
      <w:r>
        <w:rPr>
          <w:b/>
          <w:u w:val="single"/>
        </w:rPr>
        <w:t xml:space="preserve">718556</w:t>
      </w:r>
    </w:p>
    <w:p>
      <w:r>
        <w:t xml:space="preserve">@MarijaDrenovec @zaslovenijo2 JeesusMarija, johtaja on typerys. Mikä rienaava twiitti...</w:t>
      </w:r>
    </w:p>
    <w:p>
      <w:r>
        <w:rPr>
          <w:b/>
          <w:u w:val="single"/>
        </w:rPr>
        <w:t xml:space="preserve">718557</w:t>
      </w:r>
    </w:p>
    <w:p>
      <w:r>
        <w:t xml:space="preserve">@seba1337 Annat työn jollekin yksityisyrittäjälle, kuten kaikki "normaalit" ... ja sitten ihmettelemme.</w:t>
      </w:r>
    </w:p>
    <w:p>
      <w:r>
        <w:rPr>
          <w:b/>
          <w:u w:val="single"/>
        </w:rPr>
        <w:t xml:space="preserve">718558</w:t>
      </w:r>
    </w:p>
    <w:p>
      <w:r>
        <w:t xml:space="preserve">@Janko91369988 @PrstanSi He antoivat paljon suurempia summia paperimedialle.</w:t>
      </w:r>
    </w:p>
    <w:p>
      <w:r>
        <w:rPr>
          <w:b/>
          <w:u w:val="single"/>
        </w:rPr>
        <w:t xml:space="preserve">718559</w:t>
      </w:r>
    </w:p>
    <w:p>
      <w:r>
        <w:t xml:space="preserve">@MarkoPavlisic Tiedätkö - kun dinosaurus kuolee, se kävelee vielä muutaman vuoden. Niin kauan signaali kulkee aivoista raajoihin.</w:t>
      </w:r>
    </w:p>
    <w:p>
      <w:r>
        <w:rPr>
          <w:b/>
          <w:u w:val="single"/>
        </w:rPr>
        <w:t xml:space="preserve">718560</w:t>
      </w:r>
    </w:p>
    <w:p>
      <w:r>
        <w:t xml:space="preserve">@leaathenatabako Mutta luuletko, että 78. eläkeuudistuksen jälkeen sinulla ei ole mitään ongelmaa nousta perseestäsi aamulla 102:n aikaan töihin?</w:t>
      </w:r>
    </w:p>
    <w:p>
      <w:r>
        <w:rPr>
          <w:b/>
          <w:u w:val="single"/>
        </w:rPr>
        <w:t xml:space="preserve">718561</w:t>
      </w:r>
    </w:p>
    <w:p>
      <w:r>
        <w:t xml:space="preserve">@list_novi @MatejKmatej42 @MarjetkaMarjetica on kukkinut., vain mätänevien lehtien haju #grrrrr</w:t>
      </w:r>
    </w:p>
    <w:p>
      <w:r>
        <w:rPr>
          <w:b/>
          <w:u w:val="single"/>
        </w:rPr>
        <w:t xml:space="preserve">718562</w:t>
      </w:r>
    </w:p>
    <w:p>
      <w:r>
        <w:t xml:space="preserve">Slovenian mafian desinfiointi! Älä anna lahjoa!</w:t>
        <w:br/>
        <w:t xml:space="preserve"> Älä lahjoita!</w:t>
        <w:br/>
        <w:t xml:space="preserve">Kaikki tämä on</w:t>
        <w:br/>
        <w:t xml:space="preserve">"Yuck"</w:t>
      </w:r>
    </w:p>
    <w:p>
      <w:r>
        <w:rPr>
          <w:b/>
          <w:u w:val="single"/>
        </w:rPr>
        <w:t xml:space="preserve">718563</w:t>
      </w:r>
    </w:p>
    <w:p>
      <w:r>
        <w:t xml:space="preserve">@lucijausaj kynttilöillä kyllä, mutta vain polttoöljyä! Tavalliset kynttilät voivat järkyttää ranskalaisen "sosiaalipumpun" yläluokkaisia vieraita.</w:t>
      </w:r>
    </w:p>
    <w:p>
      <w:r>
        <w:rPr>
          <w:b/>
          <w:u w:val="single"/>
        </w:rPr>
        <w:t xml:space="preserve">718564</w:t>
      </w:r>
    </w:p>
    <w:p>
      <w:r>
        <w:t xml:space="preserve">@Matej_Klaric Tekisimme Kickstarter-projektin ampuaksemme alas satelliitin, joka tekisi tämän mahdolliseksi!</w:t>
        <w:br/>
        <w:br/>
        <w:t xml:space="preserve"> Bong</w:t>
      </w:r>
    </w:p>
    <w:p>
      <w:r>
        <w:rPr>
          <w:b/>
          <w:u w:val="single"/>
        </w:rPr>
        <w:t xml:space="preserve">718565</w:t>
      </w:r>
    </w:p>
    <w:p>
      <w:r>
        <w:t xml:space="preserve">Eilen Primarkissa 6 musliminaista, joista kahdella oli burka. Tänään keskustassa jälleen kaksi. #LJ</w:t>
      </w:r>
    </w:p>
    <w:p>
      <w:r>
        <w:rPr>
          <w:b/>
          <w:u w:val="single"/>
        </w:rPr>
        <w:t xml:space="preserve">718566</w:t>
      </w:r>
    </w:p>
    <w:p>
      <w:r>
        <w:t xml:space="preserve">@domoljub1 ensin ääliö, sitten janšatv, nyt patriootti... vitsailemalla joulun tai uudenvuodenaaton kanssa, se tuo aina esiin tämän köyhän mustan paskiaisen...</w:t>
      </w:r>
    </w:p>
    <w:p>
      <w:r>
        <w:rPr>
          <w:b/>
          <w:u w:val="single"/>
        </w:rPr>
        <w:t xml:space="preserve">718567</w:t>
      </w:r>
    </w:p>
    <w:p>
      <w:r>
        <w:t xml:space="preserve">Vallankaappaus. Oikeusvaltion periaatteita horjuttavien kansanedustajien pitäisi lahjoittaa palkkansa syyrialaisille, joiden on palattava kotiin. Syyriassa on jo turvavyöhykkeitä.</w:t>
      </w:r>
    </w:p>
    <w:p>
      <w:r>
        <w:rPr>
          <w:b/>
          <w:u w:val="single"/>
        </w:rPr>
        <w:t xml:space="preserve">718568</w:t>
      </w:r>
    </w:p>
    <w:p>
      <w:r>
        <w:t xml:space="preserve">Älä laita leivinjauhetta kakkuun. Ja sitten he kääntävät kermaviiliä leivinjauheeksi. Joten he lukevat sitä väärinpäin. 😒 #translations #24Kitchen</w:t>
      </w:r>
    </w:p>
    <w:p>
      <w:r>
        <w:rPr>
          <w:b/>
          <w:u w:val="single"/>
        </w:rPr>
        <w:t xml:space="preserve">718569</w:t>
      </w:r>
    </w:p>
    <w:p>
      <w:r>
        <w:t xml:space="preserve">@rokcesnovar JOS hän olisi ollut minkään arvoinen, hän olisi voittanut enemmän kuin yhden AFCCG-matkan Steelersin ja 3B:n kanssa. Ja tuossa pelissä hyökkäys ei näyttänyt mitään.</w:t>
      </w:r>
    </w:p>
    <w:p>
      <w:r>
        <w:rPr>
          <w:b/>
          <w:u w:val="single"/>
        </w:rPr>
        <w:t xml:space="preserve">718570</w:t>
      </w:r>
    </w:p>
    <w:p>
      <w:r>
        <w:t xml:space="preserve">Kun viranomaiset menevät sekaisin: Strasbourgin terroristi oli turvatarkkailulistalla ja hänellä oli jopa kranaatteja kotona https://t.co/VTjLlfO39j</w:t>
      </w:r>
    </w:p>
    <w:p>
      <w:r>
        <w:rPr>
          <w:b/>
          <w:u w:val="single"/>
        </w:rPr>
        <w:t xml:space="preserve">718571</w:t>
      </w:r>
    </w:p>
    <w:p>
      <w:r>
        <w:t xml:space="preserve">Työväen Punk-yliopisto järjestää kaksipäiväisen kollokvion Pääoman ensimmäisen kirjan uuden käännöksen johdosta. http://t.co/topY7Uu77E</w:t>
      </w:r>
    </w:p>
    <w:p>
      <w:r>
        <w:rPr>
          <w:b/>
          <w:u w:val="single"/>
        </w:rPr>
        <w:t xml:space="preserve">718572</w:t>
      </w:r>
    </w:p>
    <w:p>
      <w:r>
        <w:t xml:space="preserve">@Pacek Hyvää iltaa Toivotan sinulle rauhallista unta, kauniita unia, unta ja vastakkainasettelua.</w:t>
      </w:r>
    </w:p>
    <w:p>
      <w:r>
        <w:rPr>
          <w:b/>
          <w:u w:val="single"/>
        </w:rPr>
        <w:t xml:space="preserve">718573</w:t>
      </w:r>
    </w:p>
    <w:p>
      <w:r>
        <w:t xml:space="preserve">RRS - Radikaali tilintarkastustuomioistuin osoittaa kunnioitusta @strankaSD:lle ja @ZidanDejanille matematiikkaa harjoittelijoille https://t.co/NFDkDM0sy9</w:t>
      </w:r>
    </w:p>
    <w:p>
      <w:r>
        <w:rPr>
          <w:b/>
          <w:u w:val="single"/>
        </w:rPr>
        <w:t xml:space="preserve">718574</w:t>
      </w:r>
    </w:p>
    <w:p>
      <w:r>
        <w:t xml:space="preserve">@crnkovic @YanchMb Varmasti äärivasemmisto ottaa vastatuotteena käyttöön CHE T-paitojen lisäksi myös lenkkarit YU:n trumpetin värisinä..idea !??</w:t>
      </w:r>
    </w:p>
    <w:p>
      <w:r>
        <w:rPr>
          <w:b/>
          <w:u w:val="single"/>
        </w:rPr>
        <w:t xml:space="preserve">718575</w:t>
      </w:r>
    </w:p>
    <w:p>
      <w:r>
        <w:t xml:space="preserve">@domovina.je: Partisaani Tito Turnschkon pojanpoika: häpäisette kaikki todelliset vapaustaistelijat! https://t.co/DGaUjRx3qX</w:t>
      </w:r>
    </w:p>
    <w:p>
      <w:r>
        <w:rPr>
          <w:b/>
          <w:u w:val="single"/>
        </w:rPr>
        <w:t xml:space="preserve">718576</w:t>
      </w:r>
    </w:p>
    <w:p>
      <w:r>
        <w:t xml:space="preserve">@FranciKek Odota vielä hetki, niin luet säännöstöstä: emme toimita sähköä asiakkaille, jotka ilmaisevat sopimattomia mielipiteitä tästä ja siitä....</w:t>
      </w:r>
    </w:p>
    <w:p>
      <w:r>
        <w:rPr>
          <w:b/>
          <w:u w:val="single"/>
        </w:rPr>
        <w:t xml:space="preserve">718577</w:t>
      </w:r>
    </w:p>
    <w:p>
      <w:r>
        <w:t xml:space="preserve">Kun olette vallassa, opetelkaa varastamaan, se on ainoa tapa, jolla ihmisten jännitys kasvaa, koska he äänestivät kaikkia näitä hirviöitä!</w:t>
        <w:br/>
        <w:t xml:space="preserve"> Lp. https://t.co/x2L9VGW5L5</w:t>
      </w:r>
    </w:p>
    <w:p>
      <w:r>
        <w:rPr>
          <w:b/>
          <w:u w:val="single"/>
        </w:rPr>
        <w:t xml:space="preserve">718578</w:t>
      </w:r>
    </w:p>
    <w:p>
      <w:r>
        <w:t xml:space="preserve">@GobaFunk @klekljarica55 Pelati plus oregano. Ripaus suolaa. Kaikki muu on kumimaista ja tarpeetonta.</w:t>
      </w:r>
    </w:p>
    <w:p>
      <w:r>
        <w:rPr>
          <w:b/>
          <w:u w:val="single"/>
        </w:rPr>
        <w:t xml:space="preserve">718579</w:t>
      </w:r>
    </w:p>
    <w:p>
      <w:r>
        <w:t xml:space="preserve">@kizidor @PrimozP No, sillä ei ole väliä. @kizidor miksi menit hyväksymään tämän paskan?💩</w:t>
      </w:r>
    </w:p>
    <w:p>
      <w:r>
        <w:rPr>
          <w:b/>
          <w:u w:val="single"/>
        </w:rPr>
        <w:t xml:space="preserve">718580</w:t>
      </w:r>
    </w:p>
    <w:p>
      <w:r>
        <w:t xml:space="preserve">Tytöt menevät alkuun juoksupyöräkoneiden kanssa. Järjestäjät haluavat todella tehdä kisan kaikin mahdollisin tavoin. https://t.co/mRm7VzvM3a.</w:t>
      </w:r>
    </w:p>
    <w:p>
      <w:r>
        <w:rPr>
          <w:b/>
          <w:u w:val="single"/>
        </w:rPr>
        <w:t xml:space="preserve">718581</w:t>
      </w:r>
    </w:p>
    <w:p>
      <w:r>
        <w:t xml:space="preserve">@exKleMenCicka @StendlerBostjan Hän paskantaa meitä. Hän nauraa meille. Kaikille veronmaksajille hän sylkee kasvoihimme!</w:t>
      </w:r>
    </w:p>
    <w:p>
      <w:r>
        <w:rPr>
          <w:b/>
          <w:u w:val="single"/>
        </w:rPr>
        <w:t xml:space="preserve">718582</w:t>
      </w:r>
    </w:p>
    <w:p>
      <w:r>
        <w:t xml:space="preserve">@RagnarBelial @anzet Vain silloin, kun se on päällä, voidaan käyttää tavallisia Ft-tyyppejä.</w:t>
      </w:r>
    </w:p>
    <w:p>
      <w:r>
        <w:rPr>
          <w:b/>
          <w:u w:val="single"/>
        </w:rPr>
        <w:t xml:space="preserve">718583</w:t>
      </w:r>
    </w:p>
    <w:p>
      <w:r>
        <w:t xml:space="preserve">@alesernecl Mutta he eivät ole poistaneet ilmastointia, koska se on seksististä, koska miehet ovat muka vähemmän kylmiä kuin naiset.</w:t>
      </w:r>
    </w:p>
    <w:p>
      <w:r>
        <w:rPr>
          <w:b/>
          <w:u w:val="single"/>
        </w:rPr>
        <w:t xml:space="preserve">718584</w:t>
      </w:r>
    </w:p>
    <w:p>
      <w:r>
        <w:t xml:space="preserve">Oikeisto tarvitsee 4chan-tiimin lahjakkaita autisteja tekemään vapaaehtoistyötä. Meemisota on sota, jonka voimme voittaa.</w:t>
      </w:r>
    </w:p>
    <w:p>
      <w:r>
        <w:rPr>
          <w:b/>
          <w:u w:val="single"/>
        </w:rPr>
        <w:t xml:space="preserve">718585</w:t>
      </w:r>
    </w:p>
    <w:p>
      <w:r>
        <w:t xml:space="preserve">Tämä bolsh on aktivisteja... taistelevat järjestelmää vastaan... ja samalla elää järjestelmästä...</w:t>
      </w:r>
    </w:p>
    <w:p>
      <w:r>
        <w:rPr>
          <w:b/>
          <w:u w:val="single"/>
        </w:rPr>
        <w:t xml:space="preserve">718586</w:t>
      </w:r>
    </w:p>
    <w:p>
      <w:r>
        <w:t xml:space="preserve">Joillekin on jo selvää, että tarvitsemme uudelleenkäynnistyksen.Mutta 100 apinaa tuomitaan, kun paluuta ei enää ole. https://t.co/kHYE9UnJER.</w:t>
      </w:r>
    </w:p>
    <w:p>
      <w:r>
        <w:rPr>
          <w:b/>
          <w:u w:val="single"/>
        </w:rPr>
        <w:t xml:space="preserve">718587</w:t>
      </w:r>
    </w:p>
    <w:p>
      <w:r>
        <w:t xml:space="preserve">Vain hölmöjä ja hevosia - Mir Cerarin valtakauden saaga | Nova24TV https://t.co/OjfCt3P8RZ https://t.co/OjfCt3P8RZ</w:t>
      </w:r>
    </w:p>
    <w:p>
      <w:r>
        <w:rPr>
          <w:b/>
          <w:u w:val="single"/>
        </w:rPr>
        <w:t xml:space="preserve">718588</w:t>
      </w:r>
    </w:p>
    <w:p>
      <w:r>
        <w:t xml:space="preserve">@rokjarc @Alex4aleksandra @VeraG_KR @JanezStupar @lukavalas mutta kotona meillä on vehnäliiga vasureita</w:t>
      </w:r>
    </w:p>
    <w:p>
      <w:r>
        <w:rPr>
          <w:b/>
          <w:u w:val="single"/>
        </w:rPr>
        <w:t xml:space="preserve">718589</w:t>
      </w:r>
    </w:p>
    <w:p>
      <w:r>
        <w:t xml:space="preserve">@contradiction Se ei voi nimetä itseään, vaan median täytyy. Mutta se voi jättää pieniä vihjeitä, kuten kourallisen merilevää.</w:t>
      </w:r>
    </w:p>
    <w:p>
      <w:r>
        <w:rPr>
          <w:b/>
          <w:u w:val="single"/>
        </w:rPr>
        <w:t xml:space="preserve">718590</w:t>
      </w:r>
    </w:p>
    <w:p>
      <w:r>
        <w:t xml:space="preserve">Annihilation olisi voinut olla parempi elokuva. Alku on liian hidas. https://t.co/KyT0C1EtlN</w:t>
      </w:r>
    </w:p>
    <w:p>
      <w:r>
        <w:rPr>
          <w:b/>
          <w:u w:val="single"/>
        </w:rPr>
        <w:t xml:space="preserve">718591</w:t>
      </w:r>
    </w:p>
    <w:p>
      <w:r>
        <w:t xml:space="preserve">@VojeNotFake Tämä on valokuvamontaasi. Näin ei voi tapahtua täällä. Raja on ylittämätön! 🤣</w:t>
      </w:r>
    </w:p>
    <w:p>
      <w:r>
        <w:rPr>
          <w:b/>
          <w:u w:val="single"/>
        </w:rPr>
        <w:t xml:space="preserve">718592</w:t>
      </w:r>
    </w:p>
    <w:p>
      <w:r>
        <w:t xml:space="preserve">@xxx242424241454 joten jos olet ehtymätön, kuolet sinne. Koska odotat ja odotat munia, joita ei tietenkään ole olemassa.</w:t>
      </w:r>
    </w:p>
    <w:p>
      <w:r>
        <w:rPr>
          <w:b/>
          <w:u w:val="single"/>
        </w:rPr>
        <w:t xml:space="preserve">718593</w:t>
      </w:r>
    </w:p>
    <w:p>
      <w:r>
        <w:t xml:space="preserve">@borisvoncina @MitjaIrsic Ymmärtävätkö myös slovenialaiset, että Soleimani oli terroristi?</w:t>
      </w:r>
    </w:p>
    <w:p>
      <w:r>
        <w:rPr>
          <w:b/>
          <w:u w:val="single"/>
        </w:rPr>
        <w:t xml:space="preserve">718594</w:t>
      </w:r>
    </w:p>
    <w:p>
      <w:r>
        <w:t xml:space="preserve">@peterjancic Katićin pitäisi palata takaisin lieden ääreen, jonne hän kuuluu. Toivottavasti hän osaa edes kokata jotain.</w:t>
      </w:r>
    </w:p>
    <w:p>
      <w:r>
        <w:rPr>
          <w:b/>
          <w:u w:val="single"/>
        </w:rPr>
        <w:t xml:space="preserve">718595</w:t>
      </w:r>
    </w:p>
    <w:p>
      <w:r>
        <w:t xml:space="preserve">@Matej_Klaric Eh tottakai osajärjestelmiä puretaan..... koska kukaan mulkku ei tee mitään.....</w:t>
      </w:r>
    </w:p>
    <w:p>
      <w:r>
        <w:rPr>
          <w:b/>
          <w:u w:val="single"/>
        </w:rPr>
        <w:t xml:space="preserve">718596</w:t>
      </w:r>
    </w:p>
    <w:p>
      <w:r>
        <w:t xml:space="preserve">20 vuotta sitten keltaisen lehdistön kuningatar kaatui Pariisissa ryömimällä ulos pyhitetystä pillusta erityisellä pyhitetyllä pillulla.</w:t>
      </w:r>
    </w:p>
    <w:p>
      <w:r>
        <w:rPr>
          <w:b/>
          <w:u w:val="single"/>
        </w:rPr>
        <w:t xml:space="preserve">718597</w:t>
      </w:r>
    </w:p>
    <w:p>
      <w:r>
        <w:t xml:space="preserve">(Todellisen) henkisyyden paradoksit</w:t>
        <w:br/>
        <w:br/>
        <w:t xml:space="preserve">"Kun ymmärrät ja hyväksyt, ettet ole erityinen, sinusta tulee jotakin todella ERITYISTÄ</w:t>
      </w:r>
      <w:r>
        <w:br/>
        <w:t xml:space="preserve"> Kun... https://t.co/wOqihqTDNw</w:t>
      </w:r>
    </w:p>
    <w:p>
      <w:r>
        <w:rPr>
          <w:b/>
          <w:u w:val="single"/>
        </w:rPr>
        <w:t xml:space="preserve">718598</w:t>
      </w:r>
    </w:p>
    <w:p>
      <w:r>
        <w:t xml:space="preserve">Kroatialaiset kusettivat häntä... yksikään slovenialainen ei lähde tänä vuonna lomalle heidän rannikolleen salakuuntelujutun takia. Me otamme ne #NaKolena</w:t>
      </w:r>
    </w:p>
    <w:p>
      <w:r>
        <w:rPr>
          <w:b/>
          <w:u w:val="single"/>
        </w:rPr>
        <w:t xml:space="preserve">718599</w:t>
      </w:r>
    </w:p>
    <w:p>
      <w:r>
        <w:t xml:space="preserve">Uefa Development Futsal -turnaus alkaa Podčetrtekissä. Ensimmäisessä (iltapäivän) ottelussa ukrainalaiset, ammuttuaan... https://t.co/MqbmGe4ykm</w:t>
      </w:r>
    </w:p>
    <w:p>
      <w:r>
        <w:rPr>
          <w:b/>
          <w:u w:val="single"/>
        </w:rPr>
        <w:t xml:space="preserve">718600</w:t>
      </w:r>
    </w:p>
    <w:p>
      <w:r>
        <w:t xml:space="preserve">@PetraGreiner Ylimitoitetut verot, karkaileva sääntely ja uhkaukset kansallistamisesta ja karkottamisesta erilaisten "vasemmistolaisten" vinksahtaneiden tahojen toimesta.</w:t>
      </w:r>
    </w:p>
    <w:p>
      <w:r>
        <w:rPr>
          <w:b/>
          <w:u w:val="single"/>
        </w:rPr>
        <w:t xml:space="preserve">718601</w:t>
      </w:r>
    </w:p>
    <w:p>
      <w:r>
        <w:t xml:space="preserve">@Pikowaru Se oli kyllä. Varastettu auto. Mutta Tanin auto ostettiin luotolla, ja vakuutus kuului pakettiin...</w:t>
      </w:r>
    </w:p>
    <w:p>
      <w:r>
        <w:rPr>
          <w:b/>
          <w:u w:val="single"/>
        </w:rPr>
        <w:t xml:space="preserve">718602</w:t>
      </w:r>
    </w:p>
    <w:p>
      <w:r>
        <w:t xml:space="preserve">@tomltoml Joku muu voi kääntyä ennen kuin he rullaavat kuoppaan ja orkesteri soittaa Titanicilla!</w:t>
      </w:r>
    </w:p>
    <w:p>
      <w:r>
        <w:rPr>
          <w:b/>
          <w:u w:val="single"/>
        </w:rPr>
        <w:t xml:space="preserve">718603</w:t>
      </w:r>
    </w:p>
    <w:p>
      <w:r>
        <w:t xml:space="preserve">@PohorskeZage @NovakBozidar Se on kuin hänen kuvansa kuntosalille johtavista liukuportaista.</w:t>
      </w:r>
    </w:p>
    <w:p>
      <w:r>
        <w:rPr>
          <w:b/>
          <w:u w:val="single"/>
        </w:rPr>
        <w:t xml:space="preserve">718604</w:t>
      </w:r>
    </w:p>
    <w:p>
      <w:r>
        <w:t xml:space="preserve">Kissakauppa suljetaan. Kissojen kanssa voi hengailla Cat Caffessa vielä keskiviikkoon asti. https://t.co/NbxX3Zb5RI https://t.co/qC2rpM0U0B</w:t>
      </w:r>
    </w:p>
    <w:p>
      <w:r>
        <w:rPr>
          <w:b/>
          <w:u w:val="single"/>
        </w:rPr>
        <w:t xml:space="preserve">718605</w:t>
      </w:r>
    </w:p>
    <w:p>
      <w:r>
        <w:t xml:space="preserve">@vladaRS @MiroCerar Mitkä ovat tulokset?Odotin yli vuoden tarkastusta!?? Ja missä on lisävakuutuksen UKINITATION? Uusi politiikka ja paskat!</w:t>
      </w:r>
    </w:p>
    <w:p>
      <w:r>
        <w:rPr>
          <w:b/>
          <w:u w:val="single"/>
        </w:rPr>
        <w:t xml:space="preserve">718606</w:t>
      </w:r>
    </w:p>
    <w:p>
      <w:r>
        <w:t xml:space="preserve">Käytännöllinen ja hirvittävän surullinen todiste siitä, että elämme hullujenhuoneessa, jota johtavat kaikkein sairaimmat potilaat. https://t.co/36DtVjOzGs</w:t>
      </w:r>
    </w:p>
    <w:p>
      <w:r>
        <w:rPr>
          <w:b/>
          <w:u w:val="single"/>
        </w:rPr>
        <w:t xml:space="preserve">718607</w:t>
      </w:r>
    </w:p>
    <w:p>
      <w:r>
        <w:t xml:space="preserve">@JJansaSDS @EvaIrglL Uncool, koska he ovat kieltäneet punaisen ja ovat nyt oletettavasti fletni.</w:t>
      </w:r>
    </w:p>
    <w:p>
      <w:r>
        <w:rPr>
          <w:b/>
          <w:u w:val="single"/>
        </w:rPr>
        <w:t xml:space="preserve">718608</w:t>
      </w:r>
    </w:p>
    <w:p>
      <w:r>
        <w:t xml:space="preserve">ANJA PETKOVIĆ TIETEEN PELIIN: Math Puzzle The Token Game https://t.co/SutoVQXe4L via @YouTube</w:t>
      </w:r>
    </w:p>
    <w:p>
      <w:r>
        <w:rPr>
          <w:b/>
          <w:u w:val="single"/>
        </w:rPr>
        <w:t xml:space="preserve">718609</w:t>
      </w:r>
    </w:p>
    <w:p>
      <w:r>
        <w:t xml:space="preserve">@PetraSlanic Joo :( tai sitten katson vain maitotölkkiä kotona. Ihan kuin olisi niin suuri ongelma tehdä kokonainen pahvilaatikko kaiken tämän muovin sijaan.</w:t>
      </w:r>
    </w:p>
    <w:p>
      <w:r>
        <w:rPr>
          <w:b/>
          <w:u w:val="single"/>
        </w:rPr>
        <w:t xml:space="preserve">718610</w:t>
      </w:r>
    </w:p>
    <w:p>
      <w:r>
        <w:t xml:space="preserve">Nyt Radio GA GA on Sloveniassa ja kommunikoi Ausin ministerin kanssa https://t.co/B3C1aCKRi2.</w:t>
      </w:r>
    </w:p>
    <w:p>
      <w:r>
        <w:rPr>
          <w:b/>
          <w:u w:val="single"/>
        </w:rPr>
        <w:t xml:space="preserve">718611</w:t>
      </w:r>
    </w:p>
    <w:p>
      <w:r>
        <w:t xml:space="preserve">@ljkucic @nad_bogom @barjanski Totta kai tunsimme vuokratyöntekijät.</w:t>
        <w:t xml:space="preserve">Peiteagentteja esimerkiksi 🤓. ja yksi vakuutusyhtiöistä 🤪</w:t>
        <w:br/>
        <w:br/>
        <w:t xml:space="preserve">#SUP #SUP #SUP #WORK #3GLAV</w:t>
      </w:r>
    </w:p>
    <w:p>
      <w:r>
        <w:rPr>
          <w:b/>
          <w:u w:val="single"/>
        </w:rPr>
        <w:t xml:space="preserve">718612</w:t>
      </w:r>
    </w:p>
    <w:p>
      <w:r>
        <w:t xml:space="preserve">@KlemenMesarec Mutta väitätkö, että politiikkaa hallitsee idioottimaisuus? Jos tarkoitat sitä, kirjoita se selkeästi ja lainaamalla.</w:t>
      </w:r>
    </w:p>
    <w:p>
      <w:r>
        <w:rPr>
          <w:b/>
          <w:u w:val="single"/>
        </w:rPr>
        <w:t xml:space="preserve">718613</w:t>
      </w:r>
    </w:p>
    <w:p>
      <w:r>
        <w:t xml:space="preserve">@tradicijaslo @Svarun_K @NovaSlovenia *fasistinen vasemmisto. Oikeistolaisten aivot ovat hapantuneet siitä lähtien, kun puklasti jätti heidät.</w:t>
      </w:r>
    </w:p>
    <w:p>
      <w:r>
        <w:rPr>
          <w:b/>
          <w:u w:val="single"/>
        </w:rPr>
        <w:t xml:space="preserve">718614</w:t>
      </w:r>
    </w:p>
    <w:p>
      <w:r>
        <w:t xml:space="preserve">@Yarimatahari Kuka ei ole liittynyt valtion kolhoosiin, jossa yksi sukulaisista tai puolueen jäsenistä on yksi pomoista...</w:t>
      </w:r>
    </w:p>
    <w:p>
      <w:r>
        <w:rPr>
          <w:b/>
          <w:u w:val="single"/>
        </w:rPr>
        <w:t xml:space="preserve">718615</w:t>
      </w:r>
    </w:p>
    <w:p>
      <w:r>
        <w:t xml:space="preserve">Tietenkin aika vei mennessään, kuten @petrasovdat sanoo, sillä he olivat jumissa 45:ssä #butale https://t.co/vTwXqGtJLm</w:t>
      </w:r>
    </w:p>
    <w:p>
      <w:r>
        <w:rPr>
          <w:b/>
          <w:u w:val="single"/>
        </w:rPr>
        <w:t xml:space="preserve">718616</w:t>
      </w:r>
    </w:p>
    <w:p>
      <w:r>
        <w:t xml:space="preserve">@janponiz Ei yli kiipeilyä ohjauspyörän yli, pään lyömistä oveen, nukkumista arkussa, tungosta oleskelutilassa ja pöydän kattamista 3 kertaa päivässä vai mitä?</w:t>
      </w:r>
    </w:p>
    <w:p>
      <w:r>
        <w:rPr>
          <w:b/>
          <w:u w:val="single"/>
        </w:rPr>
        <w:t xml:space="preserve">718617</w:t>
      </w:r>
    </w:p>
    <w:p>
      <w:r>
        <w:t xml:space="preserve">@resneenah Oletko sattumalta kellarissani?</w:t>
        <w:br/>
        <w:br/>
        <w:t xml:space="preserve"> Kysyn siksi, että pesukoneeni on myös tällaisessa repeämässä tilassa ja ajassa.</w:t>
      </w:r>
    </w:p>
    <w:p>
      <w:r>
        <w:rPr>
          <w:b/>
          <w:u w:val="single"/>
        </w:rPr>
        <w:t xml:space="preserve">718618</w:t>
      </w:r>
    </w:p>
    <w:p>
      <w:r>
        <w:t xml:space="preserve">Slovenialainen moraalisarja S26 E09.</w:t>
        <w:br/>
        <w:br/>
        <w:t xml:space="preserve">A: Slovenialaiset ovat Euroopan mestareita</w:t>
        <w:br/>
        <w:br/>
        <w:t xml:space="preserve"> B: Kyllä, mutta fanit buuasivat poliitikolle! Kristinusko! HURRR DURRR DURRR DURRRRRRRRR</w:t>
      </w:r>
    </w:p>
    <w:p>
      <w:r>
        <w:rPr>
          <w:b/>
          <w:u w:val="single"/>
        </w:rPr>
        <w:t xml:space="preserve">718619</w:t>
      </w:r>
    </w:p>
    <w:p>
      <w:r>
        <w:t xml:space="preserve">@lucijausaj he maksavat paljon valmisteveroja budjettiin, ja vielä nopeammin he keräävät ne, ZPIZ säästää😉</w:t>
      </w:r>
    </w:p>
    <w:p>
      <w:r>
        <w:rPr>
          <w:b/>
          <w:u w:val="single"/>
        </w:rPr>
        <w:t xml:space="preserve">718620</w:t>
      </w:r>
    </w:p>
    <w:p>
      <w:r>
        <w:t xml:space="preserve">Harmi, että Ankaran ja Triglav pääsivät huippukuntoon vasta viimeisellä kierroksella..#sarcasmon #PLTS</w:t>
      </w:r>
    </w:p>
    <w:p>
      <w:r>
        <w:rPr>
          <w:b/>
          <w:u w:val="single"/>
        </w:rPr>
        <w:t xml:space="preserve">718621</w:t>
      </w:r>
    </w:p>
    <w:p>
      <w:r>
        <w:t xml:space="preserve">Oikeudenkäynti Golden Rod -terveysalan korruptioskandaalissa alkaa https://t.co/6hZUwJKpH5</w:t>
      </w:r>
    </w:p>
    <w:p>
      <w:r>
        <w:rPr>
          <w:b/>
          <w:u w:val="single"/>
        </w:rPr>
        <w:t xml:space="preserve">718622</w:t>
      </w:r>
    </w:p>
    <w:p>
      <w:r>
        <w:t xml:space="preserve">Ja hyvät tupakoitsijat. Mitä teet, jos joku sanoo sinulle jotain? Sytytätkö edes savukkeen?</w:t>
        <w:br/>
        <w:t xml:space="preserve"> Kiitos mielipiteistänne.</w:t>
      </w:r>
    </w:p>
    <w:p>
      <w:r>
        <w:rPr>
          <w:b/>
          <w:u w:val="single"/>
        </w:rPr>
        <w:t xml:space="preserve">718623</w:t>
      </w:r>
    </w:p>
    <w:p>
      <w:r>
        <w:t xml:space="preserve">@STA_novice Kunnostaminen on valtiolle kannattavaa pakkolunastettujen kustannuksella, sanoo Čufer.</w:t>
        <w:br/>
        <w:t xml:space="preserve"> Kuka pakkolunastetaan seuraavaksi, on kysymys?</w:t>
      </w:r>
    </w:p>
    <w:p>
      <w:r>
        <w:rPr>
          <w:b/>
          <w:u w:val="single"/>
        </w:rPr>
        <w:t xml:space="preserve">718624</w:t>
      </w:r>
    </w:p>
    <w:p>
      <w:r>
        <w:t xml:space="preserve">@ErikaPlaninsec @scdtwister mitä sinä tiedät, AF naiset ovat kaikki rumia tyttöjä muutenkin, hänen sielunsa on punainen naama https://t.co/J5ra7ThI8q</w:t>
      </w:r>
    </w:p>
    <w:p>
      <w:r>
        <w:rPr>
          <w:b/>
          <w:u w:val="single"/>
        </w:rPr>
        <w:t xml:space="preserve">718625</w:t>
      </w:r>
    </w:p>
    <w:p>
      <w:r>
        <w:t xml:space="preserve">Kun ajattelen omalla tavallani, ystäväni FB:ssä ja TW:ssä alkavat moittia minua "Keksi, keksi!". Mutta vaimoni leipoi minulle Sacherin.</w:t>
      </w:r>
    </w:p>
    <w:p>
      <w:r>
        <w:rPr>
          <w:b/>
          <w:u w:val="single"/>
        </w:rPr>
        <w:t xml:space="preserve">718626</w:t>
      </w:r>
    </w:p>
    <w:p>
      <w:r>
        <w:t xml:space="preserve">FdV edellyttää, että maisterin tutkielman kuvaajat ovat mustavalkoisia. Jos joku sattuu tulostamaan mustavalkoisena. #facepalm #whatyearisit</w:t>
      </w:r>
    </w:p>
    <w:p>
      <w:r>
        <w:rPr>
          <w:b/>
          <w:u w:val="single"/>
        </w:rPr>
        <w:t xml:space="preserve">718627</w:t>
      </w:r>
    </w:p>
    <w:p>
      <w:r>
        <w:t xml:space="preserve">@Primoz_Kovacic He eivät edes lävistä hyttysverkkoja. Siksi ulkona on aivan uusi joukko niitä...</w:t>
      </w:r>
    </w:p>
    <w:p>
      <w:r>
        <w:rPr>
          <w:b/>
          <w:u w:val="single"/>
        </w:rPr>
        <w:t xml:space="preserve">718628</w:t>
      </w:r>
    </w:p>
    <w:p>
      <w:r>
        <w:t xml:space="preserve">@TarcaRTVSLO Unelma: Erjavec tuomitaan maanpetturina, Bratušková myöntää plagioinnin ja Mesec lähtee pioneerina Etelä-Koreaan.</w:t>
      </w:r>
    </w:p>
    <w:p>
      <w:r>
        <w:rPr>
          <w:b/>
          <w:u w:val="single"/>
        </w:rPr>
        <w:t xml:space="preserve">718629</w:t>
      </w:r>
    </w:p>
    <w:p>
      <w:r>
        <w:t xml:space="preserve">edellä. viikonlopun pitäisi olla lauantai ja sunnuntai 13.30 metsä toistaiseksi. Jos jotain muuta ilmenee, ilmoitamme siitä takaisin.... https://t.co/PiG9foEqNZ.</w:t>
      </w:r>
    </w:p>
    <w:p>
      <w:r>
        <w:rPr>
          <w:b/>
          <w:u w:val="single"/>
        </w:rPr>
        <w:t xml:space="preserve">718630</w:t>
      </w:r>
    </w:p>
    <w:p>
      <w:r>
        <w:t xml:space="preserve">@mrevlje Olet oikeassa, niitä, joita pitää pelätä, kutsutaan petollisiksi, tekopyhiksi, manipuloijiksi, totuuden ja oikeuden tuhoajiksi,...</w:t>
      </w:r>
    </w:p>
    <w:p>
      <w:r>
        <w:rPr>
          <w:b/>
          <w:u w:val="single"/>
        </w:rPr>
        <w:t xml:space="preserve">718631</w:t>
      </w:r>
    </w:p>
    <w:p>
      <w:r>
        <w:t xml:space="preserve">Olemme yhä riippuvaisempia nykyaikaisesta teknologiasta, mutta se ei tarkoita, että meidän pitäisi olla siitä riippuvaisia. #syrikt</w:t>
      </w:r>
    </w:p>
    <w:p>
      <w:r>
        <w:rPr>
          <w:b/>
          <w:u w:val="single"/>
        </w:rPr>
        <w:t xml:space="preserve">718632</w:t>
      </w:r>
    </w:p>
    <w:p>
      <w:r>
        <w:t xml:space="preserve">Janša ja Orbán esiintyvät jo punaisen paronitar Bernarda Jeklinin unissa! https://t.co/srpp4rXP9Y via @Nova24TV</w:t>
      </w:r>
    </w:p>
    <w:p>
      <w:r>
        <w:rPr>
          <w:b/>
          <w:u w:val="single"/>
        </w:rPr>
        <w:t xml:space="preserve">718633</w:t>
      </w:r>
    </w:p>
    <w:p>
      <w:r>
        <w:t xml:space="preserve">Jos erotuomari jatkaa tuomitsemista näin jääräpäisesti, ottelu päättyy tappeluun #InterJuventus</w:t>
      </w:r>
    </w:p>
    <w:p>
      <w:r>
        <w:rPr>
          <w:b/>
          <w:u w:val="single"/>
        </w:rPr>
        <w:t xml:space="preserve">718634</w:t>
      </w:r>
    </w:p>
    <w:p>
      <w:r>
        <w:t xml:space="preserve">@dkosen et ole filantrooppi, olet rasisti. jos et olisi, opettaisit naisiasi menemään mielisairaaloihin antautumaan.</w:t>
      </w:r>
    </w:p>
    <w:p>
      <w:r>
        <w:rPr>
          <w:b/>
          <w:u w:val="single"/>
        </w:rPr>
        <w:t xml:space="preserve">718635</w:t>
      </w:r>
    </w:p>
    <w:p>
      <w:r>
        <w:t xml:space="preserve">Turkkilainen lentokone syöksyi kylään, jossa kuoli ainakin 37: "kokonaisia perheitä tapettiin unissaan" https://t.co/RjemHKZU3f (via @24ur_com)</w:t>
      </w:r>
    </w:p>
    <w:p>
      <w:r>
        <w:rPr>
          <w:b/>
          <w:u w:val="single"/>
        </w:rPr>
        <w:t xml:space="preserve">718636</w:t>
      </w:r>
    </w:p>
    <w:p>
      <w:r>
        <w:t xml:space="preserve">@altright_si @Pertinacal @BernardBrscic Valheiden ja harhaanjohtamisen joukko. Te raukat, ette usko enää edes itseänne.</w:t>
      </w:r>
    </w:p>
    <w:p>
      <w:r>
        <w:rPr>
          <w:b/>
          <w:u w:val="single"/>
        </w:rPr>
        <w:t xml:space="preserve">718637</w:t>
      </w:r>
    </w:p>
    <w:p>
      <w:r>
        <w:t xml:space="preserve">@DamjanTo @sarecmarjan @TarcaRTVSLO He saattoivat jopa tehdä hänelle karhunpalveluksen. Vanhojen kissojen keskuudessa hän vaikutti... Serpentiini 😂😂😂😂</w:t>
      </w:r>
    </w:p>
    <w:p>
      <w:r>
        <w:rPr>
          <w:b/>
          <w:u w:val="single"/>
        </w:rPr>
        <w:t xml:space="preserve">718638</w:t>
      </w:r>
    </w:p>
    <w:p>
      <w:r>
        <w:t xml:space="preserve">Ei enää mätäneviä ja homehtuneita hedelmiä. Permafruit-aktiivinen aine, joka sitoo etyleenikaasua, joka saa hedelmät kypsymään. https://t.co/3mJBh6bi0Y</w:t>
      </w:r>
    </w:p>
    <w:p>
      <w:r>
        <w:rPr>
          <w:b/>
          <w:u w:val="single"/>
        </w:rPr>
        <w:t xml:space="preserve">718639</w:t>
      </w:r>
    </w:p>
    <w:p>
      <w:r>
        <w:t xml:space="preserve">DebataTV3 #Pirkovič</w:t>
        <w:br/>
        <w:t xml:space="preserve">Saksan SD --&amp;gt;sodan jälkeen ihmisillä ei ollut leipää,</w:t>
        <w:br/>
        <w:t xml:space="preserve">joten he olivat pahalla tuulella.</w:t>
        <w:br/>
        <w:t xml:space="preserve"> Mutta vasemmistolaiset ovat oikeastaan kaikki pilkkaa.</w:t>
      </w:r>
    </w:p>
    <w:p>
      <w:r>
        <w:rPr>
          <w:b/>
          <w:u w:val="single"/>
        </w:rPr>
        <w:t xml:space="preserve">718640</w:t>
      </w:r>
    </w:p>
    <w:p>
      <w:r>
        <w:t xml:space="preserve">yksi harvoista kerroista, jolloin tunnen naudanlihamoussen puutteen - kunnes saavun Pučnikiin, jolloin se on heti takaisin! #instanthome</w:t>
      </w:r>
    </w:p>
    <w:p>
      <w:r>
        <w:rPr>
          <w:b/>
          <w:u w:val="single"/>
        </w:rPr>
        <w:t xml:space="preserve">718641</w:t>
      </w:r>
    </w:p>
    <w:p>
      <w:r>
        <w:t xml:space="preserve">[VIDEO] Onko tämä näyttävin kuva tulivuoren purkautumisesta Indonesiassa? https://t.co/00748mHPDy via @Nova24TV</w:t>
      </w:r>
    </w:p>
    <w:p>
      <w:r>
        <w:rPr>
          <w:b/>
          <w:u w:val="single"/>
        </w:rPr>
        <w:t xml:space="preserve">718642</w:t>
      </w:r>
    </w:p>
    <w:p>
      <w:r>
        <w:t xml:space="preserve">Vuonna 1943 niin kutsuttu Kobaridin tasavalta perustettiin lähes kahdeksi kuukaudeksi Kobaridin ympärillä sijaitsevalle laajemmalle vapautetulle alueelle. https://t.co/P8IChYExoO</w:t>
      </w:r>
    </w:p>
    <w:p>
      <w:r>
        <w:rPr>
          <w:b/>
          <w:u w:val="single"/>
        </w:rPr>
        <w:t xml:space="preserve">718643</w:t>
      </w:r>
    </w:p>
    <w:p>
      <w:r>
        <w:t xml:space="preserve">@LazarjevPolzek @Stellarka Ehkä elektrolyytit ovat puutteellisia? Lisäätkö jotain sellaista nesteeseen?</w:t>
      </w:r>
    </w:p>
    <w:p>
      <w:r>
        <w:rPr>
          <w:b/>
          <w:u w:val="single"/>
        </w:rPr>
        <w:t xml:space="preserve">718644</w:t>
      </w:r>
    </w:p>
    <w:p>
      <w:r>
        <w:t xml:space="preserve">Ha, ha, ha, ha, ha, kirkas, joka on heidän alumiinipisaransa meressä, eikä sillä ole väliä, onko se säilykettä vai ei! Typerykset! https://t.co/NoB4LDUXPK</w:t>
      </w:r>
    </w:p>
    <w:p>
      <w:r>
        <w:rPr>
          <w:b/>
          <w:u w:val="single"/>
        </w:rPr>
        <w:t xml:space="preserve">718645</w:t>
      </w:r>
    </w:p>
    <w:p>
      <w:r>
        <w:t xml:space="preserve">@apocalypsedone @millionaire Ota tähän vähemmän älykäs keskustelukumppani. Esim. Milekova tai V. Godina.</w:t>
      </w:r>
    </w:p>
    <w:p>
      <w:r>
        <w:rPr>
          <w:b/>
          <w:u w:val="single"/>
        </w:rPr>
        <w:t xml:space="preserve">718646</w:t>
      </w:r>
    </w:p>
    <w:p>
      <w:r>
        <w:t xml:space="preserve">@AlanOrlic @aklemen Autosi kuluttaa sähköä 2 000 euroa 10 vuoden aikana. Sinulla on edelleen liikaa virtaa asennettuna.</w:t>
      </w:r>
    </w:p>
    <w:p>
      <w:r>
        <w:rPr>
          <w:b/>
          <w:u w:val="single"/>
        </w:rPr>
        <w:t xml:space="preserve">718647</w:t>
      </w:r>
    </w:p>
    <w:p>
      <w:r>
        <w:t xml:space="preserve">Italialaiset toimittajat vahvistavat, että Nibalin nikama on murtunut. Hän ei aloita huomenna. #TDF2018 #TDFTVS</w:t>
      </w:r>
    </w:p>
    <w:p>
      <w:r>
        <w:rPr>
          <w:b/>
          <w:u w:val="single"/>
        </w:rPr>
        <w:t xml:space="preserve">718648</w:t>
      </w:r>
    </w:p>
    <w:p>
      <w:r>
        <w:t xml:space="preserve">@Daj_Manj @urbanijam @strankalevica @strankaSDS Saat myös vähemmän.....butel !</w:t>
      </w:r>
    </w:p>
    <w:p>
      <w:r>
        <w:rPr>
          <w:b/>
          <w:u w:val="single"/>
        </w:rPr>
        <w:t xml:space="preserve">718649</w:t>
      </w:r>
    </w:p>
    <w:p>
      <w:r>
        <w:t xml:space="preserve">Politbarometri: Janšan hallituksen kannatus vain 16 prosenttia. Muita uutisia: 84 prosenttia maan zombeista on kommunisteja. #zombipocalypse</w:t>
      </w:r>
    </w:p>
    <w:p>
      <w:r>
        <w:rPr>
          <w:b/>
          <w:u w:val="single"/>
        </w:rPr>
        <w:t xml:space="preserve">718650</w:t>
      </w:r>
    </w:p>
    <w:p>
      <w:r>
        <w:t xml:space="preserve">Jos filmaa, joutuu vankilaan pariksi vuodeksi, mutta jos päästää sian vapaaksi, on suurempi terroristi kuin jos tappaa 60 ihmistä: https://t.co/t2EPf9P19f.</w:t>
      </w:r>
    </w:p>
    <w:p>
      <w:r>
        <w:rPr>
          <w:b/>
          <w:u w:val="single"/>
        </w:rPr>
        <w:t xml:space="preserve">718651</w:t>
      </w:r>
    </w:p>
    <w:p>
      <w:r>
        <w:t xml:space="preserve">@WhyYesNo Toivon heille kaikkea hyvää. tarjous on/on erittäin ok. Kamnikista puuttuu muutenkin kaupunkiaukioita. #Godspeed</w:t>
      </w:r>
    </w:p>
    <w:p>
      <w:r>
        <w:rPr>
          <w:b/>
          <w:u w:val="single"/>
        </w:rPr>
        <w:t xml:space="preserve">718652</w:t>
      </w:r>
    </w:p>
    <w:p>
      <w:r>
        <w:t xml:space="preserve">@ankalesss Sinulla on ongelma pienten piiskojen kanssa, kun he selaavat tykkäyksiä myös tähän twiittiin</w:t>
      </w:r>
    </w:p>
    <w:p>
      <w:r>
        <w:rPr>
          <w:b/>
          <w:u w:val="single"/>
        </w:rPr>
        <w:t xml:space="preserve">718653</w:t>
      </w:r>
    </w:p>
    <w:p>
      <w:r>
        <w:t xml:space="preserve">Hän kuvasi junan saapumista, kun kuorma-auto ajoi rautatien yli https://t.co/o0hv34cPAw.</w:t>
      </w:r>
    </w:p>
    <w:p>
      <w:r>
        <w:rPr>
          <w:b/>
          <w:u w:val="single"/>
        </w:rPr>
        <w:t xml:space="preserve">718654</w:t>
      </w:r>
    </w:p>
    <w:p>
      <w:r>
        <w:t xml:space="preserve">@t_celestina @Urskitka Tietoja Madonnasta!!!! Vauvani estää minua, mutta silti HAPPY BIRTHDAY sinulle!!!!</w:t>
      </w:r>
    </w:p>
    <w:p>
      <w:r>
        <w:rPr>
          <w:b/>
          <w:u w:val="single"/>
        </w:rPr>
        <w:t xml:space="preserve">718655</w:t>
      </w:r>
    </w:p>
    <w:p>
      <w:r>
        <w:t xml:space="preserve">@JanezMeznarec @Nova24TV Räjäyttääkseen budjetin, heidän on otettava lähimmästä ämpäristä.</w:t>
      </w:r>
    </w:p>
    <w:p>
      <w:r>
        <w:rPr>
          <w:b/>
          <w:u w:val="single"/>
        </w:rPr>
        <w:t xml:space="preserve">718656</w:t>
      </w:r>
    </w:p>
    <w:p>
      <w:r>
        <w:t xml:space="preserve">@hrastelj Kyllä, kyllä, on selvää, että hän on vielä nuori ja tyhmä eikä erota punaista vihreästä....</w:t>
      </w:r>
    </w:p>
    <w:p>
      <w:r>
        <w:rPr>
          <w:b/>
          <w:u w:val="single"/>
        </w:rPr>
        <w:t xml:space="preserve">718657</w:t>
      </w:r>
    </w:p>
    <w:p>
      <w:r>
        <w:t xml:space="preserve">Hakkeroiko puolueaktiivi Cestnikin tilin?</w:t>
        <w:t xml:space="preserve">#ritolismit</w:t>
        <w:br/>
        <w:t xml:space="preserve">https://t.co/fIxb132iLm</w:t>
      </w:r>
    </w:p>
    <w:p>
      <w:r>
        <w:rPr>
          <w:b/>
          <w:u w:val="single"/>
        </w:rPr>
        <w:t xml:space="preserve">718658</w:t>
      </w:r>
    </w:p>
    <w:p>
      <w:r>
        <w:t xml:space="preserve">Valkoisten etuoikeus on myytti, jonka ovat luoneet ne, jotka vihaavat valkoisia ihmisiä! https://t.co/kjn0Ln2fZa</w:t>
      </w:r>
    </w:p>
    <w:p>
      <w:r>
        <w:rPr>
          <w:b/>
          <w:u w:val="single"/>
        </w:rPr>
        <w:t xml:space="preserve">718659</w:t>
      </w:r>
    </w:p>
    <w:p>
      <w:r>
        <w:t xml:space="preserve">Terrori-isku Italiassa! Nainen puukotti sivullisia Mantovassa - yksi kuollut, kolme loukkaantunut! https://t.co/bniwc4fXjN via @Nova24TV</w:t>
      </w:r>
    </w:p>
    <w:p>
      <w:r>
        <w:rPr>
          <w:b/>
          <w:u w:val="single"/>
        </w:rPr>
        <w:t xml:space="preserve">718660</w:t>
      </w:r>
    </w:p>
    <w:p>
      <w:r>
        <w:t xml:space="preserve">Pelaan parhaillaan Biathlon Maniaa. Tule mukaan ja yritä voittaa minut! https://t.co/l1cDxvb5PN</w:t>
      </w:r>
    </w:p>
    <w:p>
      <w:r>
        <w:rPr>
          <w:b/>
          <w:u w:val="single"/>
        </w:rPr>
        <w:t xml:space="preserve">718661</w:t>
      </w:r>
    </w:p>
    <w:p>
      <w:r>
        <w:t xml:space="preserve">@IphigenieNoemi Minusta on uskomatonta, että kukaan todella kysyy henkilöllisyystodistusta, kun tulet ostamaan chikkiä.</w:t>
      </w:r>
    </w:p>
    <w:p>
      <w:r>
        <w:rPr>
          <w:b/>
          <w:u w:val="single"/>
        </w:rPr>
        <w:t xml:space="preserve">718662</w:t>
      </w:r>
    </w:p>
    <w:p>
      <w:r>
        <w:t xml:space="preserve">@SloLibertarian Mariborissa kidutti muun muassa partisaanitätini Jadviga Golež-Špelan...</w:t>
      </w:r>
    </w:p>
    <w:p>
      <w:r>
        <w:rPr>
          <w:b/>
          <w:u w:val="single"/>
        </w:rPr>
        <w:t xml:space="preserve">718663</w:t>
      </w:r>
    </w:p>
    <w:p>
      <w:r>
        <w:t xml:space="preserve">Mariborin asukas uhkaili kansanmusiikkiyhtyeitä pylvään takia https://t.co/NZLPqvrneX</w:t>
      </w:r>
    </w:p>
    <w:p>
      <w:r>
        <w:rPr>
          <w:b/>
          <w:u w:val="single"/>
        </w:rPr>
        <w:t xml:space="preserve">718664</w:t>
      </w:r>
    </w:p>
    <w:p>
      <w:r>
        <w:t xml:space="preserve">@denislindros Kyllä he ovat, heillä ei vain ole aikaa mennä shtetleihin, ei-uskovien luo ostamaan lahjoja, sotkemaan ja pyytämään äideiltään apua.</w:t>
      </w:r>
    </w:p>
    <w:p>
      <w:r>
        <w:rPr>
          <w:b/>
          <w:u w:val="single"/>
        </w:rPr>
        <w:t xml:space="preserve">718665</w:t>
      </w:r>
    </w:p>
    <w:p>
      <w:r>
        <w:t xml:space="preserve">@DC43 ... näistä "pyramideista" ... (Ja jos menette, raportoikaa takaisin. Kuvamateriaalia ja kaikkea! Kunhan se lämpenee.:))))</w:t>
      </w:r>
    </w:p>
    <w:p>
      <w:r>
        <w:rPr>
          <w:b/>
          <w:u w:val="single"/>
        </w:rPr>
        <w:t xml:space="preserve">718666</w:t>
      </w:r>
    </w:p>
    <w:p>
      <w:r>
        <w:t xml:space="preserve">Slovenia nostaa veroja, muualla Euroopassa niitä leikattaisiin - @Planetsiolnet http://t.co/CAYjkziiwR</w:t>
      </w:r>
    </w:p>
    <w:p>
      <w:r>
        <w:rPr>
          <w:b/>
          <w:u w:val="single"/>
        </w:rPr>
        <w:t xml:space="preserve">718667</w:t>
      </w:r>
    </w:p>
    <w:p>
      <w:r>
        <w:t xml:space="preserve">@armeni_janez He eroavat visuaalisesti antifa-degeneraateista. Siksi heidän ei tarvitse peittää itseään. #cvet_sl_fantov</w:t>
      </w:r>
    </w:p>
    <w:p>
      <w:r>
        <w:rPr>
          <w:b/>
          <w:u w:val="single"/>
        </w:rPr>
        <w:t xml:space="preserve">718668</w:t>
      </w:r>
    </w:p>
    <w:p>
      <w:r>
        <w:t xml:space="preserve">@ATBeatris @jolandabuh Kyllä, kommunistiliput, missä olet nähnyt niitä?Määrittele, mikä on kommunistilippu.</w:t>
      </w:r>
    </w:p>
    <w:p>
      <w:r>
        <w:rPr>
          <w:b/>
          <w:u w:val="single"/>
        </w:rPr>
        <w:t xml:space="preserve">718669</w:t>
      </w:r>
    </w:p>
    <w:p>
      <w:r>
        <w:t xml:space="preserve">@Libertarec Mistä lähtien sinä olet LÄSKI VITTU maahanmuuttaja, kiinteistöasiantuntija 😂? Jep, se on ripost24, asiantuntijat kaikessa.</w:t>
      </w:r>
    </w:p>
    <w:p>
      <w:r>
        <w:rPr>
          <w:b/>
          <w:u w:val="single"/>
        </w:rPr>
        <w:t xml:space="preserve">718670</w:t>
      </w:r>
    </w:p>
    <w:p>
      <w:r>
        <w:t xml:space="preserve">@follower70 Parempi sinulle. Koska hänen teksteihinsä syventyminen vähentää aivojen neutronien määrää. ;))</w:t>
      </w:r>
    </w:p>
    <w:p>
      <w:r>
        <w:rPr>
          <w:b/>
          <w:u w:val="single"/>
        </w:rPr>
        <w:t xml:space="preserve">718671</w:t>
      </w:r>
    </w:p>
    <w:p>
      <w:r>
        <w:t xml:space="preserve">Disruptiosta on tulossa osa jokapäiväistä elämää, sanoo Lovro Gruden #mwo #23SMK https://t.co/ItB0GaH23r</w:t>
      </w:r>
    </w:p>
    <w:p>
      <w:r>
        <w:rPr>
          <w:b/>
          <w:u w:val="single"/>
        </w:rPr>
        <w:t xml:space="preserve">718672</w:t>
      </w:r>
    </w:p>
    <w:p>
      <w:r>
        <w:t xml:space="preserve">@MajaBentura @JansaRetweets @Nova24TV Se ei pysy. Punaiset loivat, te valkoiset varastitte.</w:t>
      </w:r>
    </w:p>
    <w:p>
      <w:r>
        <w:rPr>
          <w:b/>
          <w:u w:val="single"/>
        </w:rPr>
        <w:t xml:space="preserve">718673</w:t>
      </w:r>
    </w:p>
    <w:p>
      <w:r>
        <w:t xml:space="preserve">@Dr_Eclectic erittäin hyvä tuoli, mutta voisitko siirtyä hieman taaksepäin, jotta näen koko asian?</w:t>
      </w:r>
    </w:p>
    <w:p>
      <w:r>
        <w:rPr>
          <w:b/>
          <w:u w:val="single"/>
        </w:rPr>
        <w:t xml:space="preserve">718674</w:t>
      </w:r>
    </w:p>
    <w:p>
      <w:r>
        <w:t xml:space="preserve">Trumpin hallinto ajaa kuolemantuomioita huumekauppiaille https://t.co/wdiuuLBiB9</w:t>
      </w:r>
    </w:p>
    <w:p>
      <w:r>
        <w:rPr>
          <w:b/>
          <w:u w:val="single"/>
        </w:rPr>
        <w:t xml:space="preserve">718675</w:t>
      </w:r>
    </w:p>
    <w:p>
      <w:r>
        <w:t xml:space="preserve">@AfneGunca16 @barjanski Tilanteen huomioon ottaen Suzukin pitäisi ottaa Jimny. Tai traktori, jos haluat olla oikea maanviljelijä :)</w:t>
      </w:r>
    </w:p>
    <w:p>
      <w:r>
        <w:rPr>
          <w:b/>
          <w:u w:val="single"/>
        </w:rPr>
        <w:t xml:space="preserve">718676</w:t>
      </w:r>
    </w:p>
    <w:p>
      <w:r>
        <w:t xml:space="preserve">@Pika_So @arboretum älä vittuile minulle, he kaatoivat shvepsisi pullosta https://t.co/VT9VYyJWAt</w:t>
      </w:r>
    </w:p>
    <w:p>
      <w:r>
        <w:rPr>
          <w:b/>
          <w:u w:val="single"/>
        </w:rPr>
        <w:t xml:space="preserve">718677</w:t>
      </w:r>
    </w:p>
    <w:p>
      <w:r>
        <w:t xml:space="preserve">@SafetAlibeg @TelekomSlo Se ei riitä. Kirjoita heille huomenna ja pyydä hinnankorotusta 😂.</w:t>
      </w:r>
    </w:p>
    <w:p>
      <w:r>
        <w:rPr>
          <w:b/>
          <w:u w:val="single"/>
        </w:rPr>
        <w:t xml:space="preserve">718678</w:t>
      </w:r>
    </w:p>
    <w:p>
      <w:r>
        <w:t xml:space="preserve">@blke_ Mene mittaamaan CVP tai tarkista, jos se mittaa hyvin, älä vittuile minulle :D</w:t>
      </w:r>
    </w:p>
    <w:p>
      <w:r>
        <w:rPr>
          <w:b/>
          <w:u w:val="single"/>
        </w:rPr>
        <w:t xml:space="preserve">718679</w:t>
      </w:r>
    </w:p>
    <w:p>
      <w:r>
        <w:t xml:space="preserve">@huferka @KatarinaDbr Kun nämä seniilit paskiaiset murtuvat, Britannia joutuu hoitamaan selviytymis- ja EU-jäsenyysneuvotteluja :(</w:t>
      </w:r>
    </w:p>
    <w:p>
      <w:r>
        <w:rPr>
          <w:b/>
          <w:u w:val="single"/>
        </w:rPr>
        <w:t xml:space="preserve">718680</w:t>
      </w:r>
    </w:p>
    <w:p>
      <w:r>
        <w:t xml:space="preserve">@MitjaIrsic taas partisaani hyppää ulos kuvasta (vasen merkki ) ahahahahah , vielä vähän niin hän hyppää ulos kakkujen välistä 😀😀😀😀</w:t>
      </w:r>
    </w:p>
    <w:p>
      <w:r>
        <w:rPr>
          <w:b/>
          <w:u w:val="single"/>
        </w:rPr>
        <w:t xml:space="preserve">718681</w:t>
      </w:r>
    </w:p>
    <w:p>
      <w:r>
        <w:t xml:space="preserve">@EPameten Mineštra ja Pol.G.Primc sekoittavat politiikkaa, lakia ja artikkelin monistamista....</w:t>
      </w:r>
    </w:p>
    <w:p>
      <w:r>
        <w:rPr>
          <w:b/>
          <w:u w:val="single"/>
        </w:rPr>
        <w:t xml:space="preserve">718682</w:t>
      </w:r>
    </w:p>
    <w:p>
      <w:r>
        <w:t xml:space="preserve">Se, kun pussailet uuden bimbon kanssa ja näet hänen exänsä takanasi. https://t.co/xG42MXinBu</w:t>
      </w:r>
    </w:p>
    <w:p>
      <w:r>
        <w:rPr>
          <w:b/>
          <w:u w:val="single"/>
        </w:rPr>
        <w:t xml:space="preserve">718683</w:t>
      </w:r>
    </w:p>
    <w:p>
      <w:r>
        <w:t xml:space="preserve">Varkaat tyhjentävät säästöpankkeja ... "Olen järkyttynyt!", sanoi järkyttynyt Butalc ...</w:t>
      </w:r>
    </w:p>
    <w:p>
      <w:r>
        <w:rPr>
          <w:b/>
          <w:u w:val="single"/>
        </w:rPr>
        <w:t xml:space="preserve">718684</w:t>
      </w:r>
    </w:p>
    <w:p>
      <w:r>
        <w:t xml:space="preserve">@CasorisEditor @MartinaVuk @MIZS_RS Me opettajat olemme liian ahneita kasvattaaksemme keskuudessamme yhtään neroa. Tai ehdokkaat ovat yhä elossa. 😀</w:t>
      </w:r>
    </w:p>
    <w:p>
      <w:r>
        <w:rPr>
          <w:b/>
          <w:u w:val="single"/>
        </w:rPr>
        <w:t xml:space="preserve">718685</w:t>
      </w:r>
    </w:p>
    <w:p>
      <w:r>
        <w:t xml:space="preserve">Kuvia keskeltä aromaterapiatyöpajaa ennen ensimmäistä OIV-viikkoa GCC:ssä :) Nauti viikonlopusta!</w:t>
      </w:r>
    </w:p>
    <w:p>
      <w:r>
        <w:rPr>
          <w:b/>
          <w:u w:val="single"/>
        </w:rPr>
        <w:t xml:space="preserve">718686</w:t>
      </w:r>
    </w:p>
    <w:p>
      <w:r>
        <w:t xml:space="preserve">Hän tunki laadukasta ruokaa kuonoonsa ja huuhteli sen alas kroatialaisella terriinillä. https://t.co/xG32SvcYDs</w:t>
      </w:r>
    </w:p>
    <w:p>
      <w:r>
        <w:rPr>
          <w:b/>
          <w:u w:val="single"/>
        </w:rPr>
        <w:t xml:space="preserve">718687</w:t>
      </w:r>
    </w:p>
    <w:p>
      <w:r>
        <w:t xml:space="preserve">Päivän voitto, kun @SiddhartaNews rullaa toimistoon ja puolet skandinaaveista ja belgialaisista tulee kuuntelemaan ylimääräistä :) @JasaLorencic</w:t>
      </w:r>
    </w:p>
    <w:p>
      <w:r>
        <w:rPr>
          <w:b/>
          <w:u w:val="single"/>
        </w:rPr>
        <w:t xml:space="preserve">718688</w:t>
      </w:r>
    </w:p>
    <w:p>
      <w:r>
        <w:t xml:space="preserve">Nopea muoti. Ja upeita kappaleita. Halpaa polyesteriä.</w:t>
        <w:br/>
        <w:t xml:space="preserve">koskaan miettinyt, mitä olet ostamassa?!</w:t>
        <w:br/>
        <w:br/>
        <w:t xml:space="preserve">https://t.co/ZIj9INftri</w:t>
      </w:r>
    </w:p>
    <w:p>
      <w:r>
        <w:rPr>
          <w:b/>
          <w:u w:val="single"/>
        </w:rPr>
        <w:t xml:space="preserve">718689</w:t>
      </w:r>
    </w:p>
    <w:p>
      <w:r>
        <w:t xml:space="preserve">@Nova24TV Jos uskot ? Kuten maassamme kauan sitten ! Rikolliset putoavat pois lööpeistä,jos heidän kimppuunsa ei käy terävä tuhkarokko. 🤓😷👆</w:t>
      </w:r>
    </w:p>
    <w:p>
      <w:r>
        <w:rPr>
          <w:b/>
          <w:u w:val="single"/>
        </w:rPr>
        <w:t xml:space="preserve">718690</w:t>
      </w:r>
    </w:p>
    <w:p>
      <w:r>
        <w:t xml:space="preserve">Milčinský ja Hašek eivät olisi voineet kuvitellakaan sellaista. Mutta he ovat Celjen humanitaarisia ihmisiä.</w:t>
        <w:t xml:space="preserve">Käännöksiä ei ole tehty</w:t>
        <w:br/>
        <w:t xml:space="preserve">Olen pahoillani. https://t.co/BPsOUbttKS</w:t>
      </w:r>
    </w:p>
    <w:p>
      <w:r>
        <w:rPr>
          <w:b/>
          <w:u w:val="single"/>
        </w:rPr>
        <w:t xml:space="preserve">718691</w:t>
      </w:r>
    </w:p>
    <w:p>
      <w:r>
        <w:t xml:space="preserve">Q&amp;amp;F: In KS M. Slatnik sukupolvien välinen työ ja sosiaalinen - https://t.co/xuVA5iQk7a.</w:t>
      </w:r>
    </w:p>
    <w:p>
      <w:r>
        <w:rPr>
          <w:b/>
          <w:u w:val="single"/>
        </w:rPr>
        <w:t xml:space="preserve">718692</w:t>
      </w:r>
    </w:p>
    <w:p>
      <w:r>
        <w:t xml:space="preserve">Pelaan parhaillaan Biathlon Maniaa. Tule mukaan ja yritä voittaa minut! https://t.co/PKMK0Qw7rr</w:t>
      </w:r>
    </w:p>
    <w:p>
      <w:r>
        <w:rPr>
          <w:b/>
          <w:u w:val="single"/>
        </w:rPr>
        <w:t xml:space="preserve">718693</w:t>
      </w:r>
    </w:p>
    <w:p>
      <w:r>
        <w:t xml:space="preserve">#D5200 18-55VR red, #Nikon, #valokuvalaitteet #MEGABITE #tietokoneet ja #tietokoneet #laitteet https://t.co/TZcYgAoMiA</w:t>
      </w:r>
    </w:p>
    <w:p>
      <w:r>
        <w:rPr>
          <w:b/>
          <w:u w:val="single"/>
        </w:rPr>
        <w:t xml:space="preserve">718694</w:t>
      </w:r>
    </w:p>
    <w:p>
      <w:r>
        <w:t xml:space="preserve">@petrasovdat Butasto - kelluva hotelli vahingoittaa 21000 Passat! Samanlainen toimenpide kuin maksupussit!</w:t>
      </w:r>
    </w:p>
    <w:p>
      <w:r>
        <w:rPr>
          <w:b/>
          <w:u w:val="single"/>
        </w:rPr>
        <w:t xml:space="preserve">718695</w:t>
      </w:r>
    </w:p>
    <w:p>
      <w:r>
        <w:t xml:space="preserve">@butalskipolicaj @scdtwister @MareAndi @GK_SLO_EU @GregaCiglar @DomenJ1 @5RA_5RA_5RA_5RA Mutta Duplekissa kasvatettiin vesimeloneita...</w:t>
      </w:r>
    </w:p>
    <w:p>
      <w:r>
        <w:rPr>
          <w:b/>
          <w:u w:val="single"/>
        </w:rPr>
        <w:t xml:space="preserve">718696</w:t>
      </w:r>
    </w:p>
    <w:p>
      <w:r>
        <w:t xml:space="preserve">@jozesket68 @tomltoml Floridan tornadot ovat pienempi riski kuin Slovenian hallitus.</w:t>
      </w:r>
    </w:p>
    <w:p>
      <w:r>
        <w:rPr>
          <w:b/>
          <w:u w:val="single"/>
        </w:rPr>
        <w:t xml:space="preserve">718697</w:t>
      </w:r>
    </w:p>
    <w:p>
      <w:r>
        <w:t xml:space="preserve">tarkastella ilmaston lämpenemisen kaltaista monimutkaista ilmiötä viiden vuoden aikana? #amatöörit #pullot #salefear https://t.co/iYlpES9U1r</w:t>
      </w:r>
    </w:p>
    <w:p>
      <w:r>
        <w:rPr>
          <w:b/>
          <w:u w:val="single"/>
        </w:rPr>
        <w:t xml:space="preserve">718698</w:t>
      </w:r>
    </w:p>
    <w:p>
      <w:r>
        <w:t xml:space="preserve">@PetraGreiner Jos odotat liikennevaloissa punaisissa valoissa bussia, sinun on tehtävä se huomenna!</w:t>
      </w:r>
    </w:p>
    <w:p>
      <w:r>
        <w:rPr>
          <w:b/>
          <w:u w:val="single"/>
        </w:rPr>
        <w:t xml:space="preserve">718699</w:t>
      </w:r>
    </w:p>
    <w:p>
      <w:r>
        <w:t xml:space="preserve">@LapSaso Ennen oli kolme kehitysvaihetta</w:t>
        <w:br/>
        <w:t xml:space="preserve">.Miehillä :poika--soturi--sininen</w:t>
        <w:br/>
        <w:t xml:space="preserve">Naisilla :tyttö-nainen--baba jaloimmalla kielellä</w:t>
      </w:r>
    </w:p>
    <w:p>
      <w:r>
        <w:rPr>
          <w:b/>
          <w:u w:val="single"/>
        </w:rPr>
        <w:t xml:space="preserve">718700</w:t>
      </w:r>
    </w:p>
    <w:p>
      <w:r>
        <w:t xml:space="preserve">Kaikki mitä näen verkkobannereissa ja ponnahdusikkunoissa on "kiimaisia äitejä Celjessä" ja hallituksen mainoksia, joissa mainostetaan toista rautatielinjaa.</w:t>
      </w:r>
    </w:p>
    <w:p>
      <w:r>
        <w:rPr>
          <w:b/>
          <w:u w:val="single"/>
        </w:rPr>
        <w:t xml:space="preserve">718701</w:t>
      </w:r>
    </w:p>
    <w:p>
      <w:r>
        <w:t xml:space="preserve">Mercatorin kauppasopimus ei takaa kauppahinnan maksamista kenellekään myyjistä eikä maksua eräpäivänä. http://t.co/K3F9ayRZ</w:t>
      </w:r>
    </w:p>
    <w:p>
      <w:r>
        <w:rPr>
          <w:b/>
          <w:u w:val="single"/>
        </w:rPr>
        <w:t xml:space="preserve">718702</w:t>
      </w:r>
    </w:p>
    <w:p>
      <w:r>
        <w:t xml:space="preserve">@vinkovasle1 @TarcaRTVSLO @NovaSlovenija Vasemmisto on superkokoomus, NSI on alakokoomus.</w:t>
      </w:r>
    </w:p>
    <w:p>
      <w:r>
        <w:rPr>
          <w:b/>
          <w:u w:val="single"/>
        </w:rPr>
        <w:t xml:space="preserve">718703</w:t>
      </w:r>
    </w:p>
    <w:p>
      <w:r>
        <w:t xml:space="preserve">@petrasovdat Autoteollisuus tarvitsee nyt bencingatea. Jotta kaikki, jotka ovat vaihtaneet dieselin bensiiniin, vaihtaisivat jälleen 😜.</w:t>
      </w:r>
    </w:p>
    <w:p>
      <w:r>
        <w:rPr>
          <w:b/>
          <w:u w:val="single"/>
        </w:rPr>
        <w:t xml:space="preserve">718704</w:t>
      </w:r>
    </w:p>
    <w:p>
      <w:r>
        <w:t xml:space="preserve">@SafetAlibeg Kuka sinä olet? Heillä on ohjeet linnakkeilta - he vain lukevat ne - piste!</w:t>
      </w:r>
    </w:p>
    <w:p>
      <w:r>
        <w:rPr>
          <w:b/>
          <w:u w:val="single"/>
        </w:rPr>
        <w:t xml:space="preserve">718705</w:t>
      </w:r>
    </w:p>
    <w:p>
      <w:r>
        <w:t xml:space="preserve">@stanko0000 Tällä ei ole mitään tekemistä "kapitalismin" kanssa. Valtio on varastanut Adrianmaalta syvältä itsehallinnollisista sosialistisista ajoista lähtien.</w:t>
      </w:r>
    </w:p>
    <w:p>
      <w:r>
        <w:rPr>
          <w:b/>
          <w:u w:val="single"/>
        </w:rPr>
        <w:t xml:space="preserve">718706</w:t>
      </w:r>
    </w:p>
    <w:p>
      <w:r>
        <w:t xml:space="preserve">@blazselih PV on meille kaikille, jälleen kerran siksi olen myös drmirocerarissa tästä lähtien.</w:t>
      </w:r>
    </w:p>
    <w:p>
      <w:r>
        <w:rPr>
          <w:b/>
          <w:u w:val="single"/>
        </w:rPr>
        <w:t xml:space="preserve">718707</w:t>
      </w:r>
    </w:p>
    <w:p>
      <w:r>
        <w:t xml:space="preserve">@KatarinaJenko Kuvaa seinän edessä... Ei ole muuta... Ja harmi luudat 🙄😞.</w:t>
      </w:r>
    </w:p>
    <w:p>
      <w:r>
        <w:rPr>
          <w:b/>
          <w:u w:val="single"/>
        </w:rPr>
        <w:t xml:space="preserve">718708</w:t>
      </w:r>
    </w:p>
    <w:p>
      <w:r>
        <w:t xml:space="preserve">@lucijausaj Bergoliot ei tule Sloveniaan. Mutta jos hän tekee niin, hän tulee käymään Lažgošessa tai Pohorjessa kunnioittamassa häntä......</w:t>
      </w:r>
    </w:p>
    <w:p>
      <w:r>
        <w:rPr>
          <w:b/>
          <w:u w:val="single"/>
        </w:rPr>
        <w:t xml:space="preserve">718709</w:t>
      </w:r>
    </w:p>
    <w:p>
      <w:r>
        <w:t xml:space="preserve">@VaneGosnik Kyllä tämä mestari "pigi" on todella tyylikäs, niin vähän sellaisia - enemmän onnea, eikö olekin!</w:t>
      </w:r>
    </w:p>
    <w:p>
      <w:r>
        <w:rPr>
          <w:b/>
          <w:u w:val="single"/>
        </w:rPr>
        <w:t xml:space="preserve">718710</w:t>
      </w:r>
    </w:p>
    <w:p>
      <w:r>
        <w:t xml:space="preserve">Halo häpeä häpeä he eivät edes päässeet 30 parhaan joukkoon, valmentaja erosi välittömästi!!!Mikä pettymys!!! https://t.co/iDVbmf23HQ</w:t>
      </w:r>
    </w:p>
    <w:p>
      <w:r>
        <w:rPr>
          <w:b/>
          <w:u w:val="single"/>
        </w:rPr>
        <w:t xml:space="preserve">718711</w:t>
      </w:r>
    </w:p>
    <w:p>
      <w:r>
        <w:t xml:space="preserve">Hitaasti he alkavat saapua...MIKLAVŽ...Joulupukki...DEDEK Frost...lähdetään pois täältä, kuka voi....</w:t>
      </w:r>
    </w:p>
    <w:p>
      <w:r>
        <w:rPr>
          <w:b/>
          <w:u w:val="single"/>
        </w:rPr>
        <w:t xml:space="preserve">718712</w:t>
      </w:r>
    </w:p>
    <w:p>
      <w:r>
        <w:t xml:space="preserve">@SpletnaMladina @gregarepovz Kaikkien saatavilla olevien tilastojen perusteella vain psykopaatti voisi kirjoittaa tämän...</w:t>
      </w:r>
    </w:p>
    <w:p>
      <w:r>
        <w:rPr>
          <w:b/>
          <w:u w:val="single"/>
        </w:rPr>
        <w:t xml:space="preserve">718713</w:t>
      </w:r>
    </w:p>
    <w:p>
      <w:r>
        <w:t xml:space="preserve">franci donkoKiitän Andrea-Likovičia hänen pohdinnoistaan lapsista ja koulutuksesta, joita on suojeltava nykyajan helvetiltä.</w:t>
      </w:r>
    </w:p>
    <w:p>
      <w:r>
        <w:rPr>
          <w:b/>
          <w:u w:val="single"/>
        </w:rPr>
        <w:t xml:space="preserve">718714</w:t>
      </w:r>
    </w:p>
    <w:p>
      <w:r>
        <w:t xml:space="preserve">@ZaresGregor Aivan. Meidän kaikkien, myös Euroopan parlamentin jäsenten, pitäisi tehdä tämä yhdessä!</w:t>
      </w:r>
    </w:p>
    <w:p>
      <w:r>
        <w:rPr>
          <w:b/>
          <w:u w:val="single"/>
        </w:rPr>
        <w:t xml:space="preserve">718715</w:t>
      </w:r>
    </w:p>
    <w:p>
      <w:r>
        <w:t xml:space="preserve">@sarecmarjan Mistä sinä puhut. Kaikilla ei ole anoppia, joka kokkaa lounaan ja ruokkii lapset.</w:t>
      </w:r>
    </w:p>
    <w:p>
      <w:r>
        <w:rPr>
          <w:b/>
          <w:u w:val="single"/>
        </w:rPr>
        <w:t xml:space="preserve">718716</w:t>
      </w:r>
    </w:p>
    <w:p>
      <w:r>
        <w:t xml:space="preserve">Entä jos on enemmänkin totta, että enemmän islamia tarkoittaa enemmän terrorismia... Kuten enemmän aseita tarkoittaa enemmän murhanhimoisia ammuskeluja? @ZigaTurk @nmusar</w:t>
      </w:r>
    </w:p>
    <w:p>
      <w:r>
        <w:rPr>
          <w:b/>
          <w:u w:val="single"/>
        </w:rPr>
        <w:t xml:space="preserve">718717</w:t>
      </w:r>
    </w:p>
    <w:p>
      <w:r>
        <w:t xml:space="preserve">@Val202, kuuntelen sinua autossa liikennetiedotusten ja musiikin takia. Mitä vittua tämä pimppi on moottoritiellä, vittumummo? Una laulaa...</w:t>
      </w:r>
    </w:p>
    <w:p>
      <w:r>
        <w:rPr>
          <w:b/>
          <w:u w:val="single"/>
        </w:rPr>
        <w:t xml:space="preserve">718718</w:t>
      </w:r>
    </w:p>
    <w:p>
      <w:r>
        <w:t xml:space="preserve">aaa! Nyt ymmärrän. Hän otti kipulääkkeitä.</w:t>
        <w:t xml:space="preserve">Ja huora toi hänelle puoli litraa viskiä veden sijasta😂😂😂😂</w:t>
        <w:br/>
        <w:t xml:space="preserve">https://t.co/vZ0Vs7L195 https://t.co/vZ0Vs7L195</w:t>
      </w:r>
    </w:p>
    <w:p>
      <w:r>
        <w:rPr>
          <w:b/>
          <w:u w:val="single"/>
        </w:rPr>
        <w:t xml:space="preserve">718719</w:t>
      </w:r>
    </w:p>
    <w:p>
      <w:r>
        <w:t xml:space="preserve">@markoas21 Loukkausten jakaminen on ehdottomasti lähempänä terrorismia kuin sanallinen häirintä.</w:t>
      </w:r>
    </w:p>
    <w:p>
      <w:r>
        <w:rPr>
          <w:b/>
          <w:u w:val="single"/>
        </w:rPr>
        <w:t xml:space="preserve">718720</w:t>
      </w:r>
    </w:p>
    <w:p>
      <w:r>
        <w:t xml:space="preserve">Täytä lasi vedellä ja aseta se huoneeseen. Tämä on ... - https://t.co/pTNA6gJjUt https://t.co/99KgFkQTSg</w:t>
      </w:r>
    </w:p>
    <w:p>
      <w:r>
        <w:rPr>
          <w:b/>
          <w:u w:val="single"/>
        </w:rPr>
        <w:t xml:space="preserve">718721</w:t>
      </w:r>
    </w:p>
    <w:p>
      <w:r>
        <w:t xml:space="preserve">Tänä iltana kello 20.00 olemme osoitte</w:t>
        <w:br/>
        <w:t xml:space="preserve">#SlovenskiPozdrav. Uusi hittikappaleemme Birds esitetään. Älä missaa sitä. https://t.co/ErQYkykF8d</w:t>
      </w:r>
    </w:p>
    <w:p>
      <w:r>
        <w:rPr>
          <w:b/>
          <w:u w:val="single"/>
        </w:rPr>
        <w:t xml:space="preserve">718722</w:t>
      </w:r>
    </w:p>
    <w:p>
      <w:r>
        <w:t xml:space="preserve">Eko @RomanVodeb mennessä päivämäärät voit mennä vittu häntä . . . . https://t.co/OnyGmJxega</w:t>
      </w:r>
    </w:p>
    <w:p>
      <w:r>
        <w:rPr>
          <w:b/>
          <w:u w:val="single"/>
        </w:rPr>
        <w:t xml:space="preserve">718723</w:t>
      </w:r>
    </w:p>
    <w:p>
      <w:r>
        <w:t xml:space="preserve">7.2.2016 klo 20.00 sinut kutsutaan Ljudski Dom Kranjska Goraan katsomaan Perica Jerkovičin monokomediaa "The History of the Selfie Butlo"! https://t.co/o2rDBeDbua</w:t>
      </w:r>
    </w:p>
    <w:p>
      <w:r>
        <w:rPr>
          <w:b/>
          <w:u w:val="single"/>
        </w:rPr>
        <w:t xml:space="preserve">718724</w:t>
      </w:r>
    </w:p>
    <w:p>
      <w:r>
        <w:t xml:space="preserve">Voisitko poistaa minut näistä huonosti informoiduista viesteistä, joissa puhutaan JNA:n toimien piilottelusta ja muusta vastaavasta. https://t.co/EbZKPY6aj4. https://t.co/EbZKPY6aj4</w:t>
      </w:r>
    </w:p>
    <w:p>
      <w:r>
        <w:rPr>
          <w:b/>
          <w:u w:val="single"/>
        </w:rPr>
        <w:t xml:space="preserve">718725</w:t>
      </w:r>
    </w:p>
    <w:p>
      <w:r>
        <w:t xml:space="preserve">@007_delic @Tomi__Ce @TVOdmevi hanzi tv, olen sanonut sitä koko ajan, vaikka he eivät ole ainoita, joilla on erilaisia niskavilloja ja fantastisia kuntoutuksia.</w:t>
      </w:r>
    </w:p>
    <w:p>
      <w:r>
        <w:rPr>
          <w:b/>
          <w:u w:val="single"/>
        </w:rPr>
        <w:t xml:space="preserve">718726</w:t>
      </w:r>
    </w:p>
    <w:p>
      <w:r>
        <w:t xml:space="preserve">Kirotut laitteet ilman painikkeita! Huppu ilman nappia! Huppu, jossa on verinen kosketusnäppäin.</w:t>
      </w:r>
    </w:p>
    <w:p>
      <w:r>
        <w:rPr>
          <w:b/>
          <w:u w:val="single"/>
        </w:rPr>
        <w:t xml:space="preserve">718727</w:t>
      </w:r>
    </w:p>
    <w:p>
      <w:r>
        <w:t xml:space="preserve">Slovenia punaisella, lähes koko maa punaisessa hälytystilassa, raekuurouhka. https://t.co/yiYDibM38o</w:t>
      </w:r>
    </w:p>
    <w:p>
      <w:r>
        <w:rPr>
          <w:b/>
          <w:u w:val="single"/>
        </w:rPr>
        <w:t xml:space="preserve">718728</w:t>
      </w:r>
    </w:p>
    <w:p>
      <w:r>
        <w:t xml:space="preserve">@2sto7 En tiedä tarkalleen, mutta luulen, että jos lämpötila paikan päällä on yli 28 C, työt pitäisi voida keskeyttää. Jopa eläkeläiset. 😅</w:t>
      </w:r>
    </w:p>
    <w:p>
      <w:r>
        <w:rPr>
          <w:b/>
          <w:u w:val="single"/>
        </w:rPr>
        <w:t xml:space="preserve">718729</w:t>
      </w:r>
    </w:p>
    <w:p>
      <w:r>
        <w:t xml:space="preserve">VOTE VOTES</w:t>
        <w:br/>
        <w:t xml:space="preserve">Seitsemän (7) kuulostaa mandariinikiinaksi "pettää" ja kantoninkiinaksi mauttomalta termiltä miehen sukupuolielimelle</w:t>
      </w:r>
    </w:p>
    <w:p>
      <w:r>
        <w:rPr>
          <w:b/>
          <w:u w:val="single"/>
        </w:rPr>
        <w:t xml:space="preserve">718730</w:t>
      </w:r>
    </w:p>
    <w:p>
      <w:r>
        <w:t xml:space="preserve">Grimasa on tajunnut kaiken, tarvitsee vain tuoda maahanmuuttajia ja hän voittaa 😂 https://t.co/LuuUuj8p9q https://t.co/LuuUuj8p9q</w:t>
      </w:r>
    </w:p>
    <w:p>
      <w:r>
        <w:rPr>
          <w:b/>
          <w:u w:val="single"/>
        </w:rPr>
        <w:t xml:space="preserve">718731</w:t>
      </w:r>
    </w:p>
    <w:p>
      <w:r>
        <w:t xml:space="preserve">@nejkom @leaathenatabut myös yksi niistä saa vähän kuivaksi paahdettua vetää portit vielä kovempaa perseeseen + vääntää pari kertaa.</w:t>
      </w:r>
    </w:p>
    <w:p>
      <w:r>
        <w:rPr>
          <w:b/>
          <w:u w:val="single"/>
        </w:rPr>
        <w:t xml:space="preserve">718732</w:t>
      </w:r>
    </w:p>
    <w:p>
      <w:r>
        <w:t xml:space="preserve">@ZigaTurk Poliittiset komissaarit politisoivat ja vähättelevät aina, kuten Vanč Soc. Kulak, kun Joža paskat kentällä lähellä tähteä.</w:t>
      </w:r>
    </w:p>
    <w:p>
      <w:r>
        <w:rPr>
          <w:b/>
          <w:u w:val="single"/>
        </w:rPr>
        <w:t xml:space="preserve">718733</w:t>
      </w:r>
    </w:p>
    <w:p>
      <w:r>
        <w:t xml:space="preserve">Älykkäät nuoret menevät JS:lle töihin, koska palkka on korkeampi. Siksi en kannata aiempia ja tulevia JS-lakkoja #lakko #piha</w:t>
      </w:r>
    </w:p>
    <w:p>
      <w:r>
        <w:rPr>
          <w:b/>
          <w:u w:val="single"/>
        </w:rPr>
        <w:t xml:space="preserve">718734</w:t>
      </w:r>
    </w:p>
    <w:p>
      <w:r>
        <w:t xml:space="preserve">@OranjeSwaeltjie janša sanoisi myös, että hän on homo, jos se olisi hänen etunsa mukaista.</w:t>
      </w:r>
    </w:p>
    <w:p>
      <w:r>
        <w:rPr>
          <w:b/>
          <w:u w:val="single"/>
        </w:rPr>
        <w:t xml:space="preserve">718735</w:t>
      </w:r>
    </w:p>
    <w:p>
      <w:r>
        <w:t xml:space="preserve">@pengovsky se tulee liian pian. kramppaa, sunnuntaiaamut ovat paras aika tehdä se.</w:t>
      </w:r>
    </w:p>
    <w:p>
      <w:r>
        <w:rPr>
          <w:b/>
          <w:u w:val="single"/>
        </w:rPr>
        <w:t xml:space="preserve">718736</w:t>
      </w:r>
    </w:p>
    <w:p>
      <w:r>
        <w:t xml:space="preserve">Yhdysvaltain vetäytyminen Syyriasta aiheuttaa vasemmistolle varmaan huomattavaa kognitiivista dissonanssia</w:t>
      </w:r>
    </w:p>
    <w:p>
      <w:r>
        <w:rPr>
          <w:b/>
          <w:u w:val="single"/>
        </w:rPr>
        <w:t xml:space="preserve">718737</w:t>
      </w:r>
    </w:p>
    <w:p>
      <w:r>
        <w:t xml:space="preserve">Vain punapäät keksivät käyttää lypsykonetta väärin! #funny ... Tästä tulee mielenkiintoista oikeudessa.</w:t>
      </w:r>
    </w:p>
    <w:p>
      <w:r>
        <w:rPr>
          <w:b/>
          <w:u w:val="single"/>
        </w:rPr>
        <w:t xml:space="preserve">718738</w:t>
      </w:r>
    </w:p>
    <w:p>
      <w:r>
        <w:t xml:space="preserve">Tarjoilin leipää ja pateeta... Mene!</w:t>
        <w:br/>
        <w:t xml:space="preserve"> Ei, tämä ei ole mikään romanttinen, seksin jälkeinen aamiainen.....</w:t>
        <w:br/>
        <w:t xml:space="preserve"> Tämä on Jani L. 2,5 vuotta vanha🤷♀️😂.</w:t>
      </w:r>
    </w:p>
    <w:p>
      <w:r>
        <w:rPr>
          <w:b/>
          <w:u w:val="single"/>
        </w:rPr>
        <w:t xml:space="preserve">718739</w:t>
      </w:r>
    </w:p>
    <w:p>
      <w:r>
        <w:t xml:space="preserve">@TeufelsAdwokat @apocalypsedone @DragoZad EPP on miljoona kertaa vähemmän paha kuin sosialistit.</w:t>
        <w:br/>
        <w:t xml:space="preserve"> MILJOONA KERTAA!!!</w:t>
      </w:r>
    </w:p>
    <w:p>
      <w:r>
        <w:rPr>
          <w:b/>
          <w:u w:val="single"/>
        </w:rPr>
        <w:t xml:space="preserve">718740</w:t>
      </w:r>
    </w:p>
    <w:p>
      <w:r>
        <w:t xml:space="preserve">Joulua edeltävä viesti:,,Syö, juo ja ole iloinen, ja tanssi vähän, koska sirkat loppuvat pian, se on... http://t.co/SyPuAKzHiL...</w:t>
      </w:r>
    </w:p>
    <w:p>
      <w:r>
        <w:rPr>
          <w:b/>
          <w:u w:val="single"/>
        </w:rPr>
        <w:t xml:space="preserve">718741</w:t>
      </w:r>
    </w:p>
    <w:p>
      <w:r>
        <w:t xml:space="preserve">@miro5ek @jelka_godec @sarecmarjan @vladaRS Myös hänen perseelleen tulee tuumaa.</w:t>
      </w:r>
    </w:p>
    <w:p>
      <w:r>
        <w:rPr>
          <w:b/>
          <w:u w:val="single"/>
        </w:rPr>
        <w:t xml:space="preserve">718742</w:t>
      </w:r>
    </w:p>
    <w:p>
      <w:r>
        <w:t xml:space="preserve">@BojanPozar @vladaRS @gregorkos Todella simpl: mutta joillekin kaikki on todella mahdollista #nidani</w:t>
      </w:r>
    </w:p>
    <w:p>
      <w:r>
        <w:rPr>
          <w:b/>
          <w:u w:val="single"/>
        </w:rPr>
        <w:t xml:space="preserve">718743</w:t>
      </w:r>
    </w:p>
    <w:p>
      <w:r>
        <w:t xml:space="preserve">@xxx242424241454 @JuventinoSLO Opankovič "ratsiassa" Kopačeva housut jalassa hälytys.</w:t>
      </w:r>
    </w:p>
    <w:p>
      <w:r>
        <w:rPr>
          <w:b/>
          <w:u w:val="single"/>
        </w:rPr>
        <w:t xml:space="preserve">718744</w:t>
      </w:r>
    </w:p>
    <w:p>
      <w:r>
        <w:t xml:space="preserve">@z8_LJ Katson "teidän" vadelmia @sportklubilla pelaamassa @LaLiga-lupauksia, he pelaavat kauniisti! 😀 #nuoret</w:t>
      </w:r>
    </w:p>
    <w:p>
      <w:r>
        <w:rPr>
          <w:b/>
          <w:u w:val="single"/>
        </w:rPr>
        <w:t xml:space="preserve">718745</w:t>
      </w:r>
    </w:p>
    <w:p>
      <w:r>
        <w:t xml:space="preserve">@MadSquidd @MihaMarkic @dejandular @JPolajnar @Avodovnik @___aenir Kuinka monta isoäitiä sinulla on?</w:t>
      </w:r>
    </w:p>
    <w:p>
      <w:r>
        <w:rPr>
          <w:b/>
          <w:u w:val="single"/>
        </w:rPr>
        <w:t xml:space="preserve">718746</w:t>
      </w:r>
    </w:p>
    <w:p>
      <w:r>
        <w:t xml:space="preserve">@blagovestGB He ovat enimmäkseen nuoria, mutta kun he tulevat järkiinsä, olemme totalitarismissa ilman äänioikeutta. Lyö heitä taskuun, muuta keinoa ei ole.</w:t>
      </w:r>
    </w:p>
    <w:p>
      <w:r>
        <w:rPr>
          <w:b/>
          <w:u w:val="single"/>
        </w:rPr>
        <w:t xml:space="preserve">718747</w:t>
      </w:r>
    </w:p>
    <w:p>
      <w:r>
        <w:t xml:space="preserve">Cirkulane, Zavrč: joulu- ja uudenvuoden konsertit ja basaari https://t.co/3EVemM6VfF</w:t>
      </w:r>
    </w:p>
    <w:p>
      <w:r>
        <w:rPr>
          <w:b/>
          <w:u w:val="single"/>
        </w:rPr>
        <w:t xml:space="preserve">718748</w:t>
      </w:r>
    </w:p>
    <w:p>
      <w:r>
        <w:t xml:space="preserve">Kirottu nykyteknologia, vasemmistolaisten avustuksella se on lakkautettava, se tekee niin paljon virheitä. https://t.co/67vzRIn35k</w:t>
      </w:r>
    </w:p>
    <w:p>
      <w:r>
        <w:rPr>
          <w:b/>
          <w:u w:val="single"/>
        </w:rPr>
        <w:t xml:space="preserve">718749</w:t>
      </w:r>
    </w:p>
    <w:p>
      <w:r>
        <w:t xml:space="preserve">@DivnaErzen @Medeja_7 @SumAndreja @JurePoglajen @StrankaLMS @sarecmarjan Oudot ovat herran tiet😊.</w:t>
      </w:r>
    </w:p>
    <w:p>
      <w:r>
        <w:rPr>
          <w:b/>
          <w:u w:val="single"/>
        </w:rPr>
        <w:t xml:space="preserve">718750</w:t>
      </w:r>
    </w:p>
    <w:p>
      <w:r>
        <w:t xml:space="preserve">Uin takaisin rantaan pimeän tultua.</w:t>
        <w:br/>
        <w:t xml:space="preserve"> Pelästynyt pieni lapsi huutaa laiturilta: "Isä, siellä on valtava kala!!!".</w:t>
        <w:br/>
        <w:t xml:space="preserve">*silmät kuolivat naurusta #järvi https://t.co/eKQOq8WjNE</w:t>
      </w:r>
    </w:p>
    <w:p>
      <w:r>
        <w:rPr>
          <w:b/>
          <w:u w:val="single"/>
        </w:rPr>
        <w:t xml:space="preserve">718751</w:t>
      </w:r>
    </w:p>
    <w:p>
      <w:r>
        <w:t xml:space="preserve">Mistä tiedät, että olet saanut lintuinfluenssan?</w:t>
        <w:br/>
        <w:br/>
        <w:t xml:space="preserve"> Kun tunnet sietämätöntä halua paskoa vasemmistolaisen tuulilasiin.</w:t>
      </w:r>
    </w:p>
    <w:p>
      <w:r>
        <w:rPr>
          <w:b/>
          <w:u w:val="single"/>
        </w:rPr>
        <w:t xml:space="preserve">718752</w:t>
      </w:r>
    </w:p>
    <w:p>
      <w:r>
        <w:t xml:space="preserve">Niin kauan kuin oikeisto rakentaa Norma Korošecin kaltaisia hahmoja mediassa jonkinlaisena nuorena toivona, älkää sanoko minulle, että menetätte nuoria ihmisiä koko ajan.</w:t>
      </w:r>
    </w:p>
    <w:p>
      <w:r>
        <w:rPr>
          <w:b/>
          <w:u w:val="single"/>
        </w:rPr>
        <w:t xml:space="preserve">718753</w:t>
      </w:r>
    </w:p>
    <w:p>
      <w:r>
        <w:t xml:space="preserve">M. Ganzitti: "Annetaan itsellemme ilo käydä joskus Kureščekissa ja pyydetään myös kaunista kotimaatamme... https://t.co/0jlTJlkS1u...</w:t>
      </w:r>
    </w:p>
    <w:p>
      <w:r>
        <w:rPr>
          <w:b/>
          <w:u w:val="single"/>
        </w:rPr>
        <w:t xml:space="preserve">718754</w:t>
      </w:r>
    </w:p>
    <w:p>
      <w:r>
        <w:t xml:space="preserve">@zzturk Erityisen kiusallista on, kun esteiden edessä on ambulanssi tai palokunnan ajoneuvo - jokin aika sitten Nova Goricassa erään intervention aikana.</w:t>
      </w:r>
    </w:p>
    <w:p>
      <w:r>
        <w:rPr>
          <w:b/>
          <w:u w:val="single"/>
        </w:rPr>
        <w:t xml:space="preserve">718755</w:t>
      </w:r>
    </w:p>
    <w:p>
      <w:r>
        <w:t xml:space="preserve">Ylellinen 5* hotelli! 😍 Puolihoito 2 HENKILÖLLE + lämmitetty sisäuima-allas + vapaa pääsy WELLNESS... https://t.co/z5SAxw3Pzx...</w:t>
      </w:r>
    </w:p>
    <w:p>
      <w:r>
        <w:rPr>
          <w:b/>
          <w:u w:val="single"/>
        </w:rPr>
        <w:t xml:space="preserve">718756</w:t>
      </w:r>
    </w:p>
    <w:p>
      <w:r>
        <w:t xml:space="preserve">@RichieKis @NusaZajc Joo, olen siellä pumpuissa, kumisaappaissa ja jodlauspuvussa, ihan vain tiedoksi.</w:t>
      </w:r>
    </w:p>
    <w:p>
      <w:r>
        <w:rPr>
          <w:b/>
          <w:u w:val="single"/>
        </w:rPr>
        <w:t xml:space="preserve">718757</w:t>
      </w:r>
    </w:p>
    <w:p>
      <w:r>
        <w:t xml:space="preserve">Haluatko upean älypuhelimen? Osallistu mobiilipalkintokilpailuun https://t.co/dhZ9MV57lq! https://t.co/7XD6vUi8dL https://t.co/5gJQ2y7Zxc</w:t>
      </w:r>
    </w:p>
    <w:p>
      <w:r>
        <w:rPr>
          <w:b/>
          <w:u w:val="single"/>
        </w:rPr>
        <w:t xml:space="preserve">718758</w:t>
      </w:r>
    </w:p>
    <w:p>
      <w:r>
        <w:t xml:space="preserve">@DamjanTo Milojka olisi tarttunut häneen kuin aphna jabuk, jos ei järjestys varmasti, koska hänet olisi poimittu aikaisemmin.</w:t>
      </w:r>
    </w:p>
    <w:p>
      <w:r>
        <w:rPr>
          <w:b/>
          <w:u w:val="single"/>
        </w:rPr>
        <w:t xml:space="preserve">718759</w:t>
      </w:r>
    </w:p>
    <w:p>
      <w:r>
        <w:t xml:space="preserve">Järkyttömät kuljettajat pysähtyvät tunneleihin ja ylikulkusiltojen alle raekuurojen aikana https://t.co/xH5TGaB0FL</w:t>
      </w:r>
    </w:p>
    <w:p>
      <w:r>
        <w:rPr>
          <w:b/>
          <w:u w:val="single"/>
        </w:rPr>
        <w:t xml:space="preserve">718760</w:t>
      </w:r>
    </w:p>
    <w:p>
      <w:r>
        <w:t xml:space="preserve">@PetraGreiner Apfelstrudel mit Vanillesoße mas to? Miksi esittelet sitä julkisesti.</w:t>
      </w:r>
    </w:p>
    <w:p>
      <w:r>
        <w:rPr>
          <w:b/>
          <w:u w:val="single"/>
        </w:rPr>
        <w:t xml:space="preserve">718761</w:t>
      </w:r>
    </w:p>
    <w:p>
      <w:r>
        <w:t xml:space="preserve">@MGKOTLJE Sama rakennusalan ammattikunta, joka varasti esimerkiksi moottoriteiltä, vastustaa nyt raidetta 2. Hyvin merkityksellinen!</w:t>
      </w:r>
    </w:p>
    <w:p>
      <w:r>
        <w:rPr>
          <w:b/>
          <w:u w:val="single"/>
        </w:rPr>
        <w:t xml:space="preserve">718762</w:t>
      </w:r>
    </w:p>
    <w:p>
      <w:r>
        <w:t xml:space="preserve">@vinkovasle1 Harmi, ettei @RomanVodeb tullut antamaan tälle "sivistyneelle" miehelle hänen #milozajajfoaan takaisin!</w:t>
      </w:r>
    </w:p>
    <w:p>
      <w:r>
        <w:rPr>
          <w:b/>
          <w:u w:val="single"/>
        </w:rPr>
        <w:t xml:space="preserve">718763</w:t>
      </w:r>
    </w:p>
    <w:p>
      <w:r>
        <w:t xml:space="preserve">@valicc__martin sinullakin oli reissu. btw, he lähettävät minutkin polvilleen. nyt päätän, mitä odotan, maksan vai menen.</w:t>
      </w:r>
    </w:p>
    <w:p>
      <w:r>
        <w:rPr>
          <w:b/>
          <w:u w:val="single"/>
        </w:rPr>
        <w:t xml:space="preserve">718764</w:t>
      </w:r>
    </w:p>
    <w:p>
      <w:r>
        <w:t xml:space="preserve">@gnila_slovenija Kommunistien ja valepukuisten kommunistien osuus on siellä häviävän pieni!</w:t>
      </w:r>
    </w:p>
    <w:p>
      <w:r>
        <w:rPr>
          <w:b/>
          <w:u w:val="single"/>
        </w:rPr>
        <w:t xml:space="preserve">718765</w:t>
      </w:r>
    </w:p>
    <w:p>
      <w:r>
        <w:t xml:space="preserve">@GregaCiglar @strankalevica Mene lähimpään psykiatriseen laitokseen tarvitset kiireellisesti perusteellisen tarkastuksen.</w:t>
      </w:r>
    </w:p>
    <w:p>
      <w:r>
        <w:rPr>
          <w:b/>
          <w:u w:val="single"/>
        </w:rPr>
        <w:t xml:space="preserve">718766</w:t>
      </w:r>
    </w:p>
    <w:p>
      <w:r>
        <w:t xml:space="preserve">Konetekniikan tiedekunnan opiskelijat suunnittelevat yhdessä Alpinan kanssa jalkinevalikoiman</w:t>
        <w:br/>
        <w:br/>
        <w:t xml:space="preserve">https://t.co/UnQQyJZ4iz https://t.co/UnQQyJZ4iz</w:t>
      </w:r>
    </w:p>
    <w:p>
      <w:r>
        <w:rPr>
          <w:b/>
          <w:u w:val="single"/>
        </w:rPr>
        <w:t xml:space="preserve">718767</w:t>
      </w:r>
    </w:p>
    <w:p>
      <w:r>
        <w:t xml:space="preserve">Kapitalismi ei ole kriisissä. Poliittinen järjestelmä on kriisissä. Marko Jaklič #publictribunatrs</w:t>
      </w:r>
    </w:p>
    <w:p>
      <w:r>
        <w:rPr>
          <w:b/>
          <w:u w:val="single"/>
        </w:rPr>
        <w:t xml:space="preserve">718768</w:t>
      </w:r>
    </w:p>
    <w:p>
      <w:r>
        <w:t xml:space="preserve">@deneb58 @mcanzutti @JanezMeznarec @EPameten @Tevilen joulupukki on olemassa, jopa NORAD seuraa häntä.</w:t>
      </w:r>
    </w:p>
    <w:p>
      <w:r>
        <w:rPr>
          <w:b/>
          <w:u w:val="single"/>
        </w:rPr>
        <w:t xml:space="preserve">718769</w:t>
      </w:r>
    </w:p>
    <w:p>
      <w:r>
        <w:t xml:space="preserve">@Mauhlerca Muuten en ole vieläkään toipunut kashmirvitsistä. Ja se jättää kissanpennut mustiin housuihin!</w:t>
      </w:r>
    </w:p>
    <w:p>
      <w:r>
        <w:rPr>
          <w:b/>
          <w:u w:val="single"/>
        </w:rPr>
        <w:t xml:space="preserve">718770</w:t>
      </w:r>
    </w:p>
    <w:p>
      <w:r>
        <w:t xml:space="preserve">@tyschew @z8_LJ Ei, se osuu häntä käsivarteen, hän osuu häntä käsivarteen. Jatketaan eteenpäin, jatketaan jalkapallon katsomista.</w:t>
      </w:r>
    </w:p>
    <w:p>
      <w:r>
        <w:rPr>
          <w:b/>
          <w:u w:val="single"/>
        </w:rPr>
        <w:t xml:space="preserve">718771</w:t>
      </w:r>
    </w:p>
    <w:p>
      <w:r>
        <w:t xml:space="preserve">@ZigaTurk @FOrenik Vanhat toimittajat tukevat tätä ja estävät kilpailun Twitterissä kaikin tavoin.</w:t>
      </w:r>
    </w:p>
    <w:p>
      <w:r>
        <w:rPr>
          <w:b/>
          <w:u w:val="single"/>
        </w:rPr>
        <w:t xml:space="preserve">718772</w:t>
      </w:r>
    </w:p>
    <w:p>
      <w:r>
        <w:t xml:space="preserve">Nyt meillä on mustaa valkoisella, että E. Carl ei ole puhemies.</w:t>
        <w:br/>
        <w:t xml:space="preserve"> Cerar voi käyttää häntä Urška Čepinin roolissa.</w:t>
      </w:r>
    </w:p>
    <w:p>
      <w:r>
        <w:rPr>
          <w:b/>
          <w:u w:val="single"/>
        </w:rPr>
        <w:t xml:space="preserve">718773</w:t>
      </w:r>
    </w:p>
    <w:p>
      <w:r>
        <w:t xml:space="preserve">Syytetty nostakoon syytteen mobbingista...Skobernet on saatava lopullisesti varpailleen. https://t.co/i450z4N4BX.</w:t>
      </w:r>
    </w:p>
    <w:p>
      <w:r>
        <w:rPr>
          <w:b/>
          <w:u w:val="single"/>
        </w:rPr>
        <w:t xml:space="preserve">718774</w:t>
      </w:r>
    </w:p>
    <w:p>
      <w:r>
        <w:t xml:space="preserve">Kollegani myy valokuvaus-/videolaitteita!</w:t>
        <w:br/>
        <w:br/>
        <w:t xml:space="preserve"> Metabones EF to MFT T XL 0.64x Speed Booster:... https://t.co/jcKQwTiNUa</w:t>
      </w:r>
    </w:p>
    <w:p>
      <w:r>
        <w:rPr>
          <w:b/>
          <w:u w:val="single"/>
        </w:rPr>
        <w:t xml:space="preserve">718775</w:t>
      </w:r>
    </w:p>
    <w:p>
      <w:r>
        <w:t xml:space="preserve">@Ivjana Niin ne tekevät, kun annat sen heidän käsiinsä avata pikselin. 🤦♂️ https://t.co/TtgwzBTOfy https://t.co/TtgwzBTOfy</w:t>
      </w:r>
    </w:p>
    <w:p>
      <w:r>
        <w:rPr>
          <w:b/>
          <w:u w:val="single"/>
        </w:rPr>
        <w:t xml:space="preserve">718776</w:t>
      </w:r>
    </w:p>
    <w:p>
      <w:r>
        <w:t xml:space="preserve">Minä jalka kylmään vessa-altaaseen, ja Ljubljanan valot ovat päällä. Matr, tunnen olevani täysin sivussa 😢</w:t>
      </w:r>
    </w:p>
    <w:p>
      <w:r>
        <w:rPr>
          <w:b/>
          <w:u w:val="single"/>
        </w:rPr>
        <w:t xml:space="preserve">718777</w:t>
      </w:r>
    </w:p>
    <w:p>
      <w:r>
        <w:t xml:space="preserve">Laskuvarjohyppylasku Cerklje ob Krkiin on osa kansainvälistä Sokol-harjoitusta. #StrongerTogether #WeAreNato https://t.co/a8UUPZcyMv https://t.co/a8UUPZcyMv</w:t>
      </w:r>
    </w:p>
    <w:p>
      <w:r>
        <w:rPr>
          <w:b/>
          <w:u w:val="single"/>
        </w:rPr>
        <w:t xml:space="preserve">718778</w:t>
      </w:r>
    </w:p>
    <w:p>
      <w:r>
        <w:t xml:space="preserve">Laihduttaminen on vaikeaa - laihduttaminen on paljon vaikeampaa https://t.co/CPanRXKYRX https://t.co/JFF7556cd7</w:t>
      </w:r>
    </w:p>
    <w:p>
      <w:r>
        <w:rPr>
          <w:b/>
          <w:u w:val="single"/>
        </w:rPr>
        <w:t xml:space="preserve">718779</w:t>
      </w:r>
    </w:p>
    <w:p>
      <w:r>
        <w:t xml:space="preserve">@liales1 he välittävät, eikö niin? sitten kukin heistä jammailee kapitalismista, kun he katsovat xenia hotvatin haastattelua.</w:t>
      </w:r>
    </w:p>
    <w:p>
      <w:r>
        <w:rPr>
          <w:b/>
          <w:u w:val="single"/>
        </w:rPr>
        <w:t xml:space="preserve">718780</w:t>
      </w:r>
    </w:p>
    <w:p>
      <w:r>
        <w:t xml:space="preserve">@polikarbonat Hahahaha Mulle on sedät kertoneet, että traktoritkin kulkevat öljyllä 😈.</w:t>
      </w:r>
    </w:p>
    <w:p>
      <w:r>
        <w:rPr>
          <w:b/>
          <w:u w:val="single"/>
        </w:rPr>
        <w:t xml:space="preserve">718781</w:t>
      </w:r>
    </w:p>
    <w:p>
      <w:r>
        <w:t xml:space="preserve">@ales_gantar Siellä luolassa kannan kiviä varjosta aurinkoon ja heitän ne veteen.</w:t>
      </w:r>
    </w:p>
    <w:p>
      <w:r>
        <w:rPr>
          <w:b/>
          <w:u w:val="single"/>
        </w:rPr>
        <w:t xml:space="preserve">718782</w:t>
      </w:r>
    </w:p>
    <w:p>
      <w:r>
        <w:t xml:space="preserve">Bob of the day portaalista.</w:t>
        <w:br/>
        <w:br/>
        <w:t xml:space="preserve"> "Jankovićia ohjaa vain revansismi ja pelko oikeudellisen koskemattomuutensa menettämisestä."</w:t>
        <w:br/>
        <w:br/>
        <w:t xml:space="preserve"> Näin yksinkertaista se on.</w:t>
      </w:r>
    </w:p>
    <w:p>
      <w:r>
        <w:rPr>
          <w:b/>
          <w:u w:val="single"/>
        </w:rPr>
        <w:t xml:space="preserve">718783</w:t>
      </w:r>
    </w:p>
    <w:p>
      <w:r>
        <w:t xml:space="preserve">Slovenian lipun tunnus voisi olla vain täysi ohituskaista ja tyhjä kaista. #vsipoppehitevalnem #slovenia</w:t>
      </w:r>
    </w:p>
    <w:p>
      <w:r>
        <w:rPr>
          <w:b/>
          <w:u w:val="single"/>
        </w:rPr>
        <w:t xml:space="preserve">718784</w:t>
      </w:r>
    </w:p>
    <w:p>
      <w:r>
        <w:t xml:space="preserve">@stanka_d Oikeasti? Tämä on Janšan twiitti? Tai ehkä se on vain totta, että hän kävi psykiatriassa ja tämä twiitti on vain sairaus.</w:t>
      </w:r>
    </w:p>
    <w:p>
      <w:r>
        <w:rPr>
          <w:b/>
          <w:u w:val="single"/>
        </w:rPr>
        <w:t xml:space="preserve">718785</w:t>
      </w:r>
    </w:p>
    <w:p>
      <w:r>
        <w:t xml:space="preserve">@JasaLorencic mutta lasketko sinä vielä offsideja Offsideen? Voit huoletta unohtaa @NDGorica - @NKCelje -ottelun, koska siinä ei ollut #PLTS:ää.</w:t>
      </w:r>
    </w:p>
    <w:p>
      <w:r>
        <w:rPr>
          <w:b/>
          <w:u w:val="single"/>
        </w:rPr>
        <w:t xml:space="preserve">718786</w:t>
      </w:r>
    </w:p>
    <w:p>
      <w:r>
        <w:t xml:space="preserve">Heillä on taipumus hihitellä konsertin aikana. Mutta kannatatko mustikkamuffinsseja? Voit melkein lyödä minua päähän tarjottimella.</w:t>
        <w:br/>
        <w:t xml:space="preserve"> #beerflower</w:t>
      </w:r>
    </w:p>
    <w:p>
      <w:r>
        <w:rPr>
          <w:b/>
          <w:u w:val="single"/>
        </w:rPr>
        <w:t xml:space="preserve">718787</w:t>
      </w:r>
    </w:p>
    <w:p>
      <w:r>
        <w:t xml:space="preserve">Typeryys, kun kutsuimme sen, typeryys, kun lähetimme sen (lopulta) kolmeen suureen kaupunkiin.</w:t>
        <w:br/>
        <w:t xml:space="preserve"> Ei ollut mitään muuta kuin suurta tyhmyyttä. https://t.co/J4GEfXx5OM</w:t>
      </w:r>
    </w:p>
    <w:p>
      <w:r>
        <w:rPr>
          <w:b/>
          <w:u w:val="single"/>
        </w:rPr>
        <w:t xml:space="preserve">718788</w:t>
      </w:r>
    </w:p>
    <w:p>
      <w:r>
        <w:t xml:space="preserve">@vinkovasle1 Eurooppa alkaa rakentaa kaasukennoja bussinkuljettajille. #BussfahrerRaus</w:t>
      </w:r>
    </w:p>
    <w:p>
      <w:r>
        <w:rPr>
          <w:b/>
          <w:u w:val="single"/>
        </w:rPr>
        <w:t xml:space="preserve">718789</w:t>
      </w:r>
    </w:p>
    <w:p>
      <w:r>
        <w:t xml:space="preserve">@loobadar Res. Minua ärsyttää, kun olen ostamassa pölynimuria postitoimistossa ja takanani pyörivät silmät, koska haluan lähettää kirjeen.</w:t>
      </w:r>
    </w:p>
    <w:p>
      <w:r>
        <w:rPr>
          <w:b/>
          <w:u w:val="single"/>
        </w:rPr>
        <w:t xml:space="preserve">718790</w:t>
      </w:r>
    </w:p>
    <w:p>
      <w:r>
        <w:t xml:space="preserve">Hitto, en uskalla enää avata pateeta, ettei Dončić hyppää siitä ulos. Sinä liioittelet. - Tylsistynyt olo -</w:t>
      </w:r>
    </w:p>
    <w:p>
      <w:r>
        <w:rPr>
          <w:b/>
          <w:u w:val="single"/>
        </w:rPr>
        <w:t xml:space="preserve">718791</w:t>
      </w:r>
    </w:p>
    <w:p>
      <w:r>
        <w:t xml:space="preserve">@governmentRS Kiitän teitä itsenne ja äänestäjienne puolesta, mutta pitäkää minut erossa toimistanne.</w:t>
      </w:r>
    </w:p>
    <w:p>
      <w:r>
        <w:rPr>
          <w:b/>
          <w:u w:val="single"/>
        </w:rPr>
        <w:t xml:space="preserve">718792</w:t>
      </w:r>
    </w:p>
    <w:p>
      <w:r>
        <w:t xml:space="preserve">#Spetek: Klo 18:00 Frenk (s)Petek kertoo meille sadun. Kuka ei usko sitä, kuunnelkaa @Val202 .</w:t>
      </w:r>
    </w:p>
    <w:p>
      <w:r>
        <w:rPr>
          <w:b/>
          <w:u w:val="single"/>
        </w:rPr>
        <w:t xml:space="preserve">718793</w:t>
      </w:r>
    </w:p>
    <w:p>
      <w:r>
        <w:t xml:space="preserve">Ekipa24.si - Jos Omić ja Randolph ovat samanlaisia, kaiken pitäisi mennä ... https://t.co/qhx0QeueIj ... https://t.co/qhx0QeueIj</w:t>
      </w:r>
    </w:p>
    <w:p>
      <w:r>
        <w:rPr>
          <w:b/>
          <w:u w:val="single"/>
        </w:rPr>
        <w:t xml:space="preserve">718794</w:t>
      </w:r>
    </w:p>
    <w:p>
      <w:r>
        <w:t xml:space="preserve">@MajaBentura @rokomavh Lubi buh, mutta sinäkin politisoit jokaisen asian. Vedä vesi vessasta! Se haisee!</w:t>
      </w:r>
    </w:p>
    <w:p>
      <w:r>
        <w:rPr>
          <w:b/>
          <w:u w:val="single"/>
        </w:rPr>
        <w:t xml:space="preserve">718795</w:t>
      </w:r>
    </w:p>
    <w:p>
      <w:r>
        <w:t xml:space="preserve">@LeOnaJeOna Sinulla on kameran kallistus väärin päin...Todellisuudessa auto on rinteessä...contra! 😂😂😂</w:t>
      </w:r>
    </w:p>
    <w:p>
      <w:r>
        <w:rPr>
          <w:b/>
          <w:u w:val="single"/>
        </w:rPr>
        <w:t xml:space="preserve">718796</w:t>
      </w:r>
    </w:p>
    <w:p>
      <w:r>
        <w:t xml:space="preserve">Tämä näyttää keskiaikaiselta kidutuslaitteelta, joka levittäytyy ylös tai alas. 😦😧 https://t.co/xoEKnBcKoO</w:t>
      </w:r>
    </w:p>
    <w:p>
      <w:r>
        <w:rPr>
          <w:b/>
          <w:u w:val="single"/>
        </w:rPr>
        <w:t xml:space="preserve">718797</w:t>
      </w:r>
    </w:p>
    <w:p>
      <w:r>
        <w:t xml:space="preserve">@p_zoran Mutta. Lainvalvonta. Pardon, peittelyn ja vaiston verkostot.</w:t>
      </w:r>
    </w:p>
    <w:p>
      <w:r>
        <w:rPr>
          <w:b/>
          <w:u w:val="single"/>
        </w:rPr>
        <w:t xml:space="preserve">718798</w:t>
      </w:r>
    </w:p>
    <w:p>
      <w:r>
        <w:t xml:space="preserve">@Tevilevi @bugiriba @vladaRS Se, joka kutsuu poliittista oppositiota SODRGA:ksi, on sama kuin se, joka kutsuu pakolaisia GOLAZENiksi.</w:t>
      </w:r>
    </w:p>
    <w:p>
      <w:r>
        <w:rPr>
          <w:b/>
          <w:u w:val="single"/>
        </w:rPr>
        <w:t xml:space="preserve">718799</w:t>
      </w:r>
    </w:p>
    <w:p>
      <w:r>
        <w:t xml:space="preserve">Puoluemonopolistinen ylikommunistinen juoni, olipa se sitten oikealla tai vasemmalla, ei koskaan pysty johtamaan Sloveniaa kansan edun mukaisesti.</w:t>
      </w:r>
    </w:p>
    <w:p>
      <w:r>
        <w:rPr>
          <w:b/>
          <w:u w:val="single"/>
        </w:rPr>
        <w:t xml:space="preserve">718800</w:t>
      </w:r>
    </w:p>
    <w:p>
      <w:r>
        <w:t xml:space="preserve">@had Olet lukenut tätä rec:tä uskomattoman kauan ja olet aivan samoilla linjoilla heidän kanssaan. Yksinkertaisesti sanottuna.</w:t>
      </w:r>
    </w:p>
    <w:p>
      <w:r>
        <w:rPr>
          <w:b/>
          <w:u w:val="single"/>
        </w:rPr>
        <w:t xml:space="preserve">718801</w:t>
      </w:r>
    </w:p>
    <w:p>
      <w:r>
        <w:t xml:space="preserve">@2pir_a @andrej_kmetic @BineTraven Maanviljelijä(t) on todella idiootti. Parasta syyttää udbaa ja kommunisteja hänen TW-tilinsä estämisestä.</w:t>
      </w:r>
    </w:p>
    <w:p>
      <w:r>
        <w:rPr>
          <w:b/>
          <w:u w:val="single"/>
        </w:rPr>
        <w:t xml:space="preserve">718802</w:t>
      </w:r>
    </w:p>
    <w:p>
      <w:r>
        <w:t xml:space="preserve">@prisrcna1 Butec pac. Antakaa heidän ostaa lentolippu ja tutustua näihin kommunistimaihin, niin he huomaavat, että ne ovat kaukana siitä, mitä he haistavat.</w:t>
      </w:r>
    </w:p>
    <w:p>
      <w:r>
        <w:rPr>
          <w:b/>
          <w:u w:val="single"/>
        </w:rPr>
        <w:t xml:space="preserve">718803</w:t>
      </w:r>
    </w:p>
    <w:p>
      <w:r>
        <w:t xml:space="preserve">@BernardBrscic Mutta Norma ei anna sinulle sitä taas? Joo, no, ravista se pihka kädessäsi, niin et enää twiittaile.</w:t>
      </w:r>
    </w:p>
    <w:p>
      <w:r>
        <w:rPr>
          <w:b/>
          <w:u w:val="single"/>
        </w:rPr>
        <w:t xml:space="preserve">718804</w:t>
      </w:r>
    </w:p>
    <w:p>
      <w:r>
        <w:t xml:space="preserve">@had Kenen kanssa hän allekirjoittaakin sopimuksen, hänellä on varmasti omat lenkkarit...Toivon vain, ettei Niken kanssa.</w:t>
      </w:r>
    </w:p>
    <w:p>
      <w:r>
        <w:rPr>
          <w:b/>
          <w:u w:val="single"/>
        </w:rPr>
        <w:t xml:space="preserve">718805</w:t>
      </w:r>
    </w:p>
    <w:p>
      <w:r>
        <w:t xml:space="preserve">Uusi Montessori-koulu Podutikossa: koulu ilman arvosanoja ja oppikirjoja https://t.co/zSisylQ5Q2 via @Dnevnik_si</w:t>
      </w:r>
    </w:p>
    <w:p>
      <w:r>
        <w:rPr>
          <w:b/>
          <w:u w:val="single"/>
        </w:rPr>
        <w:t xml:space="preserve">718806</w:t>
      </w:r>
    </w:p>
    <w:p>
      <w:r>
        <w:t xml:space="preserve">Uskomatonta: Maahanmuuttaja ei joudu vankilaan tytön raiskauksesta! https://t.co/DLhKuA4mMF via @Nova24TV</w:t>
      </w:r>
    </w:p>
    <w:p>
      <w:r>
        <w:rPr>
          <w:b/>
          <w:u w:val="single"/>
        </w:rPr>
        <w:t xml:space="preserve">718807</w:t>
      </w:r>
    </w:p>
    <w:p>
      <w:r>
        <w:t xml:space="preserve">JJ, ei-vasemmistolaiset toimittajat erotettu, vain oikeistojohtajat kriminalisoitu, nyt @RomanLeljak,... Pian syytteeseen asetettava ensimmäinen oikeistolainen twiittaaja.</w:t>
      </w:r>
    </w:p>
    <w:p>
      <w:r>
        <w:rPr>
          <w:b/>
          <w:u w:val="single"/>
        </w:rPr>
        <w:t xml:space="preserve">718808</w:t>
      </w:r>
    </w:p>
    <w:p>
      <w:r>
        <w:t xml:space="preserve">Neljän tai viiden ministeriön jälkeen Erjavec ei ole vielä osoittautunut pääministeriksi #NovZacetek 😂😂😂😂</w:t>
      </w:r>
    </w:p>
    <w:p>
      <w:r>
        <w:rPr>
          <w:b/>
          <w:u w:val="single"/>
        </w:rPr>
        <w:t xml:space="preserve">718809</w:t>
      </w:r>
    </w:p>
    <w:p>
      <w:r>
        <w:t xml:space="preserve">@RagnarBelial @KatarinaJenko @Grossbruder @_aney Parasta olla fiksu muiden puolesta ja kirjoittaa ohjeet heille. #braindisorder</w:t>
      </w:r>
    </w:p>
    <w:p>
      <w:r>
        <w:rPr>
          <w:b/>
          <w:u w:val="single"/>
        </w:rPr>
        <w:t xml:space="preserve">718810</w:t>
      </w:r>
    </w:p>
    <w:p>
      <w:r>
        <w:t xml:space="preserve">Rasistiseen propagandaan riittää #vaatteiden ja hiusten värin monimuotoisuus 20-25-vuotiaiden ikäryhmässä. https://t.co/3TCTIaxWSL</w:t>
      </w:r>
    </w:p>
    <w:p>
      <w:r>
        <w:rPr>
          <w:b/>
          <w:u w:val="single"/>
        </w:rPr>
        <w:t xml:space="preserve">718811</w:t>
      </w:r>
    </w:p>
    <w:p>
      <w:r>
        <w:t xml:space="preserve">@KatarinaJenko Turbulenssi on valeradikalismia ihmisille, jotka ovat sisäistäneet sen, että he lentävät.</w:t>
      </w:r>
    </w:p>
    <w:p>
      <w:r>
        <w:rPr>
          <w:b/>
          <w:u w:val="single"/>
        </w:rPr>
        <w:t xml:space="preserve">718812</w:t>
      </w:r>
    </w:p>
    <w:p>
      <w:r>
        <w:t xml:space="preserve">@ZCernac Heidän pitäisi mennä rajan yli Italian A4-tielle Palmanovan ja Portgruaron välille katsomaan, miten 3-kaistainen tie toteutetaan.</w:t>
      </w:r>
    </w:p>
    <w:p>
      <w:r>
        <w:rPr>
          <w:b/>
          <w:u w:val="single"/>
        </w:rPr>
        <w:t xml:space="preserve">718813</w:t>
      </w:r>
    </w:p>
    <w:p>
      <w:r>
        <w:t xml:space="preserve">mitä tämä on DZJ:ssä tänään? Slovenian kommunistisen puolueen uuden liiton perustaminen? ETTEIVÄT HE HÄPEÄ?</w:t>
      </w:r>
    </w:p>
    <w:p>
      <w:r>
        <w:rPr>
          <w:b/>
          <w:u w:val="single"/>
        </w:rPr>
        <w:t xml:space="preserve">718814</w:t>
      </w:r>
    </w:p>
    <w:p>
      <w:r>
        <w:t xml:space="preserve">@PSlajnar Älä odota, että puolueen äänestäjillä on mitään tietoa. Puolue tarvitsee idiootteja toimiakseen...</w:t>
      </w:r>
    </w:p>
    <w:p>
      <w:r>
        <w:rPr>
          <w:b/>
          <w:u w:val="single"/>
        </w:rPr>
        <w:t xml:space="preserve">718815</w:t>
      </w:r>
    </w:p>
    <w:p>
      <w:r>
        <w:t xml:space="preserve">Mutta tämä on katastrofaalista pallon paisuttelua. 42 minuuttia. Sitten. Onnea rohkealle, vittuile hänelle. #ligaprvakov</w:t>
      </w:r>
    </w:p>
    <w:p>
      <w:r>
        <w:rPr>
          <w:b/>
          <w:u w:val="single"/>
        </w:rPr>
        <w:t xml:space="preserve">718816</w:t>
      </w:r>
    </w:p>
    <w:p>
      <w:r>
        <w:t xml:space="preserve">Saša Dončič: Tule maanantaina koripalloilijoidemme vastaanotolle, sataa, sataa lunta, pommeja 😂😂#EuroBasket2017 #mojtim #dajmozaj</w:t>
      </w:r>
    </w:p>
    <w:p>
      <w:r>
        <w:rPr>
          <w:b/>
          <w:u w:val="single"/>
        </w:rPr>
        <w:t xml:space="preserve">718817</w:t>
      </w:r>
    </w:p>
    <w:p>
      <w:r>
        <w:t xml:space="preserve">On aika laiskotella lauantaisen Cesare-salaatin (Cesare-nimisen maanviljelijän mukaan) ja lasillisen refoscoa jälkeen. Se, joka kokkaa (minä), ei siivoa lounaan jälkeen.</w:t>
      </w:r>
    </w:p>
    <w:p>
      <w:r>
        <w:rPr>
          <w:b/>
          <w:u w:val="single"/>
        </w:rPr>
        <w:t xml:space="preserve">718818</w:t>
      </w:r>
    </w:p>
    <w:p>
      <w:r>
        <w:t xml:space="preserve">@denislindros Siellä opetetaan, miten intuboidaan, jotta mahdollisimman monta hammasta saadaan lyötyä ulos.</w:t>
      </w:r>
    </w:p>
    <w:p>
      <w:r>
        <w:rPr>
          <w:b/>
          <w:u w:val="single"/>
        </w:rPr>
        <w:t xml:space="preserve">718819</w:t>
      </w:r>
    </w:p>
    <w:p>
      <w:r>
        <w:t xml:space="preserve">Voluharski potopisi: Krkotnik, Celovška spica, Jelenčka, 25.7.2015 http://t.co/1OZ5RuKM3H</w:t>
      </w:r>
    </w:p>
    <w:p>
      <w:r>
        <w:rPr>
          <w:b/>
          <w:u w:val="single"/>
        </w:rPr>
        <w:t xml:space="preserve">718820</w:t>
      </w:r>
    </w:p>
    <w:p>
      <w:r>
        <w:t xml:space="preserve">Satuja! Vapaa vasemmisto: joko et välitä paskaakaan terrorismista tai olet vitsi, koska olet eurooppalainen (=syyllinen) https://t.co/fowX7PO7He</w:t>
      </w:r>
    </w:p>
    <w:p>
      <w:r>
        <w:rPr>
          <w:b/>
          <w:u w:val="single"/>
        </w:rPr>
        <w:t xml:space="preserve">718821</w:t>
      </w:r>
    </w:p>
    <w:p>
      <w:r>
        <w:t xml:space="preserve">Mikä Mercatorissa on sen miljardien velkojen lisäksi sellaista, että vasemmisto haluaa sen niin kovasti takaisin! Muut myyvät slovenialaisia tuotteita.</w:t>
      </w:r>
    </w:p>
    <w:p>
      <w:r>
        <w:rPr>
          <w:b/>
          <w:u w:val="single"/>
        </w:rPr>
        <w:t xml:space="preserve">718822</w:t>
      </w:r>
    </w:p>
    <w:p>
      <w:r>
        <w:t xml:space="preserve">@Centrifuzija @KatarinaJenko @staneC uusi yksisuuntainen? en ole onnistunut näkemään sitä vielä, mutta olen kiinnostunut... pidätkö siitä vai et?</w:t>
      </w:r>
    </w:p>
    <w:p>
      <w:r>
        <w:rPr>
          <w:b/>
          <w:u w:val="single"/>
        </w:rPr>
        <w:t xml:space="preserve">718823</w:t>
      </w:r>
    </w:p>
    <w:p>
      <w:r>
        <w:t xml:space="preserve">Aivan oikein, antakaa puutyöläisten kirjoittaa ne, koska tähän asti ne ovat ilmeisesti olleet metallityöläisten kirjoittamia! https://t.co/6PmrNSQefj</w:t>
      </w:r>
    </w:p>
    <w:p>
      <w:r>
        <w:rPr>
          <w:b/>
          <w:u w:val="single"/>
        </w:rPr>
        <w:t xml:space="preserve">718824</w:t>
      </w:r>
    </w:p>
    <w:p>
      <w:r>
        <w:t xml:space="preserve">Toivon, että hyvin harvat slovenialaiset ovat niin tyhmiä, että äänestävät puolueita, jotka taistelevat kovasti muslimipakolaisten vastaanottamisen puolesta.</w:t>
      </w:r>
    </w:p>
    <w:p>
      <w:r>
        <w:rPr>
          <w:b/>
          <w:u w:val="single"/>
        </w:rPr>
        <w:t xml:space="preserve">718825</w:t>
      </w:r>
    </w:p>
    <w:p>
      <w:r>
        <w:t xml:space="preserve">@DamjanTo Valta on orjuuttavaa. He myivät maan saadakseen muutaman dollarin, varoja ja rauhan syytteiltä.</w:t>
      </w:r>
    </w:p>
    <w:p>
      <w:r>
        <w:rPr>
          <w:b/>
          <w:u w:val="single"/>
        </w:rPr>
        <w:t xml:space="preserve">718826</w:t>
      </w:r>
    </w:p>
    <w:p>
      <w:r>
        <w:t xml:space="preserve">The Nationalin ilmaisin ei havaitse vihapuhetta, se on enemmänkin I Know -ohjelman tyyliin.</w:t>
      </w:r>
    </w:p>
    <w:p>
      <w:r>
        <w:rPr>
          <w:b/>
          <w:u w:val="single"/>
        </w:rPr>
        <w:t xml:space="preserve">718827</w:t>
      </w:r>
    </w:p>
    <w:p>
      <w:r>
        <w:t xml:space="preserve">Spoilerivaroitus: Se ei näytä hyvältä meidän kannalta.</w:t>
        <w:br/>
        <w:t xml:space="preserve">Pieni printti: kaikki menee hitaasti #upickumater. 🇪🇸🇸🇮</w:t>
      </w:r>
    </w:p>
    <w:p>
      <w:r>
        <w:rPr>
          <w:b/>
          <w:u w:val="single"/>
        </w:rPr>
        <w:t xml:space="preserve">718828</w:t>
      </w:r>
    </w:p>
    <w:p>
      <w:r>
        <w:t xml:space="preserve">@gustlovina Gustl, olet niin fiksu kaveri, vaikka se ei ole ilmeistä :) Kiitos hyvistä neuvoista, aion mennä avaamaan yhden.</w:t>
      </w:r>
    </w:p>
    <w:p>
      <w:r>
        <w:rPr>
          <w:b/>
          <w:u w:val="single"/>
        </w:rPr>
        <w:t xml:space="preserve">718829</w:t>
      </w:r>
    </w:p>
    <w:p>
      <w:r>
        <w:t xml:space="preserve">Intubaatio hereillä - kun sekä lääkäri että potilas ovat hereillä :)))) #solaurgence #lasko #slovenia #emergencymedicine</w:t>
      </w:r>
    </w:p>
    <w:p>
      <w:r>
        <w:rPr>
          <w:b/>
          <w:u w:val="single"/>
        </w:rPr>
        <w:t xml:space="preserve">718830</w:t>
      </w:r>
    </w:p>
    <w:p>
      <w:r>
        <w:t xml:space="preserve">@nejkom Taas nämä kommunistit pilaavat mustan kaupungin kauneuden punaisella värillä. #vaalit</w:t>
      </w:r>
    </w:p>
    <w:p>
      <w:r>
        <w:rPr>
          <w:b/>
          <w:u w:val="single"/>
        </w:rPr>
        <w:t xml:space="preserve">718831</w:t>
      </w:r>
    </w:p>
    <w:p>
      <w:r>
        <w:t xml:space="preserve">@z8_LJ Katalonialaisten pitäisi puolustaa äänestäjiä, ei hyppiä ympäri stadionia.</w:t>
      </w:r>
    </w:p>
    <w:p>
      <w:r>
        <w:rPr>
          <w:b/>
          <w:u w:val="single"/>
        </w:rPr>
        <w:t xml:space="preserve">718832</w:t>
      </w:r>
    </w:p>
    <w:p>
      <w:r>
        <w:t xml:space="preserve">@SweetKotLimona Ehdotan kuumaa kaakaota vaahtokarkkien, murentuvien keksien ja kerman kanssa.</w:t>
      </w:r>
    </w:p>
    <w:p>
      <w:r>
        <w:rPr>
          <w:b/>
          <w:u w:val="single"/>
        </w:rPr>
        <w:t xml:space="preserve">718833</w:t>
      </w:r>
    </w:p>
    <w:p>
      <w:r>
        <w:t xml:space="preserve">Bulgarialaiset turkkilaiset Yunus ja Ali odottavat innolla amerikkalaisten sotilaiden saapumista heidän kebab-kauppansa luo. Zaganissa niitä on noin 1000 https://t.co/fDX6sCSGjO https://t.co/fDX6sCSGjO</w:t>
      </w:r>
    </w:p>
    <w:p>
      <w:r>
        <w:rPr>
          <w:b/>
          <w:u w:val="single"/>
        </w:rPr>
        <w:t xml:space="preserve">718834</w:t>
      </w:r>
    </w:p>
    <w:p>
      <w:r>
        <w:t xml:space="preserve">SkSk suosittelee näitä lannoitteita kaikille aktivisteille, jotka vierailevat luonamme &amp;lt;3</w:t>
        <w:br/>
        <w:br/>
        <w:t xml:space="preserve">Hyvin tehty, pojat, ja kiitos ! https://t.co/2z4MAT8oWX</w:t>
      </w:r>
    </w:p>
    <w:p>
      <w:r>
        <w:rPr>
          <w:b/>
          <w:u w:val="single"/>
        </w:rPr>
        <w:t xml:space="preserve">718835</w:t>
      </w:r>
    </w:p>
    <w:p>
      <w:r>
        <w:t xml:space="preserve">@RLjubljana Metro ~ 10 vuotta sitten matkapuhelimeni sammui heidän taksissaan. Tapauksen ratkaiseminen katastrofaalinen. Ei enää koskaan Metrossa.</w:t>
      </w:r>
    </w:p>
    <w:p>
      <w:r>
        <w:rPr>
          <w:b/>
          <w:u w:val="single"/>
        </w:rPr>
        <w:t xml:space="preserve">718836</w:t>
      </w:r>
    </w:p>
    <w:p>
      <w:r>
        <w:t xml:space="preserve">@lucijausaj @vinkovasle1 Parempi Tito kuin kuvat entisestä Kumrovkan koulun nuoresta Janez Janšasta.</w:t>
      </w:r>
    </w:p>
    <w:p>
      <w:r>
        <w:rPr>
          <w:b/>
          <w:u w:val="single"/>
        </w:rPr>
        <w:t xml:space="preserve">718837</w:t>
      </w:r>
    </w:p>
    <w:p>
      <w:r>
        <w:t xml:space="preserve">Jos se on...</w:t>
        <w:t xml:space="preserve">#butalites</w:t>
        <w:br/>
        <w:br/>
        <w:t xml:space="preserve">Minimipalkan korotus: kaikki valtiolle, ei mitään työntekijöille - https://t.co/ajjKtrVoAS https://t.co/dKM7U0PJQX</w:t>
      </w:r>
    </w:p>
    <w:p>
      <w:r>
        <w:rPr>
          <w:b/>
          <w:u w:val="single"/>
        </w:rPr>
        <w:t xml:space="preserve">718838</w:t>
      </w:r>
    </w:p>
    <w:p>
      <w:r>
        <w:t xml:space="preserve">@juremes mutta anteeksianto on sitä, että tapat 5000 intialaista viikossa ja menet sunnuntaina ripittäytymään ja kaikki on annettu anteeksi heh....</w:t>
      </w:r>
    </w:p>
    <w:p>
      <w:r>
        <w:rPr>
          <w:b/>
          <w:u w:val="single"/>
        </w:rPr>
        <w:t xml:space="preserve">718839</w:t>
      </w:r>
    </w:p>
    <w:p>
      <w:r>
        <w:t xml:space="preserve">Cupcake - AINESOSAT: * 1/2 banaania (n. 50 g) * 1 keskikokoinen kananmuna * 2 kuohkeaa ruokalusikallistahttp://t.co/4uejvtDC4d.</w:t>
      </w:r>
    </w:p>
    <w:p>
      <w:r>
        <w:rPr>
          <w:b/>
          <w:u w:val="single"/>
        </w:rPr>
        <w:t xml:space="preserve">718840</w:t>
      </w:r>
    </w:p>
    <w:p>
      <w:r>
        <w:t xml:space="preserve">@Matino667 Sisar. En tiedä, kuinka paljon katsot, mutta hänen rintakehäänsä pienennettiin. Hän on tauolla. Mutta se palaa pian kaikille maailman kiintolevyille.</w:t>
      </w:r>
    </w:p>
    <w:p>
      <w:r>
        <w:rPr>
          <w:b/>
          <w:u w:val="single"/>
        </w:rPr>
        <w:t xml:space="preserve">718841</w:t>
      </w:r>
    </w:p>
    <w:p>
      <w:r>
        <w:t xml:space="preserve">@tamara80s @police_si Pidän todella yleistyksistä. Koska kyllä, kaikki pyöräilijät ovat vaarallisia. Ja kaikki jalankulkijat ovat tyhmiä.</w:t>
      </w:r>
    </w:p>
    <w:p>
      <w:r>
        <w:rPr>
          <w:b/>
          <w:u w:val="single"/>
        </w:rPr>
        <w:t xml:space="preserve">718842</w:t>
      </w:r>
    </w:p>
    <w:p>
      <w:r>
        <w:t xml:space="preserve">@MartinaKenda Terveystarkastus voisi kommentoida puolen munan myyntiä...</w:t>
      </w:r>
    </w:p>
    <w:p>
      <w:r>
        <w:rPr>
          <w:b/>
          <w:u w:val="single"/>
        </w:rPr>
        <w:t xml:space="preserve">718843</w:t>
      </w:r>
    </w:p>
    <w:p>
      <w:r>
        <w:t xml:space="preserve">Keitä ovat nämä zombit, jotka tulkitsevat oikeuden päätöksiä omalla tavallaan, puhumattakaan kaikista niistä, SLO:n tuomioistuimista Euroopan tuomioistuimiin. https://t.co/SIC7eVy2Hy</w:t>
      </w:r>
    </w:p>
    <w:p>
      <w:r>
        <w:rPr>
          <w:b/>
          <w:u w:val="single"/>
        </w:rPr>
        <w:t xml:space="preserve">718844</w:t>
      </w:r>
    </w:p>
    <w:p>
      <w:r>
        <w:t xml:space="preserve">@Agathung Jos olisit seurannut, tietäisit, että niitä on jo kolme! He tarvitsevat faskikkelinsa.</w:t>
      </w:r>
    </w:p>
    <w:p>
      <w:r>
        <w:rPr>
          <w:b/>
          <w:u w:val="single"/>
        </w:rPr>
        <w:t xml:space="preserve">718845</w:t>
      </w:r>
    </w:p>
    <w:p>
      <w:r>
        <w:t xml:space="preserve">Mutta eikö olekin niin, että hänen lapsensa itkevät edelleen kotona?</w:t>
        <w:br/>
        <w:t xml:space="preserve">Banditelli, sinun on parasta olla hiljaa, olet saanut häpeäsi hetken... https://t.co/xZkn3TQQEy</w:t>
      </w:r>
    </w:p>
    <w:p>
      <w:r>
        <w:rPr>
          <w:b/>
          <w:u w:val="single"/>
        </w:rPr>
        <w:t xml:space="preserve">718846</w:t>
      </w:r>
    </w:p>
    <w:p>
      <w:r>
        <w:t xml:space="preserve">Kyse ei ole ymmärryksestä vaan rangaistuksesta. Hotellin pitäisi periä heiltä maksu ruoan tahallisesta tuhoamisesta. https://t.co/ez96mFv5QL.</w:t>
      </w:r>
    </w:p>
    <w:p>
      <w:r>
        <w:rPr>
          <w:b/>
          <w:u w:val="single"/>
        </w:rPr>
        <w:t xml:space="preserve">718847</w:t>
      </w:r>
    </w:p>
    <w:p>
      <w:r>
        <w:t xml:space="preserve">@ZigaTurk Näitä muslimeja on vakavasti nuhteltava, ehkä jopa otsa rypistettävä, jotta he todella tietävät, että olemme väärässä...</w:t>
      </w:r>
    </w:p>
    <w:p>
      <w:r>
        <w:rPr>
          <w:b/>
          <w:u w:val="single"/>
        </w:rPr>
        <w:t xml:space="preserve">718848</w:t>
      </w:r>
    </w:p>
    <w:p>
      <w:r>
        <w:t xml:space="preserve">@Bennetova_liza En usko, en todellakaan usko. nämä koirat pilaavat varmaan kaiken heidän asunnoissaan.</w:t>
      </w:r>
    </w:p>
    <w:p>
      <w:r>
        <w:rPr>
          <w:b/>
          <w:u w:val="single"/>
        </w:rPr>
        <w:t xml:space="preserve">718849</w:t>
      </w:r>
    </w:p>
    <w:p>
      <w:r>
        <w:t xml:space="preserve">Haluavatko he "huumata" tohtori #Novicin vankilassa psykopillereillä tuhota hänet? Ja se keskeyttäisi menettelyn... #mafialla on ote</w:t>
      </w:r>
    </w:p>
    <w:p>
      <w:r>
        <w:rPr>
          <w:b/>
          <w:u w:val="single"/>
        </w:rPr>
        <w:t xml:space="preserve">718850</w:t>
      </w:r>
    </w:p>
    <w:p>
      <w:r>
        <w:t xml:space="preserve">Ja tämä Arsenovic vittuilee Mariborin väelle aivoihin 😂🤣 bravooo https://t.co/iM3McElyF2</w:t>
      </w:r>
    </w:p>
    <w:p>
      <w:r>
        <w:rPr>
          <w:b/>
          <w:u w:val="single"/>
        </w:rPr>
        <w:t xml:space="preserve">718851</w:t>
      </w:r>
    </w:p>
    <w:p>
      <w:r>
        <w:t xml:space="preserve">@hrastaramt @DKizer_14 takia mätä WRs, Britt erityisesti on ilmeisesti vain tulossa poimia d'nar...haiskahtaa</w:t>
      </w:r>
    </w:p>
    <w:p>
      <w:r>
        <w:rPr>
          <w:b/>
          <w:u w:val="single"/>
        </w:rPr>
        <w:t xml:space="preserve">718852</w:t>
      </w:r>
    </w:p>
    <w:p>
      <w:r>
        <w:t xml:space="preserve">Profiilikuvat vaihtuvat leikkurin vaihdon ideologian mukaan.</w:t>
        <w:br/>
        <w:t xml:space="preserve"> Kun anoppi väsyy tai haluat toisen, otat toisen pois.</w:t>
      </w:r>
    </w:p>
    <w:p>
      <w:r>
        <w:rPr>
          <w:b/>
          <w:u w:val="single"/>
        </w:rPr>
        <w:t xml:space="preserve">718853</w:t>
      </w:r>
    </w:p>
    <w:p>
      <w:r>
        <w:t xml:space="preserve">@BozidarBiscan @AlesVeber @zostko @trotz_dessen @ErikaPlaninsec Näitä mielenosoittajia ei ruoskitettu, vaan heidät ammuttiin.</w:t>
      </w:r>
    </w:p>
    <w:p>
      <w:r>
        <w:rPr>
          <w:b/>
          <w:u w:val="single"/>
        </w:rPr>
        <w:t xml:space="preserve">718854</w:t>
      </w:r>
    </w:p>
    <w:p>
      <w:r>
        <w:t xml:space="preserve">@RevijaReporter @drVinkoGorenak Tämä on hölynpölyä.Ikään kuin autovuokraamo olisi vastuussa onnettomuudesta, jonka aiheutin vuokra-autollani.</w:t>
      </w:r>
    </w:p>
    <w:p>
      <w:r>
        <w:rPr>
          <w:b/>
          <w:u w:val="single"/>
        </w:rPr>
        <w:t xml:space="preserve">718855</w:t>
      </w:r>
    </w:p>
    <w:p>
      <w:r>
        <w:t xml:space="preserve">VAHVISTETTU!</w:t>
        <w:br/>
        <w:br/>
        <w:t xml:space="preserve">SLOVENIA : UNKARI on Arena Bonifika</w:t>
        <w:br/>
        <w:br/>
        <w:t xml:space="preserve">toinen spektaakkeli, jonka Koper ansaitsee https://t.co/UNYAHiaoTE</w:t>
      </w:r>
    </w:p>
    <w:p>
      <w:r>
        <w:rPr>
          <w:b/>
          <w:u w:val="single"/>
        </w:rPr>
        <w:t xml:space="preserve">718856</w:t>
      </w:r>
    </w:p>
    <w:p>
      <w:r>
        <w:t xml:space="preserve">@Primoz_Kovacic Tat bevande. Muut ehdokkaat jäävät ilman ja menevät riehumaan tai jopa gemishteille.</w:t>
      </w:r>
    </w:p>
    <w:p>
      <w:r>
        <w:rPr>
          <w:b/>
          <w:u w:val="single"/>
        </w:rPr>
        <w:t xml:space="preserve">718857</w:t>
      </w:r>
    </w:p>
    <w:p>
      <w:r>
        <w:t xml:space="preserve">@PreglArjan Monikansallisten yritysten virallinen viestintäkieli on englanti, ei serbia.....</w:t>
      </w:r>
    </w:p>
    <w:p>
      <w:r>
        <w:rPr>
          <w:b/>
          <w:u w:val="single"/>
        </w:rPr>
        <w:t xml:space="preserve">718858</w:t>
      </w:r>
    </w:p>
    <w:p>
      <w:r>
        <w:t xml:space="preserve">@PreglArjan @MGplusMSUM ...laita hänen kuvansa esille.</w:t>
        <w:br/>
        <w:t xml:space="preserve"> No niin, tulkaa nyt, kaviomiehet...🤣🤣🤣</w:t>
      </w:r>
    </w:p>
    <w:p>
      <w:r>
        <w:rPr>
          <w:b/>
          <w:u w:val="single"/>
        </w:rPr>
        <w:t xml:space="preserve">718859</w:t>
      </w:r>
    </w:p>
    <w:p>
      <w:r>
        <w:t xml:space="preserve">@Avodovnik @vanfranco Totta, kaikki kuvat Zadarista ovat väärennöksiä. Meitä manipuloidaan. Miten he eivät häpeä. https://t.co/2ZTvELZyzi</w:t>
      </w:r>
    </w:p>
    <w:p>
      <w:r>
        <w:rPr>
          <w:b/>
          <w:u w:val="single"/>
        </w:rPr>
        <w:t xml:space="preserve">718860</w:t>
      </w:r>
    </w:p>
    <w:p>
      <w:r>
        <w:t xml:space="preserve">@greenwi90277467 Sanon, että tarvitsemme "höyryä", koska se, mitä meillä on nyt, ei toimi vallassa olevan mafian torjumiseksi!</w:t>
      </w:r>
    </w:p>
    <w:p>
      <w:r>
        <w:rPr>
          <w:b/>
          <w:u w:val="single"/>
        </w:rPr>
        <w:t xml:space="preserve">718861</w:t>
      </w:r>
    </w:p>
    <w:p>
      <w:r>
        <w:t xml:space="preserve">@YanchMb Kun otetaan huomioon pumppujen luona yleensä yöllä olevien ihmisten rakenne, suurin osa heistä on Sloveniassa vailla äänioikeutta.</w:t>
      </w:r>
    </w:p>
    <w:p>
      <w:r>
        <w:rPr>
          <w:b/>
          <w:u w:val="single"/>
        </w:rPr>
        <w:t xml:space="preserve">718862</w:t>
      </w:r>
    </w:p>
    <w:p>
      <w:r>
        <w:t xml:space="preserve">@RSustar @tasosedova Viidennessä sarjassa, klo 12:12, perinteisen englantilaisen sateen pitäisi alkaa sataa, ottelu keskeytetään, jatketaan huomenna.</w:t>
      </w:r>
    </w:p>
    <w:p>
      <w:r>
        <w:rPr>
          <w:b/>
          <w:u w:val="single"/>
        </w:rPr>
        <w:t xml:space="preserve">718863</w:t>
      </w:r>
    </w:p>
    <w:p>
      <w:r>
        <w:t xml:space="preserve">Mastercard-kortit maahanmuuttajille... kaikenlaisille rikollisille... heillä ei ole ollut näin hyvää liiketoimintaa pitkään aikaan....</w:t>
      </w:r>
    </w:p>
    <w:p>
      <w:r>
        <w:rPr>
          <w:b/>
          <w:u w:val="single"/>
        </w:rPr>
        <w:t xml:space="preserve">718864</w:t>
      </w:r>
    </w:p>
    <w:p>
      <w:r>
        <w:t xml:space="preserve">Ihmiset sanovat Päiväkirjassa, että he kuolisivat maansa puolesta, mutta itse olen valmis kuolemaan vain vanhuuteen (vaikka luultavasti onnettomuudessa).</w:t>
      </w:r>
    </w:p>
    <w:p>
      <w:r>
        <w:rPr>
          <w:b/>
          <w:u w:val="single"/>
        </w:rPr>
        <w:t xml:space="preserve">718865</w:t>
      </w:r>
    </w:p>
    <w:p>
      <w:r>
        <w:t xml:space="preserve">@tomltoml Se, jossa puhutaan jengistä (Bernikin äänestäjistä), jotka olisi pitänyt tappaa vuonna '45, on unohtumaton.Kaveri oli aina raskas roisto.</w:t>
      </w:r>
    </w:p>
    <w:p>
      <w:r>
        <w:rPr>
          <w:b/>
          <w:u w:val="single"/>
        </w:rPr>
        <w:t xml:space="preserve">718866</w:t>
      </w:r>
    </w:p>
    <w:p>
      <w:r>
        <w:t xml:space="preserve">@vitaminC_si Pfff. Otan sanani takaisin, senkin kiittämätön koiran räkä! :D Minulla on lankomieheltäni saamiani voiteita, mutta ei todellakaan mitään koiran hoitoon tarkoitettuja. Bepanthen on hyvä kaikille!</w:t>
      </w:r>
    </w:p>
    <w:p>
      <w:r>
        <w:rPr>
          <w:b/>
          <w:u w:val="single"/>
        </w:rPr>
        <w:t xml:space="preserve">718867</w:t>
      </w:r>
    </w:p>
    <w:p>
      <w:r>
        <w:t xml:space="preserve">NUS onnistui purkamaan pommin Mariborissa. https://t.co/S4sfqf9Jh0</w:t>
      </w:r>
    </w:p>
    <w:p>
      <w:r>
        <w:rPr>
          <w:b/>
          <w:u w:val="single"/>
        </w:rPr>
        <w:t xml:space="preserve">718868</w:t>
      </w:r>
    </w:p>
    <w:p>
      <w:r>
        <w:t xml:space="preserve">@petrasovdat @jurijsimac yhden ostetun maatalouspuimurin kanssa Kina Pichgaun maakunnassa.</w:t>
      </w:r>
    </w:p>
    <w:p>
      <w:r>
        <w:rPr>
          <w:b/>
          <w:u w:val="single"/>
        </w:rPr>
        <w:t xml:space="preserve">718869</w:t>
      </w:r>
    </w:p>
    <w:p>
      <w:r>
        <w:t xml:space="preserve">Heynckes karjui jäähyväiset Bundesliigalle, video #jalkapallo #jalkapallo #ligaprvakov - http://t.co/nSv3Tfgst0</w:t>
      </w:r>
    </w:p>
    <w:p>
      <w:r>
        <w:rPr>
          <w:b/>
          <w:u w:val="single"/>
        </w:rPr>
        <w:t xml:space="preserve">718870</w:t>
      </w:r>
    </w:p>
    <w:p>
      <w:r>
        <w:t xml:space="preserve">@19August @JureHrvatic @strankaSD Et todellakaan tunne häntä kovin hyvin. Kommunistit ovat aina toisten vika.</w:t>
      </w:r>
    </w:p>
    <w:p>
      <w:r>
        <w:rPr>
          <w:b/>
          <w:u w:val="single"/>
        </w:rPr>
        <w:t xml:space="preserve">718871</w:t>
      </w:r>
    </w:p>
    <w:p>
      <w:r>
        <w:t xml:space="preserve">@DobrijevicKatja Rocnan matkatavarat menevät turvatarkastuksen läpi, joten sinun ei pitäisi heittää pois mitään nesteitä</w:t>
      </w:r>
    </w:p>
    <w:p>
      <w:r>
        <w:rPr>
          <w:b/>
          <w:u w:val="single"/>
        </w:rPr>
        <w:t xml:space="preserve">718872</w:t>
      </w:r>
    </w:p>
    <w:p>
      <w:r>
        <w:t xml:space="preserve">@leaathenatabako No, tämä poikkeus vahvistaa säännön. Uskon, ettei ole helppoa työskennellä tällaisten ihmisten kanssa.</w:t>
      </w:r>
    </w:p>
    <w:p>
      <w:r>
        <w:rPr>
          <w:b/>
          <w:u w:val="single"/>
        </w:rPr>
        <w:t xml:space="preserve">718873</w:t>
      </w:r>
    </w:p>
    <w:p>
      <w:r>
        <w:t xml:space="preserve">@tomltoml 🤪🤪🤪🤪 punaisen sirkuksen hovinarri on ilmeisesti löytänyt itsensä Meninin läpimurron negatiiviselta puolelta🤪🤪🤪🤪😂😂😂😂</w:t>
      </w:r>
    </w:p>
    <w:p>
      <w:r>
        <w:rPr>
          <w:b/>
          <w:u w:val="single"/>
        </w:rPr>
        <w:t xml:space="preserve">718874</w:t>
      </w:r>
    </w:p>
    <w:p>
      <w:r>
        <w:t xml:space="preserve">HUOMIO! kuumien juomien tuetut hinnat daktariumissa vain tänään!</w:t>
        <w:br/>
        <w:br/>
        <w:t xml:space="preserve"> RT keräämään mahdollisimman monta meistä yhteen ja vaalimaan kulttuuria yhdessä!</w:t>
      </w:r>
    </w:p>
    <w:p>
      <w:r>
        <w:rPr>
          <w:b/>
          <w:u w:val="single"/>
        </w:rPr>
        <w:t xml:space="preserve">718875</w:t>
      </w:r>
    </w:p>
    <w:p>
      <w:r>
        <w:t xml:space="preserve">@Margu501 Yksikään entinen SED:n tai Stasin agentti ei luovu kommunistisesta vallanhimosta...</w:t>
      </w:r>
    </w:p>
    <w:p>
      <w:r>
        <w:rPr>
          <w:b/>
          <w:u w:val="single"/>
        </w:rPr>
        <w:t xml:space="preserve">718876</w:t>
      </w:r>
    </w:p>
    <w:p>
      <w:r>
        <w:t xml:space="preserve">@jbalazic @GalKusar @vinkovasle1 @ciro_ciril ...kun he "hautaavat" kaikki varhaisperunat Istriassa, he hautaavat "chirot" tähän punamultaan...</w:t>
      </w:r>
    </w:p>
    <w:p>
      <w:r>
        <w:rPr>
          <w:b/>
          <w:u w:val="single"/>
        </w:rPr>
        <w:t xml:space="preserve">718877</w:t>
      </w:r>
    </w:p>
    <w:p>
      <w:r>
        <w:t xml:space="preserve">Keskusteluilta DZ SDS:ssä...lakosta, joka suisti punaisen hallinnon raiteiltaan...suuri kiitos Slavko Kmetičille ja Gašper Blažičille. https://t.co/VqWiOOf6FW.</w:t>
      </w:r>
    </w:p>
    <w:p>
      <w:r>
        <w:rPr>
          <w:b/>
          <w:u w:val="single"/>
        </w:rPr>
        <w:t xml:space="preserve">718878</w:t>
      </w:r>
    </w:p>
    <w:p>
      <w:r>
        <w:t xml:space="preserve">Jopa 15 Realin pelaajaa odottaa Mourinhon lähtöä #jalkapallo #jalkapallo #liiga #liiga #liiga #liiga - http://t.co/jfm73UYCnb</w:t>
      </w:r>
    </w:p>
    <w:p>
      <w:r>
        <w:rPr>
          <w:b/>
          <w:u w:val="single"/>
        </w:rPr>
        <w:t xml:space="preserve">718879</w:t>
      </w:r>
    </w:p>
    <w:p>
      <w:r>
        <w:t xml:space="preserve">Poliisilakko: useiden kilometrien pituiset autojonot Gruškovjen edessä eivät ole epätavallisia https://t.co/nHTkiXQFNI</w:t>
      </w:r>
    </w:p>
    <w:p>
      <w:r>
        <w:rPr>
          <w:b/>
          <w:u w:val="single"/>
        </w:rPr>
        <w:t xml:space="preserve">718880</w:t>
      </w:r>
    </w:p>
    <w:p>
      <w:r>
        <w:t xml:space="preserve">@Swimmer @powersmoothie @AfneGunca16 Ranskalaisista lentoemännistä lentoemänniksi. Ja mieluiten englantilaisia. Ma-katastrofi 😳😁😁</w:t>
      </w:r>
    </w:p>
    <w:p>
      <w:r>
        <w:rPr>
          <w:b/>
          <w:u w:val="single"/>
        </w:rPr>
        <w:t xml:space="preserve">718881</w:t>
      </w:r>
    </w:p>
    <w:p>
      <w:r>
        <w:t xml:space="preserve">@BojanPozar @RomanJakic On kyynistä kuulla entisen PV:n lause: "tarvitsemme vain aikaa". Ja me maksamme siitä pirun kalliisti. Butale.</w:t>
      </w:r>
    </w:p>
    <w:p>
      <w:r>
        <w:rPr>
          <w:b/>
          <w:u w:val="single"/>
        </w:rPr>
        <w:t xml:space="preserve">718882</w:t>
      </w:r>
    </w:p>
    <w:p>
      <w:r>
        <w:t xml:space="preserve">@tomltoml SZDL demokratia toimii täydellä teholla. SDS on marmorikäristys. Siksi sen on mentävä aasin penkille.</w:t>
      </w:r>
    </w:p>
    <w:p>
      <w:r>
        <w:rPr>
          <w:b/>
          <w:u w:val="single"/>
        </w:rPr>
        <w:t xml:space="preserve">718883</w:t>
      </w:r>
    </w:p>
    <w:p>
      <w:r>
        <w:t xml:space="preserve">@VidaKocjan Sodan jälkeen partisaanit vapauttivat sinut kaikesta, annoit heille kaiken. Nyt olet omillasi. Läpimurtotaktiikka Franta!</w:t>
      </w:r>
    </w:p>
    <w:p>
      <w:r>
        <w:rPr>
          <w:b/>
          <w:u w:val="single"/>
        </w:rPr>
        <w:t xml:space="preserve">718884</w:t>
      </w:r>
    </w:p>
    <w:p>
      <w:r>
        <w:t xml:space="preserve">@miskasmetiska He ovat kaikki omillaan ja lääkkeet vaikuttavat. Jos se on totta, annan heille anteeksi, minulla ei ole edes 10 prosenttia tuosta energiasta.</w:t>
      </w:r>
    </w:p>
    <w:p>
      <w:r>
        <w:rPr>
          <w:b/>
          <w:u w:val="single"/>
        </w:rPr>
        <w:t xml:space="preserve">718885</w:t>
      </w:r>
    </w:p>
    <w:p>
      <w:r>
        <w:t xml:space="preserve">@MMilena Čü Hei, tiedät, että tämä freegan-ämmä on aika kunnollinen. Mulla on jo mukavan sameat silmät ;) #teleportirajmi</w:t>
      </w:r>
    </w:p>
    <w:p>
      <w:r>
        <w:rPr>
          <w:b/>
          <w:u w:val="single"/>
        </w:rPr>
        <w:t xml:space="preserve">718886</w:t>
      </w:r>
    </w:p>
    <w:p>
      <w:r>
        <w:t xml:space="preserve">Zinrajh ei ole enää Mariborin SDS:n johtaja, Kangler kiistää olleensa missään tekemisissä asian kanssa https://t.co/RA5za74R1X https://t.co/CIhgZ6ehQD</w:t>
      </w:r>
    </w:p>
    <w:p>
      <w:r>
        <w:rPr>
          <w:b/>
          <w:u w:val="single"/>
        </w:rPr>
        <w:t xml:space="preserve">718887</w:t>
      </w:r>
    </w:p>
    <w:p>
      <w:r>
        <w:t xml:space="preserve">Minulla on enää yksi päivä aikaa twiitata, mutta... terna!</w:t>
        <w:br/>
        <w:br/>
        <w:t xml:space="preserve">Se ei ole mikään klassinen meidän ja sinun taistelu, vaan enemmänkin uni, joka tekee sitä vastaan uni, joka ei tee sitä</w:t>
        <w:br/>
        <w:t xml:space="preserve">😁😂🤣</w:t>
      </w:r>
    </w:p>
    <w:p>
      <w:r>
        <w:rPr>
          <w:b/>
          <w:u w:val="single"/>
        </w:rPr>
        <w:t xml:space="preserve">718888</w:t>
      </w:r>
    </w:p>
    <w:p>
      <w:r>
        <w:t xml:space="preserve">Sydänhieronta pelastaa 67-vuotiaan isoisän hengen https://t.co/fSzkZfF4d3 https://t.co/RznZnLCTtF https://t.co/RznZnLCTtF</w:t>
      </w:r>
    </w:p>
    <w:p>
      <w:r>
        <w:rPr>
          <w:b/>
          <w:u w:val="single"/>
        </w:rPr>
        <w:t xml:space="preserve">718889</w:t>
      </w:r>
    </w:p>
    <w:p>
      <w:r>
        <w:t xml:space="preserve">@lucijausaj ZUJF:n jälkeen kaiken yli 8000 eur:n suuruisen maksun maksaminen lopetetaan...ja tämä rajoitus on edelleen voimassa ZUJF:n täytäntöönpanon laiminlyönnin vuoksi.</w:t>
      </w:r>
    </w:p>
    <w:p>
      <w:r>
        <w:rPr>
          <w:b/>
          <w:u w:val="single"/>
        </w:rPr>
        <w:t xml:space="preserve">718890</w:t>
      </w:r>
    </w:p>
    <w:p>
      <w:r>
        <w:t xml:space="preserve">@caplcapinski Mutta Kučan...Mene vain...En laittaisi häntä ruokakomeroon pelottelemaan lapsia...Hän on liian #ruosteinen minullekin...Cc</w:t>
      </w:r>
    </w:p>
    <w:p>
      <w:r>
        <w:rPr>
          <w:b/>
          <w:u w:val="single"/>
        </w:rPr>
        <w:t xml:space="preserve">718891</w:t>
      </w:r>
    </w:p>
    <w:p>
      <w:r>
        <w:t xml:space="preserve">Osanotto Drobničin perheelle. Ne, jotka eivät pysty sanomaan tätä, voivat myös olla hiljaa. Viha ei kulje hautojen yli.</w:t>
      </w:r>
    </w:p>
    <w:p>
      <w:r>
        <w:rPr>
          <w:b/>
          <w:u w:val="single"/>
        </w:rPr>
        <w:t xml:space="preserve">718892</w:t>
      </w:r>
    </w:p>
    <w:p>
      <w:r>
        <w:t xml:space="preserve">@monster189 @termie1 On uusi onnettomuus :( jälkeen dolenjka lihkar 3 palomiehet ja 2 pelastajat :( cmooon no</w:t>
      </w:r>
    </w:p>
    <w:p>
      <w:r>
        <w:rPr>
          <w:b/>
          <w:u w:val="single"/>
        </w:rPr>
        <w:t xml:space="preserve">718893</w:t>
      </w:r>
    </w:p>
    <w:p>
      <w:r>
        <w:t xml:space="preserve">On hyvä tietää, että vapaana kasvatetun ja galax-kanan ravintoarvoissa ei ole juuri mitään eroa. 🐓</w:t>
      </w:r>
    </w:p>
    <w:p>
      <w:r>
        <w:rPr>
          <w:b/>
          <w:u w:val="single"/>
        </w:rPr>
        <w:t xml:space="preserve">718894</w:t>
      </w:r>
    </w:p>
    <w:p>
      <w:r>
        <w:t xml:space="preserve">@masta_84 Tiki se on historiaa joka tapauksessa. Pelaamme edelleen loistavaa jalkapalloa ja Messi on taikuri.</w:t>
      </w:r>
    </w:p>
    <w:p>
      <w:r>
        <w:rPr>
          <w:b/>
          <w:u w:val="single"/>
        </w:rPr>
        <w:t xml:space="preserve">718895</w:t>
      </w:r>
    </w:p>
    <w:p>
      <w:r>
        <w:t xml:space="preserve">@armeni_janez @agortaa Hän sanoi televisiossa, että Ustaše-kaaderit tuotiin Mariboriin Barbara Rovasta. Suuri sikavalhe!</w:t>
      </w:r>
    </w:p>
    <w:p>
      <w:r>
        <w:rPr>
          <w:b/>
          <w:u w:val="single"/>
        </w:rPr>
        <w:t xml:space="preserve">718896</w:t>
      </w:r>
    </w:p>
    <w:p>
      <w:r>
        <w:t xml:space="preserve">Pogorelec ulvoo taas, että se on Janezin vika, koska Ljudmila sai vain 7 prosenttia.</w:t>
        <w:br/>
        <w:t xml:space="preserve">Ja hän ulvoi, että he vievät koko keskustaoikeiston</w:t>
        <w:br/>
        <w:t xml:space="preserve"> He eivät pidä niistä.</w:t>
      </w:r>
    </w:p>
    <w:p>
      <w:r>
        <w:rPr>
          <w:b/>
          <w:u w:val="single"/>
        </w:rPr>
        <w:t xml:space="preserve">718897</w:t>
      </w:r>
    </w:p>
    <w:p>
      <w:r>
        <w:t xml:space="preserve">Tai koska eläkeläiset eivät muutenkaan tunne ruohon hajua, ja he ottavat kuulolaitteensa pois yöllä. :D</w:t>
      </w:r>
    </w:p>
    <w:p>
      <w:r>
        <w:rPr>
          <w:b/>
          <w:u w:val="single"/>
        </w:rPr>
        <w:t xml:space="preserve">718898</w:t>
      </w:r>
    </w:p>
    <w:p>
      <w:r>
        <w:t xml:space="preserve">@ErikaPlaninsec Minulla on jotenkin sellainen tunne, että SDS - he ovat perustaneet tämän Dianan, jonkun uuden sumuisen pierun... Toivottavasti olen väärässä...</w:t>
      </w:r>
    </w:p>
    <w:p>
      <w:r>
        <w:rPr>
          <w:b/>
          <w:u w:val="single"/>
        </w:rPr>
        <w:t xml:space="preserve">718899</w:t>
      </w:r>
    </w:p>
    <w:p>
      <w:r>
        <w:t xml:space="preserve">Vihan myllerrys on arvokas.</w:t>
        <w:br/>
        <w:t xml:space="preserve"> Se on tarttuvaa.</w:t>
        <w:br/>
        <w:t xml:space="preserve"> Se on typerää (veri aivoista kehoon).</w:t>
        <w:br/>
        <w:t xml:space="preserve"> Krooninen tappaa (verisuonet-&amp;gt;aivohalvaus, happo-&amp;gt;kasvain).</w:t>
      </w:r>
    </w:p>
    <w:p>
      <w:r>
        <w:rPr>
          <w:b/>
          <w:u w:val="single"/>
        </w:rPr>
        <w:t xml:space="preserve">718900</w:t>
      </w:r>
    </w:p>
    <w:p>
      <w:r>
        <w:t xml:space="preserve">Puhelinkeskus on jälleen toiminnassa. Kiitos kärsivällisyydestänne ja toivotamme teille mukavaa loppupäivää.</w:t>
      </w:r>
    </w:p>
    <w:p>
      <w:r>
        <w:rPr>
          <w:b/>
          <w:u w:val="single"/>
        </w:rPr>
        <w:t xml:space="preserve">718901</w:t>
      </w:r>
    </w:p>
    <w:p>
      <w:r>
        <w:t xml:space="preserve">@staneC Kurc, kun heillä näyttää olevan paljon näitä prinssejä varastossa... Epäilen, ettei söpöjä ole paljon...</w:t>
      </w:r>
    </w:p>
    <w:p>
      <w:r>
        <w:rPr>
          <w:b/>
          <w:u w:val="single"/>
        </w:rPr>
        <w:t xml:space="preserve">718902</w:t>
      </w:r>
    </w:p>
    <w:p>
      <w:r>
        <w:t xml:space="preserve">@tik_lev @Helena_6666 Lapset leikkivät sotilaita...😂 Olen ollut 4vuotta Stasissa, tiedän miten tilanne on St.. 🤔</w:t>
      </w:r>
    </w:p>
    <w:p>
      <w:r>
        <w:rPr>
          <w:b/>
          <w:u w:val="single"/>
        </w:rPr>
        <w:t xml:space="preserve">718903</w:t>
      </w:r>
    </w:p>
    <w:p>
      <w:r>
        <w:t xml:space="preserve">Kun adventtiseppele palaa: juhlasta katastrofiin https://t.co/e6FzeXtrfd https://t.co/pBPp6Dky9k https://t.co/pBPp6Dky9k</w:t>
      </w:r>
    </w:p>
    <w:p>
      <w:r>
        <w:rPr>
          <w:b/>
          <w:u w:val="single"/>
        </w:rPr>
        <w:t xml:space="preserve">718904</w:t>
      </w:r>
    </w:p>
    <w:p>
      <w:r>
        <w:t xml:space="preserve">Ilmoitukset #nepremicnin Styria , #hisa #asuminen #maribor https://t.co/S8iwiCjfuQ https://t.co/S8iwiCjfuQ</w:t>
      </w:r>
    </w:p>
    <w:p>
      <w:r>
        <w:rPr>
          <w:b/>
          <w:u w:val="single"/>
        </w:rPr>
        <w:t xml:space="preserve">718905</w:t>
      </w:r>
    </w:p>
    <w:p>
      <w:r>
        <w:t xml:space="preserve">Pelaan parhaillaan Biathlon Maniaa. Tule mukaan ja yritä voittaa minut! https://t.co/pLg4OmC31Q</w:t>
      </w:r>
    </w:p>
    <w:p>
      <w:r>
        <w:rPr>
          <w:b/>
          <w:u w:val="single"/>
        </w:rPr>
        <w:t xml:space="preserve">718906</w:t>
      </w:r>
    </w:p>
    <w:p>
      <w:r>
        <w:t xml:space="preserve">@peterjancic @ciro_ciril Evo Janšić oikealla on uusi satelliitti DOM sinua Janša ei näe satelliitteja</w:t>
      </w:r>
    </w:p>
    <w:p>
      <w:r>
        <w:rPr>
          <w:b/>
          <w:u w:val="single"/>
        </w:rPr>
        <w:t xml:space="preserve">718907</w:t>
      </w:r>
    </w:p>
    <w:p>
      <w:r>
        <w:t xml:space="preserve">@BandelliMarko Ei vain kirkko, ei vain pedofiilit jne., ... entä bulmastiffit?!</w:t>
      </w:r>
    </w:p>
    <w:p>
      <w:r>
        <w:rPr>
          <w:b/>
          <w:u w:val="single"/>
        </w:rPr>
        <w:t xml:space="preserve">718908</w:t>
      </w:r>
    </w:p>
    <w:p>
      <w:r>
        <w:t xml:space="preserve">@MarkoPavlisic @JernejStromajer Tonin on fdeviläinen maitoruisku, joka ei ole tehnyt mitään muuta kuin heitellyt politiikkaa.</w:t>
      </w:r>
    </w:p>
    <w:p>
      <w:r>
        <w:rPr>
          <w:b/>
          <w:u w:val="single"/>
        </w:rPr>
        <w:t xml:space="preserve">718909</w:t>
      </w:r>
    </w:p>
    <w:p>
      <w:r>
        <w:t xml:space="preserve">Historiallisten arkistojen saarto on syy NSi:n vakavaan kriisiin https://t.co/GGOQynQ62n via @Časnik</w:t>
      </w:r>
    </w:p>
    <w:p>
      <w:r>
        <w:rPr>
          <w:b/>
          <w:u w:val="single"/>
        </w:rPr>
        <w:t xml:space="preserve">718910</w:t>
      </w:r>
    </w:p>
    <w:p>
      <w:r>
        <w:t xml:space="preserve">@lucijausaj Minulla on ollut tämä yksi minun lohkoni pitkään yksinkertaisesta syystä - hän on ääliö.</w:t>
      </w:r>
    </w:p>
    <w:p>
      <w:r>
        <w:rPr>
          <w:b/>
          <w:u w:val="single"/>
        </w:rPr>
        <w:t xml:space="preserve">718911</w:t>
      </w:r>
    </w:p>
    <w:p>
      <w:r>
        <w:t xml:space="preserve">Melos ei mene vielä nukkumaan! Olemme päivittäneet hieman ja esitelleet uusia T-paitojamme :D http://t.co/WPuV4khzXD</w:t>
      </w:r>
    </w:p>
    <w:p>
      <w:r>
        <w:rPr>
          <w:b/>
          <w:u w:val="single"/>
        </w:rPr>
        <w:t xml:space="preserve">718912</w:t>
      </w:r>
    </w:p>
    <w:p>
      <w:r>
        <w:t xml:space="preserve">Pahor: Vasemmisto on onnistunut valepuvussaan estämään Janšan ja nousemaan valtaan ilman vaaleja. Se on aivan eri asia kuin Janšan viime vuonna tekemä työ.</w:t>
      </w:r>
    </w:p>
    <w:p>
      <w:r>
        <w:rPr>
          <w:b/>
          <w:u w:val="single"/>
        </w:rPr>
        <w:t xml:space="preserve">718913</w:t>
      </w:r>
    </w:p>
    <w:p>
      <w:r>
        <w:t xml:space="preserve">Kasvisto ja eläimistö läheltä #Mate20Pron ansiosta. #nofilter #noedit #flowers #bee #bee #bee #bee #flowers https://t.co/NRnHlaRzDi</w:t>
      </w:r>
    </w:p>
    <w:p>
      <w:r>
        <w:rPr>
          <w:b/>
          <w:u w:val="single"/>
        </w:rPr>
        <w:t xml:space="preserve">718914</w:t>
      </w:r>
    </w:p>
    <w:p>
      <w:r>
        <w:t xml:space="preserve">Barisic, toivon, että sinulla on 3 kautta unta, koska sinulla on 2,5 kautta palkallisia lomia. #butlbiz #losingyourbutt #olimpijaole #olimpijaole</w:t>
      </w:r>
    </w:p>
    <w:p>
      <w:r>
        <w:rPr>
          <w:b/>
          <w:u w:val="single"/>
        </w:rPr>
        <w:t xml:space="preserve">718915</w:t>
      </w:r>
    </w:p>
    <w:p>
      <w:r>
        <w:t xml:space="preserve">@tfajon tekopyhyyttä, mutta te päästätte tällaiset terroristit Eurooppaan tekemään paskaa.Valvotte eurooppalaisia rajoilla katastrofi EU:sta.</w:t>
      </w:r>
    </w:p>
    <w:p>
      <w:r>
        <w:rPr>
          <w:b/>
          <w:u w:val="single"/>
        </w:rPr>
        <w:t xml:space="preserve">718916</w:t>
      </w:r>
    </w:p>
    <w:p>
      <w:r>
        <w:t xml:space="preserve">Eurooppaa ja EU:n arabialaisia erottaa parhaillaan uusi henkinen Berliinin muuri.</w:t>
        <w:br/>
        <w:t xml:space="preserve"> Eurooppa selviytyy idässä, jos ylipäätään! https://t.co/oeKuIwEc8v</w:t>
      </w:r>
    </w:p>
    <w:p>
      <w:r>
        <w:rPr>
          <w:b/>
          <w:u w:val="single"/>
        </w:rPr>
        <w:t xml:space="preserve">718917</w:t>
      </w:r>
    </w:p>
    <w:p>
      <w:r>
        <w:t xml:space="preserve">Myytävänä rivitalo paritalohuoneisto Ptujin keskustassa #realestate #ptuj https://t.co/7OVkgZdtWa https://t.co/JLn584u8ev</w:t>
      </w:r>
    </w:p>
    <w:p>
      <w:r>
        <w:rPr>
          <w:b/>
          <w:u w:val="single"/>
        </w:rPr>
        <w:t xml:space="preserve">718918</w:t>
      </w:r>
    </w:p>
    <w:p>
      <w:r>
        <w:t xml:space="preserve">Ilmoitus arvonlisäveron alentamisesta kriisiä edeltävään arvoon................ NOOOT! https://t.co/0Kvp4VAtxP</w:t>
      </w:r>
    </w:p>
    <w:p>
      <w:r>
        <w:rPr>
          <w:b/>
          <w:u w:val="single"/>
        </w:rPr>
        <w:t xml:space="preserve">718919</w:t>
      </w:r>
    </w:p>
    <w:p>
      <w:r>
        <w:t xml:space="preserve">Pietarin venäläinen isäntä, joka sai saapuessaan vastaanoton sotilaallisin kunnianosoituksin, esitti näkemyksensä eteenpäin #zvon2</w:t>
      </w:r>
    </w:p>
    <w:p>
      <w:r>
        <w:rPr>
          <w:b/>
          <w:u w:val="single"/>
        </w:rPr>
        <w:t xml:space="preserve">718920</w:t>
      </w:r>
    </w:p>
    <w:p>
      <w:r>
        <w:t xml:space="preserve">@Tevilevi Mutta onko hän Euroopan parlamentin jäsenten korvaukset, joista he taistelivat niin kovasti eilen?</w:t>
        <w:br/>
        <w:br/>
        <w:t xml:space="preserve"> Mikä ääliö tuo "kokous" olikaan.</w:t>
      </w:r>
    </w:p>
    <w:p>
      <w:r>
        <w:rPr>
          <w:b/>
          <w:u w:val="single"/>
        </w:rPr>
        <w:t xml:space="preserve">718921</w:t>
      </w:r>
    </w:p>
    <w:p>
      <w:r>
        <w:t xml:space="preserve">Marionettinukkejen ei tarvitse opetella ja tehdä ohjelmaa. Nukkejen käyttäjällä on ohjelma.</w:t>
      </w:r>
    </w:p>
    <w:p>
      <w:r>
        <w:rPr>
          <w:b/>
          <w:u w:val="single"/>
        </w:rPr>
        <w:t xml:space="preserve">718922</w:t>
      </w:r>
    </w:p>
    <w:p>
      <w:r>
        <w:t xml:space="preserve">Kiinalaisopiskelijan keksintö uneliaisuutta vastaan opiskelun aikana - kipeällä päänahalla, jonka... ripustat. Huhujen mukaan se on melkoinen hitti. http://t.co/arcx9gXiy8</w:t>
      </w:r>
    </w:p>
    <w:p>
      <w:r>
        <w:rPr>
          <w:b/>
          <w:u w:val="single"/>
        </w:rPr>
        <w:t xml:space="preserve">718923</w:t>
      </w:r>
    </w:p>
    <w:p>
      <w:r>
        <w:t xml:space="preserve">@Bodem43 jos katsomme jalkapalloa, ainoa todellinen derby on Koper:Maribor. Ljubljana on tamponivyöhyke.</w:t>
      </w:r>
    </w:p>
    <w:p>
      <w:r>
        <w:rPr>
          <w:b/>
          <w:u w:val="single"/>
        </w:rPr>
        <w:t xml:space="preserve">718924</w:t>
      </w:r>
    </w:p>
    <w:p>
      <w:r>
        <w:t xml:space="preserve">@LahovnikMatej Unkarilaiset huolehtivat vähemmistöstään Sloveniassa. Ban!!!!!!!!!</w:t>
        <w:br/>
        <w:t xml:space="preserve"> Slovenian idiootit.</w:t>
      </w:r>
    </w:p>
    <w:p>
      <w:r>
        <w:rPr>
          <w:b/>
          <w:u w:val="single"/>
        </w:rPr>
        <w:t xml:space="preserve">718925</w:t>
      </w:r>
    </w:p>
    <w:p>
      <w:r>
        <w:t xml:space="preserve">Erityisen hauskaa... että punaiset hermostuvat olennosta, jota heidän mukaansa ei ole olemassa... :)</w:t>
      </w:r>
    </w:p>
    <w:p>
      <w:r>
        <w:rPr>
          <w:b/>
          <w:u w:val="single"/>
        </w:rPr>
        <w:t xml:space="preserve">718926</w:t>
      </w:r>
    </w:p>
    <w:p>
      <w:r>
        <w:t xml:space="preserve">@viktor_viktorh @NIP44258070 hävettää? kirjoittaa mitä? että kurja petturi veli?</w:t>
      </w:r>
    </w:p>
    <w:p>
      <w:r>
        <w:rPr>
          <w:b/>
          <w:u w:val="single"/>
        </w:rPr>
        <w:t xml:space="preserve">718927</w:t>
      </w:r>
    </w:p>
    <w:p>
      <w:r>
        <w:t xml:space="preserve">@Ziebane Matr olet tyypillinen mies, luulet, että minä pesen, taittelen, silitän, imuroin, siivoan, laitan ruokaa... koiran kaulapanta kaulassani....</w:t>
      </w:r>
    </w:p>
    <w:p>
      <w:r>
        <w:rPr>
          <w:b/>
          <w:u w:val="single"/>
        </w:rPr>
        <w:t xml:space="preserve">718928</w:t>
      </w:r>
    </w:p>
    <w:p>
      <w:r>
        <w:t xml:space="preserve">@peropan1 Täälläkin käyttäydymme kuin kanat, hyppimällä ylös ja alas. Saat yhden euron alennuksen, ja voit ostaa huomenna uudelleen.</w:t>
      </w:r>
    </w:p>
    <w:p>
      <w:r>
        <w:rPr>
          <w:b/>
          <w:u w:val="single"/>
        </w:rPr>
        <w:t xml:space="preserve">718929</w:t>
      </w:r>
    </w:p>
    <w:p>
      <w:r>
        <w:t xml:space="preserve">#Mehurcology ahkerille lukijoillemme. Sinnikkyys kannattaa. https://t.co/P7cPoH4jMM https://t.co/sB0ijX59uh</w:t>
      </w:r>
    </w:p>
    <w:p>
      <w:r>
        <w:rPr>
          <w:b/>
          <w:u w:val="single"/>
        </w:rPr>
        <w:t xml:space="preserve">718930</w:t>
      </w:r>
    </w:p>
    <w:p>
      <w:r>
        <w:t xml:space="preserve">Pelaan parhaillaan Biathlon Maniaa. Tule mukaan ja yritä voittaa minut! https://t.co/PKMK0Qw7rr</w:t>
      </w:r>
    </w:p>
    <w:p>
      <w:r>
        <w:rPr>
          <w:b/>
          <w:u w:val="single"/>
        </w:rPr>
        <w:t xml:space="preserve">718931</w:t>
      </w:r>
    </w:p>
    <w:p>
      <w:r>
        <w:t xml:space="preserve">Harjoitus on hälventänyt pilviä. Anna pihan täyttyä nyt! Aloitamme 10 minuutin kuluttua. https://t.co/0A8BXWlxzt</w:t>
      </w:r>
    </w:p>
    <w:p>
      <w:r>
        <w:rPr>
          <w:b/>
          <w:u w:val="single"/>
        </w:rPr>
        <w:t xml:space="preserve">718932</w:t>
      </w:r>
    </w:p>
    <w:p>
      <w:r>
        <w:t xml:space="preserve">@MiroCerar Näet 12-tuntisia päiviä, vähän yli minimipalkan, töiden aloittaminen klo 6 aamulla, ylikuormitetut ja alastomat satamatyöläiset... ei, ei ole.</w:t>
      </w:r>
    </w:p>
    <w:p>
      <w:r>
        <w:rPr>
          <w:b/>
          <w:u w:val="single"/>
        </w:rPr>
        <w:t xml:space="preserve">718933</w:t>
      </w:r>
    </w:p>
    <w:p>
      <w:r>
        <w:t xml:space="preserve">Labrina jättää @RKKrim ja siirtyy RK Podravka Vegetaan. Ja meillä oli yksi jäähyväinen 😍 https://t.co/2i6vcaXqXz https://t.co/2i6vcaXqXz</w:t>
      </w:r>
    </w:p>
    <w:p>
      <w:r>
        <w:rPr>
          <w:b/>
          <w:u w:val="single"/>
        </w:rPr>
        <w:t xml:space="preserve">718934</w:t>
      </w:r>
    </w:p>
    <w:p>
      <w:r>
        <w:t xml:space="preserve">@LottaS10 @StudioCity_ Ha ha kaikki nauravat meille ympäri maailmaa, koska emme ui tyhmyyttämme.</w:t>
      </w:r>
    </w:p>
    <w:p>
      <w:r>
        <w:rPr>
          <w:b/>
          <w:u w:val="single"/>
        </w:rPr>
        <w:t xml:space="preserve">718935</w:t>
      </w:r>
    </w:p>
    <w:p>
      <w:r>
        <w:t xml:space="preserve">@megafotr Oz niille, jotka sitten laukaisevat tämän viruksen märillä päillä ja kylmällä.</w:t>
      </w:r>
    </w:p>
    <w:p>
      <w:r>
        <w:rPr>
          <w:b/>
          <w:u w:val="single"/>
        </w:rPr>
        <w:t xml:space="preserve">718936</w:t>
      </w:r>
    </w:p>
    <w:p>
      <w:r>
        <w:t xml:space="preserve">@Miran7777 Puolue ei tuhonnut Janšaa. RKK tuhosi hänet, ja hän voi syyttää siitä itseään.</w:t>
      </w:r>
    </w:p>
    <w:p>
      <w:r>
        <w:rPr>
          <w:b/>
          <w:u w:val="single"/>
        </w:rPr>
        <w:t xml:space="preserve">718937</w:t>
      </w:r>
    </w:p>
    <w:p>
      <w:r>
        <w:t xml:space="preserve">@InfoTVSLO @StudioCity_ Se on helposti Slovenia liian pian. #orbanovs alihankkija</w:t>
      </w:r>
    </w:p>
    <w:p>
      <w:r>
        <w:rPr>
          <w:b/>
          <w:u w:val="single"/>
        </w:rPr>
        <w:t xml:space="preserve">718938</w:t>
      </w:r>
    </w:p>
    <w:p>
      <w:r>
        <w:t xml:space="preserve">@phikoss @ZigaTurk @Svarun_K @PStendler @NovaSlovenija syntymättömät mustalaiset #kanat ovat viestittäneet Wehrmachtille</w:t>
      </w:r>
    </w:p>
    <w:p>
      <w:r>
        <w:rPr>
          <w:b/>
          <w:u w:val="single"/>
        </w:rPr>
        <w:t xml:space="preserve">718939</w:t>
      </w:r>
    </w:p>
    <w:p>
      <w:r>
        <w:t xml:space="preserve">@MitjaIrsic @p_zoran @bojan_krajnc Ensin oli bolshevikkikommunismi, natsismi ja fasismi ovat reaktioita siihen.</w:t>
      </w:r>
    </w:p>
    <w:p>
      <w:r>
        <w:rPr>
          <w:b/>
          <w:u w:val="single"/>
        </w:rPr>
        <w:t xml:space="preserve">718940</w:t>
      </w:r>
    </w:p>
    <w:p>
      <w:r>
        <w:t xml:space="preserve">@vinkovasle1 @InfoTVSLO Kuuntelin häntä, kun hän puhui 1. prikaatille. Oksentaa.</w:t>
      </w:r>
    </w:p>
    <w:p>
      <w:r>
        <w:rPr>
          <w:b/>
          <w:u w:val="single"/>
        </w:rPr>
        <w:t xml:space="preserve">718941</w:t>
      </w:r>
    </w:p>
    <w:p>
      <w:r>
        <w:t xml:space="preserve">@RDacinger Näin he yrittävät huijata heitä: https://t.co/7kVdADzu18</w:t>
      </w:r>
    </w:p>
    <w:p>
      <w:r>
        <w:rPr>
          <w:b/>
          <w:u w:val="single"/>
        </w:rPr>
        <w:t xml:space="preserve">718942</w:t>
      </w:r>
    </w:p>
    <w:p>
      <w:r>
        <w:t xml:space="preserve">Tietääkseni vain kommunistit, vampyyrit ja paholainen pelkäävät ristiä ja muutamaa pisaraa pyhää vettä https://t.co/Vyr6x2bW23</w:t>
      </w:r>
    </w:p>
    <w:p>
      <w:r>
        <w:rPr>
          <w:b/>
          <w:u w:val="single"/>
        </w:rPr>
        <w:t xml:space="preserve">718943</w:t>
      </w:r>
    </w:p>
    <w:p>
      <w:r>
        <w:t xml:space="preserve">Milloin te kommunistit palautatte takaisin kirkot ja linnat, jotka poltitte ja tuhositte toisen maailmansodan aikana ja sen jälkeen https://t.co/6VCBP0DdU3</w:t>
      </w:r>
    </w:p>
    <w:p>
      <w:r>
        <w:rPr>
          <w:b/>
          <w:u w:val="single"/>
        </w:rPr>
        <w:t xml:space="preserve">718944</w:t>
      </w:r>
    </w:p>
    <w:p>
      <w:r>
        <w:t xml:space="preserve">Narsistinen ääliö #smersamopromotion @BorutPahor https://t.co/nifqpj3w49 https://t.co/nifqpj3w49</w:t>
      </w:r>
    </w:p>
    <w:p>
      <w:r>
        <w:rPr>
          <w:b/>
          <w:u w:val="single"/>
        </w:rPr>
        <w:t xml:space="preserve">718945</w:t>
      </w:r>
    </w:p>
    <w:p>
      <w:r>
        <w:t xml:space="preserve">Mutta kannatammeko me @Mordacitas hovimestarin johtamaa presidenttiehdokkaiden vastakkainasettelua?! Kädet ylös.</w:t>
      </w:r>
    </w:p>
    <w:p>
      <w:r>
        <w:rPr>
          <w:b/>
          <w:u w:val="single"/>
        </w:rPr>
        <w:t xml:space="preserve">718946</w:t>
      </w:r>
    </w:p>
    <w:p>
      <w:r>
        <w:t xml:space="preserve">#etiskarna toivottaa kaikille seuraajillemme ja ystävillemme hyvää työnteon päivää! https://t.co/kFxIBLUtlE</w:t>
      </w:r>
    </w:p>
    <w:p>
      <w:r>
        <w:rPr>
          <w:b/>
          <w:u w:val="single"/>
        </w:rPr>
        <w:t xml:space="preserve">718947</w:t>
      </w:r>
    </w:p>
    <w:p>
      <w:r>
        <w:t xml:space="preserve">@kizidor Yleinen termi teurastukselle, pyydystämiselle ja siirtämiselle sekä yliajoista jne. johtuville tappioille.</w:t>
      </w:r>
    </w:p>
    <w:p>
      <w:r>
        <w:rPr>
          <w:b/>
          <w:u w:val="single"/>
        </w:rPr>
        <w:t xml:space="preserve">718948</w:t>
      </w:r>
    </w:p>
    <w:p>
      <w:r>
        <w:t xml:space="preserve">Ministeri Hikin interpellointi...Lyön vetoa 100:1, että yhtäkään hiusta hänen päässään ei piiloteta... 😁</w:t>
      </w:r>
    </w:p>
    <w:p>
      <w:r>
        <w:rPr>
          <w:b/>
          <w:u w:val="single"/>
        </w:rPr>
        <w:t xml:space="preserve">718949</w:t>
      </w:r>
    </w:p>
    <w:p>
      <w:r>
        <w:t xml:space="preserve">@UrosPetohleb Vaihdoin yleisön joukossa istumisen ja Brdan lahjakkuuksien kanssa leikkimisen.</w:t>
      </w:r>
    </w:p>
    <w:p>
      <w:r>
        <w:rPr>
          <w:b/>
          <w:u w:val="single"/>
        </w:rPr>
        <w:t xml:space="preserve">718950</w:t>
      </w:r>
    </w:p>
    <w:p>
      <w:r>
        <w:t xml:space="preserve">Nainen järjestelee itseään:</w:t>
        <w:br/>
        <w:t xml:space="preserve">mekko, kampaamo,käsilaukku, meikki,hajuvesi,korut, kampaus...</w:t>
        <w:br/>
        <w:t xml:space="preserve">kuin mannekiini.</w:t>
        <w:br/>
        <w:t xml:space="preserve">Mies katsoo tätä kaikkea ja sanoo:</w:t>
        <w:br/>
        <w:t xml:space="preserve">"HYVÄ ASSI!"</w:t>
      </w:r>
    </w:p>
    <w:p>
      <w:r>
        <w:rPr>
          <w:b/>
          <w:u w:val="single"/>
        </w:rPr>
        <w:t xml:space="preserve">718951</w:t>
      </w:r>
    </w:p>
    <w:p>
      <w:r>
        <w:t xml:space="preserve">Meidän sirkusesiintyjillemme he ovat professoreja, kun otetaan huomioon etuoikeudet, jotka hallituksen IDIOOTIT ovat heille myöntäneet ! https://t.co/27qPrMY44S</w:t>
      </w:r>
    </w:p>
    <w:p>
      <w:r>
        <w:rPr>
          <w:b/>
          <w:u w:val="single"/>
        </w:rPr>
        <w:t xml:space="preserve">718952</w:t>
      </w:r>
    </w:p>
    <w:p>
      <w:r>
        <w:t xml:space="preserve">@jolandab88 @AllBriefs Nämä ranskalaiset poliisit muistuttavat enemmän viime vuosisadan fasisteja. Ja heidän pikku Macroninsa antaa käskyjä, yäk!</w:t>
      </w:r>
    </w:p>
    <w:p>
      <w:r>
        <w:rPr>
          <w:b/>
          <w:u w:val="single"/>
        </w:rPr>
        <w:t xml:space="preserve">718953</w:t>
      </w:r>
    </w:p>
    <w:p>
      <w:r>
        <w:t xml:space="preserve">@motobrane @JozeBiscak @freewiseguy Ei ihme, että hukumme, jos kaikki isänmaalliset ovat kuolleet.</w:t>
      </w:r>
    </w:p>
    <w:p>
      <w:r>
        <w:rPr>
          <w:b/>
          <w:u w:val="single"/>
        </w:rPr>
        <w:t xml:space="preserve">718954</w:t>
      </w:r>
    </w:p>
    <w:p>
      <w:r>
        <w:t xml:space="preserve">@gorazdg Jos vakuutusyhtiö tietää jonkun olevan sairas, se ei varmasti lähetä hänelle tarjouksia lisävakuutuksista. ;) Luultavasti kaapata laajemmalla meiling.</w:t>
      </w:r>
    </w:p>
    <w:p>
      <w:r>
        <w:rPr>
          <w:b/>
          <w:u w:val="single"/>
        </w:rPr>
        <w:t xml:space="preserve">718955</w:t>
      </w:r>
    </w:p>
    <w:p>
      <w:r>
        <w:t xml:space="preserve">Vasemmistolaiset taistelevat itseään vastaan!</w:t>
        <w:br/>
        <w:t xml:space="preserve"> Toivottavasti he voittavat... https://t.co/w5PhMM9QJC</w:t>
      </w:r>
    </w:p>
    <w:p>
      <w:r>
        <w:rPr>
          <w:b/>
          <w:u w:val="single"/>
        </w:rPr>
        <w:t xml:space="preserve">718956</w:t>
      </w:r>
    </w:p>
    <w:p>
      <w:r>
        <w:t xml:space="preserve">@matevzg @drfilomena @illegall_blonde ne ovat aggressiivisia, koska ne pelkäävät (puolustautuvat), koska ne ovat pieniä, eivät siksi, että ne ovat aggressiivisia a priori.</w:t>
      </w:r>
    </w:p>
    <w:p>
      <w:r>
        <w:rPr>
          <w:b/>
          <w:u w:val="single"/>
        </w:rPr>
        <w:t xml:space="preserve">718957</w:t>
      </w:r>
    </w:p>
    <w:p>
      <w:r>
        <w:t xml:space="preserve">Puhallinorkesteri LJ:n esikaupunkialueella. \o/</w:t>
        <w:br/>
        <w:t xml:space="preserve">Heidän univormunsa vaakuna osoittaa, että he ovat LJ:stä.</w:t>
        <w:br/>
        <w:t xml:space="preserve">Jankovičista täytyy vain pitää.</w:t>
      </w:r>
    </w:p>
    <w:p>
      <w:r>
        <w:rPr>
          <w:b/>
          <w:u w:val="single"/>
        </w:rPr>
        <w:t xml:space="preserve">718958</w:t>
      </w:r>
    </w:p>
    <w:p>
      <w:r>
        <w:t xml:space="preserve">@rokomavh @FrenkMate @GlasZaOtroke @JanezPogorelec @AngelcaLikovic Kyynisyys ei taida olla sinun juttusi!</w:t>
      </w:r>
    </w:p>
    <w:p>
      <w:r>
        <w:rPr>
          <w:b/>
          <w:u w:val="single"/>
        </w:rPr>
        <w:t xml:space="preserve">718959</w:t>
      </w:r>
    </w:p>
    <w:p>
      <w:r>
        <w:t xml:space="preserve">@missspela Kvasi-intellektualismi on edelleen erittäin kannattavaa tässä ympäristössä. Muuten kyllä, wannabe-gaaloja, punaisella matolla, Godot-välipalaa, ...</w:t>
      </w:r>
    </w:p>
    <w:p>
      <w:r>
        <w:rPr>
          <w:b/>
          <w:u w:val="single"/>
        </w:rPr>
        <w:t xml:space="preserve">718960</w:t>
      </w:r>
    </w:p>
    <w:p>
      <w:r>
        <w:t xml:space="preserve">@Jaka__Dolinar @bla_blaz Rahaa on tulossa, mutta et tarvitse sitä.</w:t>
      </w:r>
    </w:p>
    <w:p>
      <w:r>
        <w:rPr>
          <w:b/>
          <w:u w:val="single"/>
        </w:rPr>
        <w:t xml:space="preserve">718961</w:t>
      </w:r>
    </w:p>
    <w:p>
      <w:r>
        <w:t xml:space="preserve">@Centrifusion @LCuliberg tämä on haitallista. saadaan joukko ihmisiä, jotka luulevat tietävänsä jotain, mutta ovat mulkkuja. se on pahempaa kuin joukko tietämättömiä.</w:t>
      </w:r>
    </w:p>
    <w:p>
      <w:r>
        <w:rPr>
          <w:b/>
          <w:u w:val="single"/>
        </w:rPr>
        <w:t xml:space="preserve">718962</w:t>
      </w:r>
    </w:p>
    <w:p>
      <w:r>
        <w:br/>
        <w:t xml:space="preserve">Ja Podržaj pysyy johtajana.....? Bananastate!</w:t>
      </w:r>
    </w:p>
    <w:p>
      <w:r>
        <w:rPr>
          <w:b/>
          <w:u w:val="single"/>
        </w:rPr>
        <w:t xml:space="preserve">718963</w:t>
      </w:r>
    </w:p>
    <w:p>
      <w:r>
        <w:t xml:space="preserve">@MeksiBramak @JozeJerovsek Kommunistinen likakaivo on tehnyt Brankosta aivokuolleen. Vai onko hän aina ollut tällainen?</w:t>
      </w:r>
    </w:p>
    <w:p>
      <w:r>
        <w:rPr>
          <w:b/>
          <w:u w:val="single"/>
        </w:rPr>
        <w:t xml:space="preserve">718964</w:t>
      </w:r>
    </w:p>
    <w:p>
      <w:r>
        <w:t xml:space="preserve">@zelenilka @SikkPuppi Hänen täytyy vain varmistaa, ettei se ole mustalaisruokavalio - hän on tottanut hevosen siihen, ettei se syö, kun nokka menee rapeaksi! 🤣</w:t>
      </w:r>
    </w:p>
    <w:p>
      <w:r>
        <w:rPr>
          <w:b/>
          <w:u w:val="single"/>
        </w:rPr>
        <w:t xml:space="preserve">718965</w:t>
      </w:r>
    </w:p>
    <w:p>
      <w:r>
        <w:t xml:space="preserve">@MitjaIrsic Jos joku on ällöttävä, niin se olet sinä, punaiset kasvosi ja sairaat aivosi.</w:t>
      </w:r>
    </w:p>
    <w:p>
      <w:r>
        <w:rPr>
          <w:b/>
          <w:u w:val="single"/>
        </w:rPr>
        <w:t xml:space="preserve">718966</w:t>
      </w:r>
    </w:p>
    <w:p>
      <w:r>
        <w:t xml:space="preserve">Max-syyte nostettiin @KanglerFrancia vastaan juuri ennen @strankaNLS:n perustamista ja kongressia https://t.co/bZjuK5TdOp https://t.co/bZjuK5TdOp</w:t>
      </w:r>
    </w:p>
    <w:p>
      <w:r>
        <w:rPr>
          <w:b/>
          <w:u w:val="single"/>
        </w:rPr>
        <w:t xml:space="preserve">718967</w:t>
      </w:r>
    </w:p>
    <w:p>
      <w:r>
        <w:t xml:space="preserve">Minulla ei ole moottoria eikä sähköskootteria. Klassinen mies auton kanssa. 😉 https://t.co/jpVybd4aID</w:t>
      </w:r>
    </w:p>
    <w:p>
      <w:r>
        <w:rPr>
          <w:b/>
          <w:u w:val="single"/>
        </w:rPr>
        <w:t xml:space="preserve">718968</w:t>
      </w:r>
    </w:p>
    <w:p>
      <w:r>
        <w:t xml:space="preserve">@kricac @govorise jos toyota todella tuo kiinteän tilan akut vuonna 2022 kaikki muut sähköautot menettävät paljon arvoa yhdessä yössä :&amp;gt;</w:t>
      </w:r>
    </w:p>
    <w:p>
      <w:r>
        <w:rPr>
          <w:b/>
          <w:u w:val="single"/>
        </w:rPr>
        <w:t xml:space="preserve">718969</w:t>
      </w:r>
    </w:p>
    <w:p>
      <w:r>
        <w:t xml:space="preserve">@MatjazGerm @SpelaRotar @8211Astra @Matjaz_R Sosialismi ei ole pelkkää ruusuja ja auringonpaistetta. On myös gulageja ja julkista terveydenhuoltoa.</w:t>
      </w:r>
    </w:p>
    <w:p>
      <w:r>
        <w:rPr>
          <w:b/>
          <w:u w:val="single"/>
        </w:rPr>
        <w:t xml:space="preserve">718970</w:t>
      </w:r>
    </w:p>
    <w:p>
      <w:r>
        <w:t xml:space="preserve">Nostakoon Zoki Raj hintaa keskustan uusien jalkakäytävien säästämisestä pikemminkin kuin bussista. Jos haluat palveluksen, sinun on maksettava siitä.</w:t>
      </w:r>
    </w:p>
    <w:p>
      <w:r>
        <w:rPr>
          <w:b/>
          <w:u w:val="single"/>
        </w:rPr>
        <w:t xml:space="preserve">718971</w:t>
      </w:r>
    </w:p>
    <w:p>
      <w:r>
        <w:t xml:space="preserve">79' Filipovic, toisen maalin tekijä, jättää paikkansa Humarille.</w:t>
        <w:t xml:space="preserve">#plts</w:t>
        <w:br/>
        <w:br/>
        <w:t xml:space="preserve">@NDGorica 2-0 @nkolimpija @nkolimpija</w:t>
      </w:r>
    </w:p>
    <w:p>
      <w:r>
        <w:rPr>
          <w:b/>
          <w:u w:val="single"/>
        </w:rPr>
        <w:t xml:space="preserve">718972</w:t>
      </w:r>
    </w:p>
    <w:p>
      <w:r>
        <w:t xml:space="preserve">@Tevilevi @Japreva Alkuperä kuin Brščić, mutta parempi rotu. Ja ne on rokotettu. Ei mitään järkeä.</w:t>
      </w:r>
    </w:p>
    <w:p>
      <w:r>
        <w:rPr>
          <w:b/>
          <w:u w:val="single"/>
        </w:rPr>
        <w:t xml:space="preserve">718973</w:t>
      </w:r>
    </w:p>
    <w:p>
      <w:r>
        <w:t xml:space="preserve">Fukniti. Merkityksessä pitää meteliä. Nussia kiveä. Miten voit sanoa, että tämä on nykyistä toimintaasi, jossa on paljon kiviä?</w:t>
      </w:r>
    </w:p>
    <w:p>
      <w:r>
        <w:rPr>
          <w:b/>
          <w:u w:val="single"/>
        </w:rPr>
        <w:t xml:space="preserve">718974</w:t>
      </w:r>
    </w:p>
    <w:p>
      <w:r>
        <w:t xml:space="preserve">@vecer @crnkovic Tällaista hysteriaa te toimittajat olette tehneet Mariborin nopeuskameroiden kanssa, katso peiliin.</w:t>
      </w:r>
    </w:p>
    <w:p>
      <w:r>
        <w:rPr>
          <w:b/>
          <w:u w:val="single"/>
        </w:rPr>
        <w:t xml:space="preserve">718975</w:t>
      </w:r>
    </w:p>
    <w:p>
      <w:r>
        <w:t xml:space="preserve">@Kristina_Hacin @MiroCerar @MajaMakovec @BorutPahor Lentäminen Mariborin lentokentältä.9</w:t>
      </w:r>
    </w:p>
    <w:p>
      <w:r>
        <w:rPr>
          <w:b/>
          <w:u w:val="single"/>
        </w:rPr>
        <w:t xml:space="preserve">718976</w:t>
      </w:r>
    </w:p>
    <w:p>
      <w:r>
        <w:t xml:space="preserve">@VasjaSabeder Nämä ovat harjoituksia. Macaronit ovat litteitä, pyöreitä ja niissä on reikä:)</w:t>
      </w:r>
    </w:p>
    <w:p>
      <w:r>
        <w:rPr>
          <w:b/>
          <w:u w:val="single"/>
        </w:rPr>
        <w:t xml:space="preserve">718977</w:t>
      </w:r>
    </w:p>
    <w:p>
      <w:r>
        <w:t xml:space="preserve">@zaslovenijo2 Ja nämä ovat #SectaSDS: n älymystöä. Mitä heidän primitiivinsä sitten ovat?</w:t>
      </w:r>
    </w:p>
    <w:p>
      <w:r>
        <w:rPr>
          <w:b/>
          <w:u w:val="single"/>
        </w:rPr>
        <w:t xml:space="preserve">718978</w:t>
      </w:r>
    </w:p>
    <w:p>
      <w:r>
        <w:t xml:space="preserve">@borisvasev @cankarjevdom Et todellakaan voi antaa hänen ajatella...hän menee aina liian pitkälle! https://t.co/fVL2KRS1PB</w:t>
      </w:r>
    </w:p>
    <w:p>
      <w:r>
        <w:rPr>
          <w:b/>
          <w:u w:val="single"/>
        </w:rPr>
        <w:t xml:space="preserve">718979</w:t>
      </w:r>
    </w:p>
    <w:p>
      <w:r>
        <w:t xml:space="preserve">@PrinasalkaZlata Se on totta - toimittajat eivät tiedä tai eivät halua tietää #drcapuder</w:t>
      </w:r>
    </w:p>
    <w:p>
      <w:r>
        <w:rPr>
          <w:b/>
          <w:u w:val="single"/>
        </w:rPr>
        <w:t xml:space="preserve">718980</w:t>
      </w:r>
    </w:p>
    <w:p>
      <w:r>
        <w:t xml:space="preserve">JOJ, minä, saiko hän kovaa, ja nyt hän läimäyttää minua, "sä nussit mua perseeseen" 🤔🤕🤕🤕👽 https://t.co/M6sC6Yl8Pn</w:t>
      </w:r>
    </w:p>
    <w:p>
      <w:r>
        <w:rPr>
          <w:b/>
          <w:u w:val="single"/>
        </w:rPr>
        <w:t xml:space="preserve">718981</w:t>
      </w:r>
    </w:p>
    <w:p>
      <w:r>
        <w:t xml:space="preserve">@MarjeticaM Monikansallisten yritysten ja kapitalistipankkiirien sivu! https://t.co/5YShSMzmNR</w:t>
      </w:r>
    </w:p>
    <w:p>
      <w:r>
        <w:rPr>
          <w:b/>
          <w:u w:val="single"/>
        </w:rPr>
        <w:t xml:space="preserve">718982</w:t>
      </w:r>
    </w:p>
    <w:p>
      <w:r>
        <w:t xml:space="preserve">Hyvät asiakkaat,</w:t>
        <w:br/>
        <w:t xml:space="preserve">voitte tuoda talvivaatteita myyntiin</w:t>
        <w:t xml:space="preserve"> Talvihaalarit, jalkineet, takit, lämpimät housut,...... https://t.co/BP4N9dHmnn https://t.co/BP4N9dHmnn</w:t>
      </w:r>
    </w:p>
    <w:p>
      <w:r>
        <w:rPr>
          <w:b/>
          <w:u w:val="single"/>
        </w:rPr>
        <w:t xml:space="preserve">718983</w:t>
      </w:r>
    </w:p>
    <w:p>
      <w:r>
        <w:t xml:space="preserve">Ja normaalisti... Me kaikki tiedämme sen jo... Pienet kultaiset enkelini... https://t.co/ZZPhSgzROy</w:t>
      </w:r>
    </w:p>
    <w:p>
      <w:r>
        <w:rPr>
          <w:b/>
          <w:u w:val="single"/>
        </w:rPr>
        <w:t xml:space="preserve">718984</w:t>
      </w:r>
    </w:p>
    <w:p>
      <w:r>
        <w:t xml:space="preserve">@mrevlje mitä he vain kirjoittavat ja lukevat punaisia satuja taas, aivan kuten he tekivät sen minimipalkan kanssa.... #parole 😜</w:t>
      </w:r>
    </w:p>
    <w:p>
      <w:r>
        <w:rPr>
          <w:b/>
          <w:u w:val="single"/>
        </w:rPr>
        <w:t xml:space="preserve">718985</w:t>
      </w:r>
    </w:p>
    <w:p>
      <w:r>
        <w:t xml:space="preserve">#Buchke E45P01 - JATKUVAT ASIAT: HALLITUKSEN TYÖSKENTELY HUOMENNAISESTA ILTAAN. https://t.co/JASXVJejeF</w:t>
      </w:r>
    </w:p>
    <w:p>
      <w:r>
        <w:rPr>
          <w:b/>
          <w:u w:val="single"/>
        </w:rPr>
        <w:t xml:space="preserve">718986</w:t>
      </w:r>
    </w:p>
    <w:p>
      <w:r>
        <w:t xml:space="preserve">@mojcaskrinjar @KatarinaUrankar Toivon, että hän palaa kuolleista ja alkaa taas työskennellä järjestelmällisesti, koska uusia tapauksia tulee jatkuvasti.</w:t>
      </w:r>
    </w:p>
    <w:p>
      <w:r>
        <w:rPr>
          <w:b/>
          <w:u w:val="single"/>
        </w:rPr>
        <w:t xml:space="preserve">718987</w:t>
      </w:r>
    </w:p>
    <w:p>
      <w:r>
        <w:t xml:space="preserve">Jankovic on saanut jo 29 000 000 euroa velkaansa anteeksi, mutta typerät slovenialaiset ovat hiljaa ja keräävät...</w:t>
      </w:r>
    </w:p>
    <w:p>
      <w:r>
        <w:rPr>
          <w:b/>
          <w:u w:val="single"/>
        </w:rPr>
        <w:t xml:space="preserve">718988</w:t>
      </w:r>
    </w:p>
    <w:p>
      <w:r>
        <w:t xml:space="preserve">@anijanko @TinoMamic Minulle ei koskaan tule mieleen lahjoittaa poliitikoille, vain keltanokat voivat olla niin fiksuja.</w:t>
      </w:r>
    </w:p>
    <w:p>
      <w:r>
        <w:rPr>
          <w:b/>
          <w:u w:val="single"/>
        </w:rPr>
        <w:t xml:space="preserve">718989</w:t>
      </w:r>
    </w:p>
    <w:p>
      <w:r>
        <w:t xml:space="preserve">Vakava auto-onnettomuus: törmäys oli liian vakava - yksi ihminen kuoli, kolme vietiin ambulanssilla pois https://t.co/TUs7zKbmel</w:t>
      </w:r>
    </w:p>
    <w:p>
      <w:r>
        <w:rPr>
          <w:b/>
          <w:u w:val="single"/>
        </w:rPr>
        <w:t xml:space="preserve">718990</w:t>
      </w:r>
    </w:p>
    <w:p>
      <w:r>
        <w:t xml:space="preserve">@Matej_Klaric Poika, Adria on poissa. Jäljellä ovat vain lentokoneet ja paperit. Kukaan ei osta Adriaa.</w:t>
      </w:r>
    </w:p>
    <w:p>
      <w:r>
        <w:rPr>
          <w:b/>
          <w:u w:val="single"/>
        </w:rPr>
        <w:t xml:space="preserve">718991</w:t>
      </w:r>
    </w:p>
    <w:p>
      <w:r>
        <w:t xml:space="preserve">Ja kuka vittu sinä olet....who more?</w:t>
        <w:br/>
        <w:t xml:space="preserve"> Pää, joka sanoi sen, vai ego, joka kirjoitti sen? https://t.co/1Oua3GMtBM</w:t>
      </w:r>
    </w:p>
    <w:p>
      <w:r>
        <w:rPr>
          <w:b/>
          <w:u w:val="single"/>
        </w:rPr>
        <w:t xml:space="preserve">718992</w:t>
      </w:r>
    </w:p>
    <w:p>
      <w:r>
        <w:t xml:space="preserve">@onozemaljska @SikkPuppi Tässä, chichi, odota, että chichi tekee sinulle kikhernepannukeittoa. :P</w:t>
      </w:r>
    </w:p>
    <w:p>
      <w:r>
        <w:rPr>
          <w:b/>
          <w:u w:val="single"/>
        </w:rPr>
        <w:t xml:space="preserve">718993</w:t>
      </w:r>
    </w:p>
    <w:p>
      <w:r>
        <w:t xml:space="preserve">Thaimaan turisteja uhkaa kuolemantuomio selfien ottamisesta? https://t.co/b1C02IDUR2</w:t>
      </w:r>
    </w:p>
    <w:p>
      <w:r>
        <w:rPr>
          <w:b/>
          <w:u w:val="single"/>
        </w:rPr>
        <w:t xml:space="preserve">718994</w:t>
      </w:r>
    </w:p>
    <w:p>
      <w:r>
        <w:t xml:space="preserve">@GregaBorinc @zballe @z8_LJ Vaihtaisin Oblakin Kruliin rangaistuspotkuihin, jos sarjaa ammutaan. Muuten, lehmä, pelistä puolustaa hyvin ;)</w:t>
      </w:r>
    </w:p>
    <w:p>
      <w:r>
        <w:rPr>
          <w:b/>
          <w:u w:val="single"/>
        </w:rPr>
        <w:t xml:space="preserve">718995</w:t>
      </w:r>
    </w:p>
    <w:p>
      <w:r>
        <w:t xml:space="preserve">@luxonski @blazekg hänen olisi todella hyvä olla hostellin johtaja Etelä-Amerikassa :-) tämä sydän tuhoaa hänet :-)</w:t>
      </w:r>
    </w:p>
    <w:p>
      <w:r>
        <w:rPr>
          <w:b/>
          <w:u w:val="single"/>
        </w:rPr>
        <w:t xml:space="preserve">718996</w:t>
      </w:r>
    </w:p>
    <w:p>
      <w:r>
        <w:t xml:space="preserve">Paparazzit nappaavat Burakin ja hänen raskaasti raskaana olevan vaimonsa sairaalan ulkopuolella https://t.co/2QQGPAgP2a https://t.co/cBtEmB6QWZ https://t.co/cBtEmB6QWZ</w:t>
      </w:r>
    </w:p>
    <w:p>
      <w:r>
        <w:rPr>
          <w:b/>
          <w:u w:val="single"/>
        </w:rPr>
        <w:t xml:space="preserve">718997</w:t>
      </w:r>
    </w:p>
    <w:p>
      <w:r>
        <w:t xml:space="preserve">@Fitzroy1985 Tai jos voisimme suostutella heitä tukevat tahot heittämään kirjoja pommien sijaan ympäri maailmaa.</w:t>
      </w:r>
    </w:p>
    <w:p>
      <w:r>
        <w:rPr>
          <w:b/>
          <w:u w:val="single"/>
        </w:rPr>
        <w:t xml:space="preserve">718998</w:t>
      </w:r>
    </w:p>
    <w:p>
      <w:r>
        <w:t xml:space="preserve">@nastja_skopac En ole opettaja. Minua vain ärsyttää jankuttaa ja osoitella sormella kaikkia muita.</w:t>
      </w:r>
    </w:p>
    <w:p>
      <w:r>
        <w:rPr>
          <w:b/>
          <w:u w:val="single"/>
        </w:rPr>
        <w:t xml:space="preserve">718999</w:t>
      </w:r>
    </w:p>
    <w:p>
      <w:r>
        <w:t xml:space="preserve">@DanielKalan Kuukausi sitten sanoit kyllä rabs... siellä on hyvin vähän.... uusia elokuun lopulla</w:t>
      </w:r>
    </w:p>
    <w:p>
      <w:r>
        <w:rPr>
          <w:b/>
          <w:u w:val="single"/>
        </w:rPr>
        <w:t xml:space="preserve">719000</w:t>
      </w:r>
    </w:p>
    <w:p>
      <w:r>
        <w:t xml:space="preserve">Yksi kerrallaan. Anna ensin Yhdysvaltojen päättää #patriasta, niin dominot alkavat pudota. Ongelma on siis ongelma. Tämä DZ:ssä on sairasta. @strankaSDS</w:t>
      </w:r>
    </w:p>
    <w:p>
      <w:r>
        <w:rPr>
          <w:b/>
          <w:u w:val="single"/>
        </w:rPr>
        <w:t xml:space="preserve">719001</w:t>
      </w:r>
    </w:p>
    <w:p>
      <w:r>
        <w:t xml:space="preserve">@MatevzNovak @bmz9453 @policija_si Nimi on tiedossa! Zupan! Tuleeko hän paikalle? #shakemixers</w:t>
      </w:r>
    </w:p>
    <w:p>
      <w:r>
        <w:rPr>
          <w:b/>
          <w:u w:val="single"/>
        </w:rPr>
        <w:t xml:space="preserve">719002</w:t>
      </w:r>
    </w:p>
    <w:p>
      <w:r>
        <w:t xml:space="preserve">@JozeBizjak @gastarbeitr @AlojzKovsca Eivätkö nämä "gastarbeiter" udb-konnat ole tilapäisesti tappamassa ulkomailla?</w:t>
      </w:r>
    </w:p>
    <w:p>
      <w:r>
        <w:rPr>
          <w:b/>
          <w:u w:val="single"/>
        </w:rPr>
        <w:t xml:space="preserve">719003</w:t>
      </w:r>
    </w:p>
    <w:p>
      <w:r>
        <w:t xml:space="preserve">Osaatteko te kommunistit mitään muuta kuin valehdella, tuhota, huijata, varastaa ja nöyryyttää!</w:t>
      </w:r>
    </w:p>
    <w:p>
      <w:r>
        <w:rPr>
          <w:b/>
          <w:u w:val="single"/>
        </w:rPr>
        <w:t xml:space="preserve">719004</w:t>
      </w:r>
    </w:p>
    <w:p>
      <w:r>
        <w:t xml:space="preserve">Mutta tekevätkö #metsästäjät mitään villisikakannan seuraamiseksi?</w:t>
        <w:br/>
        <w:t xml:space="preserve"> Nyt kun insinöörit penkovat metsiämme.</w:t>
        <w:br/>
        <w:t xml:space="preserve"> Tänä vuonna sieniä on luultavasti myös vähemmän.</w:t>
        <w:br/>
        <w:t xml:space="preserve"> #SamAsking</w:t>
      </w:r>
    </w:p>
    <w:p>
      <w:r>
        <w:rPr>
          <w:b/>
          <w:u w:val="single"/>
        </w:rPr>
        <w:t xml:space="preserve">719005</w:t>
      </w:r>
    </w:p>
    <w:p>
      <w:r>
        <w:t xml:space="preserve">@Matej_Klaric @SiolNEWS kun taas vasemmistofasistit väittävät, että öljy on Venezuelan kirous,</w:t>
      </w:r>
    </w:p>
    <w:p>
      <w:r>
        <w:rPr>
          <w:b/>
          <w:u w:val="single"/>
        </w:rPr>
        <w:t xml:space="preserve">719006</w:t>
      </w:r>
    </w:p>
    <w:p>
      <w:r>
        <w:t xml:space="preserve">Tuoreita pullia Vanillaz Bakeryltä!</w:t>
        <w:t xml:space="preserve">Ota omasi nopeasti.</w:t>
        <w:br/>
        <w:t xml:space="preserve">Kosta Radman [Official] odottaa sinua! :)... http://t.co/6hMkc6TcIT... http://t.co/6hMkc6TcIT</w:t>
      </w:r>
    </w:p>
    <w:p>
      <w:r>
        <w:rPr>
          <w:b/>
          <w:u w:val="single"/>
        </w:rPr>
        <w:t xml:space="preserve">719007</w:t>
      </w:r>
    </w:p>
    <w:p>
      <w:r>
        <w:t xml:space="preserve">@Dnevnik_si Hölmöt nykyään, jokainen voi olla poliisi, ei ihme!</w:t>
      </w:r>
    </w:p>
    <w:p>
      <w:r>
        <w:rPr>
          <w:b/>
          <w:u w:val="single"/>
        </w:rPr>
        <w:t xml:space="preserve">719008</w:t>
      </w:r>
    </w:p>
    <w:p>
      <w:r>
        <w:t xml:space="preserve">Yhdysvaltain ja Etelä-Korean joukot harjoittelevat sotaharjoituksia lumessa. Tina Maze of Montenegro voitti heidät kaikki!</w:t>
      </w:r>
    </w:p>
    <w:p>
      <w:r>
        <w:rPr>
          <w:b/>
          <w:u w:val="single"/>
        </w:rPr>
        <w:t xml:space="preserve">719009</w:t>
      </w:r>
    </w:p>
    <w:p>
      <w:r>
        <w:t xml:space="preserve">@JoAnnaOfArc1 @jozikreuh @strankaSDS Jokaisella, joka ei vastusta LGBT-lasten luonnotonta pakottamista, ei ole omatuntoa.</w:t>
      </w:r>
    </w:p>
    <w:p>
      <w:r>
        <w:rPr>
          <w:b/>
          <w:u w:val="single"/>
        </w:rPr>
        <w:t xml:space="preserve">719010</w:t>
      </w:r>
    </w:p>
    <w:p>
      <w:r>
        <w:t xml:space="preserve">Yli 200 vuotta kestänyt hillitön uskonnollinen aivopesu tekee sen. https://t.co/rriOugayon</w:t>
      </w:r>
    </w:p>
    <w:p>
      <w:r>
        <w:rPr>
          <w:b/>
          <w:u w:val="single"/>
        </w:rPr>
        <w:t xml:space="preserve">719011</w:t>
      </w:r>
    </w:p>
    <w:p>
      <w:r>
        <w:t xml:space="preserve">Mikä saa opiskelijat kaduille, he kysyvät radiossa. Kytke heidän wlaninsa pois päältä, niin näet.</w:t>
      </w:r>
    </w:p>
    <w:p>
      <w:r>
        <w:rPr>
          <w:b/>
          <w:u w:val="single"/>
        </w:rPr>
        <w:t xml:space="preserve">719012</w:t>
      </w:r>
    </w:p>
    <w:p>
      <w:r>
        <w:t xml:space="preserve">@uros_m @TelekomSlo Paitsi että he olivat ainakin 15 vuotta liian myöhässä aloittaessaan valokuituliittymien rakentamisen asukkaille. Ja nyt he pilaavat GPON:n.</w:t>
      </w:r>
    </w:p>
    <w:p>
      <w:r>
        <w:rPr>
          <w:b/>
          <w:u w:val="single"/>
        </w:rPr>
        <w:t xml:space="preserve">719013</w:t>
      </w:r>
    </w:p>
    <w:p>
      <w:r>
        <w:t xml:space="preserve">@BozidarBiscan @cikibucka @Nova24TV Herra Bozidar, jos teitä häiritsee vessassa, menkää sinne helpottamaan oloanne, niin teitä ei enää häiritä!</w:t>
      </w:r>
    </w:p>
    <w:p>
      <w:r>
        <w:rPr>
          <w:b/>
          <w:u w:val="single"/>
        </w:rPr>
        <w:t xml:space="preserve">719014</w:t>
      </w:r>
    </w:p>
    <w:p>
      <w:r>
        <w:t xml:space="preserve">Bobovnik haluaa hakata päitä irti, hän ei tule onnelliseksi aiemmin #reflection #rtvslo #bobovnik #bobovnik</w:t>
      </w:r>
    </w:p>
    <w:p>
      <w:r>
        <w:rPr>
          <w:b/>
          <w:u w:val="single"/>
        </w:rPr>
        <w:t xml:space="preserve">719015</w:t>
      </w:r>
    </w:p>
    <w:p>
      <w:r>
        <w:t xml:space="preserve">@Nivelska @JoAnnaOfArT Ansaitakseen vähän ylimääräistä, koska hänellä on pieni eläke.</w:t>
      </w:r>
    </w:p>
    <w:p>
      <w:r>
        <w:rPr>
          <w:b/>
          <w:u w:val="single"/>
        </w:rPr>
        <w:t xml:space="preserve">719016</w:t>
      </w:r>
    </w:p>
    <w:p>
      <w:r>
        <w:t xml:space="preserve">Kun poliisi ei pysty tukemaan ja katastrofi on vain yhden sulakkeen päässä - https://t.co/UczIb2bfL6</w:t>
      </w:r>
    </w:p>
    <w:p>
      <w:r>
        <w:rPr>
          <w:b/>
          <w:u w:val="single"/>
        </w:rPr>
        <w:t xml:space="preserve">719017</w:t>
      </w:r>
    </w:p>
    <w:p>
      <w:r>
        <w:t xml:space="preserve">@strankaSD @ZidanDejan Hän ilmoittaa, että iranilaisen terroristin surun vuoksi punaisten tähtien ja etelän lippujen kulkue peruutetaan....</w:t>
      </w:r>
    </w:p>
    <w:p>
      <w:r>
        <w:rPr>
          <w:b/>
          <w:u w:val="single"/>
        </w:rPr>
        <w:t xml:space="preserve">719018</w:t>
      </w:r>
    </w:p>
    <w:p>
      <w:r>
        <w:t xml:space="preserve">@Izak_Kosir suunnilleen sama häpeän ja mädännäisyyden mittari kuin vasemmiston valinta eduskuntaan ;)</w:t>
      </w:r>
    </w:p>
    <w:p>
      <w:r>
        <w:rPr>
          <w:b/>
          <w:u w:val="single"/>
        </w:rPr>
        <w:t xml:space="preserve">719019</w:t>
      </w:r>
    </w:p>
    <w:p>
      <w:r>
        <w:t xml:space="preserve">Huutokauppa on avoinna huomiseen asti! Houkuttelevatko muut tuotteet sinua? https://t.co/vL2e323KJt</w:t>
      </w:r>
    </w:p>
    <w:p>
      <w:r>
        <w:rPr>
          <w:b/>
          <w:u w:val="single"/>
        </w:rPr>
        <w:t xml:space="preserve">719020</w:t>
      </w:r>
    </w:p>
    <w:p>
      <w:r>
        <w:t xml:space="preserve">@BorutPahor Outoa, ettet tullut #yhteen #paravain rikollisen kanssa, jota niin paljon kunnioitat..... Huono vitsi, ei presidentti!</w:t>
      </w:r>
    </w:p>
    <w:p>
      <w:r>
        <w:rPr>
          <w:b/>
          <w:u w:val="single"/>
        </w:rPr>
        <w:t xml:space="preserve">719021</w:t>
      </w:r>
    </w:p>
    <w:p>
      <w:r>
        <w:t xml:space="preserve">Kotimaan puolesta, idioottien kanssa eteenpäin!Yhteisölliset pelit:... Ljubljanan tilalla maksettiin eniten Tanja Žagarille http://t.co/Ye7oLkJtK5 via @Dnevnik_si</w:t>
      </w:r>
    </w:p>
    <w:p>
      <w:r>
        <w:rPr>
          <w:b/>
          <w:u w:val="single"/>
        </w:rPr>
        <w:t xml:space="preserve">719022</w:t>
      </w:r>
    </w:p>
    <w:p>
      <w:r>
        <w:t xml:space="preserve">@JDojkic @FranciKek Sotilas, jolla on mullet? Sitä pidettiin ennen yhtenä kolmesta rumimmasta asiasta.</w:t>
      </w:r>
    </w:p>
    <w:p>
      <w:r>
        <w:rPr>
          <w:b/>
          <w:u w:val="single"/>
        </w:rPr>
        <w:t xml:space="preserve">719023</w:t>
      </w:r>
    </w:p>
    <w:p>
      <w:r>
        <w:t xml:space="preserve">FURS aikoo puuttua kukkakauppiaisiin, kynttilänvalmistajiin ja vulkanisaattoreihin tänäkin</w:t>
      </w:r>
      <w:r>
        <w:br/>
        <w:br/>
        <w:t xml:space="preserve">https://t.co/NiJc0mVomv</w:t>
      </w:r>
    </w:p>
    <w:p>
      <w:r>
        <w:rPr>
          <w:b/>
          <w:u w:val="single"/>
        </w:rPr>
        <w:t xml:space="preserve">719024</w:t>
      </w:r>
    </w:p>
    <w:p>
      <w:r>
        <w:t xml:space="preserve">@mojcav1 @FOrenik @metkav1 Kyllä Mojca. Lapset metsästäjien mukana kouluun. Itse en ole metsästäjä enkä omista asetta.</w:t>
      </w:r>
    </w:p>
    <w:p>
      <w:r>
        <w:rPr>
          <w:b/>
          <w:u w:val="single"/>
        </w:rPr>
        <w:t xml:space="preserve">719025</w:t>
      </w:r>
    </w:p>
    <w:p>
      <w:r>
        <w:t xml:space="preserve">"Itsemurhat ovat yleisempiä miesten keskuudessa, yritykset ovat yleisempiä naisten keskuudessa. Itsemurha ei ole ennustettavissa yksilön kohdalla." [psykiatri] #toksikologia</w:t>
      </w:r>
    </w:p>
    <w:p>
      <w:r>
        <w:rPr>
          <w:b/>
          <w:u w:val="single"/>
        </w:rPr>
        <w:t xml:space="preserve">719026</w:t>
      </w:r>
    </w:p>
    <w:p>
      <w:r>
        <w:t xml:space="preserve">Onnittelut Englannin poliisille, joka toimi asianmukaisesti ampumalla terroristin. Toivotamme heidät tervetulleiksi avosylin.</w:t>
      </w:r>
    </w:p>
    <w:p>
      <w:r>
        <w:rPr>
          <w:b/>
          <w:u w:val="single"/>
        </w:rPr>
        <w:t xml:space="preserve">719027</w:t>
      </w:r>
    </w:p>
    <w:p>
      <w:r>
        <w:t xml:space="preserve">Steiermarkin häpeä on kasvanut aluetta suuremmaksi. Etkö häpeä: Magna? https://t.co/7IIMiPsDiB.</w:t>
      </w:r>
    </w:p>
    <w:p>
      <w:r>
        <w:rPr>
          <w:b/>
          <w:u w:val="single"/>
        </w:rPr>
        <w:t xml:space="preserve">719028</w:t>
      </w:r>
    </w:p>
    <w:p>
      <w:r>
        <w:t xml:space="preserve">@andrej_kmetic kyllä se on normaalia varsinkin fb:ssä blokattu punaisia koska en edes tiedä kuka antaa heille sen oikean joukon punaisia</w:t>
      </w:r>
    </w:p>
    <w:p>
      <w:r>
        <w:rPr>
          <w:b/>
          <w:u w:val="single"/>
        </w:rPr>
        <w:t xml:space="preserve">719029</w:t>
      </w:r>
    </w:p>
    <w:p>
      <w:r>
        <w:t xml:space="preserve">Tärkeimmät fasistit täällä eivät ole poliiseja eivätkä sotilaita vaan lääkäreitä ja psykologeja.</w:t>
      </w:r>
    </w:p>
    <w:p>
      <w:r>
        <w:rPr>
          <w:b/>
          <w:u w:val="single"/>
        </w:rPr>
        <w:t xml:space="preserve">719030</w:t>
      </w:r>
    </w:p>
    <w:p>
      <w:r>
        <w:t xml:space="preserve">@janbuc8 Kaveri on..............ojej...........since meillä on sellainen noin futsal olemme missä olemme.</w:t>
      </w:r>
    </w:p>
    <w:p>
      <w:r>
        <w:rPr>
          <w:b/>
          <w:u w:val="single"/>
        </w:rPr>
        <w:t xml:space="preserve">719031</w:t>
      </w:r>
    </w:p>
    <w:p>
      <w:r>
        <w:t xml:space="preserve">@RTV_Slovenia edelleen vaalipropagandan palveluksessa. https://t.co/ouoQqx8DSm</w:t>
      </w:r>
    </w:p>
    <w:p>
      <w:r>
        <w:rPr>
          <w:b/>
          <w:u w:val="single"/>
        </w:rPr>
        <w:t xml:space="preserve">719032</w:t>
      </w:r>
    </w:p>
    <w:p>
      <w:r>
        <w:t xml:space="preserve">@marjanpodlogar @AllBriefs Itse asiassa se ei ole hänen vikansa. He kuuntelevat ja nyökkäävät hänelle 🙄.</w:t>
      </w:r>
    </w:p>
    <w:p>
      <w:r>
        <w:rPr>
          <w:b/>
          <w:u w:val="single"/>
        </w:rPr>
        <w:t xml:space="preserve">719033</w:t>
      </w:r>
    </w:p>
    <w:p>
      <w:r>
        <w:t xml:space="preserve">Janša: Taktinen virhe on tehty, kaikkien Kroatian kanssa käytyjen neuvottelujen jälkeen meidän olisi pitänyt oppia jotain. #arbitrage</w:t>
      </w:r>
    </w:p>
    <w:p>
      <w:r>
        <w:rPr>
          <w:b/>
          <w:u w:val="single"/>
        </w:rPr>
        <w:t xml:space="preserve">719034</w:t>
      </w:r>
    </w:p>
    <w:p>
      <w:r>
        <w:t xml:space="preserve">Käytän helvetissä vaaleanpunaisia jogurttihousuja. Kiitos teille kaikille, että olette helpottaneet päätöstäni. 😁</w:t>
      </w:r>
    </w:p>
    <w:p>
      <w:r>
        <w:rPr>
          <w:b/>
          <w:u w:val="single"/>
        </w:rPr>
        <w:t xml:space="preserve">719035</w:t>
      </w:r>
    </w:p>
    <w:p>
      <w:r>
        <w:t xml:space="preserve">@alojztetickovi3 Yäk! Ilmeisesti kunta ei vie sitä pois, mutta ihmiset ovat myös tassuja vain lisätä villiin kaatopaikkakasaan 🤢🤮</w:t>
      </w:r>
    </w:p>
    <w:p>
      <w:r>
        <w:rPr>
          <w:b/>
          <w:u w:val="single"/>
        </w:rPr>
        <w:t xml:space="preserve">719036</w:t>
      </w:r>
    </w:p>
    <w:p>
      <w:r>
        <w:t xml:space="preserve">Tiedättehän, se, jossa Bojan Požar julkaisee omia twiittejään "prime"-viesteinä iltapäivälehtien verkkosivuillaan. #jebeludzbunjenog</w:t>
      </w:r>
    </w:p>
    <w:p>
      <w:r>
        <w:rPr>
          <w:b/>
          <w:u w:val="single"/>
        </w:rPr>
        <w:t xml:space="preserve">719037</w:t>
      </w:r>
    </w:p>
    <w:p>
      <w:r>
        <w:t xml:space="preserve">@leaathenatabaco Nasa saa hyvin harvoin tällaisia luita vuoden aikana, joten se on todellinen uiber-herkku ja se on pois kisoihin :)</w:t>
      </w:r>
    </w:p>
    <w:p>
      <w:r>
        <w:rPr>
          <w:b/>
          <w:u w:val="single"/>
        </w:rPr>
        <w:t xml:space="preserve">719038</w:t>
      </w:r>
    </w:p>
    <w:p>
      <w:r>
        <w:t xml:space="preserve">Vain todellisille tassujen ystäville!!!! Lahjoita 5€ vastineeksi yhdestä näistä ihanista rannekoruista ja anna ne nälkäisille tassuille! http://t.co/VCGXBneSIf</w:t>
      </w:r>
    </w:p>
    <w:p>
      <w:r>
        <w:rPr>
          <w:b/>
          <w:u w:val="single"/>
        </w:rPr>
        <w:t xml:space="preserve">719039</w:t>
      </w:r>
    </w:p>
    <w:p>
      <w:r>
        <w:t xml:space="preserve">@slavkoarh8 Osaatko puhua tuota serbialaista spakedrania tuossa albaaniperseessä ja sen ympärillä? Albanialainen lääkäri ei siis skannaa sinua.</w:t>
      </w:r>
    </w:p>
    <w:p>
      <w:r>
        <w:rPr>
          <w:b/>
          <w:u w:val="single"/>
        </w:rPr>
        <w:t xml:space="preserve">719040</w:t>
      </w:r>
    </w:p>
    <w:p>
      <w:r>
        <w:t xml:space="preserve">@Dnevnik_si Dnevnikin partisaanit haluaisivat kohdella näitä ohjaajia samalla tavalla kuin partisaanit tekivät vastaaville ohjaajille vuonna 42.</w:t>
      </w:r>
    </w:p>
    <w:p>
      <w:r>
        <w:rPr>
          <w:b/>
          <w:u w:val="single"/>
        </w:rPr>
        <w:t xml:space="preserve">719041</w:t>
      </w:r>
    </w:p>
    <w:p>
      <w:r>
        <w:t xml:space="preserve">@th0r OK, jos en selvitä sitä aikaisemmin, näemme maanantaina 😉 Siihen asti tuuletin puhaltaa sitä hieman ... @ales_stiper @AndrejKern</w:t>
      </w:r>
    </w:p>
    <w:p>
      <w:r>
        <w:rPr>
          <w:b/>
          <w:u w:val="single"/>
        </w:rPr>
        <w:t xml:space="preserve">719042</w:t>
      </w:r>
    </w:p>
    <w:p>
      <w:r>
        <w:t xml:space="preserve">@RomanVodeb Ymmärrätkö, että butljevia ei voi laittaa psykoanalyyttisiin puitteisiin?</w:t>
        <w:br/>
        <w:t xml:space="preserve"> ...ainakin jos he olisivat roistoja, heillä olisi jotain sanottavaa...</w:t>
      </w:r>
    </w:p>
    <w:p>
      <w:r>
        <w:rPr>
          <w:b/>
          <w:u w:val="single"/>
        </w:rPr>
        <w:t xml:space="preserve">719043</w:t>
      </w:r>
    </w:p>
    <w:p>
      <w:r>
        <w:t xml:space="preserve">Kroatialaiset paljastavat, kuinka pakistanilaisen diplomaatin poika on yksi tärkeimmistä siirtolaisten salakuljettajista! https://t.co/0BgK4a71yS</w:t>
      </w:r>
    </w:p>
    <w:p>
      <w:r>
        <w:rPr>
          <w:b/>
          <w:u w:val="single"/>
        </w:rPr>
        <w:t xml:space="preserve">719044</w:t>
      </w:r>
    </w:p>
    <w:p>
      <w:r>
        <w:t xml:space="preserve">Aggressiivinen koira Hrastnikissa vahingoittaa kävelijää ja repii hänen kätensä kokonaan irti https://t.co/sIkeSVSMw4 via @Nova24TV</w:t>
      </w:r>
    </w:p>
    <w:p>
      <w:r>
        <w:rPr>
          <w:b/>
          <w:u w:val="single"/>
        </w:rPr>
        <w:t xml:space="preserve">719045</w:t>
      </w:r>
    </w:p>
    <w:p>
      <w:r>
        <w:t xml:space="preserve">@LazarjevPolzek @KatarinaDbr Minulle DPD lähettää arvioidun ajan, ja voit seurata kuriirin kulkua nähdäksesi, kuinka monta pysähdystä se on kanssasi.</w:t>
      </w:r>
    </w:p>
    <w:p>
      <w:r>
        <w:rPr>
          <w:b/>
          <w:u w:val="single"/>
        </w:rPr>
        <w:t xml:space="preserve">719046</w:t>
      </w:r>
    </w:p>
    <w:p>
      <w:r>
        <w:t xml:space="preserve">Tiedotusvälineen, joka ilmoittaa, että vanha merisaukko on jättänyt hyvästit eläville, pitäisi viheltää ravuille.</w:t>
      </w:r>
    </w:p>
    <w:p>
      <w:r>
        <w:rPr>
          <w:b/>
          <w:u w:val="single"/>
        </w:rPr>
        <w:t xml:space="preserve">719047</w:t>
      </w:r>
    </w:p>
    <w:p>
      <w:r>
        <w:t xml:space="preserve">Jos et voi asettaa rajoja, mitä voit sulattaa? Pieni varkaus? Aggressiivisuus? Pedofilia? Muita seksuaalirikoksia? Murha?</w:t>
        <w:br/>
        <w:t xml:space="preserve"> Mihin vedät rajan?</w:t>
      </w:r>
    </w:p>
    <w:p>
      <w:r>
        <w:rPr>
          <w:b/>
          <w:u w:val="single"/>
        </w:rPr>
        <w:t xml:space="preserve">719048</w:t>
      </w:r>
    </w:p>
    <w:p>
      <w:r>
        <w:t xml:space="preserve">@MatevzNovak miten ohjuksia ei saatu pysäytettyä, kun otetaan huomioon, että heillä on erittäin kehittynyt puolustuskilpi?</w:t>
      </w:r>
    </w:p>
    <w:p>
      <w:r>
        <w:rPr>
          <w:b/>
          <w:u w:val="single"/>
        </w:rPr>
        <w:t xml:space="preserve">719049</w:t>
      </w:r>
    </w:p>
    <w:p>
      <w:r>
        <w:t xml:space="preserve">@Majda_Strmol @strankaSD Kirottu kommunismi ja kaikki, jotka sitä tukevat. https://t.co/ZjFQcLBZBJ</w:t>
      </w:r>
    </w:p>
    <w:p>
      <w:r>
        <w:rPr>
          <w:b/>
          <w:u w:val="single"/>
        </w:rPr>
        <w:t xml:space="preserve">719050</w:t>
      </w:r>
    </w:p>
    <w:p>
      <w:r>
        <w:t xml:space="preserve">@SuzanaLovec @Mendijkendij meille on kerrottu, että tällä hetkellä on 24 lastenpsykiatrian asiantuntijaa.</w:t>
      </w:r>
    </w:p>
    <w:p>
      <w:r>
        <w:rPr>
          <w:b/>
          <w:u w:val="single"/>
        </w:rPr>
        <w:t xml:space="preserve">719051</w:t>
      </w:r>
    </w:p>
    <w:p>
      <w:r>
        <w:t xml:space="preserve">Kun poliisit jahtaavat maahanmuuttajia tällä tavoin, he leikkaavat heidät puskista ja kuvaavat heitä. https://t.co/aYjSZSOK5z https://t.co/OhFzmue8kW.</w:t>
      </w:r>
    </w:p>
    <w:p>
      <w:r>
        <w:rPr>
          <w:b/>
          <w:u w:val="single"/>
        </w:rPr>
        <w:t xml:space="preserve">719052</w:t>
      </w:r>
    </w:p>
    <w:p>
      <w:r>
        <w:t xml:space="preserve">Normaali. Käytä päätäsi liikenteessä, sillä jalankulkijoiden ylitys ei tarkoita, että se on turvallinen tai...</w:t>
        <w:br/>
        <w:t xml:space="preserve"> #TrafficSafety https://t.co/XobOcSJiC0</w:t>
      </w:r>
    </w:p>
    <w:p>
      <w:r>
        <w:rPr>
          <w:b/>
          <w:u w:val="single"/>
        </w:rPr>
        <w:t xml:space="preserve">719053</w:t>
      </w:r>
    </w:p>
    <w:p>
      <w:r>
        <w:t xml:space="preserve">Ingo Pasch - Kysymys ehdokkaille: Poistatteko kommunistirikollisten muistomerkit? https://t.co/klHYEed9fJ https://t.co/MrqTPYcdPv</w:t>
      </w:r>
    </w:p>
    <w:p>
      <w:r>
        <w:rPr>
          <w:b/>
          <w:u w:val="single"/>
        </w:rPr>
        <w:t xml:space="preserve">719054</w:t>
      </w:r>
    </w:p>
    <w:p>
      <w:r>
        <w:t xml:space="preserve">Makaloncassa klapa laulaa (vai laulavatko klapat? Miten tuo sana käyttäytyy? Klapoja on yksi, mutta laulajia on useita). Jos joku on tänään tunteellinen.</w:t>
      </w:r>
    </w:p>
    <w:p>
      <w:r>
        <w:rPr>
          <w:b/>
          <w:u w:val="single"/>
        </w:rPr>
        <w:t xml:space="preserve">719055</w:t>
      </w:r>
    </w:p>
    <w:p>
      <w:r>
        <w:t xml:space="preserve">Katančevi putsasi Stožicen pahasti. Hän sanoi vain, että meillä ei ole onnea oikeudenkäynnissä kotona. Joten chakrat. #srcebije</w:t>
      </w:r>
    </w:p>
    <w:p>
      <w:r>
        <w:rPr>
          <w:b/>
          <w:u w:val="single"/>
        </w:rPr>
        <w:t xml:space="preserve">719056</w:t>
      </w:r>
    </w:p>
    <w:p>
      <w:r>
        <w:t xml:space="preserve">Musiikkikoulu pian katolla, urheilukentillä uudet, turvallisemmat maalit.</w:t>
        <w:br/>
        <w:t xml:space="preserve">https://t.co/CmYpqh9Uh6</w:t>
      </w:r>
    </w:p>
    <w:p>
      <w:r>
        <w:rPr>
          <w:b/>
          <w:u w:val="single"/>
        </w:rPr>
        <w:t xml:space="preserve">719057</w:t>
      </w:r>
    </w:p>
    <w:p>
      <w:r>
        <w:t xml:space="preserve">@leaathenatabako @Bojana73368531 Sinun ei tarvitse soittaa pomollesi... me järjestämme sairas-, anteeksi kännipäiviä 7.1.2019 asti</w:t>
        <w:br/>
        <w:t xml:space="preserve">😉😀😀</w:t>
      </w:r>
    </w:p>
    <w:p>
      <w:r>
        <w:rPr>
          <w:b/>
          <w:u w:val="single"/>
        </w:rPr>
        <w:t xml:space="preserve">719058</w:t>
      </w:r>
    </w:p>
    <w:p>
      <w:r>
        <w:t xml:space="preserve">@osolnik70 Slovenialaiset ovat todella köyhiä. Ja mitä he tekevät meille, aivan kuin olisimme ääliöitä :(</w:t>
      </w:r>
    </w:p>
    <w:p>
      <w:r>
        <w:rPr>
          <w:b/>
          <w:u w:val="single"/>
        </w:rPr>
        <w:t xml:space="preserve">719059</w:t>
      </w:r>
    </w:p>
    <w:p>
      <w:r>
        <w:t xml:space="preserve">Näin tiedät, jos et ole maksanut maksujasi #maksut #furs https://t.co/HKhb03BLKa</w:t>
      </w:r>
    </w:p>
    <w:p>
      <w:r>
        <w:rPr>
          <w:b/>
          <w:u w:val="single"/>
        </w:rPr>
        <w:t xml:space="preserve">719060</w:t>
      </w:r>
    </w:p>
    <w:p>
      <w:r>
        <w:t xml:space="preserve">@lucijausaj Onko tämä meidän tuleva Macronimme, jolla on kumppani, joka voisi olla hänen äitinsä tai jopa isoäitinsä!?</w:t>
      </w:r>
    </w:p>
    <w:p>
      <w:r>
        <w:rPr>
          <w:b/>
          <w:u w:val="single"/>
        </w:rPr>
        <w:t xml:space="preserve">719061</w:t>
      </w:r>
    </w:p>
    <w:p>
      <w:r>
        <w:t xml:space="preserve">@zaslovenijo2 @dreychee @AntonPeinkiher Ehkä he ottivat hänestä kuvan. Ennen valokuvausta.</w:t>
      </w:r>
    </w:p>
    <w:p>
      <w:r>
        <w:rPr>
          <w:b/>
          <w:u w:val="single"/>
        </w:rPr>
        <w:t xml:space="preserve">719062</w:t>
      </w:r>
    </w:p>
    <w:p>
      <w:r>
        <w:t xml:space="preserve">@pongiSLO Mariborissa on kolme ehdokasta. Meillä ei siis ole mitään valittamista, ja voimme potkia likaiset vanhukset ulos.</w:t>
      </w:r>
    </w:p>
    <w:p>
      <w:r>
        <w:rPr>
          <w:b/>
          <w:u w:val="single"/>
        </w:rPr>
        <w:t xml:space="preserve">719063</w:t>
      </w:r>
    </w:p>
    <w:p>
      <w:r>
        <w:t xml:space="preserve">Ljubljanan vitun fehtarilla on taas kerran uskomaton tuuri, taas kerran Yurchek on parkkipaikoilla keräämässä rahaa KPL:ltä</w:t>
        <w:br/>
        <w:br/>
        <w:t xml:space="preserve">https://t.co/3Wi0yszNpk https://t.co/3Wi0yszNpk</w:t>
      </w:r>
    </w:p>
    <w:p>
      <w:r>
        <w:rPr>
          <w:b/>
          <w:u w:val="single"/>
        </w:rPr>
        <w:t xml:space="preserve">719064</w:t>
      </w:r>
    </w:p>
    <w:p>
      <w:r>
        <w:t xml:space="preserve">SISÄLLYS: U.L. Piranista, 36, tunnisti Lev Trotskin kasvot maljapuheessaan. Ei tiedetä, levittikö hän siihen voita vai hilloa.</w:t>
      </w:r>
    </w:p>
    <w:p>
      <w:r>
        <w:rPr>
          <w:b/>
          <w:u w:val="single"/>
        </w:rPr>
        <w:t xml:space="preserve">719065</w:t>
      </w:r>
    </w:p>
    <w:p>
      <w:r>
        <w:t xml:space="preserve">@wajdovski Kerran bussissa luulin, että Misfits kuului päässäni, mutta puolet matkustajista kuuli sen.</w:t>
      </w:r>
    </w:p>
    <w:p>
      <w:r>
        <w:rPr>
          <w:b/>
          <w:u w:val="single"/>
        </w:rPr>
        <w:t xml:space="preserve">719066</w:t>
      </w:r>
    </w:p>
    <w:p>
      <w:r>
        <w:t xml:space="preserve">Huomenta twittersphere, kuten aina on aika kahvia ja chicas aloittaa koneet uuden viikon #krneki ... oops, uusi päivä, se ei ole viikko ... hitto!</w:t>
      </w:r>
    </w:p>
    <w:p>
      <w:r>
        <w:rPr>
          <w:b/>
          <w:u w:val="single"/>
        </w:rPr>
        <w:t xml:space="preserve">719067</w:t>
      </w:r>
    </w:p>
    <w:p>
      <w:r>
        <w:t xml:space="preserve">@hrastelj @Miha84304756 @mimovrste Ei se, mutta he todella maksavat jokaisen ostoksen yhteydessä 😉 vain yksi klikkaus lisää riittää 👆</w:t>
      </w:r>
    </w:p>
    <w:p>
      <w:r>
        <w:rPr>
          <w:b/>
          <w:u w:val="single"/>
        </w:rPr>
        <w:t xml:space="preserve">719068</w:t>
      </w:r>
    </w:p>
    <w:p>
      <w:r>
        <w:t xml:space="preserve">Valehtelu on kommunismin kuolematon sielu. Kommunismi vahingoittaa aivoja pahemmin kuin alkoholi. https://t.co/QqvnHEvzk1</w:t>
      </w:r>
    </w:p>
    <w:p>
      <w:r>
        <w:rPr>
          <w:b/>
          <w:u w:val="single"/>
        </w:rPr>
        <w:t xml:space="preserve">719069</w:t>
      </w:r>
    </w:p>
    <w:p>
      <w:r>
        <w:t xml:space="preserve">Pelaan parhaillaan Biathlon Maniaa. Tule mukaan ja yritä voittaa minut! https://t.co/pVZjxa6olR</w:t>
      </w:r>
    </w:p>
    <w:p>
      <w:r>
        <w:rPr>
          <w:b/>
          <w:u w:val="single"/>
        </w:rPr>
        <w:t xml:space="preserve">719070</w:t>
      </w:r>
    </w:p>
    <w:p>
      <w:r>
        <w:t xml:space="preserve">@pipermanaus @_wupe Pointtini on vain se, että meidän ei tarvitse pelätä intialaisten ja karibialaisten joukkopakoa EU:hun, varsinkaan Sloveniaan.</w:t>
      </w:r>
    </w:p>
    <w:p>
      <w:r>
        <w:rPr>
          <w:b/>
          <w:u w:val="single"/>
        </w:rPr>
        <w:t xml:space="preserve">719071</w:t>
      </w:r>
    </w:p>
    <w:p>
      <w:r>
        <w:t xml:space="preserve">@nejkom Hei, Branko ei ole enää tuollainen! Hän on mukava kaveri, hän paskantaa vaikka hänellä olisi tyhjä suu!</w:t>
      </w:r>
    </w:p>
    <w:p>
      <w:r>
        <w:rPr>
          <w:b/>
          <w:u w:val="single"/>
        </w:rPr>
        <w:t xml:space="preserve">719072</w:t>
      </w:r>
    </w:p>
    <w:p>
      <w:r>
        <w:t xml:space="preserve">Yrittäjä voitti Marjan Šarcin Kamnikin entisen ruutitynnyrin taistossa https://t.co/1KK1nvOQfC.</w:t>
      </w:r>
    </w:p>
    <w:p>
      <w:r>
        <w:rPr>
          <w:b/>
          <w:u w:val="single"/>
        </w:rPr>
        <w:t xml:space="preserve">719073</w:t>
      </w:r>
    </w:p>
    <w:p>
      <w:r>
        <w:t xml:space="preserve">@CIservice @FranciKek Toki... Kirjoitin vain TEŠ6, mutta se esti minut...</w:t>
      </w:r>
    </w:p>
    <w:p>
      <w:r>
        <w:rPr>
          <w:b/>
          <w:u w:val="single"/>
        </w:rPr>
        <w:t xml:space="preserve">719074</w:t>
      </w:r>
    </w:p>
    <w:p>
      <w:r>
        <w:t xml:space="preserve">Entä mitä on jäljellä viikoittaisesta Mladinasta 1980-luvulla? Vähäliikenteinen punakärki, joka vainoaa kevään vastarintaa.</w:t>
        <w:br/>
        <w:br/>
        <w:t xml:space="preserve"> #JBTZ</w:t>
      </w:r>
    </w:p>
    <w:p>
      <w:r>
        <w:rPr>
          <w:b/>
          <w:u w:val="single"/>
        </w:rPr>
        <w:t xml:space="preserve">719075</w:t>
      </w:r>
    </w:p>
    <w:p>
      <w:r>
        <w:t xml:space="preserve">Pysähdyn vahingossa ita-tv:n eteen. Kohtauksia islamilaisesta Italiasta. Ymmärrän, että monet ihmiset pelkäävät. #invasion</w:t>
      </w:r>
    </w:p>
    <w:p>
      <w:r>
        <w:rPr>
          <w:b/>
          <w:u w:val="single"/>
        </w:rPr>
        <w:t xml:space="preserve">719076</w:t>
      </w:r>
    </w:p>
    <w:p>
      <w:r>
        <w:t xml:space="preserve">Kahden vartijan väitetään varastaneen miljoona euroa autosta Trnovljessa lähellä Celjeä | Svet24 https://t.co/aFdKkQpkC4 https://t.co/FeJLyyIFrs</w:t>
      </w:r>
    </w:p>
    <w:p>
      <w:r>
        <w:rPr>
          <w:b/>
          <w:u w:val="single"/>
        </w:rPr>
        <w:t xml:space="preserve">719077</w:t>
      </w:r>
    </w:p>
    <w:p>
      <w:r>
        <w:t xml:space="preserve">@lucijausaj Karhut pakenevat edelleen hajua, jonka laittomat rajanylittäjät jättävät metsiin!👿</w:t>
      </w:r>
    </w:p>
    <w:p>
      <w:r>
        <w:rPr>
          <w:b/>
          <w:u w:val="single"/>
        </w:rPr>
        <w:t xml:space="preserve">719078</w:t>
      </w:r>
    </w:p>
    <w:p>
      <w:r>
        <w:t xml:space="preserve">Karpin kalastus. Slovenia, 21. vuosisata. #vednosnovapresenecena #naivcinaforever</w:t>
      </w:r>
    </w:p>
    <w:p>
      <w:r>
        <w:rPr>
          <w:b/>
          <w:u w:val="single"/>
        </w:rPr>
        <w:t xml:space="preserve">719079</w:t>
      </w:r>
    </w:p>
    <w:p>
      <w:r>
        <w:t xml:space="preserve">@MinHealth @vladaRS VANHEMPIEN IKÄIHMISTEN ELÄKKEEN LASKELMA ON 56,63%Jankovićin ankan osalta maksamme 16 miljoonaa, te korruptoituneet, antakaa takaisin se, mitä olette varastaneet.</w:t>
      </w:r>
    </w:p>
    <w:p>
      <w:r>
        <w:rPr>
          <w:b/>
          <w:u w:val="single"/>
        </w:rPr>
        <w:t xml:space="preserve">719080</w:t>
      </w:r>
    </w:p>
    <w:p>
      <w:r>
        <w:t xml:space="preserve">Maa- ja metsätalouden rahaston pitäisi maksaa #korvaus #RKC:lle ja #FURS:n pitäisi vihdoin alkaa kerätä veroja kirkon omaisuudesta. @24ur_com</w:t>
      </w:r>
    </w:p>
    <w:p>
      <w:r>
        <w:rPr>
          <w:b/>
          <w:u w:val="single"/>
        </w:rPr>
        <w:t xml:space="preserve">719081</w:t>
      </w:r>
    </w:p>
    <w:p>
      <w:r>
        <w:t xml:space="preserve">@MATJADRAKSLER @BernardBrscic Kohtalomme on Nova 24 TV:n käsissä EKSPLOZIVin ja Lomovšekin kanssa !</w:t>
      </w:r>
    </w:p>
    <w:p>
      <w:r>
        <w:rPr>
          <w:b/>
          <w:u w:val="single"/>
        </w:rPr>
        <w:t xml:space="preserve">719082</w:t>
      </w:r>
    </w:p>
    <w:p>
      <w:r>
        <w:t xml:space="preserve">@peterleandrej ma it's for pop..... Mikä virkistys onkaan juoda niitä pakokaasuja. Ihmiset ovat todella venyneet!</w:t>
      </w:r>
    </w:p>
    <w:p>
      <w:r>
        <w:rPr>
          <w:b/>
          <w:u w:val="single"/>
        </w:rPr>
        <w:t xml:space="preserve">719083</w:t>
      </w:r>
    </w:p>
    <w:p>
      <w:r>
        <w:t xml:space="preserve">@Mihagapiha666 @StendlerBostjan Säästää muutaman % laiskalle @StendlerBostjan-tyypin käyttäjälle.</w:t>
      </w:r>
    </w:p>
    <w:p>
      <w:r>
        <w:rPr>
          <w:b/>
          <w:u w:val="single"/>
        </w:rPr>
        <w:t xml:space="preserve">719084</w:t>
      </w:r>
    </w:p>
    <w:p>
      <w:r>
        <w:t xml:space="preserve">Tämä on kosto siitä, että Sputnik ja RT käyttävät samankaltaisia termejä. https://t.co/BT0aaF2wTM.</w:t>
      </w:r>
    </w:p>
    <w:p>
      <w:r>
        <w:rPr>
          <w:b/>
          <w:u w:val="single"/>
        </w:rPr>
        <w:t xml:space="preserve">719085</w:t>
      </w:r>
    </w:p>
    <w:p>
      <w:r>
        <w:t xml:space="preserve">Mikromuovien pitoisuudet ovat Välimerellä lähes neljä kertaa korkeammat kuin maailman avomerellä. https://t.co/pkm8Ugft5C</w:t>
      </w:r>
    </w:p>
    <w:p>
      <w:r>
        <w:rPr>
          <w:b/>
          <w:u w:val="single"/>
        </w:rPr>
        <w:t xml:space="preserve">719086</w:t>
      </w:r>
    </w:p>
    <w:p>
      <w:r>
        <w:t xml:space="preserve">@stanka_d Antaa puklasti asettua ehdolle johonkin virkaan... Montakohan ääntä hän saisi?!</w:t>
      </w:r>
    </w:p>
    <w:p>
      <w:r>
        <w:rPr>
          <w:b/>
          <w:u w:val="single"/>
        </w:rPr>
        <w:t xml:space="preserve">719087</w:t>
      </w:r>
    </w:p>
    <w:p>
      <w:r>
        <w:t xml:space="preserve">@IgorZavrsnik @Nova24TV Tämä ei ole ongelma vallassa oleville kommunisteille, sillä he ovat jo murhanneet raa'asti 200 000 viatonta ihmistä sodan jälkeen.</w:t>
      </w:r>
    </w:p>
    <w:p>
      <w:r>
        <w:rPr>
          <w:b/>
          <w:u w:val="single"/>
        </w:rPr>
        <w:t xml:space="preserve">719088</w:t>
      </w:r>
    </w:p>
    <w:p>
      <w:r>
        <w:t xml:space="preserve">@petervidmarp Ja sitten tulin järkiini. Jos hän olisi ollut vain vallan perässä, hän olisi polvistunut Kucanin eteen ja esittänyt jaloa osapuolta.</w:t>
      </w:r>
    </w:p>
    <w:p>
      <w:r>
        <w:rPr>
          <w:b/>
          <w:u w:val="single"/>
        </w:rPr>
        <w:t xml:space="preserve">719089</w:t>
      </w:r>
    </w:p>
    <w:p>
      <w:r>
        <w:t xml:space="preserve">Tuksu on fasilitoinut kaiken, mikä häntä on uhannut jo kuukausia 👊🤨👍 #mcgregorvskhabib https://t.co/Ggl0zFGIzb</w:t>
      </w:r>
    </w:p>
    <w:p>
      <w:r>
        <w:rPr>
          <w:b/>
          <w:u w:val="single"/>
        </w:rPr>
        <w:t xml:space="preserve">719090</w:t>
      </w:r>
    </w:p>
    <w:p>
      <w:r>
        <w:t xml:space="preserve">@Marjan_Podobnik @strankaSLS Grimsille, Podobnikille, Vardalle ja muille isänmaallisille.</w:t>
      </w:r>
    </w:p>
    <w:p>
      <w:r>
        <w:rPr>
          <w:b/>
          <w:u w:val="single"/>
        </w:rPr>
        <w:t xml:space="preserve">719091</w:t>
      </w:r>
    </w:p>
    <w:p>
      <w:r>
        <w:t xml:space="preserve">Onko sinulla aavistustakaan, kuinka paljon maksaa pukeutua muodikkaasti Pariisissa? Joo, paljon! Teidän Stabejen on tehtävä jotain. #stabej #erjavcevitroli</w:t>
      </w:r>
    </w:p>
    <w:p>
      <w:r>
        <w:rPr>
          <w:b/>
          <w:u w:val="single"/>
        </w:rPr>
        <w:t xml:space="preserve">719092</w:t>
      </w:r>
    </w:p>
    <w:p>
      <w:r>
        <w:t xml:space="preserve">@BarbaraRepovz @Karmelina24ur Älä johda ihmisiä harhaan. Se, että HR on EU:ssa, ei tarkoita, etteikö siellä olisi potentiaalista yleisöä. Se on edelleen Schengen-raja.</w:t>
      </w:r>
    </w:p>
    <w:p>
      <w:r>
        <w:rPr>
          <w:b/>
          <w:u w:val="single"/>
        </w:rPr>
        <w:t xml:space="preserve">719093</w:t>
      </w:r>
    </w:p>
    <w:p>
      <w:r>
        <w:t xml:space="preserve">@petra_jansa Olisivatko he rakentaneet hänelle myös uuden talon, jos hän olisi tunnustanut - varmasti metsästäjä Roterille, joka vangittiin "udban" sijasta."</w:t>
      </w:r>
    </w:p>
    <w:p>
      <w:r>
        <w:rPr>
          <w:b/>
          <w:u w:val="single"/>
        </w:rPr>
        <w:t xml:space="preserve">719094</w:t>
      </w:r>
    </w:p>
    <w:p>
      <w:r>
        <w:t xml:space="preserve">No, te kaikki tiedätte nyt sen, minkä jotkut meistä ovat tienneet jo pitkään. Älykkyysosamäärä on alhaisempi.</w:t>
        <w:br/>
        <w:t xml:space="preserve"> Mihin sinä sitä tarvitsit #radio1 #infonet</w:t>
      </w:r>
    </w:p>
    <w:p>
      <w:r>
        <w:rPr>
          <w:b/>
          <w:u w:val="single"/>
        </w:rPr>
        <w:t xml:space="preserve">719095</w:t>
      </w:r>
    </w:p>
    <w:p>
      <w:r>
        <w:t xml:space="preserve">@Margu501 👍 Nyt meidän on päästävä pois täältä ennen kuin he alkavat kastella traktoreilla. Sen jälkeen voit vain pestä sen pois kiehuvalla vedellä. 🤫</w:t>
      </w:r>
    </w:p>
    <w:p>
      <w:r>
        <w:rPr>
          <w:b/>
          <w:u w:val="single"/>
        </w:rPr>
        <w:t xml:space="preserve">719096</w:t>
      </w:r>
    </w:p>
    <w:p>
      <w:r>
        <w:t xml:space="preserve">@leaathenatabako Noitia pitäisi heittää roviolle, tiedättehän punatukkaiset. Mutta on aika u flajsmasino.</w:t>
      </w:r>
    </w:p>
    <w:p>
      <w:r>
        <w:rPr>
          <w:b/>
          <w:u w:val="single"/>
        </w:rPr>
        <w:t xml:space="preserve">719097</w:t>
      </w:r>
    </w:p>
    <w:p>
      <w:r>
        <w:t xml:space="preserve">Anteeksianto on lippu vapauteen</w:t>
        <w:br/>
        <w:br/>
        <w:t xml:space="preserve">"Lääke, jota "myrkytetty" voi ottaa, on kyky katsoa... https://t.co/HXN2nuFDLb</w:t>
      </w:r>
    </w:p>
    <w:p>
      <w:r>
        <w:rPr>
          <w:b/>
          <w:u w:val="single"/>
        </w:rPr>
        <w:t xml:space="preserve">719098</w:t>
      </w:r>
    </w:p>
    <w:p>
      <w:r>
        <w:t xml:space="preserve">@BRajgelj @tfajon @ABratusek @JernejPikalo @DominikaSvarc @MiroCerar @AnjaKopacMrak Mukavissa nojatuoleissa et lyö kättä, joka ruokkii sinua.</w:t>
      </w:r>
    </w:p>
    <w:p>
      <w:r>
        <w:rPr>
          <w:b/>
          <w:u w:val="single"/>
        </w:rPr>
        <w:t xml:space="preserve">719099</w:t>
      </w:r>
    </w:p>
    <w:p>
      <w:r>
        <w:t xml:space="preserve">@iztokgartner Jotain tällaista ei ole koskaan aiemmin tapahtunut minulle, ja kävin viimeksi lääkärissä juuri tiistaina. Mutta onko sinulla lisävakuutus?</w:t>
      </w:r>
    </w:p>
    <w:p>
      <w:r>
        <w:rPr>
          <w:b/>
          <w:u w:val="single"/>
        </w:rPr>
        <w:t xml:space="preserve">719100</w:t>
      </w:r>
    </w:p>
    <w:p>
      <w:r>
        <w:t xml:space="preserve">Vauva alkaa itkeä kovaa. Tarjoilija lisää musiikkia 100 prosenttia. Espanjalaiset ovat siistejä.</w:t>
      </w:r>
    </w:p>
    <w:p>
      <w:r>
        <w:rPr>
          <w:b/>
          <w:u w:val="single"/>
        </w:rPr>
        <w:t xml:space="preserve">719101</w:t>
      </w:r>
    </w:p>
    <w:p>
      <w:r>
        <w:t xml:space="preserve">Haikara valehtelee sammakolle, että se ei syö sitä, ja skorpioni valehtelee sammakolle, että se ei pistä sitä, mutta se ei helpota sammakon tilannetta.</w:t>
      </w:r>
    </w:p>
    <w:p>
      <w:r>
        <w:rPr>
          <w:b/>
          <w:u w:val="single"/>
        </w:rPr>
        <w:t xml:space="preserve">719102</w:t>
      </w:r>
    </w:p>
    <w:p>
      <w:r>
        <w:t xml:space="preserve">@JernejL_WamPIRe @PureDestiny @petrovictomi outoa, että hän ei nukahtanut ensimmäisillä treffeillä? eihän tuo ole nainen, ei ollenkaan =D ai niin, minä ainakin ottaisin hatun pois =P</w:t>
      </w:r>
    </w:p>
    <w:p>
      <w:r>
        <w:rPr>
          <w:b/>
          <w:u w:val="single"/>
        </w:rPr>
        <w:t xml:space="preserve">719103</w:t>
      </w:r>
    </w:p>
    <w:p>
      <w:r>
        <w:t xml:space="preserve">@NavadniNimda vittu... jopa Kuuba ja Pohjois-Korea ovat normaaleja ennen Sloveniaa...</w:t>
      </w:r>
    </w:p>
    <w:p>
      <w:r>
        <w:rPr>
          <w:b/>
          <w:u w:val="single"/>
        </w:rPr>
        <w:t xml:space="preserve">719104</w:t>
      </w:r>
    </w:p>
    <w:p>
      <w:r>
        <w:t xml:space="preserve">Pääministeri laskee seppeleen yhdysvaltalaisen pommikoneen miehistön jäsenten muistotilaisuudessa, joka on sävelletty lasten esitykseen.</w:t>
      </w:r>
    </w:p>
    <w:p>
      <w:r>
        <w:rPr>
          <w:b/>
          <w:u w:val="single"/>
        </w:rPr>
        <w:t xml:space="preserve">719105</w:t>
      </w:r>
    </w:p>
    <w:p>
      <w:r>
        <w:t xml:space="preserve">Naapurilla on uusia vuokralaisia, ja hän yrittää ilmeisesti päästä heistä eroon mahdollisimman pian... tarjoamalla heille tervetuliaisdrinkin. 🤔</w:t>
      </w:r>
    </w:p>
    <w:p>
      <w:r>
        <w:rPr>
          <w:b/>
          <w:u w:val="single"/>
        </w:rPr>
        <w:t xml:space="preserve">719106</w:t>
      </w:r>
    </w:p>
    <w:p>
      <w:r>
        <w:t xml:space="preserve">@ATBeatris @crico111 @sgsonjasg @FerdinandPusnik kotimaassani kuntaa johtavat kuulemma pietarilaiset. mutta en sekoita, niin sanotaan.</w:t>
      </w:r>
    </w:p>
    <w:p>
      <w:r>
        <w:rPr>
          <w:b/>
          <w:u w:val="single"/>
        </w:rPr>
        <w:t xml:space="preserve">719107</w:t>
      </w:r>
    </w:p>
    <w:p>
      <w:r>
        <w:t xml:space="preserve">@borisvoncina tili ei ole tilapäisesti käytettävissä, koska se rikkoo Twitterin mediakäytäntöä. Lue lisää.</w:t>
      </w:r>
    </w:p>
    <w:p>
      <w:r>
        <w:rPr>
          <w:b/>
          <w:u w:val="single"/>
        </w:rPr>
        <w:t xml:space="preserve">719108</w:t>
      </w:r>
    </w:p>
    <w:p>
      <w:r>
        <w:t xml:space="preserve">@GregorKos Oletko sinä ziher....? Luulen, että koska isoäitisi ego on kolmessa korokkeessa, et voi pommittaa häntä.</w:t>
      </w:r>
    </w:p>
    <w:p>
      <w:r>
        <w:rPr>
          <w:b/>
          <w:u w:val="single"/>
        </w:rPr>
        <w:t xml:space="preserve">719109</w:t>
      </w:r>
    </w:p>
    <w:p>
      <w:r>
        <w:t xml:space="preserve">Jos haluatte nähdä, miten kommunistihallitus kusettaa meitä ja maatamme, katsokaa valtiovarainvaliokunnan 10. kiireellinen kokous.</w:t>
        <w:br/>
        <w:t xml:space="preserve">https://t.co/LjCWGrzvpr</w:t>
      </w:r>
    </w:p>
    <w:p>
      <w:r>
        <w:rPr>
          <w:b/>
          <w:u w:val="single"/>
        </w:rPr>
        <w:t xml:space="preserve">719110</w:t>
      </w:r>
    </w:p>
    <w:p>
      <w:r>
        <w:t xml:space="preserve">BREAKING: SOVA myöntää hallussaan olevan runsaasti arkaluonteisia asiakirjoja. "He nuhaavat jatkuvasti", eräs piarovnik uskoi meille.</w:t>
      </w:r>
    </w:p>
    <w:p>
      <w:r>
        <w:rPr>
          <w:b/>
          <w:u w:val="single"/>
        </w:rPr>
        <w:t xml:space="preserve">719111</w:t>
      </w:r>
    </w:p>
    <w:p>
      <w:r>
        <w:t xml:space="preserve">@JJansaSDS @Je_rca Nyt kun hänet on saatu valheisiin, hän itkee. Senkin manipuloiva ämmä. Ne ovat kaikki samanlaisia. He valehtelevat ja varastavat suuria summia.</w:t>
      </w:r>
    </w:p>
    <w:p>
      <w:r>
        <w:rPr>
          <w:b/>
          <w:u w:val="single"/>
        </w:rPr>
        <w:t xml:space="preserve">719112</w:t>
      </w:r>
    </w:p>
    <w:p>
      <w:r>
        <w:t xml:space="preserve">@ZmagoPlemeniti Mutta etkö ollut kerran vankilassa murtovarkaudesta? En voi kertoa, olet alan asiantuntija.</w:t>
      </w:r>
    </w:p>
    <w:p>
      <w:r>
        <w:rPr>
          <w:b/>
          <w:u w:val="single"/>
        </w:rPr>
        <w:t xml:space="preserve">719113</w:t>
      </w:r>
    </w:p>
    <w:p>
      <w:r>
        <w:t xml:space="preserve">Pahorin ja hänen poikansa Instagram-kysyntä verkossa on edelleen suurta, mutta Romana Tomc on ohittanut hänet nettitrendissä viimeisen vuorokauden aikana.</w:t>
      </w:r>
    </w:p>
    <w:p>
      <w:r>
        <w:rPr>
          <w:b/>
          <w:u w:val="single"/>
        </w:rPr>
        <w:t xml:space="preserve">719114</w:t>
      </w:r>
    </w:p>
    <w:p>
      <w:r>
        <w:t xml:space="preserve">Naapurille toimitettiin tänään polttopuita. Tarkemmin ajateltuna se ei olekaan niin typerää ... #talvi</w:t>
      </w:r>
    </w:p>
    <w:p>
      <w:r>
        <w:rPr>
          <w:b/>
          <w:u w:val="single"/>
        </w:rPr>
        <w:t xml:space="preserve">719115</w:t>
      </w:r>
    </w:p>
    <w:p>
      <w:r>
        <w:t xml:space="preserve">@anitandrensek Wanted edge</w:t>
        <w:br/>
        <w:t xml:space="preserve">He polttavat sen pois ja perustat uuden yrityksen 😏</w:t>
      </w:r>
    </w:p>
    <w:p>
      <w:r>
        <w:rPr>
          <w:b/>
          <w:u w:val="single"/>
        </w:rPr>
        <w:t xml:space="preserve">719116</w:t>
      </w:r>
    </w:p>
    <w:p>
      <w:r>
        <w:t xml:space="preserve">Sairas keskellä kesää, kuumeessa. Ja pahin on viikonloppu ja kun maanantai tulee olen ihanasti parempi!</w:t>
      </w:r>
    </w:p>
    <w:p>
      <w:r>
        <w:rPr>
          <w:b/>
          <w:u w:val="single"/>
        </w:rPr>
        <w:t xml:space="preserve">719117</w:t>
      </w:r>
    </w:p>
    <w:p>
      <w:r>
        <w:t xml:space="preserve">Hei, luulen, että vasemmistolaisemme ovat järkyttyneitä, koska he vetoavat Kroatiaan ja kiittävät Jumalaa. Uskon, että vasemmistolaisemme kannustavat Ranskaa. ..</w:t>
      </w:r>
    </w:p>
    <w:p>
      <w:r>
        <w:rPr>
          <w:b/>
          <w:u w:val="single"/>
        </w:rPr>
        <w:t xml:space="preserve">719118</w:t>
      </w:r>
    </w:p>
    <w:p>
      <w:r>
        <w:t xml:space="preserve">@sladkakotmed Ja kun se kerran koskee tuomaria, se koskee pian myös seuraavassa asemassa olevaa, eikä mene vuotta ennen kuin he tarkistavat siivoojaa :)</w:t>
      </w:r>
    </w:p>
    <w:p>
      <w:r>
        <w:rPr>
          <w:b/>
          <w:u w:val="single"/>
        </w:rPr>
        <w:t xml:space="preserve">719119</w:t>
      </w:r>
    </w:p>
    <w:p>
      <w:r>
        <w:t xml:space="preserve">Ei suuta, vaan silmät on pidettävä kiinni hampaita pestessä, jos et halua heittää tahnaa silmiin. Jätetään hiukset, mutta kyynärpäät, polvet ja niin edelleen.</w:t>
      </w:r>
    </w:p>
    <w:p>
      <w:r>
        <w:rPr>
          <w:b/>
          <w:u w:val="single"/>
        </w:rPr>
        <w:t xml:space="preserve">719120</w:t>
      </w:r>
    </w:p>
    <w:p>
      <w:r>
        <w:t xml:space="preserve">@MazzoVanKlein @tejcina Mulla on kaikki perverssit rintaliivit päällä, en tiedä pitäisitkö siitä 🤔</w:t>
      </w:r>
    </w:p>
    <w:p>
      <w:r>
        <w:rPr>
          <w:b/>
          <w:u w:val="single"/>
        </w:rPr>
        <w:t xml:space="preserve">719121</w:t>
      </w:r>
    </w:p>
    <w:p>
      <w:r>
        <w:t xml:space="preserve">Yhdysvaltain amiraali: Kiinan ylivalta Etelä-Kiinan merellä voidaan pysäyttää "vain sodalla</w:t>
        <w:t xml:space="preserve">"</w:t>
        <w:br/>
        <w:t xml:space="preserve"> https://t.co/kZlTMnEYRy https://t.co/uZvmyW9vS8</w:t>
      </w:r>
    </w:p>
    <w:p>
      <w:r>
        <w:rPr>
          <w:b/>
          <w:u w:val="single"/>
        </w:rPr>
        <w:t xml:space="preserve">719122</w:t>
      </w:r>
    </w:p>
    <w:p>
      <w:r>
        <w:t xml:space="preserve">Niitä katsoessa ja artikkelia lukiessa tekee mieli oksentaa. Dung https://t.co/r6Y4LVDLg2</w:t>
      </w:r>
    </w:p>
    <w:p>
      <w:r>
        <w:rPr>
          <w:b/>
          <w:u w:val="single"/>
        </w:rPr>
        <w:t xml:space="preserve">719123</w:t>
      </w:r>
    </w:p>
    <w:p>
      <w:r>
        <w:t xml:space="preserve">@markobandelli Äänestäjät ovat vastuuttomia.  Huhujen mukaan suurin osa laaksosta äänesti häntä. Sisäsiittoisuus johtaa jälkeenjääneisyyteen.</w:t>
      </w:r>
    </w:p>
    <w:p>
      <w:r>
        <w:rPr>
          <w:b/>
          <w:u w:val="single"/>
        </w:rPr>
        <w:t xml:space="preserve">719124</w:t>
      </w:r>
    </w:p>
    <w:p>
      <w:r>
        <w:t xml:space="preserve">@robilesnik @surfon @TatjanaPirc @barjanski Mutta koska sen on tehnyt pepckin poika?</w:t>
      </w:r>
    </w:p>
    <w:p>
      <w:r>
        <w:rPr>
          <w:b/>
          <w:u w:val="single"/>
        </w:rPr>
        <w:t xml:space="preserve">719125</w:t>
      </w:r>
    </w:p>
    <w:p>
      <w:r>
        <w:t xml:space="preserve">Jos asemakaava on jo nyt tällainen sirkus ja ongelma, entä raide 2 -investointi? Parasta, että he vain lopettavat. #korruptio</w:t>
      </w:r>
    </w:p>
    <w:p>
      <w:r>
        <w:rPr>
          <w:b/>
          <w:u w:val="single"/>
        </w:rPr>
        <w:t xml:space="preserve">719126</w:t>
      </w:r>
    </w:p>
    <w:p>
      <w:r>
        <w:t xml:space="preserve">Sosiaaliset verkostot ovat täynnä kuvia tanssiaisista. Joka vuosi tanssiaistanssitytöt näyttävät minusta nuoremmilta ...</w:t>
      </w:r>
    </w:p>
    <w:p>
      <w:r>
        <w:rPr>
          <w:b/>
          <w:u w:val="single"/>
        </w:rPr>
        <w:t xml:space="preserve">719127</w:t>
      </w:r>
    </w:p>
    <w:p>
      <w:r>
        <w:t xml:space="preserve">@leaathenatabako Joo #cuckoo-parka, mutta hän rakastaa sinua niin paljon.  Anna hänelle tippa... se heiluttaa häntäänsä paremmin-nopeammin-vahvemmin 😉😉😉</w:t>
      </w:r>
    </w:p>
    <w:p>
      <w:r>
        <w:rPr>
          <w:b/>
          <w:u w:val="single"/>
        </w:rPr>
        <w:t xml:space="preserve">719128</w:t>
      </w:r>
    </w:p>
    <w:p>
      <w:r>
        <w:t xml:space="preserve">@KorsikaB Epäilyttäviä ovat nämä kellarittomat fritzelit... Taitavat pitää näitä miljardeja kannoissaan.</w:t>
      </w:r>
    </w:p>
    <w:p>
      <w:r>
        <w:rPr>
          <w:b/>
          <w:u w:val="single"/>
        </w:rPr>
        <w:t xml:space="preserve">719129</w:t>
      </w:r>
    </w:p>
    <w:p>
      <w:r>
        <w:t xml:space="preserve">Mitä inhottavaa kyynisyyttä Aseiden myyjältä @TVOdmevi</w:t>
        <w:br/>
        <w:t xml:space="preserve">Tämä kuuluu vain #kotiin #kotiin ....</w:t>
      </w:r>
    </w:p>
    <w:p>
      <w:r>
        <w:rPr>
          <w:b/>
          <w:u w:val="single"/>
        </w:rPr>
        <w:t xml:space="preserve">719130</w:t>
      </w:r>
    </w:p>
    <w:p>
      <w:r>
        <w:t xml:space="preserve">Tabayn, Organic Gardenin ja Barbarellan rinnalla olet löytänyt hevosen. Hm... Näin on vaikea löytää parasta... https://t.co/0cxtagoncG...</w:t>
      </w:r>
    </w:p>
    <w:p>
      <w:r>
        <w:rPr>
          <w:b/>
          <w:u w:val="single"/>
        </w:rPr>
        <w:t xml:space="preserve">719131</w:t>
      </w:r>
    </w:p>
    <w:p>
      <w:r>
        <w:t xml:space="preserve">Bolsonaro: Heidät on tapettava, ei karkotettava. Jos viattomia ihmisiä kuolee, niin mitä sitten ... https://t.co/BbhiXEBwjh</w:t>
      </w:r>
    </w:p>
    <w:p>
      <w:r>
        <w:rPr>
          <w:b/>
          <w:u w:val="single"/>
        </w:rPr>
        <w:t xml:space="preserve">719132</w:t>
      </w:r>
    </w:p>
    <w:p>
      <w:r>
        <w:t xml:space="preserve">Helikopterin ensiapuryhmä on tehnyt kaksi lentoa vauvan kanssa tällä viikolla. https://t.co/6X1ojJhw5s.</w:t>
      </w:r>
    </w:p>
    <w:p>
      <w:r>
        <w:rPr>
          <w:b/>
          <w:u w:val="single"/>
        </w:rPr>
        <w:t xml:space="preserve">719133</w:t>
      </w:r>
    </w:p>
    <w:p>
      <w:r>
        <w:t xml:space="preserve">@protislovje ... tällaisen juonen typeryys on ainakin kääntäen verrannollinen sen luojan empatiaan ...</w:t>
        <w:br/>
        <w:br/>
        <w:t xml:space="preserve"> #somethingspine</w:t>
      </w:r>
    </w:p>
    <w:p>
      <w:r>
        <w:rPr>
          <w:b/>
          <w:u w:val="single"/>
        </w:rPr>
        <w:t xml:space="preserve">719134</w:t>
      </w:r>
    </w:p>
    <w:p>
      <w:r>
        <w:t xml:space="preserve">@ciro_ciril @NovaSlovenija @MatejTonin Pala vessapaperia sinulle Violeta, jotta voit jatkaa "paskoja simpukoita"...</w:t>
      </w:r>
    </w:p>
    <w:p>
      <w:r>
        <w:rPr>
          <w:b/>
          <w:u w:val="single"/>
        </w:rPr>
        <w:t xml:space="preserve">719135</w:t>
      </w:r>
    </w:p>
    <w:p>
      <w:r>
        <w:t xml:space="preserve">@YanchMb Ah, mitä minä tiedän. Otan harvoin grilliäni lavalle muutenkin...</w:t>
        <w:br/>
        <w:t xml:space="preserve"> Jotain, mitä järjestäjät yleensä sanovat paloturvallisuudesta.</w:t>
      </w:r>
    </w:p>
    <w:p>
      <w:r>
        <w:rPr>
          <w:b/>
          <w:u w:val="single"/>
        </w:rPr>
        <w:t xml:space="preserve">719136</w:t>
      </w:r>
    </w:p>
    <w:p>
      <w:r>
        <w:t xml:space="preserve">@NenadGlucks @BoenaSvoabo No, ainakin kuljettaja pidätettiin!</w:t>
        <w:br/>
        <w:t xml:space="preserve"> Vallitseva mediamme syyttäisi pakettiautoa!</w:t>
      </w:r>
    </w:p>
    <w:p>
      <w:r>
        <w:rPr>
          <w:b/>
          <w:u w:val="single"/>
        </w:rPr>
        <w:t xml:space="preserve">719137</w:t>
      </w:r>
    </w:p>
    <w:p>
      <w:r>
        <w:t xml:space="preserve">@ejnfoh_cehok @DARS_SI Saat yhden puolivuosittain, mutta kolmen kuukauden ajan ostat viikoittain, eikö niin @DARS_SI?</w:t>
      </w:r>
    </w:p>
    <w:p>
      <w:r>
        <w:rPr>
          <w:b/>
          <w:u w:val="single"/>
        </w:rPr>
        <w:t xml:space="preserve">719138</w:t>
      </w:r>
    </w:p>
    <w:p>
      <w:r>
        <w:t xml:space="preserve">@Nova24TW Ettei kukaan luule tätä vitsiksi, niin tämän Janozsan pippelin mielentila on oikeasti tällainen.</w:t>
      </w:r>
    </w:p>
    <w:p>
      <w:r>
        <w:rPr>
          <w:b/>
          <w:u w:val="single"/>
        </w:rPr>
        <w:t xml:space="preserve">719139</w:t>
      </w:r>
    </w:p>
    <w:p>
      <w:r>
        <w:t xml:space="preserve">Paras aphrodisiac on, kun siivoat asunnon, tiskaat astiat ja laitat lounasta #partytonight</w:t>
      </w:r>
    </w:p>
    <w:p>
      <w:r>
        <w:rPr>
          <w:b/>
          <w:u w:val="single"/>
        </w:rPr>
        <w:t xml:space="preserve">719140</w:t>
      </w:r>
    </w:p>
    <w:p>
      <w:r>
        <w:t xml:space="preserve">@gnila_slovenija Jos hänestä joskus tulee isoisä, hän voi kertoa lapsenlapsilleen murujen menestystarinoita.</w:t>
      </w:r>
    </w:p>
    <w:p>
      <w:r>
        <w:rPr>
          <w:b/>
          <w:u w:val="single"/>
        </w:rPr>
        <w:t xml:space="preserve">719141</w:t>
      </w:r>
    </w:p>
    <w:p>
      <w:r>
        <w:t xml:space="preserve">Bizgan asukkaat mieluummin kiduttavat itseään kaikkien näiden kilometrien kanssa kuin kävelevät rauhassa äänestyspaikalle ja puhaltavat pois jengin, joka vie heidän elantonsa. #LJMarathon</w:t>
      </w:r>
    </w:p>
    <w:p>
      <w:r>
        <w:rPr>
          <w:b/>
          <w:u w:val="single"/>
        </w:rPr>
        <w:t xml:space="preserve">719142</w:t>
      </w:r>
    </w:p>
    <w:p>
      <w:r>
        <w:t xml:space="preserve">@Jaka__Dolinar @AllBriefs @IgorZavrsnik Kamppailu peilin, pomon, toisen minän, kuuman veden ja muun kanssa.</w:t>
      </w:r>
    </w:p>
    <w:p>
      <w:r>
        <w:rPr>
          <w:b/>
          <w:u w:val="single"/>
        </w:rPr>
        <w:t xml:space="preserve">719143</w:t>
      </w:r>
    </w:p>
    <w:p>
      <w:r>
        <w:t xml:space="preserve">@ciro_ciril @RibicTine @JozeBiscak ...ha,ha, kommunistiset roistot olivat todellisia.....</w:t>
      </w:r>
    </w:p>
    <w:p>
      <w:r>
        <w:rPr>
          <w:b/>
          <w:u w:val="single"/>
        </w:rPr>
        <w:t xml:space="preserve">719144</w:t>
      </w:r>
    </w:p>
    <w:p>
      <w:r>
        <w:t xml:space="preserve">Tuollainen rangaistus englantilaisia vastaan on yksinkertaisesti myönnettävä. Siirtolaisille on näytettävä, että karma on kaunis ranta... #eng #tun #WorldCup</w:t>
      </w:r>
    </w:p>
    <w:p>
      <w:r>
        <w:rPr>
          <w:b/>
          <w:u w:val="single"/>
        </w:rPr>
        <w:t xml:space="preserve">719145</w:t>
      </w:r>
    </w:p>
    <w:p>
      <w:r>
        <w:t xml:space="preserve">FBI valvoo ANTIFA:ta jo nyt terroristijärjestönä, ja FBI tietää, mitä se tekee... https://t.co/2aTQq82Hrx ...</w:t>
      </w:r>
    </w:p>
    <w:p>
      <w:r>
        <w:rPr>
          <w:b/>
          <w:u w:val="single"/>
        </w:rPr>
        <w:t xml:space="preserve">719146</w:t>
      </w:r>
    </w:p>
    <w:p>
      <w:r>
        <w:t xml:space="preserve">Nova24TV ensimmäisenä totuuden palveluksessa! Sen kaltaista valemediaa ei ole olemassa... https://t.co/8NHY6EsSOp...</w:t>
      </w:r>
    </w:p>
    <w:p>
      <w:r>
        <w:rPr>
          <w:b/>
          <w:u w:val="single"/>
        </w:rPr>
        <w:t xml:space="preserve">719147</w:t>
      </w:r>
    </w:p>
    <w:p>
      <w:r>
        <w:t xml:space="preserve">Naisvoimistelijoiden hyväksikäyttöön liittyvä skandaali vie olympiapomon pois | Žurnal24 https://t.co/WUjSGdBpce https://t.co/ZNJ9u1wRsc</w:t>
      </w:r>
    </w:p>
    <w:p>
      <w:r>
        <w:rPr>
          <w:b/>
          <w:u w:val="single"/>
        </w:rPr>
        <w:t xml:space="preserve">719148</w:t>
      </w:r>
    </w:p>
    <w:p>
      <w:r>
        <w:t xml:space="preserve">Vasen, oikea... Kun aivot eivät pidä kylmää, sadetta,... Vasemmalle, oikealle...(yölenkki LJ:ssä) https://t.co/uKibjKUG4h https://t.co/uKibjKUG4h</w:t>
      </w:r>
    </w:p>
    <w:p>
      <w:r>
        <w:rPr>
          <w:b/>
          <w:u w:val="single"/>
        </w:rPr>
        <w:t xml:space="preserve">719149</w:t>
      </w:r>
    </w:p>
    <w:p>
      <w:r>
        <w:t xml:space="preserve">@loudandwicked @mclion tänään näin jättimäisen kuution rakennuksen päällä ajdovscinan rannalla ja rakastin sitä.</w:t>
      </w:r>
    </w:p>
    <w:p>
      <w:r>
        <w:rPr>
          <w:b/>
          <w:u w:val="single"/>
        </w:rPr>
        <w:t xml:space="preserve">719150</w:t>
      </w:r>
    </w:p>
    <w:p>
      <w:r>
        <w:t xml:space="preserve">@miran_lipovec @BozoPredalic Mistä sait tohtorintutkinnon? Jambrekissä? Lyön sinua munille ja pyöritän sinua ympäri.</w:t>
      </w:r>
    </w:p>
    <w:p>
      <w:r>
        <w:rPr>
          <w:b/>
          <w:u w:val="single"/>
        </w:rPr>
        <w:t xml:space="preserve">719151</w:t>
      </w:r>
    </w:p>
    <w:p>
      <w:r>
        <w:t xml:space="preserve">@mojcav1 Kummasta pesästä nämä Brglezin sateenvarjon alla olevat upeat tytöt ovat: ennen SMC:tä vai nyt SD:ltä ?</w:t>
      </w:r>
    </w:p>
    <w:p>
      <w:r>
        <w:rPr>
          <w:b/>
          <w:u w:val="single"/>
        </w:rPr>
        <w:t xml:space="preserve">719152</w:t>
      </w:r>
    </w:p>
    <w:p>
      <w:r>
        <w:t xml:space="preserve">#reportage Kastanjasunnuntai Jančessa: paahdettuja kastanjoita Triglavin näköalalla https://t.co/W07Qp363WV https://t.co/9uw4gcQcok https://t.co/9uw4gcQcok</w:t>
      </w:r>
    </w:p>
    <w:p>
      <w:r>
        <w:rPr>
          <w:b/>
          <w:u w:val="single"/>
        </w:rPr>
        <w:t xml:space="preserve">719153</w:t>
      </w:r>
    </w:p>
    <w:p>
      <w:r>
        <w:t xml:space="preserve">Tiedotusvälineet eivät ole vieläkään oppineet - raportoinnin nopeus on tappava. Viimeisin ampumistapaus Yhdysvalloissa: https://t.co/fDMue6hPoc</w:t>
      </w:r>
    </w:p>
    <w:p>
      <w:r>
        <w:rPr>
          <w:b/>
          <w:u w:val="single"/>
        </w:rPr>
        <w:t xml:space="preserve">719154</w:t>
      </w:r>
    </w:p>
    <w:p>
      <w:r>
        <w:t xml:space="preserve">@Mauhlerca Matkalla ei ole mitään parempaa kuin nainen piknikillä. Muissa kuin mustissa vaatteissa. Valinta ei taida sitten olla helppo.</w:t>
      </w:r>
    </w:p>
    <w:p>
      <w:r>
        <w:rPr>
          <w:b/>
          <w:u w:val="single"/>
        </w:rPr>
        <w:t xml:space="preserve">719155</w:t>
      </w:r>
    </w:p>
    <w:p>
      <w:r>
        <w:t xml:space="preserve">@RobertKovacic4 @Libertarec Mitä yrität tehdä tw. Jatka vasemmiston äänestämistä ja jatka monaamista.</w:t>
      </w:r>
    </w:p>
    <w:p>
      <w:r>
        <w:rPr>
          <w:b/>
          <w:u w:val="single"/>
        </w:rPr>
        <w:t xml:space="preserve">719156</w:t>
      </w:r>
    </w:p>
    <w:p>
      <w:r>
        <w:t xml:space="preserve">@RobertSifrer @viktor_viktorh @rokjarc Optimisti... Heillä ei ole munaa ja vielä vähemmän aivoja... Heidän mielestään mieli ampuja....</w:t>
      </w:r>
    </w:p>
    <w:p>
      <w:r>
        <w:rPr>
          <w:b/>
          <w:u w:val="single"/>
        </w:rPr>
        <w:t xml:space="preserve">719157</w:t>
      </w:r>
    </w:p>
    <w:p>
      <w:r>
        <w:t xml:space="preserve">Olen paistatellut luonnonvaraisissa mansikoissa tänä viikonloppuna.</w:t>
        <w:br/>
        <w:t xml:space="preserve"> Ja ne ovat pioneita.</w:t>
        <w:br/>
        <w:t xml:space="preserve"> Ja illat tuoksuvat bongarilta.</w:t>
        <w:br/>
        <w:t xml:space="preserve"> 💛 https://t.co/7FSqCcg4ri</w:t>
      </w:r>
    </w:p>
    <w:p>
      <w:r>
        <w:rPr>
          <w:b/>
          <w:u w:val="single"/>
        </w:rPr>
        <w:t xml:space="preserve">719158</w:t>
      </w:r>
    </w:p>
    <w:p>
      <w:r>
        <w:t xml:space="preserve">Šentjurin kansanyliopiston avoimien ovien päivä: tutustu heidän tehtäväänsä (kuva, video) - https://t.co/pvZO7b8RNB https://t.co/LovjKebYZa</w:t>
      </w:r>
    </w:p>
    <w:p>
      <w:r>
        <w:rPr>
          <w:b/>
          <w:u w:val="single"/>
        </w:rPr>
        <w:t xml:space="preserve">719159</w:t>
      </w:r>
    </w:p>
    <w:p>
      <w:r>
        <w:t xml:space="preserve">Ette kai väitä, että tuomari Zobec ei ole kypsä ihminen ja että tuomioistuimen turvamiehet eivät tunne häntä? https://t.co/moE8IyGkQI ...</w:t>
      </w:r>
    </w:p>
    <w:p>
      <w:r>
        <w:rPr>
          <w:b/>
          <w:u w:val="single"/>
        </w:rPr>
        <w:t xml:space="preserve">719160</w:t>
      </w:r>
    </w:p>
    <w:p>
      <w:r>
        <w:t xml:space="preserve">@vmatijevec @mikstone1 @strankaSDS @DomovinskaLiga mutta sieppaajat eivät saaneet voileipää</w:t>
      </w:r>
    </w:p>
    <w:p>
      <w:r>
        <w:rPr>
          <w:b/>
          <w:u w:val="single"/>
        </w:rPr>
        <w:t xml:space="preserve">719161</w:t>
      </w:r>
    </w:p>
    <w:p>
      <w:r>
        <w:t xml:space="preserve">@xmp125a @DC43 Hän ei ollut päiväkodin vahtimestari ilmaiseksi. Se ei ole kuninkaan vika, vaan Šarecin, joka laittoi hänet sinne.</w:t>
      </w:r>
    </w:p>
    <w:p>
      <w:r>
        <w:rPr>
          <w:b/>
          <w:u w:val="single"/>
        </w:rPr>
        <w:t xml:space="preserve">719162</w:t>
      </w:r>
    </w:p>
    <w:p>
      <w:r>
        <w:t xml:space="preserve">@enxeny @DomenTheBosanc En voi ostaa LA:ssa niin monta pyörää kuin voin ajaa.</w:t>
      </w:r>
    </w:p>
    <w:p>
      <w:r>
        <w:rPr>
          <w:b/>
          <w:u w:val="single"/>
        </w:rPr>
        <w:t xml:space="preserve">719163</w:t>
      </w:r>
    </w:p>
    <w:p>
      <w:r>
        <w:t xml:space="preserve">Jos Grimsillä olisi laser silmissään, olisimme kaikki kuolleita 🤣🤣🤣🤣 #vaalit2018 #oikeutus #kuolema #deathslo #tvslo</w:t>
      </w:r>
    </w:p>
    <w:p>
      <w:r>
        <w:rPr>
          <w:b/>
          <w:u w:val="single"/>
        </w:rPr>
        <w:t xml:space="preserve">719164</w:t>
      </w:r>
    </w:p>
    <w:p>
      <w:r>
        <w:t xml:space="preserve">Minut tapetaan. Vielä kerran. En vain voi sammuttaa televisiota nyt... :) Peitän kasvoni ja kurkistan... #mojtim MATE IT! AJDE!</w:t>
      </w:r>
    </w:p>
    <w:p>
      <w:r>
        <w:rPr>
          <w:b/>
          <w:u w:val="single"/>
        </w:rPr>
        <w:t xml:space="preserve">719165</w:t>
      </w:r>
    </w:p>
    <w:p>
      <w:r>
        <w:t xml:space="preserve">@bmz9453 Liian harvat ihmiset ymmärtävät tämän salakavalan, tuhoisan ja maksullisen kampanjan syvyyden!</w:t>
      </w:r>
    </w:p>
    <w:p>
      <w:r>
        <w:rPr>
          <w:b/>
          <w:u w:val="single"/>
        </w:rPr>
        <w:t xml:space="preserve">719166</w:t>
      </w:r>
    </w:p>
    <w:p>
      <w:r>
        <w:t xml:space="preserve">Janković ja apteekkari. 70-luvun alussa, minun piirissäni, se olisi tarkoittanut kommunismia vittu kansakunta https://t.co/grvgaHxkXx</w:t>
      </w:r>
    </w:p>
    <w:p>
      <w:r>
        <w:rPr>
          <w:b/>
          <w:u w:val="single"/>
        </w:rPr>
        <w:t xml:space="preserve">719167</w:t>
      </w:r>
    </w:p>
    <w:p>
      <w:r>
        <w:t xml:space="preserve">@MiranStajerc Aavekipu on kauhistus. Minulla on tapaus suvussa, anna minun olla. Kannustan maksaasi ! Pilata tämä kaikki.</w:t>
      </w:r>
    </w:p>
    <w:p>
      <w:r>
        <w:rPr>
          <w:b/>
          <w:u w:val="single"/>
        </w:rPr>
        <w:t xml:space="preserve">719168</w:t>
      </w:r>
    </w:p>
    <w:p>
      <w:r>
        <w:t xml:space="preserve">@publictransport @adria_airways Verinen joukko, ja he tekevät sen perjantaina, kun ihmiset lähtevät viikonlopuksi.</w:t>
      </w:r>
    </w:p>
    <w:p>
      <w:r>
        <w:rPr>
          <w:b/>
          <w:u w:val="single"/>
        </w:rPr>
        <w:t xml:space="preserve">719169</w:t>
      </w:r>
    </w:p>
    <w:p>
      <w:r>
        <w:t xml:space="preserve">Katso haastattelun osa 2 kello 12:30 minuutista eteenpäin. He johtivat meitä harhaan silloin, ja he johtavat meitä harhaan nyt, ja he jatkavat harhaanjohtamista loppuun asti!😎🤬🤬🤬🤬</w:t>
      </w:r>
    </w:p>
    <w:p>
      <w:r>
        <w:rPr>
          <w:b/>
          <w:u w:val="single"/>
        </w:rPr>
        <w:t xml:space="preserve">719170</w:t>
      </w:r>
    </w:p>
    <w:p>
      <w:r>
        <w:t xml:space="preserve">@pengovsky @KatarinaJenko He haluavat pehmeän laskun, jos he pääsevät valtaan https://t.co/UO4lIjv5jq</w:t>
      </w:r>
    </w:p>
    <w:p>
      <w:r>
        <w:rPr>
          <w:b/>
          <w:u w:val="single"/>
        </w:rPr>
        <w:t xml:space="preserve">719171</w:t>
      </w:r>
    </w:p>
    <w:p>
      <w:r>
        <w:t xml:space="preserve">@BenjaminNatanja @FrancHimelrajh Ja vastalauseeksi aion riistää teiltä kommunisteilta ainakin yhden pilkun!</w:t>
      </w:r>
    </w:p>
    <w:p>
      <w:r>
        <w:rPr>
          <w:b/>
          <w:u w:val="single"/>
        </w:rPr>
        <w:t xml:space="preserve">719172</w:t>
      </w:r>
    </w:p>
    <w:p>
      <w:r>
        <w:t xml:space="preserve">@Mauhlerca Puolet ajasta on sata raitaa... rintaliivit, housunraudat, housunhihnat, pulssimittari 🤭 #self alert</w:t>
      </w:r>
    </w:p>
    <w:p>
      <w:r>
        <w:rPr>
          <w:b/>
          <w:u w:val="single"/>
        </w:rPr>
        <w:t xml:space="preserve">719173</w:t>
      </w:r>
    </w:p>
    <w:p>
      <w:r>
        <w:t xml:space="preserve">@NavadniNimda @DKopse @MatevzNovak @bostjanperne Mutta näin voimakas saarto ei myöskään ole kestävä.</w:t>
      </w:r>
    </w:p>
    <w:p>
      <w:r>
        <w:rPr>
          <w:b/>
          <w:u w:val="single"/>
        </w:rPr>
        <w:t xml:space="preserve">719174</w:t>
      </w:r>
    </w:p>
    <w:p>
      <w:r>
        <w:t xml:space="preserve">@zarahrusta Dejan ei ole niin tyhmä kuin miltä hän näyttää... 712 euroa kuukaudessa on Dejanin uusi viikkoraha.</w:t>
      </w:r>
    </w:p>
    <w:p>
      <w:r>
        <w:rPr>
          <w:b/>
          <w:u w:val="single"/>
        </w:rPr>
        <w:t xml:space="preserve">719175</w:t>
      </w:r>
    </w:p>
    <w:p>
      <w:r>
        <w:t xml:space="preserve">Joidenkin mielestä se on Tetris, toisten mielestä Sudoku, ja nuorempien alakouluikäisten lasten äidit voivat leikkiä lastenhoidon yhdistelmäkombinaatiolla. Sama. #braingames</w:t>
      </w:r>
    </w:p>
    <w:p>
      <w:r>
        <w:rPr>
          <w:b/>
          <w:u w:val="single"/>
        </w:rPr>
        <w:t xml:space="preserve">719176</w:t>
      </w:r>
    </w:p>
    <w:p>
      <w:r>
        <w:t xml:space="preserve">@kundrava Hahaha, niillä on sukulaisia mun huilissa, vain mun hämähäkki ei edes katso niitä 🤷♀️</w:t>
      </w:r>
    </w:p>
    <w:p>
      <w:r>
        <w:rPr>
          <w:b/>
          <w:u w:val="single"/>
        </w:rPr>
        <w:t xml:space="preserve">719177</w:t>
      </w:r>
    </w:p>
    <w:p>
      <w:r>
        <w:t xml:space="preserve">Talvihuivi kaulan ympärille, pylly nenän päälle ja nilkat ulos alta. #mouse En tajua 🙈.</w:t>
      </w:r>
    </w:p>
    <w:p>
      <w:r>
        <w:rPr>
          <w:b/>
          <w:u w:val="single"/>
        </w:rPr>
        <w:t xml:space="preserve">719178</w:t>
      </w:r>
    </w:p>
    <w:p>
      <w:r>
        <w:t xml:space="preserve">@BozoPredalic @vladaRS @strankaSDS Luulenpa, että se on silloin, kun tappiristi on taas merkityksellinen!</w:t>
      </w:r>
    </w:p>
    <w:p>
      <w:r>
        <w:rPr>
          <w:b/>
          <w:u w:val="single"/>
        </w:rPr>
        <w:t xml:space="preserve">719179</w:t>
      </w:r>
    </w:p>
    <w:p>
      <w:r>
        <w:t xml:space="preserve">@DanielKalan @HDDJesenice ma...irrota minut...olen odottanut puoli tuntia yhtä mutta väärää linkkiä...</w:t>
        <w:br/>
        <w:t xml:space="preserve">btw...tämä on oikea...</w:t>
        <w:br/>
        <w:t xml:space="preserve">https://t.co/orzlDRRJOZ https://t.co/orzlDRRJOZ</w:t>
      </w:r>
    </w:p>
    <w:p>
      <w:r>
        <w:rPr>
          <w:b/>
          <w:u w:val="single"/>
        </w:rPr>
        <w:t xml:space="preserve">719180</w:t>
      </w:r>
    </w:p>
    <w:p>
      <w:r>
        <w:t xml:space="preserve">@had Voisitko käsitellä tätä paskaa? He eivät ole sen arvoisia. Anna niiden kuivua, senkin likainen farssi ☠</w:t>
      </w:r>
    </w:p>
    <w:p>
      <w:r>
        <w:rPr>
          <w:b/>
          <w:u w:val="single"/>
        </w:rPr>
        <w:t xml:space="preserve">719181</w:t>
      </w:r>
    </w:p>
    <w:p>
      <w:r>
        <w:t xml:space="preserve">kaksi maahanmuuttajaa söi lounasta keskellä Ljubljanaa, kyykyssä, ilman ruokailuvälineitä /jp, tämä on todellinen viesti eräästä slovenialaisesta verkkomediasta.</w:t>
      </w:r>
    </w:p>
    <w:p>
      <w:r>
        <w:rPr>
          <w:b/>
          <w:u w:val="single"/>
        </w:rPr>
        <w:t xml:space="preserve">719182</w:t>
      </w:r>
    </w:p>
    <w:p>
      <w:r>
        <w:t xml:space="preserve">@BojanPozar @24ur_com Ja toivottavasti hänellä ei ollut vakuutusta, muuten vakuutusyhtiö korvaa kaikki lisävahingot.</w:t>
      </w:r>
    </w:p>
    <w:p>
      <w:r>
        <w:rPr>
          <w:b/>
          <w:u w:val="single"/>
        </w:rPr>
        <w:t xml:space="preserve">719183</w:t>
      </w:r>
    </w:p>
    <w:p>
      <w:r>
        <w:t xml:space="preserve">@ciro_ciril @peterjancic Vanha kommunisti, katkera, täynnä vihaa toisinajattelua kohtaan. Onneksi emme ole vuonna 1945.</w:t>
      </w:r>
    </w:p>
    <w:p>
      <w:r>
        <w:rPr>
          <w:b/>
          <w:u w:val="single"/>
        </w:rPr>
        <w:t xml:space="preserve">719184</w:t>
      </w:r>
    </w:p>
    <w:p>
      <w:r>
        <w:t xml:space="preserve">Yhden puolueen hajoaminen ja romahtaminen on myös alku sille, että ihmiset tajuavat, ettei heillä ole täällä tarpeeksi suurta kannattajakuntaa. https://t.co/1CblinQ6uK</w:t>
      </w:r>
    </w:p>
    <w:p>
      <w:r>
        <w:rPr>
          <w:b/>
          <w:u w:val="single"/>
        </w:rPr>
        <w:t xml:space="preserve">719185</w:t>
      </w:r>
    </w:p>
    <w:p>
      <w:r>
        <w:t xml:space="preserve">@dragica12 Jos naapurisi on tuollainen, niin sinäkin olet ääliö. Mene juomaan vähän toiste, niin janosi on tyydytetty. Ja sinä kerrot naapurillesi, minä tiedän, Polde.</w:t>
      </w:r>
    </w:p>
    <w:p>
      <w:r>
        <w:rPr>
          <w:b/>
          <w:u w:val="single"/>
        </w:rPr>
        <w:t xml:space="preserve">719186</w:t>
      </w:r>
    </w:p>
    <w:p>
      <w:r>
        <w:t xml:space="preserve">@RSustar Ekstrapoloin: kaikki metsän puut kaatuvat lähitulevaisuudessa, koska niitä ei ole vielä rokotettu.</w:t>
        <w:br/>
        <w:t xml:space="preserve"> Ne rokotetaan kuoleman jälkeen.</w:t>
      </w:r>
    </w:p>
    <w:p>
      <w:r>
        <w:rPr>
          <w:b/>
          <w:u w:val="single"/>
        </w:rPr>
        <w:t xml:space="preserve">719187</w:t>
      </w:r>
    </w:p>
    <w:p>
      <w:r>
        <w:t xml:space="preserve">Uusi Liza on kesän lihavin! https://t.co/xpe00hdka9 https://t.co/eYWDnTAV8H https://t.co/eYWDnTAV8H</w:t>
      </w:r>
    </w:p>
    <w:p>
      <w:r>
        <w:rPr>
          <w:b/>
          <w:u w:val="single"/>
        </w:rPr>
        <w:t xml:space="preserve">719188</w:t>
      </w:r>
    </w:p>
    <w:p>
      <w:r>
        <w:t xml:space="preserve">@BlogSlovenija @nadkaku Joten pysäköi Zetorcekisi kaupan eteen. Ei heitä haittaa.</w:t>
      </w:r>
    </w:p>
    <w:p>
      <w:r>
        <w:rPr>
          <w:b/>
          <w:u w:val="single"/>
        </w:rPr>
        <w:t xml:space="preserve">719189</w:t>
      </w:r>
    </w:p>
    <w:p>
      <w:r>
        <w:t xml:space="preserve">Haluaisin sanoa jotain vielä rumempaa, mutta en voi :- anna heidän äitiensä antaa piiskaa sille, joka tämän tekee. https://t.co/CQvNc70LA3</w:t>
      </w:r>
    </w:p>
    <w:p>
      <w:r>
        <w:rPr>
          <w:b/>
          <w:u w:val="single"/>
        </w:rPr>
        <w:t xml:space="preserve">719190</w:t>
      </w:r>
    </w:p>
    <w:p>
      <w:r>
        <w:t xml:space="preserve">@jolandabuh @AntonTomazic @domovina Tietenkin, koska heistä ilmoitettiin kunnioittavasti tarkastusvirastolle, eikä Antifa lähettänyt heitä kepillä.</w:t>
      </w:r>
    </w:p>
    <w:p>
      <w:r>
        <w:rPr>
          <w:b/>
          <w:u w:val="single"/>
        </w:rPr>
        <w:t xml:space="preserve">719191</w:t>
      </w:r>
    </w:p>
    <w:p>
      <w:r>
        <w:t xml:space="preserve">Kuinka paljon symboliikkaa: tuhkakeskiviikkona murmelin Branko auttaa polttamaan SLO:n talouden. #naprednjak</w:t>
      </w:r>
    </w:p>
    <w:p>
      <w:r>
        <w:rPr>
          <w:b/>
          <w:u w:val="single"/>
        </w:rPr>
        <w:t xml:space="preserve">719192</w:t>
      </w:r>
    </w:p>
    <w:p>
      <w:r>
        <w:t xml:space="preserve">@MtM68 täsmälleen! me viimeistelemme takit herran tähden. calvin kleinin takit. nobel.</w:t>
      </w:r>
    </w:p>
    <w:p>
      <w:r>
        <w:rPr>
          <w:b/>
          <w:u w:val="single"/>
        </w:rPr>
        <w:t xml:space="preserve">719193</w:t>
      </w:r>
    </w:p>
    <w:p>
      <w:r>
        <w:t xml:space="preserve">Huutokauppa ulkokissojen kastraatioita ja sterilointeja varten on vielä avoinna! Oletko löytänyt jotain itsellesi :-) ? https://t.co/zdEOjmfZgC ?</w:t>
      </w:r>
    </w:p>
    <w:p>
      <w:r>
        <w:rPr>
          <w:b/>
          <w:u w:val="single"/>
        </w:rPr>
        <w:t xml:space="preserve">719194</w:t>
      </w:r>
    </w:p>
    <w:p>
      <w:r>
        <w:t xml:space="preserve">partisaanit tekevät läpimurron ampumalla petturivauvat</w:t>
        <w:br/>
        <w:t xml:space="preserve">https://t.co/vj8FU09uUs https://t.co/vj8FU09uUs</w:t>
      </w:r>
    </w:p>
    <w:p>
      <w:r>
        <w:rPr>
          <w:b/>
          <w:u w:val="single"/>
        </w:rPr>
        <w:t xml:space="preserve">719195</w:t>
      </w:r>
    </w:p>
    <w:p>
      <w:r>
        <w:t xml:space="preserve">"Parempi olla #hallitus kuin täydentää sairausvakuutusta ", täydentää mafia.</w:t>
      </w:r>
    </w:p>
    <w:p>
      <w:r>
        <w:rPr>
          <w:b/>
          <w:u w:val="single"/>
        </w:rPr>
        <w:t xml:space="preserve">719196</w:t>
      </w:r>
    </w:p>
    <w:p>
      <w:r>
        <w:t xml:space="preserve">lopeta savukkeiden ostaminen ja mafiavaltion tukeminen! Osta tupakkaa mustasta pörssistä, se on vähemmän haitallista ja 20 eurolla voit polttaa koko kuukauden #tarca</w:t>
      </w:r>
    </w:p>
    <w:p>
      <w:r>
        <w:rPr>
          <w:b/>
          <w:u w:val="single"/>
        </w:rPr>
        <w:t xml:space="preserve">719197</w:t>
      </w:r>
    </w:p>
    <w:p>
      <w:r>
        <w:t xml:space="preserve">@SSN_pr Epävirallisia papukaijoja. Balkanilaiset syyttävät aina muita kaikesta. Kaikki ne ovat hyötyneet taloudellisesti tai alueellisesti Slovenian kustannuksella.</w:t>
      </w:r>
    </w:p>
    <w:p>
      <w:r>
        <w:rPr>
          <w:b/>
          <w:u w:val="single"/>
        </w:rPr>
        <w:t xml:space="preserve">719198</w:t>
      </w:r>
    </w:p>
    <w:p>
      <w:r>
        <w:t xml:space="preserve">Tohtori JOŽE PUČNIK on virheellisesti kirjattu historiaan "SLOVENIAN KANSAN ISÄKSI" !!! https://t.co/NiH7pb1YE4</w:t>
      </w:r>
    </w:p>
    <w:p>
      <w:r>
        <w:rPr>
          <w:b/>
          <w:u w:val="single"/>
        </w:rPr>
        <w:t xml:space="preserve">719199</w:t>
      </w:r>
    </w:p>
    <w:p>
      <w:r>
        <w:t xml:space="preserve">Zoki siirsi sitä, kuten Slovenian itsenäisyyden limeä Maxin edessä https://t.co/zwktpaDsYA</w:t>
      </w:r>
    </w:p>
    <w:p>
      <w:r>
        <w:rPr>
          <w:b/>
          <w:u w:val="single"/>
        </w:rPr>
        <w:t xml:space="preserve">719200</w:t>
      </w:r>
    </w:p>
    <w:p>
      <w:r>
        <w:t xml:space="preserve">@Paranoimia10 @DjJuvan @had Mutta ovatko savukkeet vegaanisia? Eivät ole! He polttavat joka tapauksessa 😂😂😂</w:t>
      </w:r>
    </w:p>
    <w:p>
      <w:r>
        <w:rPr>
          <w:b/>
          <w:u w:val="single"/>
        </w:rPr>
        <w:t xml:space="preserve">719201</w:t>
      </w:r>
    </w:p>
    <w:p>
      <w:r>
        <w:t xml:space="preserve">@jagoda_3 Nämä ovat ikkunoita. Kielletty kuten Microsoftin. Pelaajat, jotka ovat juuri lopettaneet kauden... kuntoutuksen... ja häät. He ovat vain ihmisiä.</w:t>
      </w:r>
    </w:p>
    <w:p>
      <w:r>
        <w:rPr>
          <w:b/>
          <w:u w:val="single"/>
        </w:rPr>
        <w:t xml:space="preserve">719202</w:t>
      </w:r>
    </w:p>
    <w:p>
      <w:r>
        <w:t xml:space="preserve">@6_Nusa @hrastelj @strankaDeSUS Äänestysliput on annettu, nyt on ruokatauko. Jatkuu pian. Nova24TV 2.</w:t>
      </w:r>
    </w:p>
    <w:p>
      <w:r>
        <w:rPr>
          <w:b/>
          <w:u w:val="single"/>
        </w:rPr>
        <w:t xml:space="preserve">719203</w:t>
      </w:r>
    </w:p>
    <w:p>
      <w:r>
        <w:t xml:space="preserve">@frelih_igor @pjur11 @Matej_Klaric kukaan ei ole hemmotellut etiikkaa ja moraalia niin paljon kuin miro cerar</w:t>
      </w:r>
    </w:p>
    <w:p>
      <w:r>
        <w:rPr>
          <w:b/>
          <w:u w:val="single"/>
        </w:rPr>
        <w:t xml:space="preserve">719204</w:t>
      </w:r>
    </w:p>
    <w:p>
      <w:r>
        <w:t xml:space="preserve">@yrennia1 @Medeja_7 @DKopse Ehdokas lohkolle! Ihmiset, jotka nuolevat, eivät tiedä tapoja, estävät! He vahingoittavat JOKAISTA puoluetta!</w:t>
      </w:r>
    </w:p>
    <w:p>
      <w:r>
        <w:rPr>
          <w:b/>
          <w:u w:val="single"/>
        </w:rPr>
        <w:t xml:space="preserve">719205</w:t>
      </w:r>
    </w:p>
    <w:p>
      <w:r>
        <w:t xml:space="preserve">Ajattelet vain muutaman kerran ruumiiden auringonlaskua ja sitä, miten sen sielu on kaiken kaikkiaan halveksivasti</w:t>
        <w:br/>
        <w:t xml:space="preserve">vittuiltavissa</w:t>
        <w:br/>
        <w:br/>
        <w:t xml:space="preserve">- Špela Setničar https://t.co/0rJ3c16kWg</w:t>
      </w:r>
    </w:p>
    <w:p>
      <w:r>
        <w:rPr>
          <w:b/>
          <w:u w:val="single"/>
        </w:rPr>
        <w:t xml:space="preserve">719206</w:t>
      </w:r>
    </w:p>
    <w:p>
      <w:r>
        <w:t xml:space="preserve">#stavkasviz on täydessä vauhdissa - tyytymättömyydestä huolimatta se on kuin juhla.</w:t>
        <w:br/>
        <w:t xml:space="preserve"> @SiolNEWS @PlanetTV https://t.co/JUYb6Oiif8</w:t>
      </w:r>
    </w:p>
    <w:p>
      <w:r>
        <w:rPr>
          <w:b/>
          <w:u w:val="single"/>
        </w:rPr>
        <w:t xml:space="preserve">719207</w:t>
      </w:r>
    </w:p>
    <w:p>
      <w:r>
        <w:t xml:space="preserve">@Alex4Aleksandra Jätä hölmö rauhaan, hän ei tiedä mitä tehdä ja sekaantuu Luciaan. https://t.co/OJNKDCWB64</w:t>
      </w:r>
    </w:p>
    <w:p>
      <w:r>
        <w:rPr>
          <w:b/>
          <w:u w:val="single"/>
        </w:rPr>
        <w:t xml:space="preserve">719208</w:t>
      </w:r>
    </w:p>
    <w:p>
      <w:r>
        <w:t xml:space="preserve">@GrillSas @Dnevnik_si Mutta jos välissä on mätäneviä omenoita ja luumut saavat tartunnan, niin hedelmät ovat mätäneviä...typerät vasemmistolaiset !???</w:t>
      </w:r>
    </w:p>
    <w:p>
      <w:r>
        <w:rPr>
          <w:b/>
          <w:u w:val="single"/>
        </w:rPr>
        <w:t xml:space="preserve">719209</w:t>
      </w:r>
    </w:p>
    <w:p>
      <w:r>
        <w:t xml:space="preserve">Kokeile onneasi tänä viikonloppuna ja voita unelmiesi Falarog! https://t.co/nvYx4YH46m https://t.co/G59rWw3kwj</w:t>
      </w:r>
    </w:p>
    <w:p>
      <w:r>
        <w:rPr>
          <w:b/>
          <w:u w:val="single"/>
        </w:rPr>
        <w:t xml:space="preserve">719210</w:t>
      </w:r>
    </w:p>
    <w:p>
      <w:r>
        <w:t xml:space="preserve">Kaikkien moonbattien ja muiden punaisten ideologisen kuopan kantamien tulisi lukea tämä artikkeli ! https://t.co/nifo4f7JB1</w:t>
      </w:r>
    </w:p>
    <w:p>
      <w:r>
        <w:rPr>
          <w:b/>
          <w:u w:val="single"/>
        </w:rPr>
        <w:t xml:space="preserve">719211</w:t>
      </w:r>
    </w:p>
    <w:p>
      <w:r>
        <w:t xml:space="preserve">@EPameten @EnVaitapu @Tevilevi @Marijareski @Urskamlin Harmi, että mitali ja kugel osuvat harvoin kohdalleen! #talk</w:t>
      </w:r>
    </w:p>
    <w:p>
      <w:r>
        <w:rPr>
          <w:b/>
          <w:u w:val="single"/>
        </w:rPr>
        <w:t xml:space="preserve">719212</w:t>
      </w:r>
    </w:p>
    <w:p>
      <w:r>
        <w:t xml:space="preserve">Rottweilerit eivät osaa vastata, ne yleensä vain purevat. https://t.co/A6R3pDji5z.</w:t>
      </w:r>
    </w:p>
    <w:p>
      <w:r>
        <w:rPr>
          <w:b/>
          <w:u w:val="single"/>
        </w:rPr>
        <w:t xml:space="preserve">719213</w:t>
      </w:r>
    </w:p>
    <w:p>
      <w:r>
        <w:t xml:space="preserve">Virallinen: Kuljettajat voivat hengittää hieman helpommin. https://t.co/zW1J8YHvFs https://t.co/cXpnotthNY https://t.co/cXpnotthNY</w:t>
      </w:r>
    </w:p>
    <w:p>
      <w:r>
        <w:rPr>
          <w:b/>
          <w:u w:val="single"/>
        </w:rPr>
        <w:t xml:space="preserve">719214</w:t>
      </w:r>
    </w:p>
    <w:p>
      <w:r>
        <w:t xml:space="preserve">@peterjancic Kaikki on tiedossa, kaikki on piilossa. Kommunistit peittävät jälkiään. Mutta haudatut ja kätketyt joukkokuolemat ovat edelleen olemassa.</w:t>
      </w:r>
    </w:p>
    <w:p>
      <w:r>
        <w:rPr>
          <w:b/>
          <w:u w:val="single"/>
        </w:rPr>
        <w:t xml:space="preserve">719215</w:t>
      </w:r>
    </w:p>
    <w:p>
      <w:r>
        <w:t xml:space="preserve">@TilenW @Alex4aleksandra Silmät, suu, huoneen ovi, sitten vessan ovi, sitten kylpyhuoneen ovi, sitten hammastahna, sitten jääkaappi. Unohdinko jotain?</w:t>
      </w:r>
    </w:p>
    <w:p>
      <w:r>
        <w:rPr>
          <w:b/>
          <w:u w:val="single"/>
        </w:rPr>
        <w:t xml:space="preserve">719216</w:t>
      </w:r>
    </w:p>
    <w:p>
      <w:r>
        <w:t xml:space="preserve">@slovenskipanter Siksi kommunistit kohtelivat omaa kansaansa niin verisesti sodan jälkeen.</w:t>
      </w:r>
    </w:p>
    <w:p>
      <w:r>
        <w:rPr>
          <w:b/>
          <w:u w:val="single"/>
        </w:rPr>
        <w:t xml:space="preserve">719217</w:t>
      </w:r>
    </w:p>
    <w:p>
      <w:r>
        <w:t xml:space="preserve">Tällä @persevererillä on todella inhottavia twiittejä ja hän tekee pahaa kaikille perseverereille. Onneksi hän ei asetu ehdolle missään.</w:t>
      </w:r>
    </w:p>
    <w:p>
      <w:r>
        <w:rPr>
          <w:b/>
          <w:u w:val="single"/>
        </w:rPr>
        <w:t xml:space="preserve">719218</w:t>
      </w:r>
    </w:p>
    <w:p>
      <w:r>
        <w:t xml:space="preserve">Peter työskentelee keksin puolesta. Yhdysvallat havaitsi menettelyvirheitä.Palautetaan takaisin tuomareille.Vältetään postimiehiä... https://t.co/zwiBO9W7iM</w:t>
      </w:r>
    </w:p>
    <w:p>
      <w:r>
        <w:rPr>
          <w:b/>
          <w:u w:val="single"/>
        </w:rPr>
        <w:t xml:space="preserve">719219</w:t>
      </w:r>
    </w:p>
    <w:p>
      <w:r>
        <w:t xml:space="preserve">@sivanosoroginja Jo pienet harmaat solut ovat paljon vaativampia kuin ääliömäinen Vem.</w:t>
      </w:r>
    </w:p>
    <w:p>
      <w:r>
        <w:rPr>
          <w:b/>
          <w:u w:val="single"/>
        </w:rPr>
        <w:t xml:space="preserve">719220</w:t>
      </w:r>
    </w:p>
    <w:p>
      <w:r>
        <w:t xml:space="preserve">@petracj rata on luultavasti aika nopeasti pilalla, riippuen sulamisesta. Hän aloittaa numerolla 4.</w:t>
      </w:r>
    </w:p>
    <w:p>
      <w:r>
        <w:rPr>
          <w:b/>
          <w:u w:val="single"/>
        </w:rPr>
        <w:t xml:space="preserve">719221</w:t>
      </w:r>
    </w:p>
    <w:p>
      <w:r>
        <w:t xml:space="preserve">@AndrejaKatic on kyllästynyt kaikkeen byrokratiaan, jota hän näkee @Slovenskavojska-jäseniä vastaan.</w:t>
      </w:r>
    </w:p>
    <w:p>
      <w:r>
        <w:rPr>
          <w:b/>
          <w:u w:val="single"/>
        </w:rPr>
        <w:t xml:space="preserve">719222</w:t>
      </w:r>
    </w:p>
    <w:p>
      <w:r>
        <w:t xml:space="preserve">@BrenceNejc @TimmermansEU Fajonka osoittaa kaikkia merkkejä Tatermanin myrkyttämisestä.</w:t>
      </w:r>
    </w:p>
    <w:p>
      <w:r>
        <w:rPr>
          <w:b/>
          <w:u w:val="single"/>
        </w:rPr>
        <w:t xml:space="preserve">719223</w:t>
      </w:r>
    </w:p>
    <w:p>
      <w:r>
        <w:t xml:space="preserve">@TinoMamic Neulekampanja on täydessä vauhdissa...</w:t>
        <w:br/>
        <w:t xml:space="preserve"> Ja jos se menee läpi, he siirtävät Slovenian armeijan perustamista vuoteen 45 ja 18.</w:t>
      </w:r>
    </w:p>
    <w:p>
      <w:r>
        <w:rPr>
          <w:b/>
          <w:u w:val="single"/>
        </w:rPr>
        <w:t xml:space="preserve">719224</w:t>
      </w:r>
    </w:p>
    <w:p>
      <w:r>
        <w:t xml:space="preserve">@vinkovasle1 @DKopse @JureLeben "Suuri" taloustieteilijä ( opportunisti ) JožePD on tajunnut myös tämän.</w:t>
      </w:r>
    </w:p>
    <w:p>
      <w:r>
        <w:rPr>
          <w:b/>
          <w:u w:val="single"/>
        </w:rPr>
        <w:t xml:space="preserve">719225</w:t>
      </w:r>
    </w:p>
    <w:p>
      <w:r>
        <w:t xml:space="preserve">@StendlerBostjan sitten hän oli huono isännöitsijä ei huomannut, mitä tapahtui metsässä</w:t>
      </w:r>
    </w:p>
    <w:p>
      <w:r>
        <w:rPr>
          <w:b/>
          <w:u w:val="single"/>
        </w:rPr>
        <w:t xml:space="preserve">719226</w:t>
      </w:r>
    </w:p>
    <w:p>
      <w:r>
        <w:t xml:space="preserve">Olen löytämässä rinnakkaista musiikillista universumia. Mutta onko taksinkuljettajien pakko ajaa Radio Aktualia asetuksella? #hejmaromaromary #clubtropicana #today</w:t>
      </w:r>
    </w:p>
    <w:p>
      <w:r>
        <w:rPr>
          <w:b/>
          <w:u w:val="single"/>
        </w:rPr>
        <w:t xml:space="preserve">719227</w:t>
      </w:r>
    </w:p>
    <w:p>
      <w:r>
        <w:t xml:space="preserve">@Casnik Miksi vain testamentissa... Hänen pitäisi sanoa se heti, jos hänellä on edes hiukan omatuntoa.</w:t>
      </w:r>
    </w:p>
    <w:p>
      <w:r>
        <w:rPr>
          <w:b/>
          <w:u w:val="single"/>
        </w:rPr>
        <w:t xml:space="preserve">719228</w:t>
      </w:r>
    </w:p>
    <w:p>
      <w:r>
        <w:t xml:space="preserve">@BozidarBiscan @MasaKociper @StrankaSAB Toivottavasti tulee aika, jolloin molemmat lopettavat. Ja vie heidät pois.</w:t>
      </w:r>
    </w:p>
    <w:p>
      <w:r>
        <w:rPr>
          <w:b/>
          <w:u w:val="single"/>
        </w:rPr>
        <w:t xml:space="preserve">719229</w:t>
      </w:r>
    </w:p>
    <w:p>
      <w:r>
        <w:t xml:space="preserve">@2pir_a @ales_primc Etkö ole vielä käynyt Etiopiassa? Nälänhädän aiheuttivat kommunistit, keinotekoisesti aikaansaatu puute!</w:t>
      </w:r>
    </w:p>
    <w:p>
      <w:r>
        <w:rPr>
          <w:b/>
          <w:u w:val="single"/>
        </w:rPr>
        <w:t xml:space="preserve">719230</w:t>
      </w:r>
    </w:p>
    <w:p>
      <w:r>
        <w:t xml:space="preserve">@SumAndreja @JJansaSDS @FDVLjubljana @strankaSD @tfajon Kaikki SD:n jäsenet ovat minua vastaan. Aivan kuin olisin päätöksentekijä. #bedbedniki</w:t>
      </w:r>
    </w:p>
    <w:p>
      <w:r>
        <w:rPr>
          <w:b/>
          <w:u w:val="single"/>
        </w:rPr>
        <w:t xml:space="preserve">719231</w:t>
      </w:r>
    </w:p>
    <w:p>
      <w:r>
        <w:t xml:space="preserve">@NusaZajc @1nekorektna @rtvslo @RTV_Slovenija Se johtuu siitä, että "laulamme" vain kommunistisille BARABOILLE JA RIKOLLISILLEmme!!!!.</w:t>
      </w:r>
    </w:p>
    <w:p>
      <w:r>
        <w:rPr>
          <w:b/>
          <w:u w:val="single"/>
        </w:rPr>
        <w:t xml:space="preserve">719232</w:t>
      </w:r>
    </w:p>
    <w:p>
      <w:r>
        <w:t xml:space="preserve">@rgrilec Olen todella iloinen nähdessäni, että tanskalaiset aloittavat alusta alkaen rangaistuspotkuilla.</w:t>
      </w:r>
    </w:p>
    <w:p>
      <w:r>
        <w:rPr>
          <w:b/>
          <w:u w:val="single"/>
        </w:rPr>
        <w:t xml:space="preserve">719233</w:t>
      </w:r>
    </w:p>
    <w:p>
      <w:r>
        <w:t xml:space="preserve">@peterstrovs mulkku kuin tuo auto... Entä jos haluaisin ajaa anoppini päälle? Auton on oltava monipuolinen! #willnotbuy</w:t>
      </w:r>
    </w:p>
    <w:p>
      <w:r>
        <w:rPr>
          <w:b/>
          <w:u w:val="single"/>
        </w:rPr>
        <w:t xml:space="preserve">719234</w:t>
      </w:r>
    </w:p>
    <w:p>
      <w:r>
        <w:t xml:space="preserve">Pakollinen "miksi hankit lapsia, jos et halua olla heidän kanssaan 24/7" on jo DM:ssä. Te muut trollit voitte ottaa rauhallisesti.</w:t>
      </w:r>
    </w:p>
    <w:p>
      <w:r>
        <w:rPr>
          <w:b/>
          <w:u w:val="single"/>
        </w:rPr>
        <w:t xml:space="preserve">719235</w:t>
      </w:r>
    </w:p>
    <w:p>
      <w:r>
        <w:t xml:space="preserve">@Medeja_7 Kroatialaisten on keksittävä jotain, jotta voimme seurata heitä. Näin oli edellä mainitun puhdistusoperaation kanssa...</w:t>
      </w:r>
    </w:p>
    <w:p>
      <w:r>
        <w:rPr>
          <w:b/>
          <w:u w:val="single"/>
        </w:rPr>
        <w:t xml:space="preserve">719236</w:t>
      </w:r>
    </w:p>
    <w:p>
      <w:r>
        <w:t xml:space="preserve">Mariborissa on Bascarsija, Rotovz ja pari albanialaista leipomoa. Bascarsiassa ei tietenkään voi liikkua -</w:t>
      </w:r>
    </w:p>
    <w:p>
      <w:r>
        <w:rPr>
          <w:b/>
          <w:u w:val="single"/>
        </w:rPr>
        <w:t xml:space="preserve">719237</w:t>
      </w:r>
    </w:p>
    <w:p>
      <w:r>
        <w:t xml:space="preserve">@mcanzutti Puhdasta rasismia. Kaikki vasemmistolaiset ja heidän järjestönsä mustaa miestä vastaan.</w:t>
      </w:r>
    </w:p>
    <w:p>
      <w:r>
        <w:rPr>
          <w:b/>
          <w:u w:val="single"/>
        </w:rPr>
        <w:t xml:space="preserve">719238</w:t>
      </w:r>
    </w:p>
    <w:p>
      <w:r>
        <w:t xml:space="preserve">Karkeat laukaukset. Menkää katsomaan, kuulostelkaa ääneen. Jos teillä on mahdollisuus, menkää sinne lomalle ja viekää lapsenne sinne. #peace https://t.co/izLrnQztws</w:t>
      </w:r>
    </w:p>
    <w:p>
      <w:r>
        <w:rPr>
          <w:b/>
          <w:u w:val="single"/>
        </w:rPr>
        <w:t xml:space="preserve">719239</w:t>
      </w:r>
    </w:p>
    <w:p>
      <w:r>
        <w:t xml:space="preserve">Köyhät ☆maahanmuuttajat (lue USA:n vasemmiston fasistiterroristit) ☆. ...presidentti Trump ei taida tehdä mitään heille.... https://t.co/95oLm7ndNT https://t.co/95oLm7ndNT</w:t>
      </w:r>
    </w:p>
    <w:p>
      <w:r>
        <w:rPr>
          <w:b/>
          <w:u w:val="single"/>
        </w:rPr>
        <w:t xml:space="preserve">719240</w:t>
      </w:r>
    </w:p>
    <w:p>
      <w:r>
        <w:t xml:space="preserve">@p_zoran Madona, missä PRS treenaa avajaisten jälkeen? Ja kyllä, ei matolle?</w:t>
        <w:br/>
        <w:t xml:space="preserve"> Jos hän ei ole liian ylimielinen, hänen pitäisi lukea perustuslain 7 artikla.</w:t>
      </w:r>
    </w:p>
    <w:p>
      <w:r>
        <w:rPr>
          <w:b/>
          <w:u w:val="single"/>
        </w:rPr>
        <w:t xml:space="preserve">719241</w:t>
      </w:r>
    </w:p>
    <w:p>
      <w:r>
        <w:t xml:space="preserve">Itävallan vasemmiston harhakuvitelmat: He pelkäävät, että Itävallan tuleva pääministeri Kurz menestyy yhtä hyvin kuin Orban https://t.co/UC3Cyui1SZ via @Nova24TV</w:t>
      </w:r>
    </w:p>
    <w:p>
      <w:r>
        <w:rPr>
          <w:b/>
          <w:u w:val="single"/>
        </w:rPr>
        <w:t xml:space="preserve">719242</w:t>
      </w:r>
    </w:p>
    <w:p>
      <w:r>
        <w:t xml:space="preserve">@mihamale kyllä, sanomme niin usein.Mutta vain anarkoskolastit lähtevät kaduille, ainakin joukoittain, kun he taistelevat työpaikkojensa ja evästeidensä puolesta.</w:t>
      </w:r>
    </w:p>
    <w:p>
      <w:r>
        <w:rPr>
          <w:b/>
          <w:u w:val="single"/>
        </w:rPr>
        <w:t xml:space="preserve">719243</w:t>
      </w:r>
    </w:p>
    <w:p>
      <w:r>
        <w:t xml:space="preserve"/>
      </w:r>
    </w:p>
    <w:p>
      <w:r>
        <w:rPr>
          <w:b/>
          <w:u w:val="single"/>
        </w:rPr>
        <w:t xml:space="preserve">719244</w:t>
      </w:r>
    </w:p>
    <w:p>
      <w:r>
        <w:t xml:space="preserve">Laitan TV:n päälle, heti meidän joukkueemme lähetetään pois, espanjalaiset tekevät 2 maalia... nyt mennään, saan vihjeen... #ugasniltv</w:t>
      </w:r>
    </w:p>
    <w:p>
      <w:r>
        <w:rPr>
          <w:b/>
          <w:u w:val="single"/>
        </w:rPr>
        <w:t xml:space="preserve">719245</w:t>
      </w:r>
    </w:p>
    <w:p>
      <w:r>
        <w:t xml:space="preserve">@tinavonss Ja nyt olen ostanut meikkisiveltimen. Koska ihoni oli jo aika kakkumainen, kun olin levittänyt voidetta sormillani.</w:t>
      </w:r>
    </w:p>
    <w:p>
      <w:r>
        <w:rPr>
          <w:b/>
          <w:u w:val="single"/>
        </w:rPr>
        <w:t xml:space="preserve">719246</w:t>
      </w:r>
    </w:p>
    <w:p>
      <w:r>
        <w:t xml:space="preserve">@JanezMeznarec @sarecmarjan Mutta pitäisikö minun mielestäsi kuunnella tätä puolueen propagandaa?</w:t>
      </w:r>
    </w:p>
    <w:p>
      <w:r>
        <w:rPr>
          <w:b/>
          <w:u w:val="single"/>
        </w:rPr>
        <w:t xml:space="preserve">719247</w:t>
      </w:r>
    </w:p>
    <w:p>
      <w:r>
        <w:t xml:space="preserve">@Bodem43 Who's watch... ei kannata sääliä häntä 😀😛... hän rymistelee vielä huomenna ja kirvoittaa hermojaan</w:t>
      </w:r>
    </w:p>
    <w:p>
      <w:r>
        <w:rPr>
          <w:b/>
          <w:u w:val="single"/>
        </w:rPr>
        <w:t xml:space="preserve">719248</w:t>
      </w:r>
    </w:p>
    <w:p>
      <w:r>
        <w:t xml:space="preserve">Äärivasemmisto yrittää olla radikaali ja tekopyhä kaikilla aloilla, kuten äitinsä ZK. Kuolema kommunismille, vapaus kansalle. #factor</w:t>
      </w:r>
    </w:p>
    <w:p>
      <w:r>
        <w:rPr>
          <w:b/>
          <w:u w:val="single"/>
        </w:rPr>
        <w:t xml:space="preserve">719249</w:t>
      </w:r>
    </w:p>
    <w:p>
      <w:r>
        <w:t xml:space="preserve">Entä jos oletkin niin kova jätkä, että käytät koko päivän erilaisia tyrmääviä vaatteita? Koska en koskaan löydä oikeita pareja. #DownSyndrooma</w:t>
      </w:r>
    </w:p>
    <w:p>
      <w:r>
        <w:rPr>
          <w:b/>
          <w:u w:val="single"/>
        </w:rPr>
        <w:t xml:space="preserve">719250</w:t>
      </w:r>
    </w:p>
    <w:p>
      <w:r>
        <w:t xml:space="preserve">@KatarinaDbr Butast loppuun asti. Kuka on Maribor. Revitään kaupunki maan tasalle, se on ohi, se on siinä. 🙄</w:t>
      </w:r>
    </w:p>
    <w:p>
      <w:r>
        <w:rPr>
          <w:b/>
          <w:u w:val="single"/>
        </w:rPr>
        <w:t xml:space="preserve">719251</w:t>
      </w:r>
    </w:p>
    <w:p>
      <w:r>
        <w:t xml:space="preserve">@AnaJurc Viisitoistavuotiaat, joilla on rajattomasti ganjaa ja jotka säälivät itseään. #basically</w:t>
      </w:r>
    </w:p>
    <w:p>
      <w:r>
        <w:rPr>
          <w:b/>
          <w:u w:val="single"/>
        </w:rPr>
        <w:t xml:space="preserve">719252</w:t>
      </w:r>
    </w:p>
    <w:p>
      <w:r>
        <w:t xml:space="preserve">@vitaminC_si ei. He yrittävät, mutta Tina huomaa, että Tarasilla on kolme munaa, eikä se sovi hänelle.</w:t>
      </w:r>
    </w:p>
    <w:p>
      <w:r>
        <w:rPr>
          <w:b/>
          <w:u w:val="single"/>
        </w:rPr>
        <w:t xml:space="preserve">719253</w:t>
      </w:r>
    </w:p>
    <w:p>
      <w:r>
        <w:t xml:space="preserve">Rannekorujen myynnistä saadut tulot menevät suoraan Coastal Shelterille! http://t.co/W9tGY4ZJjb</w:t>
      </w:r>
    </w:p>
    <w:p>
      <w:r>
        <w:rPr>
          <w:b/>
          <w:u w:val="single"/>
        </w:rPr>
        <w:t xml:space="preserve">719254</w:t>
      </w:r>
    </w:p>
    <w:p>
      <w:r>
        <w:t xml:space="preserve">@YanchMb Italiassa....... on oma viehätyksensä. Italialaiset ystäväni ovat vilpittömästi kateellisia Slovenialle. Ja jotkut vilpittömät kroatialaiset ystävät myös.</w:t>
      </w:r>
    </w:p>
    <w:p>
      <w:r>
        <w:rPr>
          <w:b/>
          <w:u w:val="single"/>
        </w:rPr>
        <w:t xml:space="preserve">719255</w:t>
      </w:r>
    </w:p>
    <w:p>
      <w:r>
        <w:t xml:space="preserve">Täytyy kokeilla tummassa oluessa marinoitua paistettua sääriluuta. https://t.co/wZKbyPTIYF.</w:t>
      </w:r>
    </w:p>
    <w:p>
      <w:r>
        <w:rPr>
          <w:b/>
          <w:u w:val="single"/>
        </w:rPr>
        <w:t xml:space="preserve">719256</w:t>
      </w:r>
    </w:p>
    <w:p>
      <w:r>
        <w:t xml:space="preserve">@Elfeanne Revin sen ja heitän muoviin loput paperiin. Teen samoin kirjekuorien kanssa, niiden, joissa on muovia, josta näkee osoitteen.</w:t>
      </w:r>
    </w:p>
    <w:p>
      <w:r>
        <w:rPr>
          <w:b/>
          <w:u w:val="single"/>
        </w:rPr>
        <w:t xml:space="preserve">719257</w:t>
      </w:r>
    </w:p>
    <w:p>
      <w:r>
        <w:t xml:space="preserve">@2sto7 Yritän laskea, kuinka kauan hän vaeltaa ympäri maailmaa... harmi, että jotkut pikkutytöt eivät halua lähteä... hän on se pikkutyttö...</w:t>
      </w:r>
    </w:p>
    <w:p>
      <w:r>
        <w:rPr>
          <w:b/>
          <w:u w:val="single"/>
        </w:rPr>
        <w:t xml:space="preserve">719258</w:t>
      </w:r>
    </w:p>
    <w:p>
      <w:r>
        <w:t xml:space="preserve">@ura_ru Korruptio, korruptio! Missä ovat poliisi ja syyttäjä? Heidän pitäisi tutkia, mistä hän sai niin paljon rahaa.</w:t>
      </w:r>
    </w:p>
    <w:p>
      <w:r>
        <w:rPr>
          <w:b/>
          <w:u w:val="single"/>
        </w:rPr>
        <w:t xml:space="preserve">719259</w:t>
      </w:r>
    </w:p>
    <w:p>
      <w:r>
        <w:t xml:space="preserve">Lataan Revolut-kortilleni 10-20 puntaa pari kertaa päivässä... Olen hieman yllättynyt, ettei pankki ole soittanut minulle, jos kyseessä on väärinkäyttö.</w:t>
      </w:r>
    </w:p>
    <w:p>
      <w:r>
        <w:rPr>
          <w:b/>
          <w:u w:val="single"/>
        </w:rPr>
        <w:t xml:space="preserve">719260</w:t>
      </w:r>
    </w:p>
    <w:p>
      <w:r>
        <w:t xml:space="preserve">Se, että Nobelin rauhanpalkinnon saajien joukossa on ihmisiä, jotka ovat pitäneet kädessään ydinpommin liipaisinta, on absurdia ja järjetöntä?</w:t>
      </w:r>
    </w:p>
    <w:p>
      <w:r>
        <w:rPr>
          <w:b/>
          <w:u w:val="single"/>
        </w:rPr>
        <w:t xml:space="preserve">719261</w:t>
      </w:r>
    </w:p>
    <w:p>
      <w:r>
        <w:t xml:space="preserve">Kierrätyksellä on erityinen merkitys slovenialaisessa politiikassa.</w:t>
      </w:r>
    </w:p>
    <w:p>
      <w:r>
        <w:rPr>
          <w:b/>
          <w:u w:val="single"/>
        </w:rPr>
        <w:t xml:space="preserve">719262</w:t>
      </w:r>
    </w:p>
    <w:p>
      <w:r>
        <w:t xml:space="preserve">@Mauhlerca Show'ssa, jossa joku yli-innokas marostari puhuu itsekseen, ei ole muuta tapaa tehdä sitä - paitsi jos olet mainoslohkossa.</w:t>
      </w:r>
    </w:p>
    <w:p>
      <w:r>
        <w:rPr>
          <w:b/>
          <w:u w:val="single"/>
        </w:rPr>
        <w:t xml:space="preserve">719263</w:t>
      </w:r>
    </w:p>
    <w:p>
      <w:r>
        <w:t xml:space="preserve">"Mene luostariin! Miksi halusit tuoda syntisiä maailmaan?" https://t.co/oFv17Petxp https://t.co/oFv17Petxp</w:t>
      </w:r>
    </w:p>
    <w:p>
      <w:r>
        <w:rPr>
          <w:b/>
          <w:u w:val="single"/>
        </w:rPr>
        <w:t xml:space="preserve">719264</w:t>
      </w:r>
    </w:p>
    <w:p>
      <w:r>
        <w:t xml:space="preserve">@lbna69 @Alex4aleksandra @alenkamajsep @BRajgelj korjaus, toveri Professori</w:t>
      </w:r>
    </w:p>
    <w:p>
      <w:r>
        <w:rPr>
          <w:b/>
          <w:u w:val="single"/>
        </w:rPr>
        <w:t xml:space="preserve">719265</w:t>
      </w:r>
    </w:p>
    <w:p>
      <w:r>
        <w:t xml:space="preserve">Torstaina 1. kesäkuuta klo 19:00 jälkeen istutamme liikkeen puun Kun nostan itseni, nostan Mariborin Hunajapuistoon... https://t.co/iXZjDA3hr4...</w:t>
      </w:r>
    </w:p>
    <w:p>
      <w:r>
        <w:rPr>
          <w:b/>
          <w:u w:val="single"/>
        </w:rPr>
        <w:t xml:space="preserve">719266</w:t>
      </w:r>
    </w:p>
    <w:p>
      <w:r>
        <w:t xml:space="preserve">5. päivä antibiootteja, 3 päivää jäljellä.</w:t>
        <w:br/>
        <w:t xml:space="preserve"> Minulla on yhä tunne poskionteloissani, että olen puhaltanut partaterän pois.</w:t>
      </w:r>
    </w:p>
    <w:p>
      <w:r>
        <w:rPr>
          <w:b/>
          <w:u w:val="single"/>
        </w:rPr>
        <w:t xml:space="preserve">719267</w:t>
      </w:r>
    </w:p>
    <w:p>
      <w:r>
        <w:t xml:space="preserve">Hanki asunto.</w:t>
        <w:br/>
        <w:br/>
        <w:t xml:space="preserve">Ja silti sanotte, että se on kansanmurha</w:t>
        <w:br/>
        <w:t xml:space="preserve">🤣🤣🤣🤣</w:t>
        <w:br/>
        <w:br/>
        <w:t xml:space="preserve">Mistä he saavat tämän selville. #umrl https://t.co/67C8BQOEST</w:t>
      </w:r>
    </w:p>
    <w:p>
      <w:r>
        <w:rPr>
          <w:b/>
          <w:u w:val="single"/>
        </w:rPr>
        <w:t xml:space="preserve">719268</w:t>
      </w:r>
    </w:p>
    <w:p>
      <w:r>
        <w:t xml:space="preserve">Ljubljanan karnevaali: varhaisimmista lähteistä toiseen maailmansotaan - Ljubljanan kaupunginkirjaston uusi digitaalinen kokoelma https://t.co/xvcDVYnQIr.</w:t>
      </w:r>
    </w:p>
    <w:p>
      <w:r>
        <w:rPr>
          <w:b/>
          <w:u w:val="single"/>
        </w:rPr>
        <w:t xml:space="preserve">719269</w:t>
      </w:r>
    </w:p>
    <w:p>
      <w:r>
        <w:t xml:space="preserve">@PSlajnar Kaikki murhaajat, murhaajien suojelijat ja heidän seuraajansa nauttivat rankaisemattomuutta. Slovenian ja slovenialaisten on sanottava bobu bobu.</w:t>
      </w:r>
    </w:p>
    <w:p>
      <w:r>
        <w:rPr>
          <w:b/>
          <w:u w:val="single"/>
        </w:rPr>
        <w:t xml:space="preserve">719270</w:t>
      </w:r>
    </w:p>
    <w:p>
      <w:r>
        <w:t xml:space="preserve">NP X6 490: hyvin säilynyt masto, jossa 80 % C alkuperäisessä kotelossa, käytetty noin 50 tuntia. https://t.co/pKaReUPtwW https://t.co/LktjjCyeIq</w:t>
      </w:r>
    </w:p>
    <w:p>
      <w:r>
        <w:rPr>
          <w:b/>
          <w:u w:val="single"/>
        </w:rPr>
        <w:t xml:space="preserve">719271</w:t>
      </w:r>
    </w:p>
    <w:p>
      <w:r>
        <w:t xml:space="preserve">Revin korttelin sisäänkäynnin ilmoitustaululta esitteen, jossa mainostetaan eräänlaista kohokohtaa. niin paljon hyviä töitä tälle päivälle.</w:t>
      </w:r>
    </w:p>
    <w:p>
      <w:r>
        <w:rPr>
          <w:b/>
          <w:u w:val="single"/>
        </w:rPr>
        <w:t xml:space="preserve">719272</w:t>
      </w:r>
    </w:p>
    <w:p>
      <w:r>
        <w:t xml:space="preserve">@AntonPeinkiher millainen hölmö voi kirjoittaa jotain tuollaista...mene takaisin vuoteen 1945 ja pysy siellä...</w:t>
      </w:r>
    </w:p>
    <w:p>
      <w:r>
        <w:rPr>
          <w:b/>
          <w:u w:val="single"/>
        </w:rPr>
        <w:t xml:space="preserve">719273</w:t>
      </w:r>
    </w:p>
    <w:p>
      <w:r>
        <w:t xml:space="preserve">@Libertarec Ainakin hän antoi liikeidean ruokakasseista valmistetuista luotiliiveistä.</w:t>
      </w:r>
    </w:p>
    <w:p>
      <w:r>
        <w:rPr>
          <w:b/>
          <w:u w:val="single"/>
        </w:rPr>
        <w:t xml:space="preserve">719274</w:t>
      </w:r>
    </w:p>
    <w:p>
      <w:r>
        <w:t xml:space="preserve">@ProfAljosa @BBCWorld Parempi tämä kuin maanjäristys tai muu katastrofi ...</w:t>
      </w:r>
    </w:p>
    <w:p>
      <w:r>
        <w:rPr>
          <w:b/>
          <w:u w:val="single"/>
        </w:rPr>
        <w:t xml:space="preserve">719275</w:t>
      </w:r>
    </w:p>
    <w:p>
      <w:r>
        <w:t xml:space="preserve">Äiti: "Pikku-John, olet koukussa tietokoneeseen. Olet riippuvainen tietokoneesta. Tiedätkö, mikä terapeutti on?</w:t>
        <w:br/>
        <w:t xml:space="preserve"> Johnny: "Se on 1024 Gigapewts.</w:t>
      </w:r>
    </w:p>
    <w:p>
      <w:r>
        <w:rPr>
          <w:b/>
          <w:u w:val="single"/>
        </w:rPr>
        <w:t xml:space="preserve">719276</w:t>
      </w:r>
    </w:p>
    <w:p>
      <w:r>
        <w:t xml:space="preserve">@MitjaZakelj @lucijausaj Päästä hänet vihdoin menemään ja lopeta vahingoittaminen. Live-lauta</w:t>
      </w:r>
    </w:p>
    <w:p>
      <w:r>
        <w:rPr>
          <w:b/>
          <w:u w:val="single"/>
        </w:rPr>
        <w:t xml:space="preserve">719277</w:t>
      </w:r>
    </w:p>
    <w:p>
      <w:r>
        <w:t xml:space="preserve">@Svarun_K @antigravitypill @ZigaTurk John estää myös aihetodisteiden perusteella 😉</w:t>
      </w:r>
    </w:p>
    <w:p>
      <w:r>
        <w:rPr>
          <w:b/>
          <w:u w:val="single"/>
        </w:rPr>
        <w:t xml:space="preserve">719278</w:t>
      </w:r>
    </w:p>
    <w:p>
      <w:r>
        <w:t xml:space="preserve">Slovenialaiset ovat outoja ihmisiä. Lähdemme mieluummin ulkomaille työskentelemään "mädän kapitalismin" parissa kuin äänestämme kotimaassa niitä, jotka ottaisivat tällaisen järjestelmän käyttöön kotimaassa.</w:t>
      </w:r>
    </w:p>
    <w:p>
      <w:r>
        <w:rPr>
          <w:b/>
          <w:u w:val="single"/>
        </w:rPr>
        <w:t xml:space="preserve">719279</w:t>
      </w:r>
    </w:p>
    <w:p>
      <w:r>
        <w:t xml:space="preserve">@mrevlje @neukrotljiva Mirna , kiillottaa sen Cmerkotille, joka puolestaan "siivoaa" sen Milojkalle.</w:t>
      </w:r>
    </w:p>
    <w:p>
      <w:r>
        <w:rPr>
          <w:b/>
          <w:u w:val="single"/>
        </w:rPr>
        <w:t xml:space="preserve">719280</w:t>
      </w:r>
    </w:p>
    <w:p>
      <w:r>
        <w:t xml:space="preserve">@EMS_gp @gregorprosen, koska kirroottisten potilaiden kohdalla et tiedä kentällä ennen kuin katsot gastroskopisesti, onko kyseessä suonikohju, haavauma vai jotain muuta.</w:t>
      </w:r>
    </w:p>
    <w:p>
      <w:r>
        <w:rPr>
          <w:b/>
          <w:u w:val="single"/>
        </w:rPr>
        <w:t xml:space="preserve">719281</w:t>
      </w:r>
    </w:p>
    <w:p>
      <w:r>
        <w:t xml:space="preserve">@Nova24TV Ja heidän pitäisi hankkia maa, he eivät osaa muuta kuin kiroilla, ampua ja heittää kiviä.</w:t>
      </w:r>
    </w:p>
    <w:p>
      <w:r>
        <w:rPr>
          <w:b/>
          <w:u w:val="single"/>
        </w:rPr>
        <w:t xml:space="preserve">719282</w:t>
      </w:r>
    </w:p>
    <w:p>
      <w:r>
        <w:t xml:space="preserve">@tomltoml Joo, ei ihme, ettei Sarac halua alentaa veroasteita. Vähän kuin yksi Macron... 🧐</w:t>
      </w:r>
    </w:p>
    <w:p>
      <w:r>
        <w:rPr>
          <w:b/>
          <w:u w:val="single"/>
        </w:rPr>
        <w:t xml:space="preserve">719283</w:t>
      </w:r>
    </w:p>
    <w:p>
      <w:r>
        <w:t xml:space="preserve">@EdoHabe @darkob @Alex4aleksandra @alojztetickovi3 OSTAA POIS ?</w:t>
        <w:br/>
        <w:t xml:space="preserve">varten gehenna ajan niitä. öljy on edelleen minun , vain saada ne vetämään ulospäin</w:t>
      </w:r>
    </w:p>
    <w:p>
      <w:r>
        <w:rPr>
          <w:b/>
          <w:u w:val="single"/>
        </w:rPr>
        <w:t xml:space="preserve">719284</w:t>
      </w:r>
    </w:p>
    <w:p>
      <w:r>
        <w:t xml:space="preserve">Alkaloid etsii Associatea, jolla on kokemusta lääkkeiden sääntelystä, mukaan lukien lääketurvatoiminta. Lue lisää http://t.co/zKj63nXTQd</w:t>
      </w:r>
    </w:p>
    <w:p>
      <w:r>
        <w:rPr>
          <w:b/>
          <w:u w:val="single"/>
        </w:rPr>
        <w:t xml:space="preserve">719285</w:t>
      </w:r>
    </w:p>
    <w:p>
      <w:r>
        <w:t xml:space="preserve">Arganöljy sopii erinomaisesti hierontaan. Se ravitsee ihoa ja liukuu kauniisti....</w:t>
        <w:br/>
        <w:t xml:space="preserve">Tänään on pelissä todella hyvä kampanja 😜 https://t.co/6Y0mJAMMzU</w:t>
      </w:r>
    </w:p>
    <w:p>
      <w:r>
        <w:rPr>
          <w:b/>
          <w:u w:val="single"/>
        </w:rPr>
        <w:t xml:space="preserve">719286</w:t>
      </w:r>
    </w:p>
    <w:p>
      <w:r>
        <w:t xml:space="preserve">@strankaSDS @MilanZver Etsi tukea Euroopan parlamentista ja ehdota Macronin ja Merkelin eroa. Tue Salvinia ja Orbania.</w:t>
      </w:r>
    </w:p>
    <w:p>
      <w:r>
        <w:rPr>
          <w:b/>
          <w:u w:val="single"/>
        </w:rPr>
        <w:t xml:space="preserve">719287</w:t>
      </w:r>
    </w:p>
    <w:p>
      <w:r>
        <w:t xml:space="preserve">Konservatiivien tavoitteena on viedä maa ulos EU:sta tammikuun loppuun mennessä, jos he saavat enemmistön parlamentissa https://t.co/i7Z1uhRwXp</w:t>
      </w:r>
    </w:p>
    <w:p>
      <w:r>
        <w:rPr>
          <w:b/>
          <w:u w:val="single"/>
        </w:rPr>
        <w:t xml:space="preserve">719288</w:t>
      </w:r>
    </w:p>
    <w:p>
      <w:r>
        <w:t xml:space="preserve">@ag_anton Lj:hen saapuu päivittäin yli 100 tuhatta maahanmuuttajaa! Ljubljana antaa heille leipää. Mitä tekemistä pormestarilla on asian kanssa?</w:t>
      </w:r>
    </w:p>
    <w:p>
      <w:r>
        <w:rPr>
          <w:b/>
          <w:u w:val="single"/>
        </w:rPr>
        <w:t xml:space="preserve">719289</w:t>
      </w:r>
    </w:p>
    <w:p>
      <w:r>
        <w:t xml:space="preserve">@MareAndi Hehe, yksi typerä liikennevalosääntö ja sinä sekoat, ja se on todella hauskaa :)</w:t>
      </w:r>
    </w:p>
    <w:p>
      <w:r>
        <w:rPr>
          <w:b/>
          <w:u w:val="single"/>
        </w:rPr>
        <w:t xml:space="preserve">719290</w:t>
      </w:r>
    </w:p>
    <w:p>
      <w:r>
        <w:t xml:space="preserve">@goyts @2pir_a @MitjaIrsic @PetraSkrinjar Sen sijaan "@2pir_a " kaksi vasemmistolaista... mitä he sanoivatkaan "tank henna futr" !?</w:t>
      </w:r>
    </w:p>
    <w:p>
      <w:r>
        <w:rPr>
          <w:b/>
          <w:u w:val="single"/>
        </w:rPr>
        <w:t xml:space="preserve">719291</w:t>
      </w:r>
    </w:p>
    <w:p>
      <w:r>
        <w:t xml:space="preserve">#JUURI: Pahor haluaa, että politiikka lopettaa tavanomaisen kinastelun. Haluaisin nähdä ottelun kehässä keskellä kokousta.</w:t>
      </w:r>
    </w:p>
    <w:p>
      <w:r>
        <w:rPr>
          <w:b/>
          <w:u w:val="single"/>
        </w:rPr>
        <w:t xml:space="preserve">719292</w:t>
      </w:r>
    </w:p>
    <w:p>
      <w:r>
        <w:t xml:space="preserve">@cesenj Esimerkiksi Vrnjacka Banjassa, mikä on slovenialainen, jolla on harmonikka ja joka kävelee turistien ympärillä ja raiskaa heitä kuuluisalla Na Golici -laululla 😒😠??</w:t>
      </w:r>
    </w:p>
    <w:p>
      <w:r>
        <w:rPr>
          <w:b/>
          <w:u w:val="single"/>
        </w:rPr>
        <w:t xml:space="preserve">719293</w:t>
      </w:r>
    </w:p>
    <w:p>
      <w:r>
        <w:t xml:space="preserve">@leaathenatabako Tällaisia sieniä kasvaa metsässämme.</w:t>
        <w:br/>
        <w:t xml:space="preserve">Syksyllä täysillä 🌕</w:t>
        <w:br/>
        <w:t xml:space="preserve">#smurffit #smurffit #smurffit</w:t>
      </w:r>
    </w:p>
    <w:p>
      <w:r>
        <w:rPr>
          <w:b/>
          <w:u w:val="single"/>
        </w:rPr>
        <w:t xml:space="preserve">719294</w:t>
      </w:r>
    </w:p>
    <w:p>
      <w:r>
        <w:t xml:space="preserve">@bogdan28 @FranciKek Niinpä 200 karhua ja 11 sutta on tarkoitus tappaa. #laittomien polkujen suojelu</w:t>
      </w:r>
    </w:p>
    <w:p>
      <w:r>
        <w:rPr>
          <w:b/>
          <w:u w:val="single"/>
        </w:rPr>
        <w:t xml:space="preserve">719295</w:t>
      </w:r>
    </w:p>
    <w:p>
      <w:r>
        <w:t xml:space="preserve">@zarahrusta Greta on epäonnistuneen lapsen köyhä äiti, joka haluaa rikastua ilman työtä hyödyntämällä sairasta lastaan.</w:t>
      </w:r>
    </w:p>
    <w:p>
      <w:r>
        <w:rPr>
          <w:b/>
          <w:u w:val="single"/>
        </w:rPr>
        <w:t xml:space="preserve">719296</w:t>
      </w:r>
    </w:p>
    <w:p>
      <w:r>
        <w:t xml:space="preserve">Sääliksi käy loukkaantuneita poliiseja, ei heidän oma vikansa :-( #protestit #mbprotest #poliisi</w:t>
      </w:r>
    </w:p>
    <w:p>
      <w:r>
        <w:rPr>
          <w:b/>
          <w:u w:val="single"/>
        </w:rPr>
        <w:t xml:space="preserve">719297</w:t>
      </w:r>
    </w:p>
    <w:p>
      <w:r>
        <w:t xml:space="preserve">Kuka vittu katsoo sinua! Tänään Maribor/KGB, huomenna Kranjska Gora, lauantaina Nova Gorica, sunnuntaina Štore! https://t.co/BHtjGMm5X2</w:t>
      </w:r>
    </w:p>
    <w:p>
      <w:r>
        <w:rPr>
          <w:b/>
          <w:u w:val="single"/>
        </w:rPr>
        <w:t xml:space="preserve">719298</w:t>
      </w:r>
    </w:p>
    <w:p>
      <w:r>
        <w:t xml:space="preserve">@DKopse @MojaDolenjska heidän pitäisi mennä siivoamaan varastettua huvilaa, ne ovat kaikkein kutsuvimpia</w:t>
      </w:r>
    </w:p>
    <w:p>
      <w:r>
        <w:rPr>
          <w:b/>
          <w:u w:val="single"/>
        </w:rPr>
        <w:t xml:space="preserve">719299</w:t>
      </w:r>
    </w:p>
    <w:p>
      <w:r>
        <w:t xml:space="preserve">Loukkaantumisonnettomuuksia, joista yksi vakava; kaksi tuulimyrskyä yhden päivän aikana ja jalankulkijoiden pysähtymisiä moottoritiellä https://t.co/TUPNAtTi7s.</w:t>
      </w:r>
    </w:p>
    <w:p>
      <w:r>
        <w:rPr>
          <w:b/>
          <w:u w:val="single"/>
        </w:rPr>
        <w:t xml:space="preserve">719300</w:t>
      </w:r>
    </w:p>
    <w:p>
      <w:r>
        <w:t xml:space="preserve">@tfajon @strankaSD Nämä konkreettiset tavoitteenne ja sosialistinen näkemyksenne johtavat Slovenian ja Slovenian kansan suoraan kuiluun.</w:t>
      </w:r>
    </w:p>
    <w:p>
      <w:r>
        <w:rPr>
          <w:b/>
          <w:u w:val="single"/>
        </w:rPr>
        <w:t xml:space="preserve">719301</w:t>
      </w:r>
    </w:p>
    <w:p>
      <w:r>
        <w:t xml:space="preserve">@SpelaRotar @JJansaSDS @AnjaKopacMrak Erilaisuus on kaunista, monikulttuurisuus ja sen kaltainen paska.</w:t>
      </w:r>
    </w:p>
    <w:p>
      <w:r>
        <w:rPr>
          <w:b/>
          <w:u w:val="single"/>
        </w:rPr>
        <w:t xml:space="preserve">719302</w:t>
      </w:r>
    </w:p>
    <w:p>
      <w:r>
        <w:t xml:space="preserve">@JozeBizjak Nokkeluus on parempi kuin se, että sitä tassutellaan likaisilla käsillä ja jätetään nokkelaan mieleen. Valitettavasti tällaisia päitä on yhä vähemmän.</w:t>
      </w:r>
    </w:p>
    <w:p>
      <w:r>
        <w:rPr>
          <w:b/>
          <w:u w:val="single"/>
        </w:rPr>
        <w:t xml:space="preserve">719303</w:t>
      </w:r>
    </w:p>
    <w:p>
      <w:r>
        <w:t xml:space="preserve">@MartinValic @lektoricna Viehättävä silmukointi ei auta. Varsinkin jos hän ei ole vielä maksanut kaikkea.</w:t>
      </w:r>
    </w:p>
    <w:p>
      <w:r>
        <w:rPr>
          <w:b/>
          <w:u w:val="single"/>
        </w:rPr>
        <w:t xml:space="preserve">719304</w:t>
      </w:r>
    </w:p>
    <w:p>
      <w:r>
        <w:t xml:space="preserve">2. luokan kansalaisen Glavanin halveksunta: Butalites ....</w:t>
        <w:t xml:space="preserve">Kuuntele myös:</w:t>
        <w:br/>
        <w:t xml:space="preserve">https://t.co/OclOeVNZQA .... https://t.co/CKKQdMsxwp</w:t>
      </w:r>
    </w:p>
    <w:p>
      <w:r>
        <w:rPr>
          <w:b/>
          <w:u w:val="single"/>
        </w:rPr>
        <w:t xml:space="preserve">719305</w:t>
      </w:r>
    </w:p>
    <w:p>
      <w:r>
        <w:t xml:space="preserve">@PKocbek @David_Ferletic Jos hän piteli konekivääriä noin, se olisi luonnotonta, ellei hän olisi vasenkätinen tai jos hän vain poseerasi.</w:t>
      </w:r>
    </w:p>
    <w:p>
      <w:r>
        <w:rPr>
          <w:b/>
          <w:u w:val="single"/>
        </w:rPr>
        <w:t xml:space="preserve">719306</w:t>
      </w:r>
    </w:p>
    <w:p>
      <w:r>
        <w:t xml:space="preserve">Laula iloisesti, oi KRISTIANI,</w:t>
        <w:br/>
        <w:t xml:space="preserve">ilo on sinun päiväsi!</w:t>
        <w:br/>
        <w:t xml:space="preserve">Kuolema on voitettu,</w:t>
        <w:br/>
        <w:t xml:space="preserve">helvetin valta on menetetty! Alleluja!</w:t>
      </w:r>
    </w:p>
    <w:p>
      <w:r>
        <w:rPr>
          <w:b/>
          <w:u w:val="single"/>
        </w:rPr>
        <w:t xml:space="preserve">719307</w:t>
      </w:r>
    </w:p>
    <w:p>
      <w:r>
        <w:t xml:space="preserve">Tänään 20 vuotta sitten laukaistu Cassini-avaruusalus on saattamassa päätökseen Saturnuksen tutkimustehtävänsä... https://t.co/eyScal2bmq ...</w:t>
      </w:r>
    </w:p>
    <w:p>
      <w:r>
        <w:rPr>
          <w:b/>
          <w:u w:val="single"/>
        </w:rPr>
        <w:t xml:space="preserve">719308</w:t>
      </w:r>
    </w:p>
    <w:p>
      <w:r>
        <w:t xml:space="preserve">@nmusar @Libertarec Paradoksaalista kyllä, jos Tomaz onnistuu oivalluksessa, se on todiste siitä, että eMORE kerää suhteettoman yksityiskohtaisia tietoja.</w:t>
      </w:r>
    </w:p>
    <w:p>
      <w:r>
        <w:rPr>
          <w:b/>
          <w:u w:val="single"/>
        </w:rPr>
        <w:t xml:space="preserve">719309</w:t>
      </w:r>
    </w:p>
    <w:p>
      <w:r>
        <w:t xml:space="preserve">@nadkaku Jos haluat rangaista häntä, ilmoita hänestä Murglille, jos vähemmän, niin Cerarille. Hetkinen....onko se toisinpäin?</w:t>
      </w:r>
    </w:p>
    <w:p>
      <w:r>
        <w:rPr>
          <w:b/>
          <w:u w:val="single"/>
        </w:rPr>
        <w:t xml:space="preserve">719310</w:t>
      </w:r>
    </w:p>
    <w:p>
      <w:r>
        <w:t xml:space="preserve">Kuten aina. Siellä, missä punainen kamarilla hallitsee, on vain tuhoa ja irtisanomisia. https://t.co/lTznbLBclL</w:t>
      </w:r>
    </w:p>
    <w:p>
      <w:r>
        <w:rPr>
          <w:b/>
          <w:u w:val="single"/>
        </w:rPr>
        <w:t xml:space="preserve">719311</w:t>
      </w:r>
    </w:p>
    <w:p>
      <w:r>
        <w:t xml:space="preserve">@Jaka__Dolinar Kansakunnan herättäminen tietää pahaa. Siksi tämä punainen falangi menestyy jatkuvasti!</w:t>
      </w:r>
    </w:p>
    <w:p>
      <w:r>
        <w:rPr>
          <w:b/>
          <w:u w:val="single"/>
        </w:rPr>
        <w:t xml:space="preserve">719312</w:t>
      </w:r>
    </w:p>
    <w:p>
      <w:r>
        <w:t xml:space="preserve">@MikroPolo hieno mainos , ......korruptio , kiristys ( lääke ) , lahjukset , jne....😀 .</w:t>
      </w:r>
    </w:p>
    <w:p>
      <w:r>
        <w:rPr>
          <w:b/>
          <w:u w:val="single"/>
        </w:rPr>
        <w:t xml:space="preserve">719313</w:t>
      </w:r>
    </w:p>
    <w:p>
      <w:r>
        <w:t xml:space="preserve">Donbasiin sataa joka päivä kranaatteja, mutta kukaan ei näe sitä. Mutta Kataloniaan kiinnitetään huomiota. Eikö olekin mielenkiintoista? Molempien tukeminen on periaatekysymys.</w:t>
      </w:r>
    </w:p>
    <w:p>
      <w:r>
        <w:rPr>
          <w:b/>
          <w:u w:val="single"/>
        </w:rPr>
        <w:t xml:space="preserve">719314</w:t>
      </w:r>
    </w:p>
    <w:p>
      <w:r>
        <w:t xml:space="preserve">@JelenaJal Ilmoittaudu takaisin, kun hän alkaa lukea pilkkuja ja pisteitä ja juoda vahvaa kissakahvia :)</w:t>
      </w:r>
    </w:p>
    <w:p>
      <w:r>
        <w:rPr>
          <w:b/>
          <w:u w:val="single"/>
        </w:rPr>
        <w:t xml:space="preserve">719315</w:t>
      </w:r>
    </w:p>
    <w:p>
      <w:r>
        <w:t xml:space="preserve">Sinulla on murrosikäinen pentu. Aloitamme pian uuden ryhmän. Hae osoitteessa info@bajka.si</w:t>
      </w:r>
    </w:p>
    <w:p>
      <w:r>
        <w:rPr>
          <w:b/>
          <w:u w:val="single"/>
        </w:rPr>
        <w:t xml:space="preserve">719316</w:t>
      </w:r>
    </w:p>
    <w:p>
      <w:r>
        <w:t xml:space="preserve">@VeraG_KR Kaikki Slovenian hallitukset ovat johtaneet meidät oikeudelliseen ja muuhun kaaokseen ja lähes kaikkien rehellisten ihmisten oikeuksien romahtamiseen.</w:t>
      </w:r>
    </w:p>
    <w:p>
      <w:r>
        <w:rPr>
          <w:b/>
          <w:u w:val="single"/>
        </w:rPr>
        <w:t xml:space="preserve">719317</w:t>
      </w:r>
    </w:p>
    <w:p>
      <w:r>
        <w:t xml:space="preserve">Lapset ovat valmiita juhlimaan. #1Maypicnic https://t.co/TJnsL0nIla</w:t>
      </w:r>
    </w:p>
    <w:p>
      <w:r>
        <w:rPr>
          <w:b/>
          <w:u w:val="single"/>
        </w:rPr>
        <w:t xml:space="preserve">719318</w:t>
      </w:r>
    </w:p>
    <w:p>
      <w:r>
        <w:t xml:space="preserve">Yrittäjät, ottakaa lomaa ja matkustakaa! Se on hyväksi yrityksellesi https://t.co/HLBusrKYcP https://t.co/fZyYEoYOHQ</w:t>
      </w:r>
    </w:p>
    <w:p>
      <w:r>
        <w:rPr>
          <w:b/>
          <w:u w:val="single"/>
        </w:rPr>
        <w:t xml:space="preserve">719319</w:t>
      </w:r>
    </w:p>
    <w:p>
      <w:r>
        <w:t xml:space="preserve">@h_lidija Mitä helvettiä toivoit, että kultakala nauroi sinulle?</w:t>
      </w:r>
    </w:p>
    <w:p>
      <w:r>
        <w:rPr>
          <w:b/>
          <w:u w:val="single"/>
        </w:rPr>
        <w:t xml:space="preserve">719320</w:t>
      </w:r>
    </w:p>
    <w:p>
      <w:r>
        <w:t xml:space="preserve">@Mojca84655391 En todellakaan tiedä, mihin päiväni meni tänään. Aivot laitumella, aurinko ulkona, kirja puistossa, vilkkaat nuoret ... #SuperFinoFajn</w:t>
      </w:r>
    </w:p>
    <w:p>
      <w:r>
        <w:rPr>
          <w:b/>
          <w:u w:val="single"/>
        </w:rPr>
        <w:t xml:space="preserve">719321</w:t>
      </w:r>
    </w:p>
    <w:p>
      <w:r>
        <w:t xml:space="preserve">Izar palaa takaisin ... lapsuuteen ja sen jälkeen. Tähtien sota, taide-elokuvat ja pepputulpat. Onnea! https://t.co/adlmqBXhNE</w:t>
      </w:r>
    </w:p>
    <w:p>
      <w:r>
        <w:rPr>
          <w:b/>
          <w:u w:val="single"/>
        </w:rPr>
        <w:t xml:space="preserve">719322</w:t>
      </w:r>
    </w:p>
    <w:p>
      <w:r>
        <w:t xml:space="preserve">@Gabon13i @AlmaSedlar @dreychee Aivan oikein: siksi se ei ole primitiivistä, mautonta eikä osoittaudu maun puutteesta.</w:t>
      </w:r>
    </w:p>
    <w:p>
      <w:r>
        <w:rPr>
          <w:b/>
          <w:u w:val="single"/>
        </w:rPr>
        <w:t xml:space="preserve">719323</w:t>
      </w:r>
    </w:p>
    <w:p>
      <w:r>
        <w:t xml:space="preserve">@strankaSD @DominikaSvarc Olet kuin appelsiininkuori, tyhjä, ontto...  En ymmärrä, miten voitte vakuuttaa ketään tällaisilla latteuksilla.</w:t>
      </w:r>
    </w:p>
    <w:p>
      <w:r>
        <w:rPr>
          <w:b/>
          <w:u w:val="single"/>
        </w:rPr>
        <w:t xml:space="preserve">719324</w:t>
      </w:r>
    </w:p>
    <w:p>
      <w:r>
        <w:t xml:space="preserve">Siksi palomiehet ovat ahkeria, omistautuneita, nopeita ja tehokkaita, koska heidän joukossaan ei ole huijareita.</w:t>
      </w:r>
    </w:p>
    <w:p>
      <w:r>
        <w:rPr>
          <w:b/>
          <w:u w:val="single"/>
        </w:rPr>
        <w:t xml:space="preserve">719325</w:t>
      </w:r>
    </w:p>
    <w:p>
      <w:r>
        <w:t xml:space="preserve">"Copatars kokoontuu yhteen ja keskustelee asioista, jotka tapahtuvat meille kotona" - Copatars ry</w:t>
        <w:br/>
        <w:br/>
        <w:t xml:space="preserve">#nowhere to go</w:t>
      </w:r>
    </w:p>
    <w:p>
      <w:r>
        <w:rPr>
          <w:b/>
          <w:u w:val="single"/>
        </w:rPr>
        <w:t xml:space="preserve">719326</w:t>
      </w:r>
    </w:p>
    <w:p>
      <w:r>
        <w:t xml:space="preserve">@tomltoml Millaisessa maassa me elämme, meidän on kysyttävä Weberiltä. Hän on ruokkinut kommunistien kaukalossa koko ikänsä, ja nyt hän suolaa aivojamme.</w:t>
      </w:r>
    </w:p>
    <w:p>
      <w:r>
        <w:rPr>
          <w:b/>
          <w:u w:val="single"/>
        </w:rPr>
        <w:t xml:space="preserve">719327</w:t>
      </w:r>
    </w:p>
    <w:p>
      <w:r>
        <w:t xml:space="preserve">@zaslovenijo2 Saa sinut purskahtamaan nauruun. Että pikku tulisija on suosittu? Ma kukaan ei pidä siitä!</w:t>
      </w:r>
    </w:p>
    <w:p>
      <w:r>
        <w:rPr>
          <w:b/>
          <w:u w:val="single"/>
        </w:rPr>
        <w:t xml:space="preserve">719328</w:t>
      </w:r>
    </w:p>
    <w:p>
      <w:r>
        <w:t xml:space="preserve">@PevcPeter Querreyen valmentaja valmentaa myös Johnsonia... Kaksi huippupelaajaa.. #dejsedrugimdelat</w:t>
      </w:r>
    </w:p>
    <w:p>
      <w:r>
        <w:rPr>
          <w:b/>
          <w:u w:val="single"/>
        </w:rPr>
        <w:t xml:space="preserve">719329</w:t>
      </w:r>
    </w:p>
    <w:p>
      <w:r>
        <w:t xml:space="preserve">@andrazk Kiitos, että lisäsit patterit, koska mietin, miten saan ilman pois rakosta.</w:t>
      </w:r>
    </w:p>
    <w:p>
      <w:r>
        <w:rPr>
          <w:b/>
          <w:u w:val="single"/>
        </w:rPr>
        <w:t xml:space="preserve">719330</w:t>
      </w:r>
    </w:p>
    <w:p>
      <w:r>
        <w:t xml:space="preserve">@CrtSeusek Aivan. Hän provosoi vanhaa pierua muuttumaan hyökkääjäksi. Hyvin tehty! 👏</w:t>
      </w:r>
    </w:p>
    <w:p>
      <w:r>
        <w:rPr>
          <w:b/>
          <w:u w:val="single"/>
        </w:rPr>
        <w:t xml:space="preserve">719331</w:t>
      </w:r>
    </w:p>
    <w:p>
      <w:r>
        <w:t xml:space="preserve">@Nova24TV Mikä journalistinen kurjuus tämä Nora24...amatöörejä ja sontaläjiä...eivät osaa mitään muuta...</w:t>
      </w:r>
    </w:p>
    <w:p>
      <w:r>
        <w:rPr>
          <w:b/>
          <w:u w:val="single"/>
        </w:rPr>
        <w:t xml:space="preserve">719332</w:t>
      </w:r>
    </w:p>
    <w:p>
      <w:r>
        <w:t xml:space="preserve">@Domovina_ on @BorutPahor POP TV on jo jonkin aikaa sekoittanut Slovenian politiikassa. Katastrofi slovenialaisille🤔</w:t>
      </w:r>
    </w:p>
    <w:p>
      <w:r>
        <w:rPr>
          <w:b/>
          <w:u w:val="single"/>
        </w:rPr>
        <w:t xml:space="preserve">719333</w:t>
      </w:r>
    </w:p>
    <w:p>
      <w:r>
        <w:t xml:space="preserve">Kershisnikin ja Skubicin Rossi-masturbaatio @KanalA_tv:ssä on jo alkanut! #erityisyys #AmericasGP #MotoGP</w:t>
      </w:r>
    </w:p>
    <w:p>
      <w:r>
        <w:rPr>
          <w:b/>
          <w:u w:val="single"/>
        </w:rPr>
        <w:t xml:space="preserve">719334</w:t>
      </w:r>
    </w:p>
    <w:p>
      <w:r>
        <w:t xml:space="preserve">@Pertinacal @DKosir7 Kaikki muut vaihtoehdot johtavat hänet hautaan ... ja hän tietää sen!</w:t>
      </w:r>
    </w:p>
    <w:p>
      <w:r>
        <w:rPr>
          <w:b/>
          <w:u w:val="single"/>
        </w:rPr>
        <w:t xml:space="preserve">719335</w:t>
      </w:r>
    </w:p>
    <w:p>
      <w:r>
        <w:t xml:space="preserve">@STA_News Tämä on wikipediaa varten. Nämä ovat maailman kauneimman edeltäjän puhtaita älyllisiä ylilyöntejä.</w:t>
        <w:br/>
        <w:t xml:space="preserve"> #vatabjutifuldei</w:t>
      </w:r>
    </w:p>
    <w:p>
      <w:r>
        <w:rPr>
          <w:b/>
          <w:u w:val="single"/>
        </w:rPr>
        <w:t xml:space="preserve">719336</w:t>
      </w:r>
    </w:p>
    <w:p>
      <w:r>
        <w:t xml:space="preserve">@petrasovdat Koska puolustamme eteläistä rajaamme pahojen maahanmuuttajien laumoista. Nyt aion katkaista johdon!</w:t>
      </w:r>
    </w:p>
    <w:p>
      <w:r>
        <w:rPr>
          <w:b/>
          <w:u w:val="single"/>
        </w:rPr>
        <w:t xml:space="preserve">719337</w:t>
      </w:r>
    </w:p>
    <w:p>
      <w:r>
        <w:t xml:space="preserve">Hmm...siis koomikon tishler hullulle mummolle...#ViciSeSamiWrite https://t.co/kOPGNYSWyS</w:t>
      </w:r>
    </w:p>
    <w:p>
      <w:r>
        <w:rPr>
          <w:b/>
          <w:u w:val="single"/>
        </w:rPr>
        <w:t xml:space="preserve">719338</w:t>
      </w:r>
    </w:p>
    <w:p>
      <w:r>
        <w:t xml:space="preserve">Ehkä hänen uusi Orbán-sanastonsa antaa meille viitteitä siitä, missä hän näkee keskeiset liittolaisuudet ulkoministerinä.</w:t>
      </w:r>
    </w:p>
    <w:p>
      <w:r>
        <w:rPr>
          <w:b/>
          <w:u w:val="single"/>
        </w:rPr>
        <w:t xml:space="preserve">719339</w:t>
      </w:r>
    </w:p>
    <w:p>
      <w:r>
        <w:t xml:space="preserve">@MarkoPavlisic Mikään ei toimi minulle taas 😡 Soitan @martinvalicille, jotta hän voi auttaa minua taas 😊.</w:t>
      </w:r>
    </w:p>
    <w:p>
      <w:r>
        <w:rPr>
          <w:b/>
          <w:u w:val="single"/>
        </w:rPr>
        <w:t xml:space="preserve">719340</w:t>
      </w:r>
    </w:p>
    <w:p>
      <w:r>
        <w:t xml:space="preserve">@Demokratia1 Demokratian vienti alkaa pommituksista ja verivärisistä vallankumouksista. Zig.</w:t>
      </w:r>
    </w:p>
    <w:p>
      <w:r>
        <w:rPr>
          <w:b/>
          <w:u w:val="single"/>
        </w:rPr>
        <w:t xml:space="preserve">719341</w:t>
      </w:r>
    </w:p>
    <w:p>
      <w:r>
        <w:t xml:space="preserve">Sääli @RosvitaP:tä tällaisesta @TVOdmevi Kuka he lähettävät hänet studioon. En kestäisi.</w:t>
      </w:r>
    </w:p>
    <w:p>
      <w:r>
        <w:rPr>
          <w:b/>
          <w:u w:val="single"/>
        </w:rPr>
        <w:t xml:space="preserve">719342</w:t>
      </w:r>
    </w:p>
    <w:p>
      <w:r>
        <w:t xml:space="preserve">@MazzoVanKlein Hemmoteltu emakko, se söisi omansa 💩 jos se ei haisisi.</w:t>
        <w:br/>
        <w:br/>
        <w:t xml:space="preserve"> ~ kiitos 👍</w:t>
      </w:r>
    </w:p>
    <w:p>
      <w:r>
        <w:rPr>
          <w:b/>
          <w:u w:val="single"/>
        </w:rPr>
        <w:t xml:space="preserve">719343</w:t>
      </w:r>
    </w:p>
    <w:p>
      <w:r>
        <w:t xml:space="preserve">@1RTM @matjazg @RTV_Slovenija @rtvslo haha, verisiä verenimijöitä molemmat, rtvslo ja hyttyset.</w:t>
      </w:r>
    </w:p>
    <w:p>
      <w:r>
        <w:rPr>
          <w:b/>
          <w:u w:val="single"/>
        </w:rPr>
        <w:t xml:space="preserve">719344</w:t>
      </w:r>
    </w:p>
    <w:p>
      <w:r>
        <w:t xml:space="preserve">@sodnik @petrasovdat @Andrejcus Ja sunnuntaina vuoristomajan työntekijöiden tarjoiltavaksi 😂.</w:t>
      </w:r>
    </w:p>
    <w:p>
      <w:r>
        <w:rPr>
          <w:b/>
          <w:u w:val="single"/>
        </w:rPr>
        <w:t xml:space="preserve">719345</w:t>
      </w:r>
    </w:p>
    <w:p>
      <w:r>
        <w:t xml:space="preserve">@toplovodar @had Olen selvin päin en uskalla ajaa. Kuinka monta idioottia on liikenteessä? Olen liian peloissani.</w:t>
      </w:r>
    </w:p>
    <w:p>
      <w:r>
        <w:rPr>
          <w:b/>
          <w:u w:val="single"/>
        </w:rPr>
        <w:t xml:space="preserve">719346</w:t>
      </w:r>
    </w:p>
    <w:p>
      <w:r>
        <w:t xml:space="preserve">@blazselih Ei, se oli innoittamana äänet wacko ajelehtimassa muutaman minuutin ajan ei-niin-läheinen liikenneympyrässä</w:t>
      </w:r>
    </w:p>
    <w:p>
      <w:r>
        <w:rPr>
          <w:b/>
          <w:u w:val="single"/>
        </w:rPr>
        <w:t xml:space="preserve">719347</w:t>
      </w:r>
    </w:p>
    <w:p>
      <w:r>
        <w:t xml:space="preserve">suurin runoilijamme france prešeren oli myös pedofiili. suvaitsemattomuutenne sairaita kohtaan on mahdotonta. älkää hävetkö!!! https://t.co/tQnA4khK9M</w:t>
      </w:r>
    </w:p>
    <w:p>
      <w:r>
        <w:rPr>
          <w:b/>
          <w:u w:val="single"/>
        </w:rPr>
        <w:t xml:space="preserve">719348</w:t>
      </w:r>
    </w:p>
    <w:p>
      <w:r>
        <w:t xml:space="preserve">@mahkovic_eva Joulun myötä tarvitsen jonkun muun tartuttamaan minut, mutta olen aina innoissani lumesta. 😁</w:t>
      </w:r>
    </w:p>
    <w:p>
      <w:r>
        <w:rPr>
          <w:b/>
          <w:u w:val="single"/>
        </w:rPr>
        <w:t xml:space="preserve">719349</w:t>
      </w:r>
    </w:p>
    <w:p>
      <w:r>
        <w:t xml:space="preserve">@potepuski Uusi työ lisää äänivaltaa. Se on kuin et pystyisi ruokkimaan lapsiasi ja kutsuisi naapureita lounaalle.</w:t>
      </w:r>
    </w:p>
    <w:p>
      <w:r>
        <w:rPr>
          <w:b/>
          <w:u w:val="single"/>
        </w:rPr>
        <w:t xml:space="preserve">719350</w:t>
      </w:r>
    </w:p>
    <w:p>
      <w:r>
        <w:t xml:space="preserve">Vedet uhkaavat jälleen Sloveniaa. Meidän alueellamme Kostanjevica na krki - Zameško -tie on jälleen suljettu.</w:t>
      </w:r>
    </w:p>
    <w:p>
      <w:r>
        <w:rPr>
          <w:b/>
          <w:u w:val="single"/>
        </w:rPr>
        <w:t xml:space="preserve">719351</w:t>
      </w:r>
    </w:p>
    <w:p>
      <w:r>
        <w:t xml:space="preserve">se ei onnistu! janša ja tonin sanovat, palvelkaa https://t.co/9jWCiy9lCN.</w:t>
      </w:r>
    </w:p>
    <w:p>
      <w:r>
        <w:rPr>
          <w:b/>
          <w:u w:val="single"/>
        </w:rPr>
        <w:t xml:space="preserve">719352</w:t>
      </w:r>
    </w:p>
    <w:p>
      <w:r>
        <w:t xml:space="preserve">Pariisi on palannut normaaliksi. Joten #srb ja #sui, jotka pelaavat tänä iltana, vetävät tasapelin. #jalkapallo #WorldCup #sp2018</w:t>
      </w:r>
    </w:p>
    <w:p>
      <w:r>
        <w:rPr>
          <w:b/>
          <w:u w:val="single"/>
        </w:rPr>
        <w:t xml:space="preserve">719353</w:t>
      </w:r>
    </w:p>
    <w:p>
      <w:r>
        <w:t xml:space="preserve">@MKarikatura @gpochi @Delo Fail, Kroatian lipun pitäisi olla perseessä ja Kolindan edessä.</w:t>
      </w:r>
    </w:p>
    <w:p>
      <w:r>
        <w:rPr>
          <w:b/>
          <w:u w:val="single"/>
        </w:rPr>
        <w:t xml:space="preserve">719354</w:t>
      </w:r>
    </w:p>
    <w:p>
      <w:r>
        <w:t xml:space="preserve">Myydään käytetyt Alfa Romeon vanteet korokkeilla ja talvirenkailla !.... http://t.co/IqhutaQnmR</w:t>
      </w:r>
    </w:p>
    <w:p>
      <w:r>
        <w:rPr>
          <w:b/>
          <w:u w:val="single"/>
        </w:rPr>
        <w:t xml:space="preserve">719355</w:t>
      </w:r>
    </w:p>
    <w:p>
      <w:r>
        <w:t xml:space="preserve">MLJASK! 🥞 #evinakuhnassa #novitednikin painetussa numerossa tällä kertaa amerikkalaisten pannukakkujen resepti! :)</w:t>
      </w:r>
    </w:p>
    <w:p>
      <w:r>
        <w:rPr>
          <w:b/>
          <w:u w:val="single"/>
        </w:rPr>
        <w:t xml:space="preserve">719356</w:t>
      </w:r>
    </w:p>
    <w:p>
      <w:r>
        <w:t xml:space="preserve">Siksi hän siis mokasi tahallaan, jotta hän voisi erottaa päällikön. https://t.co/CKEHJ6HNm9.</w:t>
      </w:r>
    </w:p>
    <w:p>
      <w:r>
        <w:rPr>
          <w:b/>
          <w:u w:val="single"/>
        </w:rPr>
        <w:t xml:space="preserve">719357</w:t>
      </w:r>
    </w:p>
    <w:p>
      <w:r>
        <w:t xml:space="preserve">@content Lähetä sosiaaliseen mediaan.</w:t>
        <w:br/>
        <w:t xml:space="preserve"> Kalastamiseen tarvitaan lupa, mutta kuka tahansa ääliö voi hankkia lapsen...</w:t>
      </w:r>
    </w:p>
    <w:p>
      <w:r>
        <w:rPr>
          <w:b/>
          <w:u w:val="single"/>
        </w:rPr>
        <w:t xml:space="preserve">719358</w:t>
      </w:r>
    </w:p>
    <w:p>
      <w:r>
        <w:t xml:space="preserve">@okolje_energija Ja sähköä tulee mistä......... vähän enemmän vakavuutta, vai oletko jotenkin linjan omistaja ja Greta samasta maasta lehdistössä.</w:t>
      </w:r>
    </w:p>
    <w:p>
      <w:r>
        <w:rPr>
          <w:b/>
          <w:u w:val="single"/>
        </w:rPr>
        <w:t xml:space="preserve">719359</w:t>
      </w:r>
    </w:p>
    <w:p>
      <w:r>
        <w:t xml:space="preserve">Koko Škofljica ja Lavrica pimeydessä.  Jugonostalgikot ovat nyt varmasti liikuttuneina kyynelsilmin.</w:t>
      </w:r>
    </w:p>
    <w:p>
      <w:r>
        <w:rPr>
          <w:b/>
          <w:u w:val="single"/>
        </w:rPr>
        <w:t xml:space="preserve">719360</w:t>
      </w:r>
    </w:p>
    <w:p>
      <w:r>
        <w:t xml:space="preserve">@Pika_So Wienissä on pian odotettavissa vuosittainen muslimien "valssi" useilla eri toistoilla.</w:t>
      </w:r>
    </w:p>
    <w:p>
      <w:r>
        <w:rPr>
          <w:b/>
          <w:u w:val="single"/>
        </w:rPr>
        <w:t xml:space="preserve">719361</w:t>
      </w:r>
    </w:p>
    <w:p>
      <w:r>
        <w:t xml:space="preserve">@juremes @MatevzNovak Minulla on ratkaisu, jos olet kiinnostunut. Kommunismi on yhä elossa. Menkää sinne (Kiinaan, Pohjois-Koreaan), me selvisimme siitä.</w:t>
      </w:r>
    </w:p>
    <w:p>
      <w:r>
        <w:rPr>
          <w:b/>
          <w:u w:val="single"/>
        </w:rPr>
        <w:t xml:space="preserve">719362</w:t>
      </w:r>
    </w:p>
    <w:p>
      <w:r>
        <w:t xml:space="preserve">@anzebaselj @TVSLOsport @nsmura_ms @nkmaribor Minulla on jo ollut #motd @BBCSport @GaryLinekerin kanssa aamiaisella, siitä tulee todella hieno sunnuntai.</w:t>
      </w:r>
    </w:p>
    <w:p>
      <w:r>
        <w:rPr>
          <w:b/>
          <w:u w:val="single"/>
        </w:rPr>
        <w:t xml:space="preserve">719363</w:t>
      </w:r>
    </w:p>
    <w:p>
      <w:r>
        <w:t xml:space="preserve">@ErikaPlaninsec Minulle vasen on vain vasen käsi. En ole niin vanha, mutta näytän siltä. Mutta se ei ole totta. Olen niin tyhmä, etten ole vielä edes käynyt konfirmaatiossa!</w:t>
      </w:r>
    </w:p>
    <w:p>
      <w:r>
        <w:rPr>
          <w:b/>
          <w:u w:val="single"/>
        </w:rPr>
        <w:t xml:space="preserve">719364</w:t>
      </w:r>
    </w:p>
    <w:p>
      <w:r>
        <w:t xml:space="preserve">VETOOMUS TERVEELLISEN JUOMAVEDEN LÄHTEESEEN KOHDISTUVAA UHKAA VASTAAN LJUBLJANASSA! https://t.co/VwhYC9T7aO</w:t>
      </w:r>
    </w:p>
    <w:p>
      <w:r>
        <w:rPr>
          <w:b/>
          <w:u w:val="single"/>
        </w:rPr>
        <w:t xml:space="preserve">719365</w:t>
      </w:r>
    </w:p>
    <w:p>
      <w:r>
        <w:t xml:space="preserve">Slovenialaisella urheilulla ei ole rajoja! Bravo @rogla! #kronometri @UCI_cycling #RWC2017</w:t>
      </w:r>
    </w:p>
    <w:p>
      <w:r>
        <w:rPr>
          <w:b/>
          <w:u w:val="single"/>
        </w:rPr>
        <w:t xml:space="preserve">719366</w:t>
      </w:r>
    </w:p>
    <w:p>
      <w:r>
        <w:t xml:space="preserve">Kiristävä e-virus: Tietokoneet lukittu Revoziin, älä avaa tuntemattomia sähköposteja https://t.co/JGXjhEu140</w:t>
      </w:r>
    </w:p>
    <w:p>
      <w:r>
        <w:rPr>
          <w:b/>
          <w:u w:val="single"/>
        </w:rPr>
        <w:t xml:space="preserve">719367</w:t>
      </w:r>
    </w:p>
    <w:p>
      <w:r>
        <w:t xml:space="preserve">Vasemmistolaiset - globalistien työkaluja, lopettakaa sotien synnyttäminen! https://t.co/nn4RaoOcHM</w:t>
      </w:r>
    </w:p>
    <w:p>
      <w:r>
        <w:rPr>
          <w:b/>
          <w:u w:val="single"/>
        </w:rPr>
        <w:t xml:space="preserve">719368</w:t>
      </w:r>
    </w:p>
    <w:p>
      <w:r>
        <w:t xml:space="preserve">@surfon @dkosen @petrasovdat Pientä jatkoa viestillesi: GM on pienempi kala Yhdysvalloille kuin Mercator Slovenialle. Muuten.</w:t>
      </w:r>
    </w:p>
    <w:p>
      <w:r>
        <w:rPr>
          <w:b/>
          <w:u w:val="single"/>
        </w:rPr>
        <w:t xml:space="preserve">719369</w:t>
      </w:r>
    </w:p>
    <w:p>
      <w:r>
        <w:t xml:space="preserve">Pahor ja Janša keskustelivat torstaina mahdollisuudesta muodostaa uusi</w:t>
        <w:br/>
        <w:t xml:space="preserve">https://t.co/2deCBMHM42 https://t.co/nrXgbA4xBs</w:t>
      </w:r>
    </w:p>
    <w:p>
      <w:r>
        <w:rPr>
          <w:b/>
          <w:u w:val="single"/>
        </w:rPr>
        <w:t xml:space="preserve">719370</w:t>
      </w:r>
    </w:p>
    <w:p>
      <w:r>
        <w:t xml:space="preserve">@butalskipolicaj @DKosir7 Heillä meni hyvin ennen kuin he myivät sen pöydän alle.</w:t>
      </w:r>
    </w:p>
    <w:p>
      <w:r>
        <w:rPr>
          <w:b/>
          <w:u w:val="single"/>
        </w:rPr>
        <w:t xml:space="preserve">719371</w:t>
      </w:r>
    </w:p>
    <w:p>
      <w:r>
        <w:t xml:space="preserve">P***a, Olimpija ⚽️ on kauden loppupuolella yhtä kilpailukykyinen kuin etana 100 metrin kilpailussa antiloopin kanssa. #MMzatrenerja</w:t>
      </w:r>
    </w:p>
    <w:p>
      <w:r>
        <w:rPr>
          <w:b/>
          <w:u w:val="single"/>
        </w:rPr>
        <w:t xml:space="preserve">719372</w:t>
      </w:r>
    </w:p>
    <w:p>
      <w:r>
        <w:t xml:space="preserve">Olisin suositellut joitakin sinisiä syötäväksi mustana perjantaina, mutta he lopettivat twiittaamisen.</w:t>
      </w:r>
    </w:p>
    <w:p>
      <w:r>
        <w:rPr>
          <w:b/>
          <w:u w:val="single"/>
        </w:rPr>
        <w:t xml:space="preserve">719373</w:t>
      </w:r>
    </w:p>
    <w:p>
      <w:r>
        <w:t xml:space="preserve">@edvardkadic Kyllä, Maltalla koululaisilla on myös omat tabletit.... On pelottavaa, mihin olemme tulleet... Ei ihme, että on niin paljon tyhmiä mullaheja.....</w:t>
      </w:r>
    </w:p>
    <w:p>
      <w:r>
        <w:rPr>
          <w:b/>
          <w:u w:val="single"/>
        </w:rPr>
        <w:t xml:space="preserve">719374</w:t>
      </w:r>
    </w:p>
    <w:p>
      <w:r>
        <w:t xml:space="preserve">@MatijaStepisnik Totta, mutta valitettavasti olemme todella asiantuntijoita tässä asiassa, pyykkiä julkisesti, ja virkamiehet ovat aina koskemattomia.</w:t>
      </w:r>
    </w:p>
    <w:p>
      <w:r>
        <w:rPr>
          <w:b/>
          <w:u w:val="single"/>
        </w:rPr>
        <w:t xml:space="preserve">719375</w:t>
      </w:r>
    </w:p>
    <w:p>
      <w:r>
        <w:t xml:space="preserve">@Fitzroy1985 @policija_si Voi sentään, terroristin määritelmä ,,ja "BOGDAN" aiheuttaa ongelmia ...ja niin mukava nimi, jonka hänen vanhempansa antoivat hänelle.ei mitään kommareita!??</w:t>
      </w:r>
    </w:p>
    <w:p>
      <w:r>
        <w:rPr>
          <w:b/>
          <w:u w:val="single"/>
        </w:rPr>
        <w:t xml:space="preserve">719376</w:t>
      </w:r>
    </w:p>
    <w:p>
      <w:r>
        <w:t xml:space="preserve">@frelih_igor @Ziebane @ntokomc Kuuntele itseäsi @samoboris_ , tulet rakastamaan sitä, youtube: only boris</w:t>
      </w:r>
    </w:p>
    <w:p>
      <w:r>
        <w:rPr>
          <w:b/>
          <w:u w:val="single"/>
        </w:rPr>
        <w:t xml:space="preserve">719377</w:t>
      </w:r>
    </w:p>
    <w:p>
      <w:r>
        <w:t xml:space="preserve">@petrasovdat Kyllä, raukat. antakaa heidän hankkia oikeita työpaikkoja. Ja katsotaanpa, kuka on menossa lakkoon.</w:t>
      </w:r>
    </w:p>
    <w:p>
      <w:r>
        <w:rPr>
          <w:b/>
          <w:u w:val="single"/>
        </w:rPr>
        <w:t xml:space="preserve">719378</w:t>
      </w:r>
    </w:p>
    <w:p>
      <w:r>
        <w:t xml:space="preserve">@polikarbonat @t_celestina @Urskitka Raita on loistava korvike naudan nauriille, kun keität vegaanista naudanlihakeittoa.</w:t>
      </w:r>
    </w:p>
    <w:p>
      <w:r>
        <w:rPr>
          <w:b/>
          <w:u w:val="single"/>
        </w:rPr>
        <w:t xml:space="preserve">719379</w:t>
      </w:r>
    </w:p>
    <w:p>
      <w:r>
        <w:t xml:space="preserve">@Bojana73368531 @zasledovalec70 Tiedätkö, miten onnellinen hän on, kun hän pääsee huomenna kotiin ja ruoho on leikattu. Yllätä hänet 😇😁😂</w:t>
      </w:r>
    </w:p>
    <w:p>
      <w:r>
        <w:rPr>
          <w:b/>
          <w:u w:val="single"/>
        </w:rPr>
        <w:t xml:space="preserve">719380</w:t>
      </w:r>
    </w:p>
    <w:p>
      <w:r>
        <w:t xml:space="preserve">@JJansaSDS @Dnevnik_si Ei ole häpeä, en odottanut MITÄÄN, 4 menee varmaan mukavaan laatikkopäähän !</w:t>
      </w:r>
    </w:p>
    <w:p>
      <w:r>
        <w:rPr>
          <w:b/>
          <w:u w:val="single"/>
        </w:rPr>
        <w:t xml:space="preserve">719381</w:t>
      </w:r>
    </w:p>
    <w:p>
      <w:r>
        <w:t xml:space="preserve">POM JALKAPALLO: Nafta 1903 juhlittiin Beltincissä, NŠ Mura voitti Aluminijin - https://t.co/H7JwaUC0rV https://t.co/G5hghk20H1</w:t>
      </w:r>
    </w:p>
    <w:p>
      <w:r>
        <w:rPr>
          <w:b/>
          <w:u w:val="single"/>
        </w:rPr>
        <w:t xml:space="preserve">719382</w:t>
      </w:r>
    </w:p>
    <w:p>
      <w:r>
        <w:t xml:space="preserve">@vladohribar @VaneGosnik sinusta tulee rikollinen, kun he saavat sinut kiinni ja alkavat tuomita sinua, sitä ennen otat rahaa köyhiltä ja pakenet poliisia.</w:t>
      </w:r>
    </w:p>
    <w:p>
      <w:r>
        <w:rPr>
          <w:b/>
          <w:u w:val="single"/>
        </w:rPr>
        <w:t xml:space="preserve">719383</w:t>
      </w:r>
    </w:p>
    <w:p>
      <w:r>
        <w:t xml:space="preserve">@alesernecl @pjur11 @BSkelaSavic @JJansaSDS Eli kommunismin vastakohta.</w:t>
      </w:r>
    </w:p>
    <w:p>
      <w:r>
        <w:rPr>
          <w:b/>
          <w:u w:val="single"/>
        </w:rPr>
        <w:t xml:space="preserve">719384</w:t>
      </w:r>
    </w:p>
    <w:p>
      <w:r>
        <w:t xml:space="preserve">@Bojana64786987 @dreychee Haluaisin vetää Janšan paskaa tämän paskan sijaan...</w:t>
      </w:r>
    </w:p>
    <w:p>
      <w:r>
        <w:rPr>
          <w:b/>
          <w:u w:val="single"/>
        </w:rPr>
        <w:t xml:space="preserve">719385</w:t>
      </w:r>
    </w:p>
    <w:p>
      <w:r>
        <w:t xml:space="preserve">Aurinkoinen ... lempilaseillani 👉https://t.co/13bKuc9GIN 🌸 #optikazajec #aurinkolasit #jimmychoo optikazajec https://t.co/pOc5T9BzVU</w:t>
      </w:r>
    </w:p>
    <w:p>
      <w:r>
        <w:rPr>
          <w:b/>
          <w:u w:val="single"/>
        </w:rPr>
        <w:t xml:space="preserve">719386</w:t>
      </w:r>
    </w:p>
    <w:p>
      <w:r>
        <w:t xml:space="preserve">Temppu, jolla saat hetkessä tiimalasimaisen ulkonäön https://t.co/fokJRRVXi8</w:t>
      </w:r>
    </w:p>
    <w:p>
      <w:r>
        <w:rPr>
          <w:b/>
          <w:u w:val="single"/>
        </w:rPr>
        <w:t xml:space="preserve">719387</w:t>
      </w:r>
    </w:p>
    <w:p>
      <w:r>
        <w:t xml:space="preserve">@ciro_ciril En tiedä, oliko se kohteliaisuus, koska hänen naapurinsa, sinunlaisesi kommunistipaska, ilmiantoi hänet.</w:t>
      </w:r>
    </w:p>
    <w:p>
      <w:r>
        <w:rPr>
          <w:b/>
          <w:u w:val="single"/>
        </w:rPr>
        <w:t xml:space="preserve">719388</w:t>
      </w:r>
    </w:p>
    <w:p>
      <w:r>
        <w:t xml:space="preserve">@BojanPozar @TV3_SI Toisin kuin Oražnovan hiekat, tällä kertaa huumevirasto siivoaa tämän meidän likakaivomme.</w:t>
      </w:r>
    </w:p>
    <w:p>
      <w:r>
        <w:rPr>
          <w:b/>
          <w:u w:val="single"/>
        </w:rPr>
        <w:t xml:space="preserve">719389</w:t>
      </w:r>
    </w:p>
    <w:p>
      <w:r>
        <w:t xml:space="preserve">Pelaan parhaillaan Biathlon Maniaa. Tule mukaan ja yritä voittaa minut! https://t.co/pVZjxa6olR</w:t>
      </w:r>
    </w:p>
    <w:p>
      <w:r>
        <w:rPr>
          <w:b/>
          <w:u w:val="single"/>
        </w:rPr>
        <w:t xml:space="preserve">719390</w:t>
      </w:r>
    </w:p>
    <w:p>
      <w:r>
        <w:t xml:space="preserve">Pedagogiikan ja kasvatuksen ammattilaisten asenteet ja näkemykset pelillistämisen käytöstä opetuksessa https://t.co/Axy2NXikDF #mladiucitelj #opettaja</w:t>
      </w:r>
    </w:p>
    <w:p>
      <w:r>
        <w:rPr>
          <w:b/>
          <w:u w:val="single"/>
        </w:rPr>
        <w:t xml:space="preserve">719391</w:t>
      </w:r>
    </w:p>
    <w:p>
      <w:r>
        <w:t xml:space="preserve">@IsmeTsHorjuLa @KovacRebeka Ei, hän ei tiedä, että sinulla on vauva ja epäinhimillinen unirytmi!Ei liity mitenkään kokkina olemiseen/Swede😂😂😂😂.</w:t>
      </w:r>
    </w:p>
    <w:p>
      <w:r>
        <w:rPr>
          <w:b/>
          <w:u w:val="single"/>
        </w:rPr>
        <w:t xml:space="preserve">719392</w:t>
      </w:r>
    </w:p>
    <w:p>
      <w:r>
        <w:t xml:space="preserve">Kaksi kuoli auto-onnettomuudessa Vranskon lähellä | Žurnal24 https://t.co/oyBJ7lK7BQ https://t.co/MqgEAnY94q https://t.co/MqgEAnY94q</w:t>
      </w:r>
    </w:p>
    <w:p>
      <w:r>
        <w:rPr>
          <w:b/>
          <w:u w:val="single"/>
        </w:rPr>
        <w:t xml:space="preserve">719393</w:t>
      </w:r>
    </w:p>
    <w:p>
      <w:r>
        <w:t xml:space="preserve">Vuonna...</w:t>
        <w:br/>
        <w:t xml:space="preserve"> Kelnarca.</w:t>
        <w:br/>
        <w:t xml:space="preserve"> Vieras/isä:</w:t>
        <w:t xml:space="preserve">Heidän on pakko olla, mutta he saavat turpiinsa.</w:t>
        <w:br/>
        <w:t xml:space="preserve">:D</w:t>
      </w:r>
    </w:p>
    <w:p>
      <w:r>
        <w:rPr>
          <w:b/>
          <w:u w:val="single"/>
        </w:rPr>
        <w:t xml:space="preserve">719394</w:t>
      </w:r>
    </w:p>
    <w:p>
      <w:r>
        <w:t xml:space="preserve">@Medeja_7 @vinkovasle1 @JJansaSDS @InfoTVSLO @RTV_Slovenija Tuolloin muut tv-yhtiöt eivät lähetä lainkaan, vain rtv slo 1.</w:t>
      </w:r>
    </w:p>
    <w:p>
      <w:r>
        <w:rPr>
          <w:b/>
          <w:u w:val="single"/>
        </w:rPr>
        <w:t xml:space="preserve">719395</w:t>
      </w:r>
    </w:p>
    <w:p>
      <w:r>
        <w:t xml:space="preserve">@Ignazio_LaRussa Mitä tunnistit elokuvasta. Miksi et taputa itsellesi, rasisti.</w:t>
      </w:r>
    </w:p>
    <w:p>
      <w:r>
        <w:rPr>
          <w:b/>
          <w:u w:val="single"/>
        </w:rPr>
        <w:t xml:space="preserve">719396</w:t>
      </w:r>
    </w:p>
    <w:p>
      <w:r>
        <w:t xml:space="preserve">Tänään pakkasin radion ja television ja vien ne seurakunnan papille ripittäytymään, koska nämä paskiaiset valehtelevat niin paljon, ettei se enää johda mihinkään.</w:t>
      </w:r>
    </w:p>
    <w:p>
      <w:r>
        <w:rPr>
          <w:b/>
          <w:u w:val="single"/>
        </w:rPr>
        <w:t xml:space="preserve">719397</w:t>
      </w:r>
    </w:p>
    <w:p>
      <w:r>
        <w:t xml:space="preserve">Meidän ei pidä unohtaa, että Janša panikoi kriisin aikana ja vaati troikkaa. Nyt hän on taas viisastumassa #novzacetek</w:t>
      </w:r>
    </w:p>
    <w:p>
      <w:r>
        <w:rPr>
          <w:b/>
          <w:u w:val="single"/>
        </w:rPr>
        <w:t xml:space="preserve">719398</w:t>
      </w:r>
    </w:p>
    <w:p>
      <w:r>
        <w:t xml:space="preserve">@Bernade97159226 @Bodem43 Da se skjsne te niejmi pošlen ka si skuja segedin za välipala voileivän sijasta pa tinned..😁</w:t>
      </w:r>
    </w:p>
    <w:p>
      <w:r>
        <w:rPr>
          <w:b/>
          <w:u w:val="single"/>
        </w:rPr>
        <w:t xml:space="preserve">719399</w:t>
      </w:r>
    </w:p>
    <w:p>
      <w:r>
        <w:t xml:space="preserve">On hämmästyttävää, miten salabayzermainen SP-lähetys CX:ssä on, jos sitä verrataan kaikkeen, mitä Telenet tekee.</w:t>
      </w:r>
    </w:p>
    <w:p>
      <w:r>
        <w:rPr>
          <w:b/>
          <w:u w:val="single"/>
        </w:rPr>
        <w:t xml:space="preserve">719400</w:t>
      </w:r>
    </w:p>
    <w:p>
      <w:r>
        <w:t xml:space="preserve">Uuden kansainvälisen Master@home-hankkeen käynnistäminen #internationalcollaboration #erasmus https://t.co/AJH0mIo0Vw</w:t>
      </w:r>
    </w:p>
    <w:p>
      <w:r>
        <w:rPr>
          <w:b/>
          <w:u w:val="single"/>
        </w:rPr>
        <w:t xml:space="preserve">719401</w:t>
      </w:r>
    </w:p>
    <w:p>
      <w:r>
        <w:t xml:space="preserve">Kevätloma Edinburghissa! Meno-paluuliput Trevisosta + 5 yötä saatavilla alkaen vain 149 €/henkilö!</w:t>
        <w:br/>
        <w:t xml:space="preserve"> Lue lisää: https://t.co/Xu3ccCPFhp</w:t>
      </w:r>
    </w:p>
    <w:p>
      <w:r>
        <w:rPr>
          <w:b/>
          <w:u w:val="single"/>
        </w:rPr>
        <w:t xml:space="preserve">719402</w:t>
      </w:r>
    </w:p>
    <w:p>
      <w:r>
        <w:t xml:space="preserve">@MazzoVanKlein @PrometejDD Bemti vids.... mutta olisit voinut siivota tuon Steiermarkin vartijan 🤷🏼♂️</w:t>
      </w:r>
    </w:p>
    <w:p>
      <w:r>
        <w:rPr>
          <w:b/>
          <w:u w:val="single"/>
        </w:rPr>
        <w:t xml:space="preserve">719403</w:t>
      </w:r>
    </w:p>
    <w:p>
      <w:r>
        <w:t xml:space="preserve">Nadalilla oli hieman enemmän tekemistä vain ensimmäisessä sarjassa, sade huuhtoi suurimman osan otteluista - https://t.co/kdrPgJtLBy https://t.co/DrFnANqqPs</w:t>
      </w:r>
    </w:p>
    <w:p>
      <w:r>
        <w:rPr>
          <w:b/>
          <w:u w:val="single"/>
        </w:rPr>
        <w:t xml:space="preserve">719404</w:t>
      </w:r>
    </w:p>
    <w:p>
      <w:r>
        <w:t xml:space="preserve">millaiset hullut päästävät kirkkoherroja armeijaan ja poliisiin, kun heitä tuskin pystytään pitämään poissa kouluista? https://t.co/vq4mm9OJ5a</w:t>
      </w:r>
    </w:p>
    <w:p>
      <w:r>
        <w:rPr>
          <w:b/>
          <w:u w:val="single"/>
        </w:rPr>
        <w:t xml:space="preserve">719405</w:t>
      </w:r>
    </w:p>
    <w:p>
      <w:r>
        <w:t xml:space="preserve">@rjutri @MarkoPavlisic @MiroCerar @SBobovnik @TVOdmevi jotain ei tule ulos hänen suustaan... onko hän lohkaissut hampaan, vai #tvslo ei voi tallentaa</w:t>
      </w:r>
    </w:p>
    <w:p>
      <w:r>
        <w:rPr>
          <w:b/>
          <w:u w:val="single"/>
        </w:rPr>
        <w:t xml:space="preserve">719406</w:t>
      </w:r>
    </w:p>
    <w:p>
      <w:r>
        <w:t xml:space="preserve">@SloKronika esitteli @FELjubljanan kokeita TMS Bistran sähkötekniikan päiviltä. Lue lisää: https://t.co/3eKDvkBCKM</w:t>
      </w:r>
    </w:p>
    <w:p>
      <w:r>
        <w:rPr>
          <w:b/>
          <w:u w:val="single"/>
        </w:rPr>
        <w:t xml:space="preserve">719407</w:t>
      </w:r>
    </w:p>
    <w:p>
      <w:r>
        <w:t xml:space="preserve">@julkinen liikenne @slozeleznice Vanhat, huoltamattomat, likaiset ja graffiteilla koristellut junat, aivan kuin ne olisi vedetty suoraan roskiksesta.</w:t>
      </w:r>
    </w:p>
    <w:p>
      <w:r>
        <w:rPr>
          <w:b/>
          <w:u w:val="single"/>
        </w:rPr>
        <w:t xml:space="preserve">719408</w:t>
      </w:r>
    </w:p>
    <w:p>
      <w:r>
        <w:t xml:space="preserve">Mutta sitä ennen tulee tapahtumaan todellinen teurastus vanhojen ja uusien sanansaattajien välillä! Veri virtaa puroina! https://t.co/O8oSKcZlhv</w:t>
      </w:r>
    </w:p>
    <w:p>
      <w:r>
        <w:rPr>
          <w:b/>
          <w:u w:val="single"/>
        </w:rPr>
        <w:t xml:space="preserve">719409</w:t>
      </w:r>
    </w:p>
    <w:p>
      <w:r>
        <w:t xml:space="preserve">Iltapäivän myrsky kaatoi Zaplanaan 81,2 millimetriä sadetta reilussa tunnissa. Lisätietoja on pian saatavilla Zaplana Climate -sivustolla.</w:t>
      </w:r>
    </w:p>
    <w:p>
      <w:r>
        <w:rPr>
          <w:b/>
          <w:u w:val="single"/>
        </w:rPr>
        <w:t xml:space="preserve">719410</w:t>
      </w:r>
    </w:p>
    <w:p>
      <w:r>
        <w:t xml:space="preserve">Pelaan parhaillaan Biathlon Maniaa. Tule mukaan ja yritä voittaa minut! https://t.co/VL8Vbwgdwd</w:t>
      </w:r>
    </w:p>
    <w:p>
      <w:r>
        <w:rPr>
          <w:b/>
          <w:u w:val="single"/>
        </w:rPr>
        <w:t xml:space="preserve">719411</w:t>
      </w:r>
    </w:p>
    <w:p>
      <w:r>
        <w:t xml:space="preserve">@fpecnik01 @crico111 PULLOTETTU ja tietysti maksettu maksujen, lisävakuutuksen (360 €/vuosi) kautta.</w:t>
      </w:r>
    </w:p>
    <w:p>
      <w:r>
        <w:rPr>
          <w:b/>
          <w:u w:val="single"/>
        </w:rPr>
        <w:t xml:space="preserve">719412</w:t>
      </w:r>
    </w:p>
    <w:p>
      <w:r>
        <w:t xml:space="preserve">@rokschuster @rtvslo Tässä sitä ollaan</w:t>
        <w:br/>
        <w:t xml:space="preserve">- Espresso</w:t>
        <w:br/>
        <w:t xml:space="preserve">(tarjoilija oppipojalle): Yksi expresso valmis!</w:t>
      </w:r>
    </w:p>
    <w:p>
      <w:r>
        <w:rPr>
          <w:b/>
          <w:u w:val="single"/>
        </w:rPr>
        <w:t xml:space="preserve">719413</w:t>
      </w:r>
    </w:p>
    <w:p>
      <w:r>
        <w:t xml:space="preserve">@PreglArjan @dialogos_si Tavallaan. Mutta he olivat maksaneet kuljetuksen ja välipalat. He toivat omat oksennuspussinsa, koska he olivat highlandereita. 😜</w:t>
      </w:r>
    </w:p>
    <w:p>
      <w:r>
        <w:rPr>
          <w:b/>
          <w:u w:val="single"/>
        </w:rPr>
        <w:t xml:space="preserve">719414</w:t>
      </w:r>
    </w:p>
    <w:p>
      <w:r>
        <w:t xml:space="preserve">@lednikow Välimiesmenettely, pubit, mitä seuraavaksi? Jos he ovat vielä koripallossa, siitä tulee huono juttu. :P</w:t>
      </w:r>
    </w:p>
    <w:p>
      <w:r>
        <w:rPr>
          <w:b/>
          <w:u w:val="single"/>
        </w:rPr>
        <w:t xml:space="preserve">719415</w:t>
      </w:r>
    </w:p>
    <w:p>
      <w:r>
        <w:t xml:space="preserve">@BlogSlovenia Kaikin keinoin, vain haudataksemme kommunismin.</w:t>
        <w:br/>
        <w:t xml:space="preserve"> Ja sosialismi. Ja vasemmisto. Kaikki on sairautta.</w:t>
      </w:r>
    </w:p>
    <w:p>
      <w:r>
        <w:rPr>
          <w:b/>
          <w:u w:val="single"/>
        </w:rPr>
        <w:t xml:space="preserve">719416</w:t>
      </w:r>
    </w:p>
    <w:p>
      <w:r>
        <w:t xml:space="preserve">@Max970 @RevijaReporter @RevijaReporterista on tullut kommunistien äänitorvi, joten en enää edes lue sitä netistä.</w:t>
      </w:r>
    </w:p>
    <w:p>
      <w:r>
        <w:rPr>
          <w:b/>
          <w:u w:val="single"/>
        </w:rPr>
        <w:t xml:space="preserve">719417</w:t>
      </w:r>
    </w:p>
    <w:p>
      <w:r>
        <w:t xml:space="preserve">@ZigaTurk Mutta populismia on enemmän, esimerkiksi "järjestyksen" voimien asettaminen vastakkain "epäjärjestyksen ja kaaoksen" voimien kanssa.</w:t>
      </w:r>
    </w:p>
    <w:p>
      <w:r>
        <w:rPr>
          <w:b/>
          <w:u w:val="single"/>
        </w:rPr>
        <w:t xml:space="preserve">719418</w:t>
      </w:r>
    </w:p>
    <w:p>
      <w:r>
        <w:t xml:space="preserve">@Matino667 @krajncb Sama kuin mikä tahansa käytetty auto vanhemmalta herrasmieheltä, ensimmäinen omistaja, autotallissa, myyntiin, koska siihen on vaikea päästä sisään ja ulos.</w:t>
      </w:r>
    </w:p>
    <w:p>
      <w:r>
        <w:rPr>
          <w:b/>
          <w:u w:val="single"/>
        </w:rPr>
        <w:t xml:space="preserve">719419</w:t>
      </w:r>
    </w:p>
    <w:p>
      <w:r>
        <w:t xml:space="preserve">Australialaiset luovuttavat 51 000 ampuma-asetta viranomaisille armahduksen aikana https://t.co/eqMI9QHrAe https://t.co/S2TOr8VhMU</w:t>
      </w:r>
    </w:p>
    <w:p>
      <w:r>
        <w:rPr>
          <w:b/>
          <w:u w:val="single"/>
        </w:rPr>
        <w:t xml:space="preserve">719420</w:t>
      </w:r>
    </w:p>
    <w:p>
      <w:r>
        <w:t xml:space="preserve">Julkaiskaa vain palkat asiantuntijoiden ohella, ja olemme hevosen, anteeksi, karhun, anteeksi, suden selässä.</w:t>
      </w:r>
    </w:p>
    <w:p>
      <w:r>
        <w:rPr>
          <w:b/>
          <w:u w:val="single"/>
        </w:rPr>
        <w:t xml:space="preserve">719421</w:t>
      </w:r>
    </w:p>
    <w:p>
      <w:r>
        <w:t xml:space="preserve">Salaattia päivän erikoisannoksesta saa odottaa 30 minuuttia? Fakof. Eivätkä tarjoilijat tervehdi. He tervehtivät. #majmun</w:t>
      </w:r>
    </w:p>
    <w:p>
      <w:r>
        <w:rPr>
          <w:b/>
          <w:u w:val="single"/>
        </w:rPr>
        <w:t xml:space="preserve">719422</w:t>
      </w:r>
    </w:p>
    <w:p>
      <w:r>
        <w:t xml:space="preserve">@asocialec Juuri tänään puhuimme siitä, miten farkuista tuli aikoinaan bermudashortsit, sitten shortsit ja lopulta laukku.</w:t>
      </w:r>
    </w:p>
    <w:p>
      <w:r>
        <w:rPr>
          <w:b/>
          <w:u w:val="single"/>
        </w:rPr>
        <w:t xml:space="preserve">719423</w:t>
      </w:r>
    </w:p>
    <w:p>
      <w:r>
        <w:t xml:space="preserve">@GetrudaNivelska Dalai Lama sanoi jokin aika sitten myös, että Eurooppa on eurooppalaisten kotimaa. Mikä ei ole selvää punaiselle väkijoukolle.</w:t>
      </w:r>
    </w:p>
    <w:p>
      <w:r>
        <w:rPr>
          <w:b/>
          <w:u w:val="single"/>
        </w:rPr>
        <w:t xml:space="preserve">719424</w:t>
      </w:r>
    </w:p>
    <w:p>
      <w:r>
        <w:t xml:space="preserve">@MO_RS</w:t>
        <w:br/>
        <w:t xml:space="preserve">https://t.co/G7sKsAm7dd</w:t>
        <w:br/>
        <w:t xml:space="preserve">Ms Mulec antaa epätarkkoja ja epätäydellisiä tietoja, jotka menevät yli harhaanjohtavuuden rajan... onko ministeriö taas hiljaa?</w:t>
      </w:r>
    </w:p>
    <w:p>
      <w:r>
        <w:rPr>
          <w:b/>
          <w:u w:val="single"/>
        </w:rPr>
        <w:t xml:space="preserve">719425</w:t>
      </w:r>
    </w:p>
    <w:p>
      <w:r>
        <w:t xml:space="preserve">6 tulppaanipuuta istutetaan kaupungin 60-vuotisjuhlan kunniaksi https://t.co/l6YhJ97ax0 https://t.co/l6YhJ97ax0</w:t>
      </w:r>
    </w:p>
    <w:p>
      <w:r>
        <w:rPr>
          <w:b/>
          <w:u w:val="single"/>
        </w:rPr>
        <w:t xml:space="preserve">719426</w:t>
      </w:r>
    </w:p>
    <w:p>
      <w:r>
        <w:t xml:space="preserve">Uusi Posavje Horizon -lehden numero: https://t.co/210cNdpNS9 @posavje #connectingposavje</w:t>
      </w:r>
    </w:p>
    <w:p>
      <w:r>
        <w:rPr>
          <w:b/>
          <w:u w:val="single"/>
        </w:rPr>
        <w:t xml:space="preserve">719427</w:t>
      </w:r>
    </w:p>
    <w:p>
      <w:r>
        <w:t xml:space="preserve">Kroatian poliisivene Slovenian merellä erityinen provokaatio https://t.co/Soa7PjSsFi</w:t>
      </w:r>
    </w:p>
    <w:p>
      <w:r>
        <w:rPr>
          <w:b/>
          <w:u w:val="single"/>
        </w:rPr>
        <w:t xml:space="preserve">719428</w:t>
      </w:r>
    </w:p>
    <w:p>
      <w:r>
        <w:t xml:space="preserve">@RihardFekonja Kerro DM:ssä, mikä välittäjä se on, jotta voimme välittää kehusi eteenpäin.</w:t>
      </w:r>
    </w:p>
    <w:p>
      <w:r>
        <w:rPr>
          <w:b/>
          <w:u w:val="single"/>
        </w:rPr>
        <w:t xml:space="preserve">719429</w:t>
      </w:r>
    </w:p>
    <w:p>
      <w:r>
        <w:t xml:space="preserve">@GregorTrebusak @Svarun_K Ei meidän eikä varsinkaan Esdeesin kanssa! #slovenskiKKK</w:t>
      </w:r>
    </w:p>
    <w:p>
      <w:r>
        <w:rPr>
          <w:b/>
          <w:u w:val="single"/>
        </w:rPr>
        <w:t xml:space="preserve">719430</w:t>
      </w:r>
    </w:p>
    <w:p>
      <w:r>
        <w:t xml:space="preserve">Eläkepohjan varastettu laskelma - SEURAAVAA (Erjavec on edelleen hiljaa kuin hiiri) https://t.co/FftoBptpEI</w:t>
      </w:r>
    </w:p>
    <w:p>
      <w:r>
        <w:rPr>
          <w:b/>
          <w:u w:val="single"/>
        </w:rPr>
        <w:t xml:space="preserve">719431</w:t>
      </w:r>
    </w:p>
    <w:p>
      <w:r>
        <w:t xml:space="preserve">@majsanom Psssst - öljy, suodatin, jne... Toista kertaa saat sen autoliikkeistä, koska korjaamot veloittavat taivaallisen korkeita marginaaleja näistä asioista.</w:t>
      </w:r>
    </w:p>
    <w:p>
      <w:r>
        <w:rPr>
          <w:b/>
          <w:u w:val="single"/>
        </w:rPr>
        <w:t xml:space="preserve">719432</w:t>
      </w:r>
    </w:p>
    <w:p>
      <w:r>
        <w:t xml:space="preserve">@yrennia1 @AleksS25388688 Allahin soturi sinun nokkeluutesi vastaa Serpetinshkia.</w:t>
      </w:r>
    </w:p>
    <w:p>
      <w:r>
        <w:rPr>
          <w:b/>
          <w:u w:val="single"/>
        </w:rPr>
        <w:t xml:space="preserve">719433</w:t>
      </w:r>
    </w:p>
    <w:p>
      <w:r>
        <w:t xml:space="preserve">Slovenia väittää, että Yhdysvaltojen ydinaseet ovat välttämättömiä sen turvallisuuden kannalta https://t.co/kNWkE3kG4n Voisimmeko saada sen kusipään nimen, joka väittää näin?</w:t>
      </w:r>
    </w:p>
    <w:p>
      <w:r>
        <w:rPr>
          <w:b/>
          <w:u w:val="single"/>
        </w:rPr>
        <w:t xml:space="preserve">719434</w:t>
      </w:r>
    </w:p>
    <w:p>
      <w:r>
        <w:t xml:space="preserve">Oikealla olevaa Cekutaa paskotaan edelleen kuoleman jälkeen! Näiden yksilöiden turmeltuneisuus on uskomatonta!</w:t>
      </w:r>
    </w:p>
    <w:p>
      <w:r>
        <w:rPr>
          <w:b/>
          <w:u w:val="single"/>
        </w:rPr>
        <w:t xml:space="preserve">719435</w:t>
      </w:r>
    </w:p>
    <w:p>
      <w:r>
        <w:t xml:space="preserve">hieman kyllästynyt Spar-ravintola Vičiin, menin Spar-ravintola BTC:hen.</w:t>
        <w:br/>
        <w:br/>
        <w:t xml:space="preserve">Etnisten vähemmistöjen gulassi. https://t.co/oWUiVwoYYo</w:t>
      </w:r>
    </w:p>
    <w:p>
      <w:r>
        <w:rPr>
          <w:b/>
          <w:u w:val="single"/>
        </w:rPr>
        <w:t xml:space="preserve">719436</w:t>
      </w:r>
    </w:p>
    <w:p>
      <w:r>
        <w:t xml:space="preserve">Varo! Tämä on uusi temppu. Nuoret *JIDAN-salaisdemokraatit* varastavat jo *BI* teiltä vessoissa.</w:t>
      </w:r>
    </w:p>
    <w:p>
      <w:r>
        <w:rPr>
          <w:b/>
          <w:u w:val="single"/>
        </w:rPr>
        <w:t xml:space="preserve">719437</w:t>
      </w:r>
    </w:p>
    <w:p>
      <w:r>
        <w:t xml:space="preserve">@MitjaIrsic Vielä kerran: polvet ylös, portit alas ja läpsäise alastonta persettäsi, niin ne ovat poissa.</w:t>
      </w:r>
    </w:p>
    <w:p>
      <w:r>
        <w:rPr>
          <w:b/>
          <w:u w:val="single"/>
        </w:rPr>
        <w:t xml:space="preserve">719438</w:t>
      </w:r>
    </w:p>
    <w:p>
      <w:r>
        <w:t xml:space="preserve">@BozoPredalic Katastrofaaliset seuraukset#aivovaurio#70 vuotta aivopesua#kuinka monta sukupolvea on vielä jäljellä ennen kuin se haihtuu?</w:t>
      </w:r>
    </w:p>
    <w:p>
      <w:r>
        <w:rPr>
          <w:b/>
          <w:u w:val="single"/>
        </w:rPr>
        <w:t xml:space="preserve">719439</w:t>
      </w:r>
    </w:p>
    <w:p>
      <w:r>
        <w:t xml:space="preserve">@agortaa Jopa piispamme syövät mieluummin hengellisillä retriiteillä. Toivottavasti Nikolina kokkaa jotain hyvää Pyhälle Nikolaukselle. Ne soivat, jopa raekuurojen jälkeen!</w:t>
      </w:r>
    </w:p>
    <w:p>
      <w:r>
        <w:rPr>
          <w:b/>
          <w:u w:val="single"/>
        </w:rPr>
        <w:t xml:space="preserve">719440</w:t>
      </w:r>
    </w:p>
    <w:p>
      <w:r>
        <w:t xml:space="preserve">Kutsuttuna olen omaksunut pedagogiikan, ja olen intonoinut parasta vain juhlijassa.</w:t>
      </w:r>
    </w:p>
    <w:p>
      <w:r>
        <w:rPr>
          <w:b/>
          <w:u w:val="single"/>
        </w:rPr>
        <w:t xml:space="preserve">719441</w:t>
      </w:r>
    </w:p>
    <w:p>
      <w:r>
        <w:t xml:space="preserve">@llisjak Sori Lisjak - kuka on sodanjälkeisten murhien tekijä??? Italialaiset? Kroaattien osalta on selvää, että he ovat kusipäitä - he elävät joka tapauksessa varastetulla maalla...</w:t>
      </w:r>
    </w:p>
    <w:p>
      <w:r>
        <w:rPr>
          <w:b/>
          <w:u w:val="single"/>
        </w:rPr>
        <w:t xml:space="preserve">719442</w:t>
      </w:r>
    </w:p>
    <w:p>
      <w:r>
        <w:t xml:space="preserve">@BozoPredalic @Margu501 Outo lausunto Itävallan kansalaiselta - luulen, että Itävallasta on vaikea löytää vastaavaa.</w:t>
      </w:r>
    </w:p>
    <w:p>
      <w:r>
        <w:rPr>
          <w:b/>
          <w:u w:val="single"/>
        </w:rPr>
        <w:t xml:space="preserve">719443</w:t>
      </w:r>
    </w:p>
    <w:p>
      <w:r>
        <w:t xml:space="preserve">@Oga23 @Matej_Klaric @SiolNEWS Isä, äiti lapset = perussolu, mutta puolet ajasta isä</w:t>
        <w:br/>
        <w:t xml:space="preserve">voi toteuttaa väkivaltaa "herran" siunauksella</w:t>
      </w:r>
    </w:p>
    <w:p>
      <w:r>
        <w:rPr>
          <w:b/>
          <w:u w:val="single"/>
        </w:rPr>
        <w:t xml:space="preserve">719444</w:t>
      </w:r>
    </w:p>
    <w:p>
      <w:r>
        <w:t xml:space="preserve">Riippuvuus sosiaalisista verkostoista ja viestintäsovelluksista = digitaalinen heroiini. #sampovem</w:t>
      </w:r>
    </w:p>
    <w:p>
      <w:r>
        <w:rPr>
          <w:b/>
          <w:u w:val="single"/>
        </w:rPr>
        <w:t xml:space="preserve">719445</w:t>
      </w:r>
    </w:p>
    <w:p>
      <w:r>
        <w:t xml:space="preserve">Kun lasket aseesi, taistelu loppuu. Sitten tajuatte, ettei teidän tarvitse taistella mistään, että kaikki on jo olemassa, että kaikki on jo teidän.</w:t>
      </w:r>
    </w:p>
    <w:p>
      <w:r>
        <w:rPr>
          <w:b/>
          <w:u w:val="single"/>
        </w:rPr>
        <w:t xml:space="preserve">719446</w:t>
      </w:r>
    </w:p>
    <w:p>
      <w:r>
        <w:t xml:space="preserve">Mutta muistatko vielä valot, jotka jäivät kiinni hiustesi lankoihin .... #rockon #preparingfor #rnr #gorarocka #mi2</w:t>
      </w:r>
    </w:p>
    <w:p>
      <w:r>
        <w:rPr>
          <w:b/>
          <w:u w:val="single"/>
        </w:rPr>
        <w:t xml:space="preserve">719447</w:t>
      </w:r>
    </w:p>
    <w:p>
      <w:r>
        <w:t xml:space="preserve">Sillä, mitä SINÄ osaat tehdä, ei ole mitään tekemistä Planican kanssa... sinä et osaa edes tehdä mallia... https://t.co/X5Zd6uCP82</w:t>
      </w:r>
    </w:p>
    <w:p>
      <w:r>
        <w:rPr>
          <w:b/>
          <w:u w:val="single"/>
        </w:rPr>
        <w:t xml:space="preserve">719448</w:t>
      </w:r>
    </w:p>
    <w:p>
      <w:r>
        <w:t xml:space="preserve">@Onkraj_ Ja kuten Tito osasi niin ytimekkäästi paketoida todellisen ideologiansa palvelijoilleen ja palvelijattarilleen (siis meille kaikille): "Pidä huolta itsestäsi!".</w:t>
      </w:r>
    </w:p>
    <w:p>
      <w:r>
        <w:rPr>
          <w:b/>
          <w:u w:val="single"/>
        </w:rPr>
        <w:t xml:space="preserve">719449</w:t>
      </w:r>
    </w:p>
    <w:p>
      <w:r>
        <w:t xml:space="preserve">@BozoPredalic @vinkovasle1 se on totta, se tekee sinut sairaaksi, miten he vääristävät historiallisia tosiasioita ja halveksivat siten SLO-kotimaata.</w:t>
      </w:r>
    </w:p>
    <w:p>
      <w:r>
        <w:rPr>
          <w:b/>
          <w:u w:val="single"/>
        </w:rPr>
        <w:t xml:space="preserve">719450</w:t>
      </w:r>
    </w:p>
    <w:p>
      <w:r>
        <w:t xml:space="preserve">Paikallinen tori. Iäkäs herrasmies tilaa 4 leipää.</w:t>
        <w:br/>
        <w:t xml:space="preserve">- Juku, Jože, se on varmasti vaikeaa.</w:t>
        <w:br/>
        <w:t xml:space="preserve">- Jos se on todella vaikeaa, anna kuusi le</w:t>
      </w:r>
    </w:p>
    <w:p>
      <w:r>
        <w:rPr>
          <w:b/>
          <w:u w:val="single"/>
        </w:rPr>
        <w:t xml:space="preserve">719451</w:t>
      </w:r>
    </w:p>
    <w:p>
      <w:r>
        <w:t xml:space="preserve">''Vanhempien on vaikea saada lapselleen sairauslomaa'' #video https://t.co/mrDPykxrw0 #youthteacher #teacher #teacher</w:t>
      </w:r>
    </w:p>
    <w:p>
      <w:r>
        <w:rPr>
          <w:b/>
          <w:u w:val="single"/>
        </w:rPr>
        <w:t xml:space="preserve">719452</w:t>
      </w:r>
    </w:p>
    <w:p>
      <w:r>
        <w:t xml:space="preserve">Ota selvää, mitä hämmästyttäviä muutoksia tapahtuisi, jos söisit kaksi banaania päivässä kuukauden ajan. Eikö olekin mielenkiintoista? https://t.co/eejuh9VQZf</w:t>
      </w:r>
    </w:p>
    <w:p>
      <w:r>
        <w:rPr>
          <w:b/>
          <w:u w:val="single"/>
        </w:rPr>
        <w:t xml:space="preserve">719453</w:t>
      </w:r>
    </w:p>
    <w:p>
      <w:r>
        <w:t xml:space="preserve">@PreglArjan Sinulle, ei nuorille. He ovat uhreja. Sinun pitäisi tietää paremmin kuin vetää alaikäisiä mukaan kiihotukseesi.</w:t>
      </w:r>
    </w:p>
    <w:p>
      <w:r>
        <w:rPr>
          <w:b/>
          <w:u w:val="single"/>
        </w:rPr>
        <w:t xml:space="preserve">719454</w:t>
      </w:r>
    </w:p>
    <w:p>
      <w:r>
        <w:t xml:space="preserve">Jon Snow'n reaktio, jos hän olisi Busan ja saisi tietää, että Walkerit ovat palaneet muurin läpi:</w:t>
        <w:br/>
        <w:t xml:space="preserve">"Auts, vittu täti!".</w:t>
      </w:r>
    </w:p>
    <w:p>
      <w:r>
        <w:rPr>
          <w:b/>
          <w:u w:val="single"/>
        </w:rPr>
        <w:t xml:space="preserve">719455</w:t>
      </w:r>
    </w:p>
    <w:p>
      <w:r>
        <w:t xml:space="preserve">@suzana_suzy17 @BernardBrscic Sinä menet, kun Jankovič on ohjelmassa:) aalto Jankovičgradista sinulle ja hyvää viikonloppua:)</w:t>
      </w:r>
    </w:p>
    <w:p>
      <w:r>
        <w:rPr>
          <w:b/>
          <w:u w:val="single"/>
        </w:rPr>
        <w:t xml:space="preserve">719456</w:t>
      </w:r>
    </w:p>
    <w:p>
      <w:r>
        <w:t xml:space="preserve">Tuomarimme elävät "sosialistisessa oikeusparatiisissa". Lue miksi: https://t.co/UICx49FT93</w:t>
      </w:r>
    </w:p>
    <w:p>
      <w:r>
        <w:rPr>
          <w:b/>
          <w:u w:val="single"/>
        </w:rPr>
        <w:t xml:space="preserve">719457</w:t>
      </w:r>
    </w:p>
    <w:p>
      <w:r>
        <w:t xml:space="preserve">Hobotnikin gulassi - hänellä on nälkä Ljubljanassa https://t.co/hrWD40mDTH</w:t>
      </w:r>
    </w:p>
    <w:p>
      <w:r>
        <w:rPr>
          <w:b/>
          <w:u w:val="single"/>
        </w:rPr>
        <w:t xml:space="preserve">719458</w:t>
      </w:r>
    </w:p>
    <w:p>
      <w:r>
        <w:t xml:space="preserve">Korttelin alla lapset kuuntelevat Bollywood-poppia ja taputtavat rytmiä silloin tällöin. Odotan, että ryhmä synkronitanssijoita tulee kulman takaa.</w:t>
      </w:r>
    </w:p>
    <w:p>
      <w:r>
        <w:rPr>
          <w:b/>
          <w:u w:val="single"/>
        </w:rPr>
        <w:t xml:space="preserve">719459</w:t>
      </w:r>
    </w:p>
    <w:p>
      <w:r>
        <w:t xml:space="preserve">Osallistuminen: kourallinen linnoja kukoistaa, useimmat rappeutuvat</w:t>
        <w:br/>
        <w:t xml:space="preserve">https://t.co/JtN5zUYMKe https://t.co/Vg2JIeYO3R</w:t>
      </w:r>
    </w:p>
    <w:p>
      <w:r>
        <w:rPr>
          <w:b/>
          <w:u w:val="single"/>
        </w:rPr>
        <w:t xml:space="preserve">719460</w:t>
      </w:r>
    </w:p>
    <w:p>
      <w:r>
        <w:t xml:space="preserve">@crico111 Edesmennyt äitini sanoi aina, ettei saa piereskellä... ja purista persettäsi yhteen.</w:t>
      </w:r>
    </w:p>
    <w:p>
      <w:r>
        <w:rPr>
          <w:b/>
          <w:u w:val="single"/>
        </w:rPr>
        <w:t xml:space="preserve">719461</w:t>
      </w:r>
    </w:p>
    <w:p>
      <w:r>
        <w:t xml:space="preserve">Luulin, että kommunistit olivat pahoja, mutta näen, että istuimen kiinnittäjät ovat vielä pahempia #2</w:t>
      </w:r>
    </w:p>
    <w:p>
      <w:r>
        <w:rPr>
          <w:b/>
          <w:u w:val="single"/>
        </w:rPr>
        <w:t xml:space="preserve">719462</w:t>
      </w:r>
    </w:p>
    <w:p>
      <w:r>
        <w:t xml:space="preserve">@KatarinaJenko Älä anna hänelle vaihtoehtoista puhelinnumeroa. Säilytä korvaavat koodit jossakin turvallisessa paikassa.</w:t>
      </w:r>
    </w:p>
    <w:p>
      <w:r>
        <w:rPr>
          <w:b/>
          <w:u w:val="single"/>
        </w:rPr>
        <w:t xml:space="preserve">719463</w:t>
      </w:r>
    </w:p>
    <w:p>
      <w:r>
        <w:t xml:space="preserve">@ErikaPlaninsec Muuten, Milican twiitit ovat näkyvissä, mutta et näe niitä, koska olet estänyt hänet. Sinun puuttuu yhä.</w:t>
      </w:r>
    </w:p>
    <w:p>
      <w:r>
        <w:rPr>
          <w:b/>
          <w:u w:val="single"/>
        </w:rPr>
        <w:t xml:space="preserve">719464</w:t>
      </w:r>
    </w:p>
    <w:p>
      <w:r>
        <w:t xml:space="preserve">Cerarin epäpätevän hallituksen kiirehtiminen TIR2:n toteuttamiseksi muistuttaa salakuljettajia, jotka tarjosivat varastettuja tavaroita hyväuskoisille Triestessä.</w:t>
      </w:r>
    </w:p>
    <w:p>
      <w:r>
        <w:rPr>
          <w:b/>
          <w:u w:val="single"/>
        </w:rPr>
        <w:t xml:space="preserve">719465</w:t>
      </w:r>
    </w:p>
    <w:p>
      <w:r>
        <w:t xml:space="preserve">Vaimoni sanoi minulle, että ei ole normaalia, että kahden vuoden jälkeen puhelimeni näytöllä on yhä filmi.</w:t>
      </w:r>
    </w:p>
    <w:p>
      <w:r>
        <w:rPr>
          <w:b/>
          <w:u w:val="single"/>
        </w:rPr>
        <w:t xml:space="preserve">719466</w:t>
      </w:r>
    </w:p>
    <w:p>
      <w:r>
        <w:t xml:space="preserve">@DrustvoDoor Jos mies ei maksa elatusapua, se on väkivaltaa, jos nainen ei maksa, naisparka ei voi ottaa sitä mistään...</w:t>
      </w:r>
    </w:p>
    <w:p>
      <w:r>
        <w:rPr>
          <w:b/>
          <w:u w:val="single"/>
        </w:rPr>
        <w:t xml:space="preserve">719467</w:t>
      </w:r>
    </w:p>
    <w:p>
      <w:r>
        <w:t xml:space="preserve">Somborka. En edes tiedä vielä, mitä aion tehdä sillä. Minun täytyy kokeilla sitä ensin. 😁 - ja Sevno, Šmartno pri Litiji https://t.co/5yFt9ayYrI https://t.co/5yFt9ayYrI</w:t>
      </w:r>
    </w:p>
    <w:p>
      <w:r>
        <w:rPr>
          <w:b/>
          <w:u w:val="single"/>
        </w:rPr>
        <w:t xml:space="preserve">719468</w:t>
      </w:r>
    </w:p>
    <w:p>
      <w:r>
        <w:t xml:space="preserve">@dratpirsna Älä koske tyttööni, ämmä,</w:t>
        <w:br/>
        <w:t xml:space="preserve">Älä koske tyttööni, jos haluat olla ämmäni,</w:t>
        <w:br/>
        <w:t xml:space="preserve">Älä koske tyttööni, hän tyrmää sinut,</w:t>
      </w:r>
    </w:p>
    <w:p>
      <w:r>
        <w:rPr>
          <w:b/>
          <w:u w:val="single"/>
        </w:rPr>
        <w:t xml:space="preserve">719469</w:t>
      </w:r>
    </w:p>
    <w:p>
      <w:r>
        <w:t xml:space="preserve">@20pus Niinhän se on kaapelihuijareiden kanssa.</w:t>
        <w:br/>
        <w:t xml:space="preserve">Ihmiset vitsailevat, koska he luulevat, että vain tyhmät ovat.</w:t>
      </w:r>
    </w:p>
    <w:p>
      <w:r>
        <w:rPr>
          <w:b/>
          <w:u w:val="single"/>
        </w:rPr>
        <w:t xml:space="preserve">719470</w:t>
      </w:r>
    </w:p>
    <w:p>
      <w:r>
        <w:t xml:space="preserve">Aivohalvaus on Sloveniassa kaksi kertaa yleisempi kuin muissa maissa. https://t.co/07f4IJO9UR</w:t>
      </w:r>
    </w:p>
    <w:p>
      <w:r>
        <w:rPr>
          <w:b/>
          <w:u w:val="single"/>
        </w:rPr>
        <w:t xml:space="preserve">719471</w:t>
      </w:r>
    </w:p>
    <w:p>
      <w:r>
        <w:t xml:space="preserve">Serpentinšek erosi heti, kun FDV:n virtsapöntöt oli perustuslain vastaisesti purettu.</w:t>
      </w:r>
    </w:p>
    <w:p>
      <w:r>
        <w:rPr>
          <w:b/>
          <w:u w:val="single"/>
        </w:rPr>
        <w:t xml:space="preserve">719472</w:t>
      </w:r>
    </w:p>
    <w:p>
      <w:r>
        <w:t xml:space="preserve">2. luokan kansalaisen Glavanin halveksunta: Butalites ....</w:t>
        <w:t xml:space="preserve">Kuuntele myös:</w:t>
        <w:br/>
        <w:t xml:space="preserve">https://t.co/OclOeVNZQA .... https://t.co/CKKQdMsxwp</w:t>
      </w:r>
    </w:p>
    <w:p>
      <w:r>
        <w:rPr>
          <w:b/>
          <w:u w:val="single"/>
        </w:rPr>
        <w:t xml:space="preserve">719473</w:t>
      </w:r>
    </w:p>
    <w:p>
      <w:r>
        <w:t xml:space="preserve">@TooBigEgo Meidän ei tarvitse vittu treffata kellonvaihdosta, mutta menisitkö sinä sekaantumaan siihen? :D</w:t>
      </w:r>
    </w:p>
    <w:p>
      <w:r>
        <w:rPr>
          <w:b/>
          <w:u w:val="single"/>
        </w:rPr>
        <w:t xml:space="preserve">719474</w:t>
      </w:r>
    </w:p>
    <w:p>
      <w:r>
        <w:t xml:space="preserve">@Boiiian @AllBriefs Leijonia koulutetaan enimmäkseen Kumrovissa sijaitsevassa erityisessä peruskoulussa, mutta niiden äly ei salli enempää.</w:t>
      </w:r>
    </w:p>
    <w:p>
      <w:r>
        <w:rPr>
          <w:b/>
          <w:u w:val="single"/>
        </w:rPr>
        <w:t xml:space="preserve">719475</w:t>
      </w:r>
    </w:p>
    <w:p>
      <w:r>
        <w:t xml:space="preserve">@pengovsky Kertokaa vain millä instagramissa tai millä nimellä hän esiintyy....ei löydä...fake 🤔</w:t>
      </w:r>
    </w:p>
    <w:p>
      <w:r>
        <w:rPr>
          <w:b/>
          <w:u w:val="single"/>
        </w:rPr>
        <w:t xml:space="preserve">719476</w:t>
      </w:r>
    </w:p>
    <w:p>
      <w:r>
        <w:t xml:space="preserve">Vähennetään jätteiden määrää - käytetään luonnon raaka-aineita - eikä hajoamatonta jätettä synny... https://t.co/qLBf9ikw6N...</w:t>
      </w:r>
    </w:p>
    <w:p>
      <w:r>
        <w:rPr>
          <w:b/>
          <w:u w:val="single"/>
        </w:rPr>
        <w:t xml:space="preserve">719477</w:t>
      </w:r>
    </w:p>
    <w:p>
      <w:r>
        <w:t xml:space="preserve">@VaruhCPRS @PeterSvetina Media heittää luun kansalle... sitten kaikki on hiljaista...</w:t>
      </w:r>
    </w:p>
    <w:p>
      <w:r>
        <w:rPr>
          <w:b/>
          <w:u w:val="single"/>
        </w:rPr>
        <w:t xml:space="preserve">719478</w:t>
      </w:r>
    </w:p>
    <w:p>
      <w:r>
        <w:t xml:space="preserve">@aleshojs Se varmasti vähentää huomattavasti slovenialaisten mahdollisuuksia tulla syytetyiksi rasistisuudesta.</w:t>
      </w:r>
    </w:p>
    <w:p>
      <w:r>
        <w:rPr>
          <w:b/>
          <w:u w:val="single"/>
        </w:rPr>
        <w:t xml:space="preserve">719479</w:t>
      </w:r>
    </w:p>
    <w:p>
      <w:r>
        <w:t xml:space="preserve">Vilfan päättää katastrofaalisen kommenttinsa onnittelemalla ketä tahansa.... Mn ärsyttävää olet humalassa tiellä ajo jalankulkijoiden yli! #EuroBasket2017</w:t>
      </w:r>
    </w:p>
    <w:p>
      <w:r>
        <w:rPr>
          <w:b/>
          <w:u w:val="single"/>
        </w:rPr>
        <w:t xml:space="preserve">719480</w:t>
      </w:r>
    </w:p>
    <w:p>
      <w:r>
        <w:t xml:space="preserve">@FrancBreznikSDS @drVinkoGorenak Ennen kuin puhut, tarkista uutiset televisiokanavaltasi.</w:t>
      </w:r>
    </w:p>
    <w:p>
      <w:r>
        <w:rPr>
          <w:b/>
          <w:u w:val="single"/>
        </w:rPr>
        <w:t xml:space="preserve">719481</w:t>
      </w:r>
    </w:p>
    <w:p>
      <w:r>
        <w:t xml:space="preserve">@vagaja_boris Hänet tullaan huomaamaan revanchistina uudella vuosituhannella,valtava ansio,että Slo ei ole BG:n orkestroima,mutta tämä paha kansa ei välitä !??</w:t>
      </w:r>
    </w:p>
    <w:p>
      <w:r>
        <w:rPr>
          <w:b/>
          <w:u w:val="single"/>
        </w:rPr>
        <w:t xml:space="preserve">719482</w:t>
      </w:r>
    </w:p>
    <w:p>
      <w:r>
        <w:t xml:space="preserve">36' Hodžić laukoo maalin yli rangaistusalueen reunalta.</w:t>
        <w:br/>
        <w:br/>
        <w:t xml:space="preserve"> NK Brda 0-0 @NDGorica</w:t>
      </w:r>
    </w:p>
    <w:p>
      <w:r>
        <w:rPr>
          <w:b/>
          <w:u w:val="single"/>
        </w:rPr>
        <w:t xml:space="preserve">719483</w:t>
      </w:r>
    </w:p>
    <w:p>
      <w:r>
        <w:t xml:space="preserve">Onko väkivalta todella tarpeen?! Ja muutamien kurjien yksilöiden toimesta.  Kuka on heidän takanaan?!  #mbprotest #protest</w:t>
      </w:r>
    </w:p>
    <w:p>
      <w:r>
        <w:rPr>
          <w:b/>
          <w:u w:val="single"/>
        </w:rPr>
        <w:t xml:space="preserve">719484</w:t>
      </w:r>
    </w:p>
    <w:p>
      <w:r>
        <w:t xml:space="preserve">@Details_si Opa... ensin #kellohuone ja nyt @Details_si #couldnotbebetter 😁.</w:t>
      </w:r>
    </w:p>
    <w:p>
      <w:r>
        <w:rPr>
          <w:b/>
          <w:u w:val="single"/>
        </w:rPr>
        <w:t xml:space="preserve">719485</w:t>
      </w:r>
    </w:p>
    <w:p>
      <w:r>
        <w:t xml:space="preserve">Sairausvakuutuskortit korvataan - https://t.co/H7JwaUC0rV https://t.co/FxG6PXJL7j https://t.co/FxG6PXJL7j</w:t>
      </w:r>
    </w:p>
    <w:p>
      <w:r>
        <w:rPr>
          <w:b/>
          <w:u w:val="single"/>
        </w:rPr>
        <w:t xml:space="preserve">719486</w:t>
      </w:r>
    </w:p>
    <w:p>
      <w:r>
        <w:t xml:space="preserve">@SpletnaMladina Ne olivat niitä aikoja, jolloin kansakunnat ampuivat sosialistejaan. 30 vuotta ja tuo yksityiskohta on jo unohdettu.</w:t>
      </w:r>
    </w:p>
    <w:p>
      <w:r>
        <w:rPr>
          <w:b/>
          <w:u w:val="single"/>
        </w:rPr>
        <w:t xml:space="preserve">719487</w:t>
      </w:r>
    </w:p>
    <w:p>
      <w:r>
        <w:t xml:space="preserve">TUOMIOTA LYKÄTTY TUOMIO HYLÄTTY ! https://t.co/1cpn6WPZnK https://t.co/lX2fRIXJ4z</w:t>
      </w:r>
    </w:p>
    <w:p>
      <w:r>
        <w:rPr>
          <w:b/>
          <w:u w:val="single"/>
        </w:rPr>
        <w:t xml:space="preserve">719488</w:t>
      </w:r>
    </w:p>
    <w:p>
      <w:r>
        <w:t xml:space="preserve">En päässyt viime vaaleihin. Mutta minä olisin mennyt. Parempi olla lavalla, ainakin vähän, kuin lattialla...</w:t>
      </w:r>
    </w:p>
    <w:p>
      <w:r>
        <w:rPr>
          <w:b/>
          <w:u w:val="single"/>
        </w:rPr>
        <w:t xml:space="preserve">719489</w:t>
      </w:r>
    </w:p>
    <w:p>
      <w:r>
        <w:t xml:space="preserve">@KatarinaDbr A, olet fiksu!!!! Millä ruiskutit/ruiskutit ennen? (Käytin viime vuonna asetonia, mutta sillä ei ollut vaikutusta.)</w:t>
      </w:r>
    </w:p>
    <w:p>
      <w:r>
        <w:rPr>
          <w:b/>
          <w:u w:val="single"/>
        </w:rPr>
        <w:t xml:space="preserve">719490</w:t>
      </w:r>
    </w:p>
    <w:p>
      <w:r>
        <w:t xml:space="preserve">@Leon48303573 Kylmä suihku, kylmä jäätelö, kylmä vesimeloni. Se on kesä sinulle!☀️🔥</w:t>
      </w:r>
    </w:p>
    <w:p>
      <w:r>
        <w:rPr>
          <w:b/>
          <w:u w:val="single"/>
        </w:rPr>
        <w:t xml:space="preserve">719491</w:t>
      </w:r>
    </w:p>
    <w:p>
      <w:r>
        <w:t xml:space="preserve">En voi uskoa, että he ovat niin sairaalloisen manipuloituja, mutta valitettavasti suurin osa heistä on. https://t.co/BmQGpB4hDP.</w:t>
      </w:r>
    </w:p>
    <w:p>
      <w:r>
        <w:rPr>
          <w:b/>
          <w:u w:val="single"/>
        </w:rPr>
        <w:t xml:space="preserve">719492</w:t>
      </w:r>
    </w:p>
    <w:p>
      <w:r>
        <w:t xml:space="preserve">@TeamJakic @anzet @Pizama Älä lähetä mitään kvarkkeja (spoilereita). (Twiittaa vain, jotta voin käyttää tätä sanaa.)</w:t>
      </w:r>
    </w:p>
    <w:p>
      <w:r>
        <w:rPr>
          <w:b/>
          <w:u w:val="single"/>
        </w:rPr>
        <w:t xml:space="preserve">719493</w:t>
      </w:r>
    </w:p>
    <w:p>
      <w:r>
        <w:t xml:space="preserve">@BernardBrscic Ja vain Tomc ja Zver tietävät, miten Schengen ratkaisee tämän HR-BIH-rajan. Vähemmän valvontaa, enemmän laittomia tulovirtoja.</w:t>
      </w:r>
    </w:p>
    <w:p>
      <w:r>
        <w:rPr>
          <w:b/>
          <w:u w:val="single"/>
        </w:rPr>
        <w:t xml:space="preserve">719494</w:t>
      </w:r>
    </w:p>
    <w:p>
      <w:r>
        <w:t xml:space="preserve">@MKGP_RS @APivec Onko Vlasta koskaan käynyt maatilalla? Niin levinnyt, että jopa lehmät pelkäävät häntä. Voi luoja, mitä muuta he keksivätkään.</w:t>
      </w:r>
    </w:p>
    <w:p>
      <w:r>
        <w:rPr>
          <w:b/>
          <w:u w:val="single"/>
        </w:rPr>
        <w:t xml:space="preserve">719495</w:t>
      </w:r>
    </w:p>
    <w:p>
      <w:r>
        <w:t xml:space="preserve">@Jure_Bajic Ptuj olisi voinut olla täällä, mutta eteläinen rautatie meni Mariborin ohi.</w:t>
      </w:r>
    </w:p>
    <w:p>
      <w:r>
        <w:rPr>
          <w:b/>
          <w:u w:val="single"/>
        </w:rPr>
        <w:t xml:space="preserve">719496</w:t>
      </w:r>
    </w:p>
    <w:p>
      <w:r>
        <w:t xml:space="preserve">Pelaan parhaillaan Biathlon Maniaa. Tule mukaan ja yritä voittaa minut! https://t.co/l1cDxvb5PN</w:t>
      </w:r>
    </w:p>
    <w:p>
      <w:r>
        <w:rPr>
          <w:b/>
          <w:u w:val="single"/>
        </w:rPr>
        <w:t xml:space="preserve">719497</w:t>
      </w:r>
    </w:p>
    <w:p>
      <w:r>
        <w:t xml:space="preserve">@t_celestina Ei, yhdelle toiselle arvostelijalle. Pleh oli vähän rikki, mutta vieressä 2 poliisiautoa, onnekas ja jopa ambulanssi 🙃.</w:t>
      </w:r>
    </w:p>
    <w:p>
      <w:r>
        <w:rPr>
          <w:b/>
          <w:u w:val="single"/>
        </w:rPr>
        <w:t xml:space="preserve">719498</w:t>
      </w:r>
    </w:p>
    <w:p>
      <w:r>
        <w:t xml:space="preserve">#OpenStran Mitä kryptovaluutat voivat opettaa meille? https://t.co/slBXvmFy3E https://t.co/p2dXkEAkgJ</w:t>
      </w:r>
    </w:p>
    <w:p>
      <w:r>
        <w:rPr>
          <w:b/>
          <w:u w:val="single"/>
        </w:rPr>
        <w:t xml:space="preserve">719499</w:t>
      </w:r>
    </w:p>
    <w:p>
      <w:r>
        <w:t xml:space="preserve">Miksi niin sanottujen vasemmistolaisten on niin vaikea myöntää, että @strankalevica on joukko epäpäteviä ääliöitä?</w:t>
      </w:r>
    </w:p>
    <w:p>
      <w:r>
        <w:rPr>
          <w:b/>
          <w:u w:val="single"/>
        </w:rPr>
        <w:t xml:space="preserve">719500</w:t>
      </w:r>
    </w:p>
    <w:p>
      <w:r>
        <w:t xml:space="preserve">@norakrava @JansaSDS @SpletnaMladina Kyllä, jotkut ihmiset haluavat hypätä altaaseen, vaikka se olisi tyhjä, toiset haluavat varmistaa sisällön ensin.</w:t>
      </w:r>
    </w:p>
    <w:p>
      <w:r>
        <w:rPr>
          <w:b/>
          <w:u w:val="single"/>
        </w:rPr>
        <w:t xml:space="preserve">719501</w:t>
      </w:r>
    </w:p>
    <w:p>
      <w:r>
        <w:t xml:space="preserve">@dragnslyr_ds @_MegWhite_ varmasti enemmän kuin sinun jälkeenjäänyt "lempinimesi" ...</w:t>
      </w:r>
    </w:p>
    <w:p>
      <w:r>
        <w:rPr>
          <w:b/>
          <w:u w:val="single"/>
        </w:rPr>
        <w:t xml:space="preserve">719502</w:t>
      </w:r>
    </w:p>
    <w:p>
      <w:r>
        <w:t xml:space="preserve">@ProfAljosa @Centrifusion @Tejaidea Tämä on tekaistu haistattelu, todellisuudessa me olemme koko ajan kuin Pekingin oopperan laulajat.</w:t>
      </w:r>
    </w:p>
    <w:p>
      <w:r>
        <w:rPr>
          <w:b/>
          <w:u w:val="single"/>
        </w:rPr>
        <w:t xml:space="preserve">719503</w:t>
      </w:r>
    </w:p>
    <w:p>
      <w:r>
        <w:t xml:space="preserve">En häpeä myöntää, että selvisin aivoverenvuodosta syntyessäni ja vakavasta iskusta silmään viime vuonna.</w:t>
      </w:r>
    </w:p>
    <w:p>
      <w:r>
        <w:rPr>
          <w:b/>
          <w:u w:val="single"/>
        </w:rPr>
        <w:t xml:space="preserve">719504</w:t>
      </w:r>
    </w:p>
    <w:p>
      <w:r>
        <w:t xml:space="preserve">Päiväkodin arki, virusten ja bakteerien kasvualusta. En malta odottaa, että nuorempi kasvaa. #childless</w:t>
      </w:r>
    </w:p>
    <w:p>
      <w:r>
        <w:rPr>
          <w:b/>
          <w:u w:val="single"/>
        </w:rPr>
        <w:t xml:space="preserve">719505</w:t>
      </w:r>
    </w:p>
    <w:p>
      <w:r>
        <w:t xml:space="preserve">Tyhmä tuomari, jota tukee mätä amerikkalainen ylimielisyys. Ja voittaja viimeisenä... Inhottavaa. @usopen</w:t>
      </w:r>
    </w:p>
    <w:p>
      <w:r>
        <w:rPr>
          <w:b/>
          <w:u w:val="single"/>
        </w:rPr>
        <w:t xml:space="preserve">719506</w:t>
      </w:r>
    </w:p>
    <w:p>
      <w:r>
        <w:t xml:space="preserve">KUVAT: Črenšovin päiväkodin sukupolvien välinen marssi - https://t.co/H7JwaUkp3l https://t.co/aENvAAkSDi https://t.co/aENvAAkSDi</w:t>
      </w:r>
    </w:p>
    <w:p>
      <w:r>
        <w:rPr>
          <w:b/>
          <w:u w:val="single"/>
        </w:rPr>
        <w:t xml:space="preserve">719507</w:t>
      </w:r>
    </w:p>
    <w:p>
      <w:r>
        <w:t xml:space="preserve">@MitjaIrsic Ja hän vakuutti hänelle, että juuri sillä hetkellä heillä oli säännöllinen salakuuntelulaitteiden ja palosammuttimien huolto.</w:t>
      </w:r>
    </w:p>
    <w:p>
      <w:r>
        <w:rPr>
          <w:b/>
          <w:u w:val="single"/>
        </w:rPr>
        <w:t xml:space="preserve">719508</w:t>
      </w:r>
    </w:p>
    <w:p>
      <w:r>
        <w:t xml:space="preserve">@Libertarec Voimme päätellä, että lurjusten joukko on melko pieni, mutta median ja politiikan avulla heidät kuullaan ja nähdään liian hyvin.</w:t>
      </w:r>
    </w:p>
    <w:p>
      <w:r>
        <w:rPr>
          <w:b/>
          <w:u w:val="single"/>
        </w:rPr>
        <w:t xml:space="preserve">719509</w:t>
      </w:r>
    </w:p>
    <w:p>
      <w:r>
        <w:t xml:space="preserve">Fištravecin ympärillä oleva media "tappaa" toisensa: Večer näyttää jo hampaansa https://t.co/W16xE9FNvn via @Nova24TV</w:t>
      </w:r>
    </w:p>
    <w:p>
      <w:r>
        <w:rPr>
          <w:b/>
          <w:u w:val="single"/>
        </w:rPr>
        <w:t xml:space="preserve">719510</w:t>
      </w:r>
    </w:p>
    <w:p>
      <w:r>
        <w:t xml:space="preserve">@Tjasa_Justin @had @Blaziek amygdaliini hajoaa syanidiksi. Kyllä, se pysäyttää syövän, mutta vain kuoleman sivuvaikutuksena.</w:t>
      </w:r>
    </w:p>
    <w:p>
      <w:r>
        <w:rPr>
          <w:b/>
          <w:u w:val="single"/>
        </w:rPr>
        <w:t xml:space="preserve">719511</w:t>
      </w:r>
    </w:p>
    <w:p>
      <w:r>
        <w:t xml:space="preserve">@Posvetu Minulle on myöhäistä, olen jo ostanut 😩😩😩😩 Mutta nyt minua on huijattu matkatavaroiden kanssa, minun on otettava se huomioon. Siihen tottuu 😊</w:t>
      </w:r>
    </w:p>
    <w:p>
      <w:r>
        <w:rPr>
          <w:b/>
          <w:u w:val="single"/>
        </w:rPr>
        <w:t xml:space="preserve">719512</w:t>
      </w:r>
    </w:p>
    <w:p>
      <w:r>
        <w:t xml:space="preserve">@ModernFarmer Tein saman 5 vuotta sitten. :)))) Toinen vaihtoehto oli sirkus. 😱</w:t>
      </w:r>
    </w:p>
    <w:p>
      <w:r>
        <w:rPr>
          <w:b/>
          <w:u w:val="single"/>
        </w:rPr>
        <w:t xml:space="preserve">719513</w:t>
      </w:r>
    </w:p>
    <w:p>
      <w:r>
        <w:t xml:space="preserve">@umijosek Voin kuvitella sinut nyt parlamentissa, silmät nenälläsi, kun olet juuri saanut Alista shamarin.</w:t>
      </w:r>
    </w:p>
    <w:p>
      <w:r>
        <w:rPr>
          <w:b/>
          <w:u w:val="single"/>
        </w:rPr>
        <w:t xml:space="preserve">719514</w:t>
      </w:r>
    </w:p>
    <w:p>
      <w:r>
        <w:t xml:space="preserve">Konstaapelit käsittelevät ketjukasvattamon varkautta ja moottorisahan varastamista - https://t.co/H7JwaUC0rV https://t.co/zJX13hUN5Z https://t.co/zJX13hUN5Z</w:t>
      </w:r>
    </w:p>
    <w:p>
      <w:r>
        <w:rPr>
          <w:b/>
          <w:u w:val="single"/>
        </w:rPr>
        <w:t xml:space="preserve">719515</w:t>
      </w:r>
    </w:p>
    <w:p>
      <w:r>
        <w:t xml:space="preserve">@JozeBizjak Joku suunnittelee murhaasi. He löytävät hänet. Hänet halutaan asettaa syytteeseen harkitusta murhasta.  Tämän jälkeen vastustat sitä mitä voimakkaimmin.</w:t>
      </w:r>
    </w:p>
    <w:p>
      <w:r>
        <w:rPr>
          <w:b/>
          <w:u w:val="single"/>
        </w:rPr>
        <w:t xml:space="preserve">719516</w:t>
      </w:r>
    </w:p>
    <w:p>
      <w:r>
        <w:t xml:space="preserve">Samalla tavalla, kun raportoimme siitä, mitä steiermarkilaiset tekevät Primorskassa, asetamme teknisen esteen Trojanelle https://t.co/2x5FhGec1x</w:t>
      </w:r>
    </w:p>
    <w:p>
      <w:r>
        <w:rPr>
          <w:b/>
          <w:u w:val="single"/>
        </w:rPr>
        <w:t xml:space="preserve">719517</w:t>
      </w:r>
    </w:p>
    <w:p>
      <w:r>
        <w:t xml:space="preserve">@zigaikic Mutta Kok ovat mätä. Luultavasti se tähti ala marseille jne. ja et ole edes kentällä....</w:t>
      </w:r>
    </w:p>
    <w:p>
      <w:r>
        <w:rPr>
          <w:b/>
          <w:u w:val="single"/>
        </w:rPr>
        <w:t xml:space="preserve">719518</w:t>
      </w:r>
    </w:p>
    <w:p>
      <w:r>
        <w:t xml:space="preserve">@nejkom Mitä minä tiedän, tämä "kakku" oli todella yksi niistä värillisistä rasvaisista massoista. En tiedä, miksi ylipäätään ostin sen.</w:t>
      </w:r>
    </w:p>
    <w:p>
      <w:r>
        <w:rPr>
          <w:b/>
          <w:u w:val="single"/>
        </w:rPr>
        <w:t xml:space="preserve">719519</w:t>
      </w:r>
    </w:p>
    <w:p>
      <w:r>
        <w:t xml:space="preserve">@Tevilevi @ZmagoPlemeniti Emme tunne tätä termiä Sloveniassa. Missä olet kotoisin kotona olisi oikein!</w:t>
      </w:r>
    </w:p>
    <w:p>
      <w:r>
        <w:rPr>
          <w:b/>
          <w:u w:val="single"/>
        </w:rPr>
        <w:t xml:space="preserve">719520</w:t>
      </w:r>
    </w:p>
    <w:p>
      <w:r>
        <w:t xml:space="preserve">Uudistettu sisustus ja viinikellari Gradič, Raketa architects</w:t>
        <w:br/>
        <w:t xml:space="preserve">https://t.co/69oOyrYDzM https://t.co/dHZQOras91</w:t>
      </w:r>
    </w:p>
    <w:p>
      <w:r>
        <w:rPr>
          <w:b/>
          <w:u w:val="single"/>
        </w:rPr>
        <w:t xml:space="preserve">719521</w:t>
      </w:r>
    </w:p>
    <w:p>
      <w:r>
        <w:t xml:space="preserve">Heroiinia ja kokaiinia salakuljetettiin Etelä-Amerikasta ja Iranista ja varastoitiin Ljubljanassa.</w:t>
        <w:br/>
        <w:t xml:space="preserve">https://t.co/avtddLyo7u</w:t>
      </w:r>
    </w:p>
    <w:p>
      <w:r>
        <w:rPr>
          <w:b/>
          <w:u w:val="single"/>
        </w:rPr>
        <w:t xml:space="preserve">719522</w:t>
      </w:r>
    </w:p>
    <w:p>
      <w:r>
        <w:t xml:space="preserve">@KatarinaDbr hevreka! ryhmä selvänäkijä maltalaisia on jo ennalta tunnistanut sinut petturiksi ja lisännyt sinut ryhmään 😂</w:t>
      </w:r>
    </w:p>
    <w:p>
      <w:r>
        <w:rPr>
          <w:b/>
          <w:u w:val="single"/>
        </w:rPr>
        <w:t xml:space="preserve">719523</w:t>
      </w:r>
    </w:p>
    <w:p>
      <w:r>
        <w:t xml:space="preserve">@illegall_blonde Mutta @Pocivasek on ottanut tämän vakavasti Daljścien kanssa, minusta näyttää siltä. Hitto.</w:t>
      </w:r>
    </w:p>
    <w:p>
      <w:r>
        <w:rPr>
          <w:b/>
          <w:u w:val="single"/>
        </w:rPr>
        <w:t xml:space="preserve">719524</w:t>
      </w:r>
    </w:p>
    <w:p>
      <w:r>
        <w:t xml:space="preserve">@Urskitka @karmennovak Entä hyväntahdon tuottaminen?</w:t>
        <w:br/>
        <w:br/>
        <w:t xml:space="preserve"> Eikö sitä lasketa?</w:t>
        <w:br/>
        <w:br/>
        <w:t xml:space="preserve"> Ma kyllä, on vaikea tehdä tilannekatsausta.</w:t>
      </w:r>
    </w:p>
    <w:p>
      <w:r>
        <w:rPr>
          <w:b/>
          <w:u w:val="single"/>
        </w:rPr>
        <w:t xml:space="preserve">719525</w:t>
      </w:r>
    </w:p>
    <w:p>
      <w:r>
        <w:t xml:space="preserve">@norakrava haha...luultavasti turistit hyysäävät ja herjaavat häntä...koska Ljubljanan asukkaat äänestävät mieluummin häntä.</w:t>
      </w:r>
    </w:p>
    <w:p>
      <w:r>
        <w:rPr>
          <w:b/>
          <w:u w:val="single"/>
        </w:rPr>
        <w:t xml:space="preserve">719526</w:t>
      </w:r>
    </w:p>
    <w:p>
      <w:r>
        <w:t xml:space="preserve">@drfilomena @MatjazJazbar Minusta tuntuu kuin olisin elimistössä. Olet jo poliitikko, kun liityt paikalliseen kunnanvaltuustoon.</w:t>
      </w:r>
    </w:p>
    <w:p>
      <w:r>
        <w:rPr>
          <w:b/>
          <w:u w:val="single"/>
        </w:rPr>
        <w:t xml:space="preserve">719527</w:t>
      </w:r>
    </w:p>
    <w:p>
      <w:r>
        <w:t xml:space="preserve">@BozoPredalic Slovenialaisparka, joka valitsee jatkuvasti uusia kasvoja ja jota hallitsevat jatkuvasti iäkkäät udbomafit! Kohtaus elokuvasta Godot'n odotus.</w:t>
      </w:r>
    </w:p>
    <w:p>
      <w:r>
        <w:rPr>
          <w:b/>
          <w:u w:val="single"/>
        </w:rPr>
        <w:t xml:space="preserve">719528</w:t>
      </w:r>
    </w:p>
    <w:p>
      <w:r>
        <w:t xml:space="preserve">Mutta pitäisikö meidän siksi elää huonommin? Rikkaat uskovat tarvitsevat köyhiä antamaan heille almuja ja pesemään omatuntonsa https://t.co/sadcjplH1K.</w:t>
      </w:r>
    </w:p>
    <w:p>
      <w:r>
        <w:rPr>
          <w:b/>
          <w:u w:val="single"/>
        </w:rPr>
        <w:t xml:space="preserve">719529</w:t>
      </w:r>
    </w:p>
    <w:p>
      <w:r>
        <w:t xml:space="preserve">Aion alkaa vakuutella isääni vuokraamaan asunnon yläosaa Airbnb:n kautta #jesenice https://t.co/Y92Tw5Hogv</w:t>
      </w:r>
    </w:p>
    <w:p>
      <w:r>
        <w:rPr>
          <w:b/>
          <w:u w:val="single"/>
        </w:rPr>
        <w:t xml:space="preserve">719530</w:t>
      </w:r>
    </w:p>
    <w:p>
      <w:r>
        <w:t xml:space="preserve">@strankalevica sopimuksen unkarilaisten kanssa allekirjoitti sinun vanhempi kameramiehesi, ei Janša, miksi et voi tehdä mitään muuta kuin valehdella?</w:t>
      </w:r>
    </w:p>
    <w:p>
      <w:r>
        <w:rPr>
          <w:b/>
          <w:u w:val="single"/>
        </w:rPr>
        <w:t xml:space="preserve">719531</w:t>
      </w:r>
    </w:p>
    <w:p>
      <w:r>
        <w:t xml:space="preserve">#photo 84-vuotias ajoi kaupan ikkunaan ja törmäsi sitten taloon | Dnevnik https://t.co/QK3dhoOf3G https://t.co/3Pvsj7QdTj</w:t>
      </w:r>
    </w:p>
    <w:p>
      <w:r>
        <w:rPr>
          <w:b/>
          <w:u w:val="single"/>
        </w:rPr>
        <w:t xml:space="preserve">719532</w:t>
      </w:r>
    </w:p>
    <w:p>
      <w:r>
        <w:t xml:space="preserve">Kaikki tulivat katsomaan itse, oliko hän todella venyttänyt jalkojaan... koska kommunardeja ei voi uskoa loppuun asti! https://t.co/pQ4fxpRjnU ...</w:t>
      </w:r>
    </w:p>
    <w:p>
      <w:r>
        <w:rPr>
          <w:b/>
          <w:u w:val="single"/>
        </w:rPr>
        <w:t xml:space="preserve">719533</w:t>
      </w:r>
    </w:p>
    <w:p>
      <w:r>
        <w:t xml:space="preserve">@Leon48303573 🇸🇮🐱🎄Puutarhassani mustarastas, varpuset, sinitiaiset ja kanttarellit "laiduntavat" leikattuja omenoita.</w:t>
      </w:r>
    </w:p>
    <w:p>
      <w:r>
        <w:rPr>
          <w:b/>
          <w:u w:val="single"/>
        </w:rPr>
        <w:t xml:space="preserve">719534</w:t>
      </w:r>
    </w:p>
    <w:p>
      <w:r>
        <w:t xml:space="preserve">@KokaljTonci Trump paloi "oikeaan" aikaan, nyt tämä, tämä saa pesukonekomissiot lentämään!</w:t>
      </w:r>
    </w:p>
    <w:p>
      <w:r>
        <w:rPr>
          <w:b/>
          <w:u w:val="single"/>
        </w:rPr>
        <w:t xml:space="preserve">719535</w:t>
      </w:r>
    </w:p>
    <w:p>
      <w:r>
        <w:t xml:space="preserve">@petrasovdat @MazzoVanKlein @peropan1 Ah, siitä on kauan. Ja jos se valmistuu heille yläkerrassa, kuten minulle, he voivat lähettää sen takaisin.</w:t>
      </w:r>
    </w:p>
    <w:p>
      <w:r>
        <w:rPr>
          <w:b/>
          <w:u w:val="single"/>
        </w:rPr>
        <w:t xml:space="preserve">719536</w:t>
      </w:r>
    </w:p>
    <w:p>
      <w:r>
        <w:t xml:space="preserve">@TinaKristan Seksismi...  Naiset nauttivat psyykkaamisestaan, mutta kukaan ei nauti.</w:t>
      </w:r>
    </w:p>
    <w:p>
      <w:r>
        <w:rPr>
          <w:b/>
          <w:u w:val="single"/>
        </w:rPr>
        <w:t xml:space="preserve">719537</w:t>
      </w:r>
    </w:p>
    <w:p>
      <w:r>
        <w:t xml:space="preserve">@janja_z aha, niin minulla on lasi kylpyhuoneessa. puoli litraa joka kerta, ja pidän vedestä eniten.</w:t>
      </w:r>
    </w:p>
    <w:p>
      <w:r>
        <w:rPr>
          <w:b/>
          <w:u w:val="single"/>
        </w:rPr>
        <w:t xml:space="preserve">719538</w:t>
      </w:r>
    </w:p>
    <w:p>
      <w:r>
        <w:t xml:space="preserve">@kizidor Kun olet täällä.....kiitä kollegaani Tabakovicia. Erinomainen Echoesissa!</w:t>
      </w:r>
    </w:p>
    <w:p>
      <w:r>
        <w:rPr>
          <w:b/>
          <w:u w:val="single"/>
        </w:rPr>
        <w:t xml:space="preserve">719539</w:t>
      </w:r>
    </w:p>
    <w:p>
      <w:r>
        <w:t xml:space="preserve">Kiitos hedelmistä ja terveisiä Mara Moranalta. Voit tutustua syysjuhlien kuviin osoitteessa https://t.co/GQN3jfFg8j.</w:t>
      </w:r>
    </w:p>
    <w:p>
      <w:r>
        <w:rPr>
          <w:b/>
          <w:u w:val="single"/>
        </w:rPr>
        <w:t xml:space="preserve">719540</w:t>
      </w:r>
    </w:p>
    <w:p>
      <w:r>
        <w:t xml:space="preserve">@ZmagoPlemeniti Toivotan teille paljon menestystä, erityisesti vasemmiston idiotismin ja korruption vastaisessa taistelussa...</w:t>
      </w:r>
    </w:p>
    <w:p>
      <w:r>
        <w:rPr>
          <w:b/>
          <w:u w:val="single"/>
        </w:rPr>
        <w:t xml:space="preserve">719541</w:t>
      </w:r>
    </w:p>
    <w:p>
      <w:r>
        <w:t xml:space="preserve">Gorizian KB1909:n ja Mladinan hallintoneuvostosta DUTB:hen perustettu uusi virka https://t.co/qT48QclM8B.</w:t>
      </w:r>
    </w:p>
    <w:p>
      <w:r>
        <w:rPr>
          <w:b/>
          <w:u w:val="single"/>
        </w:rPr>
        <w:t xml:space="preserve">719542</w:t>
      </w:r>
    </w:p>
    <w:p>
      <w:r>
        <w:t xml:space="preserve">PO on PV. Sanoisin, että olen jumissa, mutta O ja V ovat niin kaukana toisistaan, että se ei ole voivyö.</w:t>
      </w:r>
    </w:p>
    <w:p>
      <w:r>
        <w:rPr>
          <w:b/>
          <w:u w:val="single"/>
        </w:rPr>
        <w:t xml:space="preserve">719543</w:t>
      </w:r>
    </w:p>
    <w:p>
      <w:r>
        <w:t xml:space="preserve">@MuriMursic @BineTraven ... @SamoGlavan on aivan oikeassa. Slofuurit ja slofuurit ovat pahimpia.</w:t>
      </w:r>
    </w:p>
    <w:p>
      <w:r>
        <w:rPr>
          <w:b/>
          <w:u w:val="single"/>
        </w:rPr>
        <w:t xml:space="preserve">719544</w:t>
      </w:r>
    </w:p>
    <w:p>
      <w:r>
        <w:t xml:space="preserve">Puolitoista kuukautta kestäneen pähkäilyn jälkeen saimme sen vihdoin pystyyn ilman likaisia hakkerointeja Tässä se on - uusi projektin verkkosivusto https://t.co/RFY9XC6WNa.</w:t>
      </w:r>
    </w:p>
    <w:p>
      <w:r>
        <w:rPr>
          <w:b/>
          <w:u w:val="single"/>
        </w:rPr>
        <w:t xml:space="preserve">719545</w:t>
      </w:r>
    </w:p>
    <w:p>
      <w:r>
        <w:t xml:space="preserve">@lucianwintrich @PrisonPlanet Kaikki yksityiskohdat sikojemme kanssa ovat puhtaasti pahansuopia !!!!</w:t>
      </w:r>
    </w:p>
    <w:p>
      <w:r>
        <w:rPr>
          <w:b/>
          <w:u w:val="single"/>
        </w:rPr>
        <w:t xml:space="preserve">719546</w:t>
      </w:r>
    </w:p>
    <w:p>
      <w:r>
        <w:t xml:space="preserve">@rtvslo Hyvää huomenta -ohjelmassa lobbaatte hallituksen, teiden jne. puolesta - epätodellisia, epätotuuksia, paljon valheita.</w:t>
      </w:r>
    </w:p>
    <w:p>
      <w:r>
        <w:rPr>
          <w:b/>
          <w:u w:val="single"/>
        </w:rPr>
        <w:t xml:space="preserve">719547</w:t>
      </w:r>
    </w:p>
    <w:p>
      <w:r>
        <w:t xml:space="preserve">He sanoivat Murska Sobotassa - @PrimorskeNovice toimittaja ei varmasti ole pelissä..he eivät tiedä, että #bilokudamalizbetulesvuda #rokomet</w:t>
      </w:r>
    </w:p>
    <w:p>
      <w:r>
        <w:rPr>
          <w:b/>
          <w:u w:val="single"/>
        </w:rPr>
        <w:t xml:space="preserve">719548</w:t>
      </w:r>
    </w:p>
    <w:p>
      <w:r>
        <w:t xml:space="preserve">@SafetAlibeg Ja niillä rehellisillä munilla, joita he niin paljon kehuvat, ei ollut edes mitään peliä!</w:t>
      </w:r>
    </w:p>
    <w:p>
      <w:r>
        <w:rPr>
          <w:b/>
          <w:u w:val="single"/>
        </w:rPr>
        <w:t xml:space="preserve">719549</w:t>
      </w:r>
    </w:p>
    <w:p>
      <w:r>
        <w:t xml:space="preserve">@FinancnaUPR Tämä on FURS, valtion elin, matkalla Jankovicilta ja muulta mafialta! https://t.co/b1mNvPnSTP</w:t>
      </w:r>
    </w:p>
    <w:p>
      <w:r>
        <w:rPr>
          <w:b/>
          <w:u w:val="single"/>
        </w:rPr>
        <w:t xml:space="preserve">719550</w:t>
      </w:r>
    </w:p>
    <w:p>
      <w:r>
        <w:t xml:space="preserve">@karmenca1 @ToneMartinjak Kun tuuli puhaltaa kovaa, vene kallistuu, mutta "siipivakauttajat" kumoavat tämän vaikutuksen.</w:t>
      </w:r>
    </w:p>
    <w:p>
      <w:r>
        <w:rPr>
          <w:b/>
          <w:u w:val="single"/>
        </w:rPr>
        <w:t xml:space="preserve">719551</w:t>
      </w:r>
    </w:p>
    <w:p>
      <w:r>
        <w:t xml:space="preserve">Näin peilataan vasemmistoa. Bravo ja suuret kiitokset Alesille. https://t.co/bvDbBgL83g</w:t>
      </w:r>
    </w:p>
    <w:p>
      <w:r>
        <w:rPr>
          <w:b/>
          <w:u w:val="single"/>
        </w:rPr>
        <w:t xml:space="preserve">719552</w:t>
      </w:r>
    </w:p>
    <w:p>
      <w:r>
        <w:t xml:space="preserve">Sarvikuonoja metsästetään niiden sarvien vuoksi. Usein niitä ei tapeta, vaan ne vain tainnuttavat ne, katkaisevat sarven ja jättävät ne kuolemaan https://t.co/AFVl7N4FHn.</w:t>
      </w:r>
    </w:p>
    <w:p>
      <w:r>
        <w:rPr>
          <w:b/>
          <w:u w:val="single"/>
        </w:rPr>
        <w:t xml:space="preserve">719553</w:t>
      </w:r>
    </w:p>
    <w:p>
      <w:r>
        <w:t xml:space="preserve">@PStendler @MKlacom @SiolNEWS koska kaupunginosissa on aina ollut hyvä juoda, ja kommunismi elää edelleen.</w:t>
      </w:r>
    </w:p>
    <w:p>
      <w:r>
        <w:rPr>
          <w:b/>
          <w:u w:val="single"/>
        </w:rPr>
        <w:t xml:space="preserve">719554</w:t>
      </w:r>
    </w:p>
    <w:p>
      <w:r>
        <w:t xml:space="preserve">te kommunistit ette ole koskaan luoneet mitään, olette vain varastaneet, ja se, mitä varastatte, menee pilalle https://t.co/A87Q6uCYbU ...</w:t>
      </w:r>
    </w:p>
    <w:p>
      <w:r>
        <w:rPr>
          <w:b/>
          <w:u w:val="single"/>
        </w:rPr>
        <w:t xml:space="preserve">719555</w:t>
      </w:r>
    </w:p>
    <w:p>
      <w:r>
        <w:t xml:space="preserve">@StendlerBostjan Olen täynnä sinua.</w:t>
        <w:t xml:space="preserve">Nussin kuollutta Stankia, ziva D...</w:t>
        <w:br/>
        <w:t xml:space="preserve">, syntynyttä Kertiä ja lopuksi sinua ja Cvetkaa</w:t>
      </w:r>
    </w:p>
    <w:p>
      <w:r>
        <w:rPr>
          <w:b/>
          <w:u w:val="single"/>
        </w:rPr>
        <w:t xml:space="preserve">719556</w:t>
      </w:r>
    </w:p>
    <w:p>
      <w:r>
        <w:t xml:space="preserve">Nämä kaksi muulia olivat lumessa 1 tunnin ajan. He näyttävät siltä kuin he olisivat snorklailleet hiihtohousuissa ja -takeissa.</w:t>
      </w:r>
    </w:p>
    <w:p>
      <w:r>
        <w:rPr>
          <w:b/>
          <w:u w:val="single"/>
        </w:rPr>
        <w:t xml:space="preserve">719557</w:t>
      </w:r>
    </w:p>
    <w:p>
      <w:r>
        <w:t xml:space="preserve">Eko, @AfneGunca16 jos sinulla ei ole mitään tekemistä, voit mennä #rabutat https://t.co/xfUlEhIpzk</w:t>
      </w:r>
    </w:p>
    <w:p>
      <w:r>
        <w:rPr>
          <w:b/>
          <w:u w:val="single"/>
        </w:rPr>
        <w:t xml:space="preserve">719558</w:t>
      </w:r>
    </w:p>
    <w:p>
      <w:r>
        <w:t xml:space="preserve">@lukavalas @petrasovdat Tämä malli on yksi potilas, mutta he voivat siirtää paljon asioita. Mutta hän on splitter. Ja käteistä, jota muut antavat hänelle.</w:t>
      </w:r>
    </w:p>
    <w:p>
      <w:r>
        <w:rPr>
          <w:b/>
          <w:u w:val="single"/>
        </w:rPr>
        <w:t xml:space="preserve">719559</w:t>
      </w:r>
    </w:p>
    <w:p>
      <w:r>
        <w:t xml:space="preserve">@cesenj Lahi kunnioittaa EU:n säännöstöä, tarkoitan kiintiöitä. Goriška-tunneli on pian liian pieni.🇸🇮periodin osuus. "Kiitos" kuuluu frau @Queen_Europe .</w:t>
      </w:r>
    </w:p>
    <w:p>
      <w:r>
        <w:rPr>
          <w:b/>
          <w:u w:val="single"/>
        </w:rPr>
        <w:t xml:space="preserve">719560</w:t>
      </w:r>
    </w:p>
    <w:p>
      <w:r>
        <w:t xml:space="preserve">Affair Night. Epilogi tehdään tänä iltana 24 Hours Inspectorissa.</w:t>
        <w:t xml:space="preserve">Myös se, mitä ei ole nähty ja mitä ei ole sanottu.</w:t>
        <w:br/>
        <w:t xml:space="preserve">https://t.co/MNlG5iVOFl</w:t>
      </w:r>
    </w:p>
    <w:p>
      <w:r>
        <w:rPr>
          <w:b/>
          <w:u w:val="single"/>
        </w:rPr>
        <w:t xml:space="preserve">719561</w:t>
      </w:r>
    </w:p>
    <w:p>
      <w:r>
        <w:t xml:space="preserve">@mojcav1 @MarkoSket Kysy heiltä, miksi totuus järkyttää heitä. Kysyin TW:ltä kerran, kun minut oli estetty, ja he vapauttivat estoni välittömästi.</w:t>
      </w:r>
    </w:p>
    <w:p>
      <w:r>
        <w:rPr>
          <w:b/>
          <w:u w:val="single"/>
        </w:rPr>
        <w:t xml:space="preserve">719562</w:t>
      </w:r>
    </w:p>
    <w:p>
      <w:r>
        <w:t xml:space="preserve">Kommunistinen agitaattori ja vihapuheen levittäjä. fasismi nousi valtaan vuonna 1922. https://t.co/X4azfMqyMd</w:t>
      </w:r>
    </w:p>
    <w:p>
      <w:r>
        <w:rPr>
          <w:b/>
          <w:u w:val="single"/>
        </w:rPr>
        <w:t xml:space="preserve">719563</w:t>
      </w:r>
    </w:p>
    <w:p>
      <w:r>
        <w:t xml:space="preserve">@MihaMarkic @FranciKek Mielenkiintoista, miten kapitalismin vastustajat (eli kommunistit) teloitetaan osakejuonittelussa. 😀 @MihaMarkic @FranciKek</w:t>
      </w:r>
    </w:p>
    <w:p>
      <w:r>
        <w:rPr>
          <w:b/>
          <w:u w:val="single"/>
        </w:rPr>
        <w:t xml:space="preserve">719564</w:t>
      </w:r>
    </w:p>
    <w:p>
      <w:r>
        <w:t xml:space="preserve">Kansallisten turvallisuusviranomaisten kimppuun ei tarvitse hyökätä vahingoittamistarkoituksessa. He voivat tehdä sen itse. https://t.co/UT45nJ2r0p</w:t>
      </w:r>
    </w:p>
    <w:p>
      <w:r>
        <w:rPr>
          <w:b/>
          <w:u w:val="single"/>
        </w:rPr>
        <w:t xml:space="preserve">719565</w:t>
      </w:r>
    </w:p>
    <w:p>
      <w:r>
        <w:t xml:space="preserve">Trump armoton maahanmuuttajien suhteen: lopeta kiinniotto- ja vapauttamispolitiikka - https://t.co/vImeBvr9qL https://t.co/V7m9YGQsX2 https://t.co/V7m9YGQsX2</w:t>
      </w:r>
    </w:p>
    <w:p>
      <w:r>
        <w:rPr>
          <w:b/>
          <w:u w:val="single"/>
        </w:rPr>
        <w:t xml:space="preserve">719566</w:t>
      </w:r>
    </w:p>
    <w:p>
      <w:r>
        <w:t xml:space="preserve">Sensual Elegance - ainutlaatuisia koruja valittuihin tilaisuuksiin https://t.co/7QurWcd8tK via @YouTube</w:t>
      </w:r>
    </w:p>
    <w:p>
      <w:r>
        <w:rPr>
          <w:b/>
          <w:u w:val="single"/>
        </w:rPr>
        <w:t xml:space="preserve">719567</w:t>
      </w:r>
    </w:p>
    <w:p>
      <w:r>
        <w:t xml:space="preserve">ja taas #NHL17Kopitar #NHL17Kopitar #NHL17Kopitar #NHL17Kopitar #NHL17Kopitar #NHL17Kopitar #NHL17Kopitar #NHL17Kopitar #NHL17Kopitar #NHL17Kopitar #NHL17Kopitar #NHL17Kopitar #NHL17Kopitar #NHL17Kopitar #NHL17Kopitar</w:t>
      </w:r>
    </w:p>
    <w:p>
      <w:r>
        <w:rPr>
          <w:b/>
          <w:u w:val="single"/>
        </w:rPr>
        <w:t xml:space="preserve">719568</w:t>
      </w:r>
    </w:p>
    <w:p>
      <w:r>
        <w:t xml:space="preserve">@RichieKis Ensimmäinen oli rommin kanssa ja sitten rommi loppui 😞😞😞😞 katastrofi.... Babe laita se kakkuihin sen sijaan 😂😂😂</w:t>
      </w:r>
    </w:p>
    <w:p>
      <w:r>
        <w:rPr>
          <w:b/>
          <w:u w:val="single"/>
        </w:rPr>
        <w:t xml:space="preserve">719569</w:t>
      </w:r>
    </w:p>
    <w:p>
      <w:r>
        <w:t xml:space="preserve">Minunkin lapseni itkisi, jos heillä olisi tuollainen kiukkuinen isä. https://t.co/mkmr09b76S</w:t>
      </w:r>
    </w:p>
    <w:p>
      <w:r>
        <w:rPr>
          <w:b/>
          <w:u w:val="single"/>
        </w:rPr>
        <w:t xml:space="preserve">719570</w:t>
      </w:r>
    </w:p>
    <w:p>
      <w:r>
        <w:t xml:space="preserve">Kaveri ajoi väärään suuntaan ja pysäköi jalankulkijoiden risteykseen 👎 https://t.co/DdQ8TLoR8r</w:t>
      </w:r>
    </w:p>
    <w:p>
      <w:r>
        <w:rPr>
          <w:b/>
          <w:u w:val="single"/>
        </w:rPr>
        <w:t xml:space="preserve">719571</w:t>
      </w:r>
    </w:p>
    <w:p>
      <w:r>
        <w:t xml:space="preserve">Mukavaa perjantai-iltaa Futsalin seurassa #1SFL #TekmaMeseca</w:t>
        <w:br/>
        <w:br/>
        <w:t xml:space="preserve">https://t.co/UAjgd2tVZK</w:t>
      </w:r>
    </w:p>
    <w:p>
      <w:r>
        <w:rPr>
          <w:b/>
          <w:u w:val="single"/>
        </w:rPr>
        <w:t xml:space="preserve">719572</w:t>
      </w:r>
    </w:p>
    <w:p>
      <w:r>
        <w:t xml:space="preserve">Mediana-kysely on intiimi vaihtoehto joillekin MSM:n toimittajille. "Ne ovat märkiä, ne kuolaavat"....</w:t>
      </w:r>
    </w:p>
    <w:p>
      <w:r>
        <w:rPr>
          <w:b/>
          <w:u w:val="single"/>
        </w:rPr>
        <w:t xml:space="preserve">719573</w:t>
      </w:r>
    </w:p>
    <w:p>
      <w:r>
        <w:t xml:space="preserve">@NatasaMulec @KatarinaDbr Kehuin sinua eilen, se siitä tältä vuodelta, mitä luksukseen tulee. :P</w:t>
      </w:r>
    </w:p>
    <w:p>
      <w:r>
        <w:rPr>
          <w:b/>
          <w:u w:val="single"/>
        </w:rPr>
        <w:t xml:space="preserve">719574</w:t>
      </w:r>
    </w:p>
    <w:p>
      <w:r>
        <w:t xml:space="preserve">Inter, Euroopan virka voi olla vain eduksi #jalkapallo #jalkapallo #ligaprvakov - http://t.co/dcaWJRszh2</w:t>
      </w:r>
    </w:p>
    <w:p>
      <w:r>
        <w:rPr>
          <w:b/>
          <w:u w:val="single"/>
        </w:rPr>
        <w:t xml:space="preserve">719575</w:t>
      </w:r>
    </w:p>
    <w:p>
      <w:r>
        <w:t xml:space="preserve">Älä anna muiden pilata päivää, jonka voit varmasti pilata itsellesi.</w:t>
      </w:r>
    </w:p>
    <w:p>
      <w:r>
        <w:rPr>
          <w:b/>
          <w:u w:val="single"/>
        </w:rPr>
        <w:t xml:space="preserve">719576</w:t>
      </w:r>
    </w:p>
    <w:p>
      <w:r>
        <w:t xml:space="preserve">Eräänä päivänä tulet lomalle ja huomaat, että unohdit kannettavan tietokoneen laturin 400 kilometrin päähän 😱.</w:t>
      </w:r>
    </w:p>
    <w:p>
      <w:r>
        <w:rPr>
          <w:b/>
          <w:u w:val="single"/>
        </w:rPr>
        <w:t xml:space="preserve">719577</w:t>
      </w:r>
    </w:p>
    <w:p>
      <w:r>
        <w:t xml:space="preserve">Kuinka monta sademetsää avokadonviljelijät ovat tuhonneet tänä vuonna tyydyttääkseen hemmoteltujen perseidensä tarpeet? #selfquestion</w:t>
      </w:r>
    </w:p>
    <w:p>
      <w:r>
        <w:rPr>
          <w:b/>
          <w:u w:val="single"/>
        </w:rPr>
        <w:t xml:space="preserve">719578</w:t>
      </w:r>
    </w:p>
    <w:p>
      <w:r>
        <w:t xml:space="preserve">Bojan myöntää ampuneensa Petran, mutta sanoo, ettei se ollut kosto https://t.co/9iw84PJTd3 https://t.co/xiEfyez3RD</w:t>
      </w:r>
    </w:p>
    <w:p>
      <w:r>
        <w:rPr>
          <w:b/>
          <w:u w:val="single"/>
        </w:rPr>
        <w:t xml:space="preserve">719579</w:t>
      </w:r>
    </w:p>
    <w:p>
      <w:r>
        <w:t xml:space="preserve">@vmatijevec Espanjan nykyisen kuninkaan isä asettui vahvasti vastustamaan vallankaappaajia, mutta hän ei asettunut kansan puolelle....</w:t>
      </w:r>
    </w:p>
    <w:p>
      <w:r>
        <w:rPr>
          <w:b/>
          <w:u w:val="single"/>
        </w:rPr>
        <w:t xml:space="preserve">719580</w:t>
      </w:r>
    </w:p>
    <w:p>
      <w:r>
        <w:t xml:space="preserve">Sytyttäkää kynttilä kommunististen teurastajien uhrien muistoksi. https://t.co/gVirSVFPQo</w:t>
      </w:r>
    </w:p>
    <w:p>
      <w:r>
        <w:rPr>
          <w:b/>
          <w:u w:val="single"/>
        </w:rPr>
        <w:t xml:space="preserve">719581</w:t>
      </w:r>
    </w:p>
    <w:p>
      <w:r>
        <w:t xml:space="preserve">@BlazPod @technozstars En ole. Mutta vaikka se olisikin sekaisin, se on mukavaa, koska sillä voi selvitä mahdollisista sähkökatkoista.</w:t>
      </w:r>
    </w:p>
    <w:p>
      <w:r>
        <w:rPr>
          <w:b/>
          <w:u w:val="single"/>
        </w:rPr>
        <w:t xml:space="preserve">719582</w:t>
      </w:r>
    </w:p>
    <w:p>
      <w:r>
        <w:t xml:space="preserve">Hyökkäys #Vasemmiston toimistoon #Mariborissa: "Tuntemattomat vahingoittivat myös vasemmistopuolueen tiloja #Mariborissa graniittikuutioilla" https://t.co/daJTyK8Uzc https://t.co/daJTyK8Uzc</w:t>
      </w:r>
    </w:p>
    <w:p>
      <w:r>
        <w:rPr>
          <w:b/>
          <w:u w:val="single"/>
        </w:rPr>
        <w:t xml:space="preserve">719583</w:t>
      </w:r>
    </w:p>
    <w:p>
      <w:r>
        <w:t xml:space="preserve">Lazio ja Milan, ulkopuolelta huipulle #jalkapallo #jalkapallo #ligaprvakov - http://t.co/3Pu2GybMMl</w:t>
      </w:r>
    </w:p>
    <w:p>
      <w:r>
        <w:rPr>
          <w:b/>
          <w:u w:val="single"/>
        </w:rPr>
        <w:t xml:space="preserve">719584</w:t>
      </w:r>
    </w:p>
    <w:p>
      <w:r>
        <w:t xml:space="preserve">@Jan_Skoberne @Mladiforum @strankaSD @Jan_Skoberne Et voi paeta etuoikeutetun taistelijan eläkettä! Vuodet lasketaan epäilemättä kahteen kertaan!</w:t>
      </w:r>
    </w:p>
    <w:p>
      <w:r>
        <w:rPr>
          <w:b/>
          <w:u w:val="single"/>
        </w:rPr>
        <w:t xml:space="preserve">719585</w:t>
      </w:r>
    </w:p>
    <w:p>
      <w:r>
        <w:t xml:space="preserve">Revoz lisää savukaasupäästöjä noin 5 % https://t.co/71ofdWn6Zu https://t.co/71ofdWn6Zu</w:t>
      </w:r>
    </w:p>
    <w:p>
      <w:r>
        <w:rPr>
          <w:b/>
          <w:u w:val="single"/>
        </w:rPr>
        <w:t xml:space="preserve">719586</w:t>
      </w:r>
    </w:p>
    <w:p>
      <w:r>
        <w:t xml:space="preserve">...koska itse asiassa se tekee tänään jotain vastaavaa...valitsee ehdokkaita perustuslakituomioistuimen tuomareiksi...#LeviKomunalci https://t.co/YR7n5m5U5Z https://t.co/YR7n5m5U5Z</w:t>
      </w:r>
    </w:p>
    <w:p>
      <w:r>
        <w:rPr>
          <w:b/>
          <w:u w:val="single"/>
        </w:rPr>
        <w:t xml:space="preserve">719587</w:t>
      </w:r>
    </w:p>
    <w:p>
      <w:r>
        <w:t xml:space="preserve">Ensin ne muhivat yhdessä, nyt ne muhivat yhdessä...mutta eivät yksinään...</w:t>
      </w:r>
    </w:p>
    <w:p>
      <w:r>
        <w:rPr>
          <w:b/>
          <w:u w:val="single"/>
        </w:rPr>
        <w:t xml:space="preserve">719588</w:t>
      </w:r>
    </w:p>
    <w:p>
      <w:r>
        <w:t xml:space="preserve">@krtmen Ej...kordiš prev, että he ovat Pohjois-Koreasta...punaisen ristin vaatteet ja että...he vain upposi yksi blej liftari...</w:t>
      </w:r>
    </w:p>
    <w:p>
      <w:r>
        <w:rPr>
          <w:b/>
          <w:u w:val="single"/>
        </w:rPr>
        <w:t xml:space="preserve">719589</w:t>
      </w:r>
    </w:p>
    <w:p>
      <w:r>
        <w:t xml:space="preserve">@vinkovasle1 Kolme primitiiviä, jotka olisivat pysyneet nimettöminä, jos he eivät olisi nimenneet itseään uudelleen JJ:ksi.</w:t>
      </w:r>
    </w:p>
    <w:p>
      <w:r>
        <w:rPr>
          <w:b/>
          <w:u w:val="single"/>
        </w:rPr>
        <w:t xml:space="preserve">719590</w:t>
      </w:r>
    </w:p>
    <w:p>
      <w:r>
        <w:t xml:space="preserve">@Stiftar_Ziga He haukkuvat häntä vain siksi, että hän ei ole heidän. Kun kysyy armeijan tilasta, valtavirran tiedotusvälineet jo toitottavat, että hän on viemässä meidät sotaan.</w:t>
      </w:r>
    </w:p>
    <w:p>
      <w:r>
        <w:rPr>
          <w:b/>
          <w:u w:val="single"/>
        </w:rPr>
        <w:t xml:space="preserve">719591</w:t>
      </w:r>
    </w:p>
    <w:p>
      <w:r>
        <w:t xml:space="preserve">@kokochannel12 Äiti, se on 11 maahanmuuttajaa tähän kätköön. Otan sitten jälkimmäisen. Käännämme karitsan ja pidämme piknikin. 😊</w:t>
      </w:r>
    </w:p>
    <w:p>
      <w:r>
        <w:rPr>
          <w:b/>
          <w:u w:val="single"/>
        </w:rPr>
        <w:t xml:space="preserve">719592</w:t>
      </w:r>
    </w:p>
    <w:p>
      <w:r>
        <w:t xml:space="preserve">Tässä on Vodickan puhelin. Kaikki on suunniteltu täydellisesti. #nowhere https://t.co/eZJws2xjF1</w:t>
      </w:r>
    </w:p>
    <w:p>
      <w:r>
        <w:rPr>
          <w:b/>
          <w:u w:val="single"/>
        </w:rPr>
        <w:t xml:space="preserve">719593</w:t>
      </w:r>
    </w:p>
    <w:p>
      <w:r>
        <w:t xml:space="preserve">Vienti on kasvanut neljännesvuosisadan aikana, digitalisaatio ja "sähköistyminen" nyt suurimmat haasteet</w:t>
        <w:br/>
        <w:br/>
        <w:t xml:space="preserve">https://t.co/RktyGBW9IA</w:t>
      </w:r>
    </w:p>
    <w:p>
      <w:r>
        <w:rPr>
          <w:b/>
          <w:u w:val="single"/>
        </w:rPr>
        <w:t xml:space="preserve">719594</w:t>
      </w:r>
    </w:p>
    <w:p>
      <w:r>
        <w:t xml:space="preserve">@impedelight Vasemmisto ehdottaa kansallistamista ottaakseen ahkerilta ja työttömiltä, jotka elävät hyvin ja tuhlaavat toisten rahoilla 🙈.</w:t>
      </w:r>
    </w:p>
    <w:p>
      <w:r>
        <w:rPr>
          <w:b/>
          <w:u w:val="single"/>
        </w:rPr>
        <w:t xml:space="preserve">719595</w:t>
      </w:r>
    </w:p>
    <w:p>
      <w:r>
        <w:t xml:space="preserve">@AlojzKovsca @Margu501 E sinä?</w:t>
        <w:br/>
        <w:br/>
        <w:t xml:space="preserve"> Tämä SDS-laumavaisto tekee ihmeitä...</w:t>
        <w:br/>
        <w:br/>
        <w:t xml:space="preserve"> Aivan kuten juutalaiset, jotka huusivat natsien iskulauseita SS:n kokoontumisissa.</w:t>
      </w:r>
    </w:p>
    <w:p>
      <w:r>
        <w:rPr>
          <w:b/>
          <w:u w:val="single"/>
        </w:rPr>
        <w:t xml:space="preserve">719596</w:t>
      </w:r>
    </w:p>
    <w:p>
      <w:r>
        <w:t xml:space="preserve">@ErikaPlaninsec Nyt hän ja Bratušková voivat yrittää tehdä suuremmasta ympyrästä taas pienemmän 😉.</w:t>
      </w:r>
    </w:p>
    <w:p>
      <w:r>
        <w:rPr>
          <w:b/>
          <w:u w:val="single"/>
        </w:rPr>
        <w:t xml:space="preserve">719597</w:t>
      </w:r>
    </w:p>
    <w:p>
      <w:r>
        <w:t xml:space="preserve">bravo kroatialaisille naapureillemme, jos meidän pedr... epäpätevät eivät osaa tehdä mitään</w:t>
        <w:br/>
        <w:t xml:space="preserve">https://t.co/EuhS6jsLOo https://t.co/EuhS6jsLOo</w:t>
      </w:r>
    </w:p>
    <w:p>
      <w:r>
        <w:rPr>
          <w:b/>
          <w:u w:val="single"/>
        </w:rPr>
        <w:t xml:space="preserve">719598</w:t>
      </w:r>
    </w:p>
    <w:p>
      <w:r>
        <w:t xml:space="preserve">@kizidor Kamil. Nimen etymologinen alkuperä: ne, joiden esi-isät viljelivät kamomillaa.</w:t>
      </w:r>
    </w:p>
    <w:p>
      <w:r>
        <w:rPr>
          <w:b/>
          <w:u w:val="single"/>
        </w:rPr>
        <w:t xml:space="preserve">719599</w:t>
      </w:r>
    </w:p>
    <w:p>
      <w:r>
        <w:t xml:space="preserve">@NusaZajc He pyyhkäsivät ne siittiöt. "Osa meidän Zokistamme", sanoi tuomari ja nielaisi ne nopeasti.</w:t>
      </w:r>
    </w:p>
    <w:p>
      <w:r>
        <w:rPr>
          <w:b/>
          <w:u w:val="single"/>
        </w:rPr>
        <w:t xml:space="preserve">719600</w:t>
      </w:r>
    </w:p>
    <w:p>
      <w:r>
        <w:t xml:space="preserve">@nomcheri Sain ab:n kipeään rakkoon 1 päivä ennen lomaani. Se on loma</w:t>
      </w:r>
    </w:p>
    <w:p>
      <w:r>
        <w:rPr>
          <w:b/>
          <w:u w:val="single"/>
        </w:rPr>
        <w:t xml:space="preserve">719601</w:t>
      </w:r>
    </w:p>
    <w:p>
      <w:r>
        <w:t xml:space="preserve">-Mikä tuo on, tiedätkö että se on Radio Aktual?</w:t>
        <w:t xml:space="preserve">radioasema, joka on tehty vain ääliöille.</w:t>
        <w:br/>
        <w:t xml:space="preserve">-Joo, no, he kaikki ovat ääliöitä.</w:t>
        <w:br/>
        <w:t xml:space="preserve"> #rocket</w:t>
      </w:r>
    </w:p>
    <w:p>
      <w:r>
        <w:rPr>
          <w:b/>
          <w:u w:val="single"/>
        </w:rPr>
        <w:t xml:space="preserve">719602</w:t>
      </w:r>
    </w:p>
    <w:p>
      <w:r>
        <w:t xml:space="preserve">@leaathenatabako @TelemachSi Mutta sunnuntaisin pitää jonottaa, herranpäivänä ei osteta telufonaa, sinun pitäisi mennä Nuoliin, hehe</w:t>
      </w:r>
    </w:p>
    <w:p>
      <w:r>
        <w:rPr>
          <w:b/>
          <w:u w:val="single"/>
        </w:rPr>
        <w:t xml:space="preserve">719603</w:t>
      </w:r>
    </w:p>
    <w:p>
      <w:r>
        <w:t xml:space="preserve">@thinkingslo Tämä on kitkettävä alkuunsa. Naisilla ei ole yhtään vähemmän tekemistä, koska heillä on lapsia. Niiden on oltava tasa-arvoisia, kaikki muu on fasismia.</w:t>
      </w:r>
    </w:p>
    <w:p>
      <w:r>
        <w:rPr>
          <w:b/>
          <w:u w:val="single"/>
        </w:rPr>
        <w:t xml:space="preserve">719604</w:t>
      </w:r>
    </w:p>
    <w:p>
      <w:r>
        <w:t xml:space="preserve">@hrastelj @Maxova68 Mutta lopetetaan tehtävät tältä päivältä.Minulla on päivällinen kokattavana.</w:t>
      </w:r>
    </w:p>
    <w:p>
      <w:r>
        <w:rPr>
          <w:b/>
          <w:u w:val="single"/>
        </w:rPr>
        <w:t xml:space="preserve">719605</w:t>
      </w:r>
    </w:p>
    <w:p>
      <w:r>
        <w:t xml:space="preserve">@JanezMeznarec Toivotan teille Pegida-jäseniä slaavilaisessa kodissanne. Se siitä, Janez. Ja katso niitä ja Bischak miten edetä #blind</w:t>
      </w:r>
    </w:p>
    <w:p>
      <w:r>
        <w:rPr>
          <w:b/>
          <w:u w:val="single"/>
        </w:rPr>
        <w:t xml:space="preserve">719606</w:t>
      </w:r>
    </w:p>
    <w:p>
      <w:r>
        <w:t xml:space="preserve">Pohorjessa tarjotaan kokki 2000 net. Mutta he eivät ymmärrä sitä. Yksi tarjoutui työskentelemään vain viikonloppuna, jos hän saisi sen käteensä.</w:t>
      </w:r>
    </w:p>
    <w:p>
      <w:r>
        <w:rPr>
          <w:b/>
          <w:u w:val="single"/>
        </w:rPr>
        <w:t xml:space="preserve">719607</w:t>
      </w:r>
    </w:p>
    <w:p>
      <w:r>
        <w:t xml:space="preserve">Itävaltalaiset kaivavat viinirypäleitä Vipavasta: UKRAINIAANIT HAKEVAT https://t.co/DWdJyrsKy5</w:t>
      </w:r>
    </w:p>
    <w:p>
      <w:r>
        <w:rPr>
          <w:b/>
          <w:u w:val="single"/>
        </w:rPr>
        <w:t xml:space="preserve">719608</w:t>
      </w:r>
    </w:p>
    <w:p>
      <w:r>
        <w:t xml:space="preserve">@PortalPolitikis @JureBrankovic Kenen puhallinorkesterit ovat Vasle, Finance ja muutama muu? Jokainen mustalainen ylistää omaa hevostaan.</w:t>
      </w:r>
    </w:p>
    <w:p>
      <w:r>
        <w:rPr>
          <w:b/>
          <w:u w:val="single"/>
        </w:rPr>
        <w:t xml:space="preserve">719609</w:t>
      </w:r>
    </w:p>
    <w:p>
      <w:r>
        <w:t xml:space="preserve">@tasosedova Uudessa Android P:ssä voit ilmeisesti asettaa Älä häiritse -tilan haluamaksesi. Aseta se päälle perjantaina iltapäivällä ja pois päältä maanantaiaamuna :)</w:t>
      </w:r>
    </w:p>
    <w:p>
      <w:r>
        <w:rPr>
          <w:b/>
          <w:u w:val="single"/>
        </w:rPr>
        <w:t xml:space="preserve">719610</w:t>
      </w:r>
    </w:p>
    <w:p>
      <w:r>
        <w:t xml:space="preserve">Kaikille Ferrarin epäilijöille tiedoksi, että Sebastian Vettel on tänään lähtöruudussa aikataulun mukaisesti, kun taas Renault testaa uutta etuvakaajan profiilia.</w:t>
      </w:r>
    </w:p>
    <w:p>
      <w:r>
        <w:rPr>
          <w:b/>
          <w:u w:val="single"/>
        </w:rPr>
        <w:t xml:space="preserve">719611</w:t>
      </w:r>
    </w:p>
    <w:p>
      <w:r>
        <w:t xml:space="preserve">@stanka_d @pengovsky @PreglArjan he kaikki voivat helposti simuloida, mutta he pääsevät pisimmälle strategioiden avulla.</w:t>
      </w:r>
    </w:p>
    <w:p>
      <w:r>
        <w:rPr>
          <w:b/>
          <w:u w:val="single"/>
        </w:rPr>
        <w:t xml:space="preserve">719612</w:t>
      </w:r>
    </w:p>
    <w:p>
      <w:r>
        <w:t xml:space="preserve">Töissä tehdään pannukakkuja toista päivää.</w:t>
        <w:br/>
        <w:t xml:space="preserve"> Tänään kinkun ja mozzarellan kanssa.</w:t>
        <w:br/>
        <w:t xml:space="preserve"> Ajattelin lähteä lomalle.</w:t>
      </w:r>
    </w:p>
    <w:p>
      <w:r>
        <w:rPr>
          <w:b/>
          <w:u w:val="single"/>
        </w:rPr>
        <w:t xml:space="preserve">719613</w:t>
      </w:r>
    </w:p>
    <w:p>
      <w:r>
        <w:t xml:space="preserve">...</w:t>
        <w:t xml:space="preserve">TIETOA - (Ja SYYLLÄ) ...</w:t>
        <w:br/>
        <w:br/>
        <w:t xml:space="preserve">(Slovenian) poliittinen puolue "liittyy" rikollisjärjestöön ...?! https://t.co/xo0WjoVCg1</w:t>
      </w:r>
    </w:p>
    <w:p>
      <w:r>
        <w:rPr>
          <w:b/>
          <w:u w:val="single"/>
        </w:rPr>
        <w:t xml:space="preserve">719614</w:t>
      </w:r>
    </w:p>
    <w:p>
      <w:r>
        <w:t xml:space="preserve">Mutta ehkä junat kuolevat liikennevälineenä sukupuuttoon ennen kuin rakennamme toisen raiteen... https://t.co/6zGG5J0Yw2...</w:t>
      </w:r>
    </w:p>
    <w:p>
      <w:r>
        <w:rPr>
          <w:b/>
          <w:u w:val="single"/>
        </w:rPr>
        <w:t xml:space="preserve">719615</w:t>
      </w:r>
    </w:p>
    <w:p>
      <w:r>
        <w:t xml:space="preserve">Lasten rannekello - jalkapallokuvio | asseenontv.si https://t.co/ThHpPUU2fJ</w:t>
      </w:r>
    </w:p>
    <w:p>
      <w:r>
        <w:rPr>
          <w:b/>
          <w:u w:val="single"/>
        </w:rPr>
        <w:t xml:space="preserve">719616</w:t>
      </w:r>
    </w:p>
    <w:p>
      <w:r>
        <w:t xml:space="preserve">@ZigaTurk @MitjaIrsic @NovaSlovenija Ludamila valmistautuu EU-parlamenttiin. Lojzetin esimerkit ovat tarttuneet.</w:t>
      </w:r>
    </w:p>
    <w:p>
      <w:r>
        <w:rPr>
          <w:b/>
          <w:u w:val="single"/>
        </w:rPr>
        <w:t xml:space="preserve">719617</w:t>
      </w:r>
    </w:p>
    <w:p>
      <w:r>
        <w:t xml:space="preserve">Huoneisto - Puče, 6274 Šmarje &amp;gt;&amp;gt; https://t.co/qpkdBFJZoa #huutokaupat #kiinteistöt #kiinteistöt</w:t>
      </w:r>
    </w:p>
    <w:p>
      <w:r>
        <w:rPr>
          <w:b/>
          <w:u w:val="single"/>
        </w:rPr>
        <w:t xml:space="preserve">719618</w:t>
      </w:r>
    </w:p>
    <w:p>
      <w:r>
        <w:t xml:space="preserve">@CZCBZ kaikki yhdessä urheilussa eikä kukaan kun valtio syyllistyy rikoksiin...juntit m...rhizome poimii, ei kansa...</w:t>
      </w:r>
    </w:p>
    <w:p>
      <w:r>
        <w:rPr>
          <w:b/>
          <w:u w:val="single"/>
        </w:rPr>
        <w:t xml:space="preserve">719619</w:t>
      </w:r>
    </w:p>
    <w:p>
      <w:r>
        <w:t xml:space="preserve">Slovenialainen kanaparka... tauti syö sitä. Hoito on aloitettava välittömästi. https://t.co/4cv3ZFQJgL</w:t>
      </w:r>
    </w:p>
    <w:p>
      <w:r>
        <w:rPr>
          <w:b/>
          <w:u w:val="single"/>
        </w:rPr>
        <w:t xml:space="preserve">719620</w:t>
      </w:r>
    </w:p>
    <w:p>
      <w:r>
        <w:t xml:space="preserve">Melko huono ja ennustettava resonanssi. Ilmeisesti luovempi... https://t.co/sWyJ9Jm75g...</w:t>
      </w:r>
    </w:p>
    <w:p>
      <w:r>
        <w:rPr>
          <w:b/>
          <w:u w:val="single"/>
        </w:rPr>
        <w:t xml:space="preserve">719621</w:t>
      </w:r>
    </w:p>
    <w:p>
      <w:r>
        <w:t xml:space="preserve">Tehtaaseen perustetaan tupakointialue.</w:t>
        <w:br/>
        <w:t xml:space="preserve"> Savupiiput toimitetaan vakiona ilman tuhkakuppia.</w:t>
        <w:br/>
        <w:t xml:space="preserve"> ...näyttää siltä, että siitä tulee höyrystävä suitsutusuuni.</w:t>
        <w:br/>
        <w:t xml:space="preserve"> :)</w:t>
      </w:r>
    </w:p>
    <w:p>
      <w:r>
        <w:rPr>
          <w:b/>
          <w:u w:val="single"/>
        </w:rPr>
        <w:t xml:space="preserve">719622</w:t>
      </w:r>
    </w:p>
    <w:p>
      <w:r>
        <w:t xml:space="preserve">@MarTin98766959 @MervicVanda @DominikaSvarc Yksinkertaisesti sanottuna: jokainen paskapää ei voi vääntää paskaansa mielensä mukaan.</w:t>
      </w:r>
    </w:p>
    <w:p>
      <w:r>
        <w:rPr>
          <w:b/>
          <w:u w:val="single"/>
        </w:rPr>
        <w:t xml:space="preserve">719623</w:t>
      </w:r>
    </w:p>
    <w:p>
      <w:r>
        <w:t xml:space="preserve">@MrNathanSi @strankaSDS @MiroCerar</w:t>
        <w:br/>
        <w:t xml:space="preserve">Jokainen henkinen, poliittinen ja rationaalinen kääpiö ei saa väärinkäyttää samaa vallan vipujen kustannuksella!</w:t>
      </w:r>
    </w:p>
    <w:p>
      <w:r>
        <w:rPr>
          <w:b/>
          <w:u w:val="single"/>
        </w:rPr>
        <w:t xml:space="preserve">719624</w:t>
      </w:r>
    </w:p>
    <w:p>
      <w:r>
        <w:t xml:space="preserve">@Jaka__Dolinar Ei, saippuaoopperan tekeminen ei ole halpaa, joten he aikovat nostaa sähkömittareiden tariffia hieman.</w:t>
      </w:r>
    </w:p>
    <w:p>
      <w:r>
        <w:rPr>
          <w:b/>
          <w:u w:val="single"/>
        </w:rPr>
        <w:t xml:space="preserve">719625</w:t>
      </w:r>
    </w:p>
    <w:p>
      <w:r>
        <w:t xml:space="preserve">Hyvin tehty Slovenian lentopallo @SloVolley! Huomenna, aivan kuten #myteam, mennään kultamitalille!👏👍👍</w:t>
      </w:r>
    </w:p>
    <w:p>
      <w:r>
        <w:rPr>
          <w:b/>
          <w:u w:val="single"/>
        </w:rPr>
        <w:t xml:space="preserve">719626</w:t>
      </w:r>
    </w:p>
    <w:p>
      <w:r>
        <w:t xml:space="preserve">@tviterBOSS Ehkä levittämällä massoittain valeuutisia... kuten myymällä kurpitsoja, että tämä on Pahorin seppele.</w:t>
      </w:r>
    </w:p>
    <w:p>
      <w:r>
        <w:rPr>
          <w:b/>
          <w:u w:val="single"/>
        </w:rPr>
        <w:t xml:space="preserve">719627</w:t>
      </w:r>
    </w:p>
    <w:p>
      <w:r>
        <w:t xml:space="preserve">Šentjurin ja Jurkloštrin metsästäjät korjaavat maissia yhdessä https://t.co/OQIDA3x0Nf</w:t>
      </w:r>
    </w:p>
    <w:p>
      <w:r>
        <w:rPr>
          <w:b/>
          <w:u w:val="single"/>
        </w:rPr>
        <w:t xml:space="preserve">719628</w:t>
      </w:r>
    </w:p>
    <w:p>
      <w:r>
        <w:t xml:space="preserve">Ensi viikolla kiireinen viikko parlamentissa: DZ pitää sääntömääräiset ja ylimääräiset istunnot</w:t>
        <w:br/>
        <w:t xml:space="preserve">https://t.co/9qtqggzHIu https://t.co/aHlqEhylnY https://t.co/aHlqEhylnY</w:t>
      </w:r>
    </w:p>
    <w:p>
      <w:r>
        <w:rPr>
          <w:b/>
          <w:u w:val="single"/>
        </w:rPr>
        <w:t xml:space="preserve">719629</w:t>
      </w:r>
    </w:p>
    <w:p>
      <w:r>
        <w:t xml:space="preserve">@borisvoncina tili ei ole tilapäisesti käytettävissä, koska se rikkoo Twitterin mediakäytäntöä. Lue lisää.</w:t>
      </w:r>
    </w:p>
    <w:p>
      <w:r>
        <w:rPr>
          <w:b/>
          <w:u w:val="single"/>
        </w:rPr>
        <w:t xml:space="preserve">719630</w:t>
      </w:r>
    </w:p>
    <w:p>
      <w:r>
        <w:t xml:space="preserve">Viime aikoina joka päivä töistä tullessani katson kiitollisena taivaalle ja kiitän siitä, etten ole vielä saanut aivohalvausta... https://t.co/sair7dPxen</w:t>
      </w:r>
    </w:p>
    <w:p>
      <w:r>
        <w:rPr>
          <w:b/>
          <w:u w:val="single"/>
        </w:rPr>
        <w:t xml:space="preserve">719631</w:t>
      </w:r>
    </w:p>
    <w:p>
      <w:r>
        <w:t xml:space="preserve">Parlamentissamme kansanedustajat eivät vielä juhli #FairtradeFortnightia :( @Fairtrade @EP_Slovenija https://t.co/InxWISipvu</w:t>
      </w:r>
    </w:p>
    <w:p>
      <w:r>
        <w:rPr>
          <w:b/>
          <w:u w:val="single"/>
        </w:rPr>
        <w:t xml:space="preserve">719632</w:t>
      </w:r>
    </w:p>
    <w:p>
      <w:r>
        <w:t xml:space="preserve">jo nyt - mutta Saksan kukistetuilla gestapon jälkeisillä saksalaisilla on 2x korkeammat palkat kuin meidän jälkipuolueillamme. https://t.co/PXAiNWEhSg</w:t>
      </w:r>
    </w:p>
    <w:p>
      <w:r>
        <w:rPr>
          <w:b/>
          <w:u w:val="single"/>
        </w:rPr>
        <w:t xml:space="preserve">719633</w:t>
      </w:r>
    </w:p>
    <w:p>
      <w:r>
        <w:t xml:space="preserve">@SLOSpy Entä un kyynärpää toisen vuoroparin kanssa? Antaisin hänelle 4,5 pistettä 10:stä - ei riitä ja pari peliä taukoa...</w:t>
      </w:r>
    </w:p>
    <w:p>
      <w:r>
        <w:rPr>
          <w:b/>
          <w:u w:val="single"/>
        </w:rPr>
        <w:t xml:space="preserve">719634</w:t>
      </w:r>
    </w:p>
    <w:p>
      <w:r>
        <w:t xml:space="preserve">#Reggaetonia tanssitaan rytmiin nimeltä dem bow. https://t.co/vfTVA55Mza</w:t>
      </w:r>
    </w:p>
    <w:p>
      <w:r>
        <w:rPr>
          <w:b/>
          <w:u w:val="single"/>
        </w:rPr>
        <w:t xml:space="preserve">719635</w:t>
      </w:r>
    </w:p>
    <w:p>
      <w:r>
        <w:t xml:space="preserve">Siirtolaisia saapuu Sloveniaan massoittain ja järjestäytyneesti https://t.co/UdfqSriRky putem korisnika @MojaDolenjska</w:t>
      </w:r>
    </w:p>
    <w:p>
      <w:r>
        <w:rPr>
          <w:b/>
          <w:u w:val="single"/>
        </w:rPr>
        <w:t xml:space="preserve">719636</w:t>
      </w:r>
    </w:p>
    <w:p>
      <w:r>
        <w:t xml:space="preserve">Ulkomaalaisilla ei selvästikään ole aavistustakaan siitä, miten tuhoisaa EU on Slovenian kaltaisille maille! https://t.co/SSH6qT9A4r</w:t>
      </w:r>
    </w:p>
    <w:p>
      <w:r>
        <w:rPr>
          <w:b/>
          <w:u w:val="single"/>
        </w:rPr>
        <w:t xml:space="preserve">719637</w:t>
      </w:r>
    </w:p>
    <w:p>
      <w:r>
        <w:t xml:space="preserve">Se, mitä vitun paskaa on olla käteistä eikä rahaa, näkyy parhaiten SDS:ssä ja Janšassa, jotka ovat koko ajan näpelöineet käteistä.</w:t>
      </w:r>
    </w:p>
    <w:p>
      <w:r>
        <w:rPr>
          <w:b/>
          <w:u w:val="single"/>
        </w:rPr>
        <w:t xml:space="preserve">719638</w:t>
      </w:r>
    </w:p>
    <w:p>
      <w:r>
        <w:t xml:space="preserve">Kun tulen rannikolle talvella, minun on tietenkin käytettävä märkäpukua. Altaat ovat liian lämmitettyjä.</w:t>
      </w:r>
    </w:p>
    <w:p>
      <w:r>
        <w:rPr>
          <w:b/>
          <w:u w:val="single"/>
        </w:rPr>
        <w:t xml:space="preserve">719639</w:t>
      </w:r>
    </w:p>
    <w:p>
      <w:r>
        <w:t xml:space="preserve">Uusi adrenaliinimatkailukohde Sloveniassa: myrkkykäärmeiden nappaaminen käsin 🙄🙄🙄🙄</w:t>
      </w:r>
    </w:p>
    <w:p>
      <w:r>
        <w:rPr>
          <w:b/>
          <w:u w:val="single"/>
        </w:rPr>
        <w:t xml:space="preserve">719640</w:t>
      </w:r>
    </w:p>
    <w:p>
      <w:r>
        <w:t xml:space="preserve">@nimivseeno Mitä suurempi kusipää, sitä parempi verkostoille, jotka ruokkivat häntä ja hyötyvät meidän kustannuksellamme.</w:t>
      </w:r>
    </w:p>
    <w:p>
      <w:r>
        <w:rPr>
          <w:b/>
          <w:u w:val="single"/>
        </w:rPr>
        <w:t xml:space="preserve">719641</w:t>
      </w:r>
    </w:p>
    <w:p>
      <w:r>
        <w:t xml:space="preserve">Ante Šimundza taktinen mestaruus sunnuntain Valioliigassa. Mura on ihme, samoin futsal. #domination #plts #MURMAR</w:t>
      </w:r>
    </w:p>
    <w:p>
      <w:r>
        <w:rPr>
          <w:b/>
          <w:u w:val="single"/>
        </w:rPr>
        <w:t xml:space="preserve">719642</w:t>
      </w:r>
    </w:p>
    <w:p>
      <w:r>
        <w:t xml:space="preserve">Kaunis aurinkoinen aamu ja talvi-idylli Poljanskan laaksossa. 😍 #DeželaPodBlegošem https://t.co/6wP0rm8zNb</w:t>
      </w:r>
    </w:p>
    <w:p>
      <w:r>
        <w:rPr>
          <w:b/>
          <w:u w:val="single"/>
        </w:rPr>
        <w:t xml:space="preserve">719643</w:t>
      </w:r>
    </w:p>
    <w:p>
      <w:r>
        <w:t xml:space="preserve">@Maxova68 No niin 😀 Ei se niin paha ole (minulla on niin suvaitsevaisia naapureita, että he kaikki sanovat yhteen ääneen, etteivät kuule mitään.).</w:t>
      </w:r>
    </w:p>
    <w:p>
      <w:r>
        <w:rPr>
          <w:b/>
          <w:u w:val="single"/>
        </w:rPr>
        <w:t xml:space="preserve">719644</w:t>
      </w:r>
    </w:p>
    <w:p>
      <w:r>
        <w:t xml:space="preserve">Pikaisen TV3:n selauksen jälkeen näen, että "uudet" Euroopan parlamentin jäsenet ovat siirtyneet kirjoitettujen artikkeleiden lukemisesta niiden lausumiseen.</w:t>
      </w:r>
    </w:p>
    <w:p>
      <w:r>
        <w:rPr>
          <w:b/>
          <w:u w:val="single"/>
        </w:rPr>
        <w:t xml:space="preserve">719645</w:t>
      </w:r>
    </w:p>
    <w:p>
      <w:r>
        <w:t xml:space="preserve">Mutta ei ole syytä laskeutua niin alas, kuiskaan sumulle, kun se kuiskaa korvaani: talvi tulee takaisin.</w:t>
      </w:r>
    </w:p>
    <w:p>
      <w:r>
        <w:rPr>
          <w:b/>
          <w:u w:val="single"/>
        </w:rPr>
        <w:t xml:space="preserve">719646</w:t>
      </w:r>
    </w:p>
    <w:p>
      <w:r>
        <w:t xml:space="preserve">KOLUMNI: Uusi kolumnisti St. Turinek selittää, mitä Jeesus valmistaisi lounaaksi ja mitä tekemistä Gazalla on Mariborin hiippakunnan kanssa.</w:t>
      </w:r>
    </w:p>
    <w:p>
      <w:r>
        <w:rPr>
          <w:b/>
          <w:u w:val="single"/>
        </w:rPr>
        <w:t xml:space="preserve">719647</w:t>
      </w:r>
    </w:p>
    <w:p>
      <w:r>
        <w:t xml:space="preserve">Ei riitä NLB:lle, mutta kunnioitettava määrä maksajille - @Planetsiolnet http://t.co/1Ltm2d5kei</w:t>
      </w:r>
    </w:p>
    <w:p>
      <w:r>
        <w:rPr>
          <w:b/>
          <w:u w:val="single"/>
        </w:rPr>
        <w:t xml:space="preserve">719648</w:t>
      </w:r>
    </w:p>
    <w:p>
      <w:r>
        <w:t xml:space="preserve">@ljkucic Luettele ne nyt, jotta saamme kuvan rikkaasta helvetistäsi. :D</w:t>
      </w:r>
    </w:p>
    <w:p>
      <w:r>
        <w:rPr>
          <w:b/>
          <w:u w:val="single"/>
        </w:rPr>
        <w:t xml:space="preserve">719649</w:t>
      </w:r>
    </w:p>
    <w:p>
      <w:r>
        <w:t xml:space="preserve">@dragopirec @cikibucka ...koko vasemmiston pitäisi lähteä....</w:t>
        <w:br/>
        <w:t xml:space="preserve"> ...ja pysy siellä...</w:t>
        <w:br/>
        <w:t xml:space="preserve"> ...ja kutsu SD mukaan...</w:t>
        <w:br/>
        <w:t xml:space="preserve"> ...Fajonka sopisi hyvin tuonne alas...</w:t>
      </w:r>
    </w:p>
    <w:p>
      <w:r>
        <w:rPr>
          <w:b/>
          <w:u w:val="single"/>
        </w:rPr>
        <w:t xml:space="preserve">719650</w:t>
      </w:r>
    </w:p>
    <w:p>
      <w:r>
        <w:t xml:space="preserve">@miran_lipovec @JanezMeznarec Kulta, maksan luultavasti enemmän veroja kuin sinä saat eläkkeitä :)</w:t>
      </w:r>
    </w:p>
    <w:p>
      <w:r>
        <w:rPr>
          <w:b/>
          <w:u w:val="single"/>
        </w:rPr>
        <w:t xml:space="preserve">719651</w:t>
      </w:r>
    </w:p>
    <w:p>
      <w:r>
        <w:t xml:space="preserve">Olisi siis hyvä lopettaa valehtelu ja saman twiitin tunkeminen sinne minne merkkijono loppuu.... https://t.co/77QuqTqp6K</w:t>
      </w:r>
    </w:p>
    <w:p>
      <w:r>
        <w:rPr>
          <w:b/>
          <w:u w:val="single"/>
        </w:rPr>
        <w:t xml:space="preserve">719652</w:t>
      </w:r>
    </w:p>
    <w:p>
      <w:r>
        <w:t xml:space="preserve">VIDEO: Huolimaton poliisi syyllistyi Nibalin kaatumiseen ja Roglicin @LeTour vajeeseen https://t.co/hdHdhWWvIK</w:t>
      </w:r>
    </w:p>
    <w:p>
      <w:r>
        <w:rPr>
          <w:b/>
          <w:u w:val="single"/>
        </w:rPr>
        <w:t xml:space="preserve">719653</w:t>
      </w:r>
    </w:p>
    <w:p>
      <w:r>
        <w:t xml:space="preserve">@MareAndi @Komanovmulc Ja mikä ihana adventti, talvisolistit. Jonka kristityt "rauhanomaisesti" kopioivat pakanoilta...</w:t>
      </w:r>
    </w:p>
    <w:p>
      <w:r>
        <w:rPr>
          <w:b/>
          <w:u w:val="single"/>
        </w:rPr>
        <w:t xml:space="preserve">719654</w:t>
      </w:r>
    </w:p>
    <w:p>
      <w:r>
        <w:t xml:space="preserve">@indian @LukaMesec Kun hän nostaa kätensä ylös kahdella sormella, odotan aina, että hän kysyy, voiko hän mennä vessaan.</w:t>
      </w:r>
    </w:p>
    <w:p>
      <w:r>
        <w:rPr>
          <w:b/>
          <w:u w:val="single"/>
        </w:rPr>
        <w:t xml:space="preserve">719655</w:t>
      </w:r>
    </w:p>
    <w:p>
      <w:r>
        <w:t xml:space="preserve">Pelaan parhaillaan Biathlon Maniaa. Tule mukaan ja yritä voittaa minut! https://t.co/pVZjxa6olR</w:t>
      </w:r>
    </w:p>
    <w:p>
      <w:r>
        <w:rPr>
          <w:b/>
          <w:u w:val="single"/>
        </w:rPr>
        <w:t xml:space="preserve">719656</w:t>
      </w:r>
    </w:p>
    <w:p>
      <w:r>
        <w:t xml:space="preserve">@Jure24ur tule käymään meillä, saat kaksi kuutiota, jalustan, huippupeikon digitaalikameralla ja kohtausmestarin (no, hän pilaa kohtauksen...).</w:t>
      </w:r>
    </w:p>
    <w:p>
      <w:r>
        <w:rPr>
          <w:b/>
          <w:u w:val="single"/>
        </w:rPr>
        <w:t xml:space="preserve">719657</w:t>
      </w:r>
    </w:p>
    <w:p>
      <w:r>
        <w:t xml:space="preserve">Purjelentokoneen hinaaminen vinssillä - Mariborin ilmailukeskus http://t.co/60Bx1yvO</w:t>
      </w:r>
    </w:p>
    <w:p>
      <w:r>
        <w:rPr>
          <w:b/>
          <w:u w:val="single"/>
        </w:rPr>
        <w:t xml:space="preserve">719658</w:t>
      </w:r>
    </w:p>
    <w:p>
      <w:r>
        <w:t xml:space="preserve">@Komanovmulc @TinoMamic @MitjaChamp @ena_sonia @Pertinacal @BojanPozar @TV3_SI Kun lampaat villiintyvät, ne ovat pahempia kuin susi.</w:t>
      </w:r>
    </w:p>
    <w:p>
      <w:r>
        <w:rPr>
          <w:b/>
          <w:u w:val="single"/>
        </w:rPr>
        <w:t xml:space="preserve">719659</w:t>
      </w:r>
    </w:p>
    <w:p>
      <w:r>
        <w:t xml:space="preserve">Sinä, juotko mielelläsi vasikan riekkoja hieman kahdeksan jälkeen illalla? https://t.co/7barrQ1cIT</w:t>
      </w:r>
    </w:p>
    <w:p>
      <w:r>
        <w:rPr>
          <w:b/>
          <w:u w:val="single"/>
        </w:rPr>
        <w:t xml:space="preserve">719660</w:t>
      </w:r>
    </w:p>
    <w:p>
      <w:r>
        <w:t xml:space="preserve">Kiitos @BankaKoper1 kortin väärinkäytön estämisestä. Cyber Monday, väärennetty verkkosivusto ja väärennetyt ostokset. #scam</w:t>
      </w:r>
    </w:p>
    <w:p>
      <w:r>
        <w:rPr>
          <w:b/>
          <w:u w:val="single"/>
        </w:rPr>
        <w:t xml:space="preserve">719661</w:t>
      </w:r>
    </w:p>
    <w:p>
      <w:r>
        <w:t xml:space="preserve">Ja eikö se ole absurdin luetuin kirja?? Se on juuri ostettu. Sitä ei tarvitse lukea.</w:t>
      </w:r>
    </w:p>
    <w:p>
      <w:r>
        <w:rPr>
          <w:b/>
          <w:u w:val="single"/>
        </w:rPr>
        <w:t xml:space="preserve">719662</w:t>
      </w:r>
    </w:p>
    <w:p>
      <w:r>
        <w:t xml:space="preserve">Muhammed ja Koraani käskevät valehdella... islamin hyväksi. https://t.co/wV08Qirw5m</w:t>
      </w:r>
    </w:p>
    <w:p>
      <w:r>
        <w:rPr>
          <w:b/>
          <w:u w:val="single"/>
        </w:rPr>
        <w:t xml:space="preserve">719663</w:t>
      </w:r>
    </w:p>
    <w:p>
      <w:r>
        <w:t xml:space="preserve">@Darko_Bulat @strankaSD anna tulla näitä kommunisteja Tesla, valehtelet jatkuvasti samoista asioista #sekta</w:t>
      </w:r>
    </w:p>
    <w:p>
      <w:r>
        <w:rPr>
          <w:b/>
          <w:u w:val="single"/>
        </w:rPr>
        <w:t xml:space="preserve">719664</w:t>
      </w:r>
    </w:p>
    <w:p>
      <w:r>
        <w:t xml:space="preserve">@butalskipolicaj Olet niin aivoton, ettet ymmärrä sarkasmia, ei peiteltyä eikä avointa https://t.co/KYreX2ChRQ</w:t>
      </w:r>
    </w:p>
    <w:p>
      <w:r>
        <w:rPr>
          <w:b/>
          <w:u w:val="single"/>
        </w:rPr>
        <w:t xml:space="preserve">719665</w:t>
      </w:r>
    </w:p>
    <w:p>
      <w:r>
        <w:t xml:space="preserve">@tomirozman @BogiSpanec kiitos!nyt on päästävä läpi tästä ajasta torstaihin asti :-) sitten kymmenen päivää andalusiaa.</w:t>
      </w:r>
    </w:p>
    <w:p>
      <w:r>
        <w:rPr>
          <w:b/>
          <w:u w:val="single"/>
        </w:rPr>
        <w:t xml:space="preserve">719666</w:t>
      </w:r>
    </w:p>
    <w:p>
      <w:r>
        <w:t xml:space="preserve">@Maxova68 Mutta eikö siellä ole kaksi huoltoasemaa? 120hv, mutta luulen, että jos sellainen on, se on hieman yli 170hv? Olisiko sinulla diesel?</w:t>
      </w:r>
    </w:p>
    <w:p>
      <w:r>
        <w:rPr>
          <w:b/>
          <w:u w:val="single"/>
        </w:rPr>
        <w:t xml:space="preserve">719667</w:t>
      </w:r>
    </w:p>
    <w:p>
      <w:r>
        <w:t xml:space="preserve">Tämä maailma on todellakin yhä kypsempi kunnon vitsaukselle, katastrofille tai ainakin vallankumoukselle.</w:t>
      </w:r>
    </w:p>
    <w:p>
      <w:r>
        <w:rPr>
          <w:b/>
          <w:u w:val="single"/>
        </w:rPr>
        <w:t xml:space="preserve">719668</w:t>
      </w:r>
    </w:p>
    <w:p>
      <w:r>
        <w:t xml:space="preserve">@lucijausaj Epäilen, että hänellä on jajac, hän esti minut muutaman twiitin jälkeen, koska en nyökkäillyt hänelle, #kommunistinen_reva</w:t>
      </w:r>
    </w:p>
    <w:p>
      <w:r>
        <w:rPr>
          <w:b/>
          <w:u w:val="single"/>
        </w:rPr>
        <w:t xml:space="preserve">719669</w:t>
      </w:r>
    </w:p>
    <w:p>
      <w:r>
        <w:t xml:space="preserve">@kizidor Kaikki muu olisi pettymys :) Mutta näen, että vihapuhe potkii itseään perseelleen. Jos se ei ole mukava vertauskuva...</w:t>
      </w:r>
    </w:p>
    <w:p>
      <w:r>
        <w:rPr>
          <w:b/>
          <w:u w:val="single"/>
        </w:rPr>
        <w:t xml:space="preserve">719670</w:t>
      </w:r>
    </w:p>
    <w:p>
      <w:r>
        <w:t xml:space="preserve">@AllBriefs Mutta se on heitä, SI:n paras puhuja, jolla on työpaikka parlamentissa ja swingal.....</w:t>
      </w:r>
    </w:p>
    <w:p>
      <w:r>
        <w:rPr>
          <w:b/>
          <w:u w:val="single"/>
        </w:rPr>
        <w:t xml:space="preserve">719671</w:t>
      </w:r>
    </w:p>
    <w:p>
      <w:r>
        <w:t xml:space="preserve">@JJansaSDS @strankaSD @tfajon Hän esti minut, koska kerroin hänelle täsmälleen, että hän ja hänen kaverinsa Brysselissä ovat fasisteja.</w:t>
      </w:r>
    </w:p>
    <w:p>
      <w:r>
        <w:rPr>
          <w:b/>
          <w:u w:val="single"/>
        </w:rPr>
        <w:t xml:space="preserve">719672</w:t>
      </w:r>
    </w:p>
    <w:p>
      <w:r>
        <w:t xml:space="preserve">Ammattiliitot ja työnantajat järjestävät toisen kierroksen #sprint https://t.co/EmAAw13gOa</w:t>
      </w:r>
    </w:p>
    <w:p>
      <w:r>
        <w:rPr>
          <w:b/>
          <w:u w:val="single"/>
        </w:rPr>
        <w:t xml:space="preserve">719673</w:t>
      </w:r>
    </w:p>
    <w:p>
      <w:r>
        <w:t xml:space="preserve">Kaikki Mestarien liigan ottelut pelataan Zlatorog Arenalla sunnuntaisin klo 17:00 alkaen. https://t.co/19OtGIxtNb.</w:t>
      </w:r>
    </w:p>
    <w:p>
      <w:r>
        <w:rPr>
          <w:b/>
          <w:u w:val="single"/>
        </w:rPr>
        <w:t xml:space="preserve">719674</w:t>
      </w:r>
    </w:p>
    <w:p>
      <w:r>
        <w:t xml:space="preserve">@NusaZajc tällainen järjestelmä tuottaa terveen väestön #SurvivalOfTheStrongest #Sarkasmi</w:t>
      </w:r>
    </w:p>
    <w:p>
      <w:r>
        <w:rPr>
          <w:b/>
          <w:u w:val="single"/>
        </w:rPr>
        <w:t xml:space="preserve">719675</w:t>
      </w:r>
    </w:p>
    <w:p>
      <w:r>
        <w:t xml:space="preserve">@Rok_Novak @Matej_Klaric Vain virkamiehet paraatissa Maduron puolesta, ei kukaan muu. Toivottavasti hänet hirtetään mahdollisimman pian.</w:t>
      </w:r>
    </w:p>
    <w:p>
      <w:r>
        <w:rPr>
          <w:b/>
          <w:u w:val="single"/>
        </w:rPr>
        <w:t xml:space="preserve">719676</w:t>
      </w:r>
    </w:p>
    <w:p>
      <w:r>
        <w:t xml:space="preserve">Vasemmisto-oikeisto-jakautuman purkaminen Sloveniassa on ilmeisesti mahdollista vain spontaanina, luonnollisena prosessina, edellyttäen tietenkin, että se ei ole perinnöllistä.</w:t>
      </w:r>
    </w:p>
    <w:p>
      <w:r>
        <w:rPr>
          <w:b/>
          <w:u w:val="single"/>
        </w:rPr>
        <w:t xml:space="preserve">719677</w:t>
      </w:r>
    </w:p>
    <w:p>
      <w:r>
        <w:t xml:space="preserve">Mistä? Rajalla olevasta armeijasta? Tulevat vaalit, ja niiden myötä taas joukko tuntemattomia voimistelijoita, jotka tietävät vain, kuka hyötyy mistäkin. #MahNothing #slovenia</w:t>
      </w:r>
    </w:p>
    <w:p>
      <w:r>
        <w:rPr>
          <w:b/>
          <w:u w:val="single"/>
        </w:rPr>
        <w:t xml:space="preserve">719678</w:t>
      </w:r>
    </w:p>
    <w:p>
      <w:r>
        <w:t xml:space="preserve">Eilen löysin @Apparatus_si.Kuuntelin joitakin Apparatus-ohjelmia ja yksityiskohtia.Hämmästyttävää.@anzet olet enemmän kuin vain malli mikrofonin kanssa.:)</w:t>
      </w:r>
    </w:p>
    <w:p>
      <w:r>
        <w:rPr>
          <w:b/>
          <w:u w:val="single"/>
        </w:rPr>
        <w:t xml:space="preserve">719679</w:t>
      </w:r>
    </w:p>
    <w:p>
      <w:r>
        <w:t xml:space="preserve">@jozevolf @Plavalka Ei, Kraft-olut ei tee minusta metroa, vaan hipsteriä. Ja hampurilainen myös.</w:t>
      </w:r>
    </w:p>
    <w:p>
      <w:r>
        <w:rPr>
          <w:b/>
          <w:u w:val="single"/>
        </w:rPr>
        <w:t xml:space="preserve">719680</w:t>
      </w:r>
    </w:p>
    <w:p>
      <w:r>
        <w:t xml:space="preserve">Aivan oikein. Metsään, jonne luontoäiti haluaa ne joka tapauksessa! https://t.co/4QgKZbxLhd</w:t>
      </w:r>
    </w:p>
    <w:p>
      <w:r>
        <w:rPr>
          <w:b/>
          <w:u w:val="single"/>
        </w:rPr>
        <w:t xml:space="preserve">719681</w:t>
      </w:r>
    </w:p>
    <w:p>
      <w:r>
        <w:t xml:space="preserve">#D3300 Kit AF-P 18-55 VR, #Nikon, Peilittömät #kamerat #MEGABITE - #tietokoneet ja #tietokonelaitteet. https://t.co/RhFDqCYMYN.</w:t>
      </w:r>
    </w:p>
    <w:p>
      <w:r>
        <w:rPr>
          <w:b/>
          <w:u w:val="single"/>
        </w:rPr>
        <w:t xml:space="preserve">719682</w:t>
      </w:r>
    </w:p>
    <w:p>
      <w:r>
        <w:t xml:space="preserve">Minusta tämä on typerin mainos ikinä. Huonompi kuin Old Spice https://t.co/PAqHd0dN80</w:t>
      </w:r>
    </w:p>
    <w:p>
      <w:r>
        <w:rPr>
          <w:b/>
          <w:u w:val="single"/>
        </w:rPr>
        <w:t xml:space="preserve">719683</w:t>
      </w:r>
    </w:p>
    <w:p>
      <w:r>
        <w:t xml:space="preserve">Oletko tosissasi? Julkinen media? Ei, vaan valtion media. Totalitaarinen valtio. Lopeta RTV-tilaus. @glasNOsi https://t.co/9zWCFAhDIx</w:t>
      </w:r>
    </w:p>
    <w:p>
      <w:r>
        <w:rPr>
          <w:b/>
          <w:u w:val="single"/>
        </w:rPr>
        <w:t xml:space="preserve">719684</w:t>
      </w:r>
    </w:p>
    <w:p>
      <w:r>
        <w:t xml:space="preserve">Älä hauku minua. Luutien ja välineiden kuljetus on suurin ongelma maassa. Miljardiaukon sumu on hälvennyt.</w:t>
      </w:r>
    </w:p>
    <w:p>
      <w:r>
        <w:rPr>
          <w:b/>
          <w:u w:val="single"/>
        </w:rPr>
        <w:t xml:space="preserve">719685</w:t>
      </w:r>
    </w:p>
    <w:p>
      <w:r>
        <w:t xml:space="preserve">@KatarinaJenko Sanoo, että tässä #irobotissa on aina parantamisen varaa.</w:t>
      </w:r>
    </w:p>
    <w:p>
      <w:r>
        <w:rPr>
          <w:b/>
          <w:u w:val="single"/>
        </w:rPr>
        <w:t xml:space="preserve">719686</w:t>
      </w:r>
    </w:p>
    <w:p>
      <w:r>
        <w:t xml:space="preserve">@vanfranco Koska meidän @poliisi_on poliisi, he jäljittävät asianomaiset, antavat maksusitoumuksia, antavat toisen taing-läpsäyksen ranteeseen! Eikö niin?</w:t>
      </w:r>
    </w:p>
    <w:p>
      <w:r>
        <w:rPr>
          <w:b/>
          <w:u w:val="single"/>
        </w:rPr>
        <w:t xml:space="preserve">719687</w:t>
      </w:r>
    </w:p>
    <w:p>
      <w:r>
        <w:t xml:space="preserve">@strankaSDS @JJansaSDS @MiroCerar</w:t>
        <w:br/>
        <w:t xml:space="preserve">Näin matalalla moraalisella, eettisellä ja poliittisella tasolla ei ole mitään muuta mahdollista "ostettujen ja hävitettyjen" puolueessa!</w:t>
      </w:r>
    </w:p>
    <w:p>
      <w:r>
        <w:rPr>
          <w:b/>
          <w:u w:val="single"/>
        </w:rPr>
        <w:t xml:space="preserve">719688</w:t>
      </w:r>
    </w:p>
    <w:p>
      <w:r>
        <w:t xml:space="preserve">@lucijausaj Moraalinen arvostus vai tuhlaileva ylellisyys?YU:ssa 1 FIÑO per kylä.Italiassa farkut maksavat yhtä paljon kuin kilo viinirypäleitä, mikä ei ole totta täällä.</w:t>
      </w:r>
    </w:p>
    <w:p>
      <w:r>
        <w:rPr>
          <w:b/>
          <w:u w:val="single"/>
        </w:rPr>
        <w:t xml:space="preserve">719689</w:t>
      </w:r>
    </w:p>
    <w:p>
      <w:r>
        <w:t xml:space="preserve">Pelko Perutnina Ptuj -yrityksen haltuunotosta: muuntogeenistä ruokaa tulossa? https://t.co/g2tZNJMg8M</w:t>
      </w:r>
    </w:p>
    <w:p>
      <w:r>
        <w:rPr>
          <w:b/>
          <w:u w:val="single"/>
        </w:rPr>
        <w:t xml:space="preserve">719690</w:t>
      </w:r>
    </w:p>
    <w:p>
      <w:r>
        <w:t xml:space="preserve">@TomazLisec Tietenkin siellä opiskelee älykkäitä ihmisiä, jotka eivät tee hölmöjä, kuten FDV ja FF, ja myös PF, voisin lisätä.</w:t>
      </w:r>
    </w:p>
    <w:p>
      <w:r>
        <w:rPr>
          <w:b/>
          <w:u w:val="single"/>
        </w:rPr>
        <w:t xml:space="preserve">719691</w:t>
      </w:r>
    </w:p>
    <w:p>
      <w:r>
        <w:t xml:space="preserve">Joulumatkalla otettu selfie. Liity seuraamme ja nappaa mukava... https://t.co/32Qv9xD6AG...</w:t>
      </w:r>
    </w:p>
    <w:p>
      <w:r>
        <w:rPr>
          <w:b/>
          <w:u w:val="single"/>
        </w:rPr>
        <w:t xml:space="preserve">719692</w:t>
      </w:r>
    </w:p>
    <w:p>
      <w:r>
        <w:t xml:space="preserve">Yritä voittaa paketti pelimerkkejä: osallistu Facebook-minipeliin! https://t.co/rM6vKWZiWd https://t.co/yx2RLbRq8N</w:t>
      </w:r>
    </w:p>
    <w:p>
      <w:r>
        <w:rPr>
          <w:b/>
          <w:u w:val="single"/>
        </w:rPr>
        <w:t xml:space="preserve">719693</w:t>
      </w:r>
    </w:p>
    <w:p>
      <w:r>
        <w:t xml:space="preserve">Kiinalaisten junien ja meidän toisen rautatiemme vertailu on kuin kaivaisi kaivantoja puhelinkaapeleille.</w:t>
      </w:r>
    </w:p>
    <w:p>
      <w:r>
        <w:rPr>
          <w:b/>
          <w:u w:val="single"/>
        </w:rPr>
        <w:t xml:space="preserve">719694</w:t>
      </w:r>
    </w:p>
    <w:p>
      <w:r>
        <w:t xml:space="preserve">@Alex4Aleksandra Jotkut ihmiset ovat hyvin rohkeita ja vieraanvaraisia, kunhan se ei ole heidän oma perseensä.</w:t>
      </w:r>
    </w:p>
    <w:p>
      <w:r>
        <w:rPr>
          <w:b/>
          <w:u w:val="single"/>
        </w:rPr>
        <w:t xml:space="preserve">719695</w:t>
      </w:r>
    </w:p>
    <w:p>
      <w:r>
        <w:t xml:space="preserve">@silikalusi Olisit voinut säästää janes-tikkariin. Huhujen mukaan hänellä on isompi tikkari kuin comonistoilla.</w:t>
      </w:r>
    </w:p>
    <w:p>
      <w:r>
        <w:rPr>
          <w:b/>
          <w:u w:val="single"/>
        </w:rPr>
        <w:t xml:space="preserve">719696</w:t>
      </w:r>
    </w:p>
    <w:p>
      <w:r>
        <w:t xml:space="preserve">Modrijani on tulossa pian Sladki vrh:hen! Nähdään siellä :) #Modrijani_SLO https://t.co/64QDKKKEEj</w:t>
      </w:r>
    </w:p>
    <w:p>
      <w:r>
        <w:rPr>
          <w:b/>
          <w:u w:val="single"/>
        </w:rPr>
        <w:t xml:space="preserve">719697</w:t>
      </w:r>
    </w:p>
    <w:p>
      <w:r>
        <w:t xml:space="preserve">SDS , parlamentin konservatiivisin puolue, haluaa kuulustella Ceraria AHMEDAn, nisical fascist act!!!!, takia.</w:t>
      </w:r>
    </w:p>
    <w:p>
      <w:r>
        <w:rPr>
          <w:b/>
          <w:u w:val="single"/>
        </w:rPr>
        <w:t xml:space="preserve">719698</w:t>
      </w:r>
    </w:p>
    <w:p>
      <w:r>
        <w:t xml:space="preserve">Horoskooppi: Kolme kohtalokasta naista, joita mies ei unohda koskaan! https://t.co/c86xY7KXEy https://t.co/UzdfLRdELt https://t.co/UzdfLRdELt</w:t>
      </w:r>
    </w:p>
    <w:p>
      <w:r>
        <w:rPr>
          <w:b/>
          <w:u w:val="single"/>
        </w:rPr>
        <w:t xml:space="preserve">719699</w:t>
      </w:r>
    </w:p>
    <w:p>
      <w:r>
        <w:t xml:space="preserve">@leaathenatabako Rikoin kerran lakanan, joka oli kuivumassa ullakolla. Tosi tarina. 😂</w:t>
      </w:r>
    </w:p>
    <w:p>
      <w:r>
        <w:rPr>
          <w:b/>
          <w:u w:val="single"/>
        </w:rPr>
        <w:t xml:space="preserve">719700</w:t>
      </w:r>
    </w:p>
    <w:p>
      <w:r>
        <w:t xml:space="preserve">Hengität raskaasti, yskit ja aivastelet. Lyhyesti sanottuna olet vilustunut ja haluat päästä siitä mahdollisimman nopeasti yli. Mutta se on... https://t.co/tvquliCggT</w:t>
      </w:r>
    </w:p>
    <w:p>
      <w:r>
        <w:rPr>
          <w:b/>
          <w:u w:val="single"/>
        </w:rPr>
        <w:t xml:space="preserve">719701</w:t>
      </w:r>
    </w:p>
    <w:p>
      <w:r>
        <w:t xml:space="preserve">Te miehet olette todella yhden luukun kauppa. Kiitos nokkelista vastauksistanne, mutta ne eivät auta minua suojelemaan appiukkoani. Olen pahoillani.</w:t>
      </w:r>
    </w:p>
    <w:p>
      <w:r>
        <w:rPr>
          <w:b/>
          <w:u w:val="single"/>
        </w:rPr>
        <w:t xml:space="preserve">719702</w:t>
      </w:r>
    </w:p>
    <w:p>
      <w:r>
        <w:t xml:space="preserve">Valentinčič: Vangin karkaaminen on isku koko vankilalle, vetäydyn eläkkeelle #vLive https://t.co/reS0HpJrUX</w:t>
      </w:r>
    </w:p>
    <w:p>
      <w:r>
        <w:rPr>
          <w:b/>
          <w:u w:val="single"/>
        </w:rPr>
        <w:t xml:space="preserve">719703</w:t>
      </w:r>
    </w:p>
    <w:p>
      <w:r>
        <w:t xml:space="preserve">@Pet_Kod Sama pätee erilaisiin murkotteihin ja vastaaviin. Kun he lopettavat kirjoittamisen, heitä ei enää ole.</w:t>
      </w:r>
    </w:p>
    <w:p>
      <w:r>
        <w:rPr>
          <w:b/>
          <w:u w:val="single"/>
        </w:rPr>
        <w:t xml:space="preserve">719704</w:t>
      </w:r>
    </w:p>
    <w:p>
      <w:r>
        <w:t xml:space="preserve">Pelaan parhaillaan Biathlon Maniaa. Tule mukaan ja yritä voittaa minut! https://t.co/pVZjxa6olR</w:t>
      </w:r>
    </w:p>
    <w:p>
      <w:r>
        <w:rPr>
          <w:b/>
          <w:u w:val="single"/>
        </w:rPr>
        <w:t xml:space="preserve">719705</w:t>
      </w:r>
    </w:p>
    <w:p>
      <w:r>
        <w:t xml:space="preserve">@Slovenka15 @DomovinskaLiga Monikulttuuriset globalistit? Etsi tämä moderointi twiiteistäni.</w:t>
      </w:r>
    </w:p>
    <w:p>
      <w:r>
        <w:rPr>
          <w:b/>
          <w:u w:val="single"/>
        </w:rPr>
        <w:t xml:space="preserve">719706</w:t>
      </w:r>
    </w:p>
    <w:p>
      <w:r>
        <w:t xml:space="preserve">@uporabnastran @TelekomSlo Missä helvetissä se on...jauhan sivusta turhaan 🤬</w:t>
      </w:r>
    </w:p>
    <w:p>
      <w:r>
        <w:rPr>
          <w:b/>
          <w:u w:val="single"/>
        </w:rPr>
        <w:t xml:space="preserve">719707</w:t>
      </w:r>
    </w:p>
    <w:p>
      <w:r>
        <w:t xml:space="preserve">@Nova24TV Joten he pukevat köyhät naiset ja lapset miesten alushousuihin. Mielenkiintoista. 🧐</w:t>
      </w:r>
    </w:p>
    <w:p>
      <w:r>
        <w:rPr>
          <w:b/>
          <w:u w:val="single"/>
        </w:rPr>
        <w:t xml:space="preserve">719708</w:t>
      </w:r>
    </w:p>
    <w:p>
      <w:r>
        <w:t xml:space="preserve">@PKocbek Meidän pitäisi leikata pää irti. Pelkkä lantakasa. He mokaavat kaiken. Siksi yhä useammat urheilijat työskentelevät yksityisissä tiimeissä -</w:t>
      </w:r>
    </w:p>
    <w:p>
      <w:r>
        <w:rPr>
          <w:b/>
          <w:u w:val="single"/>
        </w:rPr>
        <w:t xml:space="preserve">719709</w:t>
      </w:r>
    </w:p>
    <w:p>
      <w:r>
        <w:t xml:space="preserve">VIDEO: #Beremo #Nova24TV:ssä Vieraana #FUDŠ:n dekaani Prof. Dr. Borut Rončević https://t.co/jN1YlqsQEx</w:t>
      </w:r>
    </w:p>
    <w:p>
      <w:r>
        <w:rPr>
          <w:b/>
          <w:u w:val="single"/>
        </w:rPr>
        <w:t xml:space="preserve">719710</w:t>
      </w:r>
    </w:p>
    <w:p>
      <w:r>
        <w:t xml:space="preserve">Koska on niin uskomatonta, että serbi ja kroaatti ovat ystäviä? Laurenčič, olet tyhmä kuin mulkku. https://t.co/pj9srkYYAx.</w:t>
      </w:r>
    </w:p>
    <w:p>
      <w:r>
        <w:rPr>
          <w:b/>
          <w:u w:val="single"/>
        </w:rPr>
        <w:t xml:space="preserve">719711</w:t>
      </w:r>
    </w:p>
    <w:p>
      <w:r>
        <w:t xml:space="preserve">@CerpinTaxt koska hän kuuntelee oman tribuuninsa idiotismia ja hän on kuitannut sen tosiasian, että me vain voitamme #casjeZA</w:t>
      </w:r>
    </w:p>
    <w:p>
      <w:r>
        <w:rPr>
          <w:b/>
          <w:u w:val="single"/>
        </w:rPr>
        <w:t xml:space="preserve">719712</w:t>
      </w:r>
    </w:p>
    <w:p>
      <w:r>
        <w:t xml:space="preserve">@sladkakotmed Se on todella parasta, mutta mullahien mielestä putr ja hunaja ovat leipää varten! Toistaiseksi.</w:t>
      </w:r>
    </w:p>
    <w:p>
      <w:r>
        <w:rPr>
          <w:b/>
          <w:u w:val="single"/>
        </w:rPr>
        <w:t xml:space="preserve">719713</w:t>
      </w:r>
    </w:p>
    <w:p>
      <w:r>
        <w:t xml:space="preserve">Olimpija jättää myös Velenjen tappiotta. Toistaiseksi se riittää pitämään meidät sarjataulukon ensimmäisellä sijalla😉 https://t.co/ZBZf88eCLO</w:t>
      </w:r>
    </w:p>
    <w:p>
      <w:r>
        <w:rPr>
          <w:b/>
          <w:u w:val="single"/>
        </w:rPr>
        <w:t xml:space="preserve">719714</w:t>
      </w:r>
    </w:p>
    <w:p>
      <w:r>
        <w:t xml:space="preserve">@anitandrensek Dolenjskassa tämä on mittayksikkö. Tuo yksi bibitka = tuo puolitoista litraa viiniä. #midolenjci</w:t>
      </w:r>
    </w:p>
    <w:p>
      <w:r>
        <w:rPr>
          <w:b/>
          <w:u w:val="single"/>
        </w:rPr>
        <w:t xml:space="preserve">719715</w:t>
      </w:r>
    </w:p>
    <w:p>
      <w:r>
        <w:t xml:space="preserve">Debyytit : Gypsy Roast - hyväntekeväisyystapahtuma https://t.co/loQ6hsCAwh</w:t>
      </w:r>
    </w:p>
    <w:p>
      <w:r>
        <w:rPr>
          <w:b/>
          <w:u w:val="single"/>
        </w:rPr>
        <w:t xml:space="preserve">719716</w:t>
      </w:r>
    </w:p>
    <w:p>
      <w:r>
        <w:t xml:space="preserve">@RevijaReporter Jotta tohtori Maja Sunčič voisi</w:t>
        <w:t xml:space="preserve">kääntää</w:t>
        <w:t xml:space="preserve">janševilaisen</w:t>
        <w:br/>
        <w:t xml:space="preserve">janševilaisuuden vastaiseksi,</w:t>
        <w:br/>
        <w:t xml:space="preserve">hänen pitäisi kirjoittaa paljon älykkäämmin</w:t>
      </w:r>
    </w:p>
    <w:p>
      <w:r>
        <w:rPr>
          <w:b/>
          <w:u w:val="single"/>
        </w:rPr>
        <w:t xml:space="preserve">719717</w:t>
      </w:r>
    </w:p>
    <w:p>
      <w:r>
        <w:t xml:space="preserve">@MarkoFratnik @MatevzNovak Kiireellinen lisätä mehiläisiä ja lehmiä! Niistä virtaa hunajaa ja maitoa!</w:t>
      </w:r>
    </w:p>
    <w:p>
      <w:r>
        <w:rPr>
          <w:b/>
          <w:u w:val="single"/>
        </w:rPr>
        <w:t xml:space="preserve">719718</w:t>
      </w:r>
    </w:p>
    <w:p>
      <w:r>
        <w:t xml:space="preserve">EXCLUSIVE: Rebeka Dremelj on tullut hulluksi! Emme ole koskaan ennen nähneet häntä tällaisena... Katso, mitä hänen ystävänsä tekivät hänelle. https://t.co/zYigM1T3FP</w:t>
      </w:r>
    </w:p>
    <w:p>
      <w:r>
        <w:rPr>
          <w:b/>
          <w:u w:val="single"/>
        </w:rPr>
        <w:t xml:space="preserve">719719</w:t>
      </w:r>
    </w:p>
    <w:p>
      <w:r>
        <w:t xml:space="preserve">Rannekorujen myynnistä saadut tulot menevät suoraan Coastal Shelterille! http://t.co/1HbGYgaReA http://t.co/1HbGYgaReA</w:t>
      </w:r>
    </w:p>
    <w:p>
      <w:r>
        <w:rPr>
          <w:b/>
          <w:u w:val="single"/>
        </w:rPr>
        <w:t xml:space="preserve">719720</w:t>
      </w:r>
    </w:p>
    <w:p>
      <w:r>
        <w:t xml:space="preserve">Tunnet SUI-korut jo puun ja pleksilasin omaleimaisesta yhdistelmästä. Mutta nyt on myös uusia, hienostuneita lämpimän puun muotoja. 🌳💕🔝</w:t>
      </w:r>
    </w:p>
    <w:p>
      <w:r>
        <w:rPr>
          <w:b/>
          <w:u w:val="single"/>
        </w:rPr>
        <w:t xml:space="preserve">719721</w:t>
      </w:r>
    </w:p>
    <w:p>
      <w:r>
        <w:t xml:space="preserve">Merkintöjen pitäisi mielestäni olla hymiöitä. Nuoremmille sukupolville helpommin ymmärrettävissä. https://t.co/QOgE4QUBRK</w:t>
      </w:r>
    </w:p>
    <w:p>
      <w:r>
        <w:rPr>
          <w:b/>
          <w:u w:val="single"/>
        </w:rPr>
        <w:t xml:space="preserve">719722</w:t>
      </w:r>
    </w:p>
    <w:p>
      <w:r>
        <w:t xml:space="preserve">Grosupljen Miha Škodalla on Škoda veressä, hän elvytti sen tunnuksen vuodelta 1938 https://t.co/4a8LBRzJNz</w:t>
      </w:r>
    </w:p>
    <w:p>
      <w:r>
        <w:rPr>
          <w:b/>
          <w:u w:val="single"/>
        </w:rPr>
        <w:t xml:space="preserve">719723</w:t>
      </w:r>
    </w:p>
    <w:p>
      <w:r>
        <w:t xml:space="preserve">Janša oikeudesta tulleen postin palauttamisesta: sirkus vaalien vuoksi https://t.co/dA7nmMHG8J</w:t>
      </w:r>
    </w:p>
    <w:p>
      <w:r>
        <w:rPr>
          <w:b/>
          <w:u w:val="single"/>
        </w:rPr>
        <w:t xml:space="preserve">719724</w:t>
      </w:r>
    </w:p>
    <w:p>
      <w:r>
        <w:t xml:space="preserve">@zasledovalec70 @t_celestina PST GOTOV ON SANOMATON SANOMATON , MUTTA KANSI ON Tyhjä</w:t>
      </w:r>
    </w:p>
    <w:p>
      <w:r>
        <w:rPr>
          <w:b/>
          <w:u w:val="single"/>
        </w:rPr>
        <w:t xml:space="preserve">719725</w:t>
      </w:r>
    </w:p>
    <w:p>
      <w:r>
        <w:t xml:space="preserve">@PetraSlanic Varis on varis siihen asti, kunnes se pudottaa tavaroita parvekkeeltasi, sekoilee katollasi ja paskantaa autosi päälle. Puoli rata-ämmä on ahne.</w:t>
      </w:r>
    </w:p>
    <w:p>
      <w:r>
        <w:rPr>
          <w:b/>
          <w:u w:val="single"/>
        </w:rPr>
        <w:t xml:space="preserve">719726</w:t>
      </w:r>
    </w:p>
    <w:p>
      <w:r>
        <w:t xml:space="preserve">@had Luulen, että kameroiden takana on animaattori, jolla on "Taputukset!" -kyltti. ja aina silloin tällöin hän nostaa sen ylös. 🤔</w:t>
      </w:r>
    </w:p>
    <w:p>
      <w:r>
        <w:rPr>
          <w:b/>
          <w:u w:val="single"/>
        </w:rPr>
        <w:t xml:space="preserve">719727</w:t>
      </w:r>
    </w:p>
    <w:p>
      <w:r>
        <w:t xml:space="preserve">@matevz_zupancic @gregapenny @SanjaModric @MrDee25 liikutti jalkojaan ennen starttia</w:t>
      </w:r>
    </w:p>
    <w:p>
      <w:r>
        <w:rPr>
          <w:b/>
          <w:u w:val="single"/>
        </w:rPr>
        <w:t xml:space="preserve">719728</w:t>
      </w:r>
    </w:p>
    <w:p>
      <w:r>
        <w:t xml:space="preserve">Entä ihmiset? Kaikki valittavat ja valittavat, mutta kun on mahdollisuus muuttaa jotain, mitään ei tapahdu. Onko meistä slovenialaisista tullut itsetuhoinen kansakunta?🤔</w:t>
      </w:r>
    </w:p>
    <w:p>
      <w:r>
        <w:rPr>
          <w:b/>
          <w:u w:val="single"/>
        </w:rPr>
        <w:t xml:space="preserve">719729</w:t>
      </w:r>
    </w:p>
    <w:p>
      <w:r>
        <w:t xml:space="preserve">On yhä selvempää, että muslimien hyökkäysten tekijöiden tavoitteena ei ole ainoastaan Euroopan kansojen islamisointi ja tuhoaminen vaan myös sota.</w:t>
      </w:r>
    </w:p>
    <w:p>
      <w:r>
        <w:rPr>
          <w:b/>
          <w:u w:val="single"/>
        </w:rPr>
        <w:t xml:space="preserve">719730</w:t>
      </w:r>
    </w:p>
    <w:p>
      <w:r>
        <w:t xml:space="preserve">Pelaan parhaillaan Biathlon Maniaa. Tule mukaan ja yritä voittaa minut! http://t.co/PKMK0Qw7rr</w:t>
      </w:r>
    </w:p>
    <w:p>
      <w:r>
        <w:rPr>
          <w:b/>
          <w:u w:val="single"/>
        </w:rPr>
        <w:t xml:space="preserve">719731</w:t>
      </w:r>
    </w:p>
    <w:p>
      <w:r>
        <w:t xml:space="preserve">@57clen @strankaSDS 200:sta 2 000 000:sta ei ole varsinaisesti jotain huomionarvoista! Innokkaat seurustelijat voisivat lähteä lomalle.</w:t>
      </w:r>
    </w:p>
    <w:p>
      <w:r>
        <w:rPr>
          <w:b/>
          <w:u w:val="single"/>
        </w:rPr>
        <w:t xml:space="preserve">719732</w:t>
      </w:r>
    </w:p>
    <w:p>
      <w:r>
        <w:t xml:space="preserve">Trump on oikeassa.</w:t>
        <w:br/>
        <w:t xml:space="preserve"> Olen vain huolissani siitä, että hänen balkanistinen uuskommunisminsa saa hänet sisällyttämään Slofurian paskamaiden joukkoon....</w:t>
      </w:r>
    </w:p>
    <w:p>
      <w:r>
        <w:rPr>
          <w:b/>
          <w:u w:val="single"/>
        </w:rPr>
        <w:t xml:space="preserve">719733</w:t>
      </w:r>
    </w:p>
    <w:p>
      <w:r>
        <w:t xml:space="preserve">Tietosuojavaltuutetun tarkastus. GDPR on äitisi! https://t.co/S0j25yaxBI</w:t>
      </w:r>
    </w:p>
    <w:p>
      <w:r>
        <w:rPr>
          <w:b/>
          <w:u w:val="single"/>
        </w:rPr>
        <w:t xml:space="preserve">719734</w:t>
      </w:r>
    </w:p>
    <w:p>
      <w:r>
        <w:t xml:space="preserve">Tänä vuonna perhe lahjoitti itse kasvatettuja vadelmia. Istutimme ne tänä kylmänä toukokuun päivänä #May05. #LedeneMaline https://t.co/Yy95TspO12</w:t>
      </w:r>
    </w:p>
    <w:p>
      <w:r>
        <w:rPr>
          <w:b/>
          <w:u w:val="single"/>
        </w:rPr>
        <w:t xml:space="preserve">719735</w:t>
      </w:r>
    </w:p>
    <w:p>
      <w:r>
        <w:t xml:space="preserve">Oikeisto on vahvistumassa kaikkialla Euroopassa! Vain Slovenia on edelleen pieni vasemmistolainen mutalätäkkö keskellä heräävää Eurooppaa. Herätkää, slovenialaiset!</w:t>
      </w:r>
    </w:p>
    <w:p>
      <w:r>
        <w:rPr>
          <w:b/>
          <w:u w:val="single"/>
        </w:rPr>
        <w:t xml:space="preserve">719736</w:t>
      </w:r>
    </w:p>
    <w:p>
      <w:r>
        <w:t xml:space="preserve">@ResevalniPas @majduska69 on enemmän kuin ilmeistä, että autot onnistuvat pääsemään pois tieltä hienosti, mutta kuorma-autoille se on fyysisesti mahdotonta, sitä enemmän tämä</w:t>
      </w:r>
    </w:p>
    <w:p>
      <w:r>
        <w:rPr>
          <w:b/>
          <w:u w:val="single"/>
        </w:rPr>
        <w:t xml:space="preserve">719737</w:t>
      </w:r>
    </w:p>
    <w:p>
      <w:r>
        <w:t xml:space="preserve">@PureDestiny Voi helvetti... Oletko Lissabonissa???? :O Missä minä asun.... ??? Oletko aina ollut siellä?</w:t>
      </w:r>
    </w:p>
    <w:p>
      <w:r>
        <w:rPr>
          <w:b/>
          <w:u w:val="single"/>
        </w:rPr>
        <w:t xml:space="preserve">719738</w:t>
      </w:r>
    </w:p>
    <w:p>
      <w:r>
        <w:t xml:space="preserve">Uusinta uutta edustava 3 aallonpituuden laser poistaa erilaisia verisuonivaurioita, arpia, haavoja, venytysmerkkejä ja aknea https://t.co/apBMxESl4x</w:t>
      </w:r>
    </w:p>
    <w:p>
      <w:r>
        <w:rPr>
          <w:b/>
          <w:u w:val="single"/>
        </w:rPr>
        <w:t xml:space="preserve">719739</w:t>
      </w:r>
    </w:p>
    <w:p>
      <w:r>
        <w:t xml:space="preserve">Madbringer Burger, huippulaatuista lihaa, paahdettuja herkkusieniä! Vain tänään ja huomenna. https://t.co/ABg6n543Xi</w:t>
      </w:r>
    </w:p>
    <w:p>
      <w:r>
        <w:rPr>
          <w:b/>
          <w:u w:val="single"/>
        </w:rPr>
        <w:t xml:space="preserve">719740</w:t>
      </w:r>
    </w:p>
    <w:p>
      <w:r>
        <w:t xml:space="preserve">@Libertarec Täytyy todella kysyä, ketä nykyisistä G7-maiden jäsenistä voi asettaa Trumpin rinnalle?</w:t>
      </w:r>
    </w:p>
    <w:p>
      <w:r>
        <w:rPr>
          <w:b/>
          <w:u w:val="single"/>
        </w:rPr>
        <w:t xml:space="preserve">719741</w:t>
      </w:r>
    </w:p>
    <w:p>
      <w:r>
        <w:t xml:space="preserve">@JozeMozina Toinen udbofobinen show. Udba on hullu. Hyvin tehty, Jože Mozina! Jumala siunatkoon työtänne!</w:t>
      </w:r>
    </w:p>
    <w:p>
      <w:r>
        <w:rPr>
          <w:b/>
          <w:u w:val="single"/>
        </w:rPr>
        <w:t xml:space="preserve">719742</w:t>
      </w:r>
    </w:p>
    <w:p>
      <w:r>
        <w:t xml:space="preserve">@Kriminiblog Mutta vain toisella puolella aivopesujauheet pesevät valkoisemmaksi.</w:t>
      </w:r>
    </w:p>
    <w:p>
      <w:r>
        <w:rPr>
          <w:b/>
          <w:u w:val="single"/>
        </w:rPr>
        <w:t xml:space="preserve">719743</w:t>
      </w:r>
    </w:p>
    <w:p>
      <w:r>
        <w:t xml:space="preserve">Kurentovanje Ptuj: Onko Göncin viinien "yksinoikeus" salissa varattu? https://t.co/EwAVrI34xr</w:t>
      </w:r>
    </w:p>
    <w:p>
      <w:r>
        <w:rPr>
          <w:b/>
          <w:u w:val="single"/>
        </w:rPr>
        <w:t xml:space="preserve">719744</w:t>
      </w:r>
    </w:p>
    <w:p>
      <w:r>
        <w:t xml:space="preserve">Maahanmuuttajien salakuljettajat tienaavat rahaa eri tavoin Punaisen Ristin ja Humanistisen... https://t.co/7BYRb32kEu rääsyillä ja kengillä.</w:t>
      </w:r>
    </w:p>
    <w:p>
      <w:r>
        <w:rPr>
          <w:b/>
          <w:u w:val="single"/>
        </w:rPr>
        <w:t xml:space="preserve">719745</w:t>
      </w:r>
    </w:p>
    <w:p>
      <w:r>
        <w:t xml:space="preserve">Hän leikkasi kaulansa olfalla?</w:t>
        <w:br/>
        <w:t xml:space="preserve"> Pieni vamma?</w:t>
        <w:br/>
        <w:t xml:space="preserve"> Kuinka kaukana kaulavaltimosta?</w:t>
        <w:br/>
        <w:t xml:space="preserve"> Tapon yritys, ei lievän vamman aiheuttaminen!</w:t>
      </w:r>
    </w:p>
    <w:p>
      <w:r>
        <w:rPr>
          <w:b/>
          <w:u w:val="single"/>
        </w:rPr>
        <w:t xml:space="preserve">719746</w:t>
      </w:r>
    </w:p>
    <w:p>
      <w:r>
        <w:t xml:space="preserve">Olen kuunnellut koko aamun autojen kilvan ajoa kadulla, rajoitus on 30 km, he pysäköivät minne huvittaa, kuka muu kuin Kodeljevon "vierailijat"!</w:t>
      </w:r>
    </w:p>
    <w:p>
      <w:r>
        <w:rPr>
          <w:b/>
          <w:u w:val="single"/>
        </w:rPr>
        <w:t xml:space="preserve">719747</w:t>
      </w:r>
    </w:p>
    <w:p>
      <w:r>
        <w:t xml:space="preserve">@lucijausaj Se oli MUST! Jotkut haluavat unohtaa, että elimme kommunistisessa diktatuurissa!</w:t>
      </w:r>
    </w:p>
    <w:p>
      <w:r>
        <w:rPr>
          <w:b/>
          <w:u w:val="single"/>
        </w:rPr>
        <w:t xml:space="preserve">719748</w:t>
      </w:r>
    </w:p>
    <w:p>
      <w:r>
        <w:t xml:space="preserve">Cirkulane: Kansalaiset muokkaavat kunnan talousarviota https://t.co/aatMyYRaY3</w:t>
      </w:r>
    </w:p>
    <w:p>
      <w:r>
        <w:rPr>
          <w:b/>
          <w:u w:val="single"/>
        </w:rPr>
        <w:t xml:space="preserve">719749</w:t>
      </w:r>
    </w:p>
    <w:p>
      <w:r>
        <w:t xml:space="preserve">@Urskamlin Mielenkiintoinen artikkeli, joka osoittaa, miten indoktrinoidut aivot ajattelevat kilpailevaa indoktrinaatiota vastaan.</w:t>
      </w:r>
    </w:p>
    <w:p>
      <w:r>
        <w:rPr>
          <w:b/>
          <w:u w:val="single"/>
        </w:rPr>
        <w:t xml:space="preserve">719750</w:t>
      </w:r>
    </w:p>
    <w:p>
      <w:r>
        <w:t xml:space="preserve">Hyvät slovenialaiset. Olet tyhmä kuin mulkku. Vinjetti ostetaan huoltoasemalta.</w:t>
      </w:r>
    </w:p>
    <w:p>
      <w:r>
        <w:rPr>
          <w:b/>
          <w:u w:val="single"/>
        </w:rPr>
        <w:t xml:space="preserve">719751</w:t>
      </w:r>
    </w:p>
    <w:p>
      <w:r>
        <w:t xml:space="preserve">@edvardkadic @JJansaSDS @MiroCerar Hän melkein puristi kättäni vielä kovemmin. 😉</w:t>
      </w:r>
    </w:p>
    <w:p>
      <w:r>
        <w:rPr>
          <w:b/>
          <w:u w:val="single"/>
        </w:rPr>
        <w:t xml:space="preserve">719752</w:t>
      </w:r>
    </w:p>
    <w:p>
      <w:r>
        <w:t xml:space="preserve">Vitun kusipää Nasa on raiskannut raketteja ilmaan 50 väärennetyn vuoden ajan, eikä koko väärennetty maailma ole ollut innoissaan kuvamateriaalista...</w:t>
      </w:r>
    </w:p>
    <w:p>
      <w:r>
        <w:rPr>
          <w:b/>
          <w:u w:val="single"/>
        </w:rPr>
        <w:t xml:space="preserve">719753</w:t>
      </w:r>
    </w:p>
    <w:p>
      <w:r>
        <w:t xml:space="preserve">Hetkinen. Mutta naapurit ovat olleet toistaiseksi melko hiljaa. Heidän on täytynyt tietää, mitä oli tekeillä. https://t.co/UWJe4NSICU</w:t>
      </w:r>
    </w:p>
    <w:p>
      <w:r>
        <w:rPr>
          <w:b/>
          <w:u w:val="single"/>
        </w:rPr>
        <w:t xml:space="preserve">719754</w:t>
      </w:r>
    </w:p>
    <w:p>
      <w:r>
        <w:t xml:space="preserve">Tarjouspyyntö vuoristomajojen juomaveden UV-sterilointilaitteiden hankkimiseksi: https://t.co/hJaVLsXspb https://t.co/kSLEQXAgXI.</w:t>
      </w:r>
    </w:p>
    <w:p>
      <w:r>
        <w:rPr>
          <w:b/>
          <w:u w:val="single"/>
        </w:rPr>
        <w:t xml:space="preserve">719755</w:t>
      </w:r>
    </w:p>
    <w:p>
      <w:r>
        <w:t xml:space="preserve">@PrometejDD @lukavalas @drfilomena @JazbarMatjaz Itak. Hän on liian impulsiivinen. Hänen omatuntonsa polttaa häntä aina pahasti jälkeenpäin.</w:t>
      </w:r>
    </w:p>
    <w:p>
      <w:r>
        <w:rPr>
          <w:b/>
          <w:u w:val="single"/>
        </w:rPr>
        <w:t xml:space="preserve">719756</w:t>
      </w:r>
    </w:p>
    <w:p>
      <w:r>
        <w:t xml:space="preserve">@Gospod_profesor Ja violistat itkevät taas, että heidän piti soittaa Ankaran kentällä.</w:t>
      </w:r>
    </w:p>
    <w:p>
      <w:r>
        <w:rPr>
          <w:b/>
          <w:u w:val="single"/>
        </w:rPr>
        <w:t xml:space="preserve">719757</w:t>
      </w:r>
    </w:p>
    <w:p>
      <w:r>
        <w:t xml:space="preserve">Demokraattinen maailma karkottaa venäläisiä diplomaatteja. Suuri @m_bostjan VV-tekijä👍👍👍</w:t>
      </w:r>
    </w:p>
    <w:p>
      <w:r>
        <w:rPr>
          <w:b/>
          <w:u w:val="single"/>
        </w:rPr>
        <w:t xml:space="preserve">719758</w:t>
      </w:r>
    </w:p>
    <w:p>
      <w:r>
        <w:t xml:space="preserve">Liput ovat jo myynnissä TRUGA Shopissa, Orto Barissa, Bum bum banana -kulttuuritaideyhdistyksen kautta ja... https://t.co/H6F4C863pR</w:t>
      </w:r>
    </w:p>
    <w:p>
      <w:r>
        <w:rPr>
          <w:b/>
          <w:u w:val="single"/>
        </w:rPr>
        <w:t xml:space="preserve">719759</w:t>
      </w:r>
    </w:p>
    <w:p>
      <w:r>
        <w:t xml:space="preserve">@tamejhna kyllä ... espadrillot .. ne kestävät puoli tuntia ja sitten ne heitetään pois :P .. kuinka paljon enemmän hyödyttömiä neuvoja tarvitset? :D ...</w:t>
      </w:r>
    </w:p>
    <w:p>
      <w:r>
        <w:rPr>
          <w:b/>
          <w:u w:val="single"/>
        </w:rPr>
        <w:t xml:space="preserve">719760</w:t>
      </w:r>
    </w:p>
    <w:p>
      <w:r>
        <w:t xml:space="preserve">Televisiomainokset koostuvat ainoastaan alkoholi-, Mekic- ja Kinder-tuotteista.</w:t>
      </w:r>
    </w:p>
    <w:p>
      <w:r>
        <w:rPr>
          <w:b/>
          <w:u w:val="single"/>
        </w:rPr>
        <w:t xml:space="preserve">719761</w:t>
      </w:r>
    </w:p>
    <w:p>
      <w:r>
        <w:t xml:space="preserve">Klobasarna Ljubljana Enter Point Slovenia: https://t.co/agcLnbJrAV via @YouTube</w:t>
      </w:r>
    </w:p>
    <w:p>
      <w:r>
        <w:rPr>
          <w:b/>
          <w:u w:val="single"/>
        </w:rPr>
        <w:t xml:space="preserve">719762</w:t>
      </w:r>
    </w:p>
    <w:p>
      <w:r>
        <w:t xml:space="preserve">DOM</w:t>
        <w:br/>
        <w:t xml:space="preserve">I CONTENUTI DEL NUMERO DI NATALE DEL DOM https://t.co/qPZwFaVDJB</w:t>
        <w:t xml:space="preserve">-LEHDEN TÄMÄNVUOTISEN JOULUNUMERON SISÄLTÖ</w:t>
        <w:t xml:space="preserve">I CONTENUTI DEL NUMERO DI NATALE DEL DOM https://t.co/qPZwFaVDJB</w:t>
        <w:t xml:space="preserve">-LEHDEN</w:t>
        <w:t xml:space="preserve">SISÄLTÖ</w:t>
      </w:r>
    </w:p>
    <w:p>
      <w:r>
        <w:rPr>
          <w:b/>
          <w:u w:val="single"/>
        </w:rPr>
        <w:t xml:space="preserve">719763</w:t>
      </w:r>
    </w:p>
    <w:p>
      <w:r>
        <w:t xml:space="preserve">@SikkPuppi Onneksi Jerovšek Computers ei ole enää olemassa, sillä tuon twiitin jälkeen sinut haastettaisiin varmasti oikeuteen heidän nimensä häpäisemisestä 🤣🤣🤣🤣</w:t>
      </w:r>
    </w:p>
    <w:p>
      <w:r>
        <w:rPr>
          <w:b/>
          <w:u w:val="single"/>
        </w:rPr>
        <w:t xml:space="preserve">719764</w:t>
      </w:r>
    </w:p>
    <w:p>
      <w:r>
        <w:t xml:space="preserve">@Matej_Klaric Myönnän, että Piketty ja Damjan eivät kykene yhtä älykkääseen tosiasioiden manipulointiin kuin @Matej_Klaric.</w:t>
      </w:r>
    </w:p>
    <w:p>
      <w:r>
        <w:rPr>
          <w:b/>
          <w:u w:val="single"/>
        </w:rPr>
        <w:t xml:space="preserve">719765</w:t>
      </w:r>
    </w:p>
    <w:p>
      <w:r>
        <w:t xml:space="preserve">Äärikeskusta @BorutPahor pelkää ennakkotapauksia.</w:t>
        <w:br/>
        <w:t xml:space="preserve"> #IllegalMigrant</w:t>
      </w:r>
    </w:p>
    <w:p>
      <w:r>
        <w:rPr>
          <w:b/>
          <w:u w:val="single"/>
        </w:rPr>
        <w:t xml:space="preserve">719766</w:t>
      </w:r>
    </w:p>
    <w:p>
      <w:r>
        <w:t xml:space="preserve">@TomazLisec @ZidanDejan Päätä nostavat myös kommunistit, yhtenä kolmesta totalitarismista.</w:t>
      </w:r>
    </w:p>
    <w:p>
      <w:r>
        <w:rPr>
          <w:b/>
          <w:u w:val="single"/>
        </w:rPr>
        <w:t xml:space="preserve">719767</w:t>
      </w:r>
    </w:p>
    <w:p>
      <w:r>
        <w:t xml:space="preserve">@ajitamxy Miksi 16 miljoonaa?</w:t>
        <w:br/>
        <w:t xml:space="preserve">2 miljoonaa jälkeenjäänyttä valkoista ihmistä tapetaan, sitä he haluavat tehdä, ja tilaa on vielä 2 miljoonalle lisää</w:t>
      </w:r>
    </w:p>
    <w:p>
      <w:r>
        <w:rPr>
          <w:b/>
          <w:u w:val="single"/>
        </w:rPr>
        <w:t xml:space="preserve">719768</w:t>
      </w:r>
    </w:p>
    <w:p>
      <w:r>
        <w:t xml:space="preserve">#Lexmark MS415DN (1O), #Lexmark, #Tulostimet | Mustavalkolaseri #MEGABITE https://t.co/1mnUCMJUIL</w:t>
      </w:r>
    </w:p>
    <w:p>
      <w:r>
        <w:rPr>
          <w:b/>
          <w:u w:val="single"/>
        </w:rPr>
        <w:t xml:space="preserve">719769</w:t>
      </w:r>
    </w:p>
    <w:p>
      <w:r>
        <w:t xml:space="preserve">#pivnicaunion Vuosi on taas täällä, slaavit juovat taas. Rožnikin alla olevaan pubiin, leikkimieliset juomarit.</w:t>
      </w:r>
    </w:p>
    <w:p>
      <w:r>
        <w:rPr>
          <w:b/>
          <w:u w:val="single"/>
        </w:rPr>
        <w:t xml:space="preserve">719770</w:t>
      </w:r>
    </w:p>
    <w:p>
      <w:r>
        <w:t xml:space="preserve">@JakopM juu :-) hiertymiä..ei mitään rikottavaa..mutta entä jos tasapainoa voi käsitellä vai onko parempi ostaa uusi? Se on hieman näkyvissä, kun se on kierretty...</w:t>
      </w:r>
    </w:p>
    <w:p>
      <w:r>
        <w:rPr>
          <w:b/>
          <w:u w:val="single"/>
        </w:rPr>
        <w:t xml:space="preserve">719771</w:t>
      </w:r>
    </w:p>
    <w:p>
      <w:r>
        <w:t xml:space="preserve">@lajnar_EU Sosialistien häpeä, minua vain naurattaa. Miksi Hiihtoliitto ei antanut Tinalle vuoden palkintoa.Voi raukkaparkaa, he olivat pakomatkalla....</w:t>
      </w:r>
    </w:p>
    <w:p>
      <w:r>
        <w:rPr>
          <w:b/>
          <w:u w:val="single"/>
        </w:rPr>
        <w:t xml:space="preserve">719772</w:t>
      </w:r>
    </w:p>
    <w:p>
      <w:r>
        <w:t xml:space="preserve">Yhdysvaltain FM: Tätä maata johtaa korruptoitunut mafia #video https://t.co/ZrCd89kUbL via @SiolNEWS</w:t>
      </w:r>
    </w:p>
    <w:p>
      <w:r>
        <w:rPr>
          <w:b/>
          <w:u w:val="single"/>
        </w:rPr>
        <w:t xml:space="preserve">719773</w:t>
      </w:r>
    </w:p>
    <w:p>
      <w:r>
        <w:t xml:space="preserve">Oppositiopuolueen kansanedustaja heitettiin ulos Unkarin televisiorakennuksesta "pubin juoppona" https://t.co/BfnBcyRazN https://t.co/isxq5aft8Z</w:t>
      </w:r>
    </w:p>
    <w:p>
      <w:r>
        <w:rPr>
          <w:b/>
          <w:u w:val="single"/>
        </w:rPr>
        <w:t xml:space="preserve">719774</w:t>
      </w:r>
    </w:p>
    <w:p>
      <w:r>
        <w:t xml:space="preserve">Katastrofi tälle hallitukselle!</w:t>
        <w:br/>
        <w:t xml:space="preserve"> Toinen luokka] 26.03.2019 Nova24TV - Slovenialaisten ongelmat laittomien maahanmuuttajien kanssa https://t.co/GWpylyHhao</w:t>
      </w:r>
    </w:p>
    <w:p>
      <w:r>
        <w:rPr>
          <w:b/>
          <w:u w:val="single"/>
        </w:rPr>
        <w:t xml:space="preserve">719775</w:t>
      </w:r>
    </w:p>
    <w:p>
      <w:r>
        <w:t xml:space="preserve">@IvanSimi3 Onko hän toimittaja? Ei ihme, että tiedotusvälineillä on enemmän toimittajia kuin lukijoita! 🤮</w:t>
      </w:r>
    </w:p>
    <w:p>
      <w:r>
        <w:rPr>
          <w:b/>
          <w:u w:val="single"/>
        </w:rPr>
        <w:t xml:space="preserve">719776</w:t>
      </w:r>
    </w:p>
    <w:p>
      <w:r>
        <w:t xml:space="preserve">VAROITUS !!!</w:t>
        <w:br/>
        <w:br/>
        <w:t xml:space="preserve"> Jos ajat Trzinistä, jossa on LIMIT 40 -rajoitus, Domžalen keskustaan päin, autopalvelu Uroš Maček s.p.:n luona on tutkaohjaus.</w:t>
      </w:r>
    </w:p>
    <w:p>
      <w:r>
        <w:rPr>
          <w:b/>
          <w:u w:val="single"/>
        </w:rPr>
        <w:t xml:space="preserve">719777</w:t>
      </w:r>
    </w:p>
    <w:p>
      <w:r>
        <w:t xml:space="preserve">idiootti täyttää sen appelsiineilla ja currylla...ma tappaisin hänet- #Cookie https://t.co/TAWWyfGplA</w:t>
      </w:r>
    </w:p>
    <w:p>
      <w:r>
        <w:rPr>
          <w:b/>
          <w:u w:val="single"/>
        </w:rPr>
        <w:t xml:space="preserve">719778</w:t>
      </w:r>
    </w:p>
    <w:p>
      <w:r>
        <w:t xml:space="preserve">@slovenskipanter Näitä patriootteja pitäisi auttaa palaamaan Sloveniaan, jota serbit, bosnialaiset ja siptarit eivät miehitä.</w:t>
      </w:r>
    </w:p>
    <w:p>
      <w:r>
        <w:rPr>
          <w:b/>
          <w:u w:val="single"/>
        </w:rPr>
        <w:t xml:space="preserve">719779</w:t>
      </w:r>
    </w:p>
    <w:p>
      <w:r>
        <w:t xml:space="preserve">@Bisag_In @tednikTVS @RTV_Slovenia on myös lyönyt viimeisen naulan arkkuun. Journalismin pohja</w:t>
      </w:r>
    </w:p>
    <w:p>
      <w:r>
        <w:rPr>
          <w:b/>
          <w:u w:val="single"/>
        </w:rPr>
        <w:t xml:space="preserve">719780</w:t>
      </w:r>
    </w:p>
    <w:p>
      <w:r>
        <w:t xml:space="preserve">@creator Minä olen se, joka sanoo, että se on hyvä. Sitten hieron sitä ja annan niiden mennä. 😳</w:t>
      </w:r>
    </w:p>
    <w:p>
      <w:r>
        <w:rPr>
          <w:b/>
          <w:u w:val="single"/>
        </w:rPr>
        <w:t xml:space="preserve">719781</w:t>
      </w:r>
    </w:p>
    <w:p>
      <w:r>
        <w:t xml:space="preserve">Nch, aion värjätä hiukseni...en pysty pureskelemaan kynsiäni eikä minulla ole enää harmaita hiuksia 😊😊😊😋😌 #dvemuhinaenmah</w:t>
      </w:r>
    </w:p>
    <w:p>
      <w:r>
        <w:rPr>
          <w:b/>
          <w:u w:val="single"/>
        </w:rPr>
        <w:t xml:space="preserve">719782</w:t>
      </w:r>
    </w:p>
    <w:p>
      <w:r>
        <w:t xml:space="preserve">@peter_pec En tiedä. Vastaanottovirkailijaa itseäänkin ahdisteltiin. He jahtasivat häntä, kyselivät häneltä kysymyksiä, eikä kukaan ollut niin paljon, että olisi suojautunut.</w:t>
      </w:r>
    </w:p>
    <w:p>
      <w:r>
        <w:rPr>
          <w:b/>
          <w:u w:val="single"/>
        </w:rPr>
        <w:t xml:space="preserve">719783</w:t>
      </w:r>
    </w:p>
    <w:p>
      <w:r>
        <w:t xml:space="preserve">@DanielKalan @MiranStajerc kaada heille qurbe... jotkut heistä viettävät koko ajan vain jutellen, twiittaillen, twiittaillen ja twiittaillen 😂😂😂😂</w:t>
      </w:r>
    </w:p>
    <w:p>
      <w:r>
        <w:rPr>
          <w:b/>
          <w:u w:val="single"/>
        </w:rPr>
        <w:t xml:space="preserve">719784</w:t>
      </w:r>
    </w:p>
    <w:p>
      <w:r>
        <w:t xml:space="preserve">@bolfenk1 Ei. Kuva Linnunradasta kartongilla kehystetystä Mercatorista. Sen alla valekana Wienistä.</w:t>
      </w:r>
    </w:p>
    <w:p>
      <w:r>
        <w:rPr>
          <w:b/>
          <w:u w:val="single"/>
        </w:rPr>
        <w:t xml:space="preserve">719785</w:t>
      </w:r>
    </w:p>
    <w:p>
      <w:r>
        <w:t xml:space="preserve">Yhä harvemmat vakuutusyhtiöt perivät yhä enemmän vakuutusmaksuja https://t.co/9Eg654KYlJ</w:t>
      </w:r>
    </w:p>
    <w:p>
      <w:r>
        <w:rPr>
          <w:b/>
          <w:u w:val="single"/>
        </w:rPr>
        <w:t xml:space="preserve">719786</w:t>
      </w:r>
    </w:p>
    <w:p>
      <w:r>
        <w:t xml:space="preserve">Nämä ovat slovenialaisia toimittajia RTV SLO:ssa ..POP TV:ssä..A-kanavalla..Planet TV:ssä...Delossa..Večerissä jne. https://t.co/zipSWxryBy.</w:t>
      </w:r>
    </w:p>
    <w:p>
      <w:r>
        <w:rPr>
          <w:b/>
          <w:u w:val="single"/>
        </w:rPr>
        <w:t xml:space="preserve">719787</w:t>
      </w:r>
    </w:p>
    <w:p>
      <w:r>
        <w:t xml:space="preserve">@MORiS4ever Hän ei myöskään ole niin armollinen, no...</w:t>
        <w:br/>
        <w:t xml:space="preserve"> Joka tapauksessa hänen punainen taustansa muistuttaa minua hieman Leninin mausoleumista.</w:t>
      </w:r>
    </w:p>
    <w:p>
      <w:r>
        <w:rPr>
          <w:b/>
          <w:u w:val="single"/>
        </w:rPr>
        <w:t xml:space="preserve">719788</w:t>
      </w:r>
    </w:p>
    <w:p>
      <w:r>
        <w:t xml:space="preserve">Tomičeva: Vasemmistopuolueessa emme halua olla uusliberalistisen hallituksen riippakivi https://t.co/oQTmYUqjGB</w:t>
      </w:r>
    </w:p>
    <w:p>
      <w:r>
        <w:rPr>
          <w:b/>
          <w:u w:val="single"/>
        </w:rPr>
        <w:t xml:space="preserve">719789</w:t>
      </w:r>
    </w:p>
    <w:p>
      <w:r>
        <w:t xml:space="preserve">@PametnaRit @Bennetova_liza Enemmänkin sähköinen strudel-pizzauuni, joka heillä on. Oldskul. Ne eivät ole huonoja, ne ovat hyviä. :)</w:t>
      </w:r>
    </w:p>
    <w:p>
      <w:r>
        <w:rPr>
          <w:b/>
          <w:u w:val="single"/>
        </w:rPr>
        <w:t xml:space="preserve">719790</w:t>
      </w:r>
    </w:p>
    <w:p>
      <w:r>
        <w:t xml:space="preserve">@PerkoBenjamin Mutta katsoitko tämän @Nova24TV:ssä kaasupommista?</w:t>
        <w:br/>
        <w:t xml:space="preserve">https://t.co/1UXRdkd44u</w:t>
      </w:r>
    </w:p>
    <w:p>
      <w:r>
        <w:rPr>
          <w:b/>
          <w:u w:val="single"/>
        </w:rPr>
        <w:t xml:space="preserve">719791</w:t>
      </w:r>
    </w:p>
    <w:p>
      <w:r>
        <w:t xml:space="preserve">Lait hyväksyy vähintään 46 kansanedustajaa !!! https://t.co/9iqNukjG4g https://t.co/9iqNukjG4g</w:t>
      </w:r>
    </w:p>
    <w:p>
      <w:r>
        <w:rPr>
          <w:b/>
          <w:u w:val="single"/>
        </w:rPr>
        <w:t xml:space="preserve">719792</w:t>
      </w:r>
    </w:p>
    <w:p>
      <w:r>
        <w:t xml:space="preserve">@agortaa @JJansaSDS Historian molemmat puolet. Etenkin se, jonka punaiset kieltäisivät tänään...</w:t>
      </w:r>
    </w:p>
    <w:p>
      <w:r>
        <w:rPr>
          <w:b/>
          <w:u w:val="single"/>
        </w:rPr>
        <w:t xml:space="preserve">719793</w:t>
      </w:r>
    </w:p>
    <w:p>
      <w:r>
        <w:t xml:space="preserve">Yhtenäisyys onni sovinto nostakaamme lasi itsellemme, jotka ovat kokoontuneet yhteen tätä tarkoitusta varten riita maailmasta karkotetaan, että maanmies kätensä puolustaa sitä sydämellisesti kutsutaan aikaa</w:t>
      </w:r>
    </w:p>
    <w:p>
      <w:r>
        <w:rPr>
          <w:b/>
          <w:u w:val="single"/>
        </w:rPr>
        <w:t xml:space="preserve">719794</w:t>
      </w:r>
    </w:p>
    <w:p>
      <w:r>
        <w:t xml:space="preserve">Ja sitten @FinancnaUPR ihmettelee, että vain muutama prosentti ihmisistä käyttää sähköistä reittiä hakemuksiin #verot #turkut https://t.co/zKLtmPnuoh</w:t>
      </w:r>
    </w:p>
    <w:p>
      <w:r>
        <w:rPr>
          <w:b/>
          <w:u w:val="single"/>
        </w:rPr>
        <w:t xml:space="preserve">719795</w:t>
      </w:r>
    </w:p>
    <w:p>
      <w:r>
        <w:t xml:space="preserve">Surullista, rakkaat slovenialaiset, mihin asti me siedämme tätä???? https://t.co/rX7zd4F4Qc</w:t>
      </w:r>
    </w:p>
    <w:p>
      <w:r>
        <w:rPr>
          <w:b/>
          <w:u w:val="single"/>
        </w:rPr>
        <w:t xml:space="preserve">719796</w:t>
      </w:r>
    </w:p>
    <w:p>
      <w:r>
        <w:t xml:space="preserve">Jokainen, joka ei käytä tätä hyväkseen, on mätämuna. Ja takapuoli. https://t.co/o7CYEQdxn3</w:t>
      </w:r>
    </w:p>
    <w:p>
      <w:r>
        <w:rPr>
          <w:b/>
          <w:u w:val="single"/>
        </w:rPr>
        <w:t xml:space="preserve">719797</w:t>
      </w:r>
    </w:p>
    <w:p>
      <w:r>
        <w:t xml:space="preserve">@lukavalas @jozevolf @JureBrankovic @sasokoren Miksi jos loukkaannut? Etkö ole saanut tapaturmavakuutusta työnantajasi kautta?</w:t>
      </w:r>
    </w:p>
    <w:p>
      <w:r>
        <w:rPr>
          <w:b/>
          <w:u w:val="single"/>
        </w:rPr>
        <w:t xml:space="preserve">719798</w:t>
      </w:r>
    </w:p>
    <w:p>
      <w:r>
        <w:t xml:space="preserve">Lähes neljännes Slovenian sähköstä tulee tästä laitoksesta. @ Krsko https://t.co/8Mrae8afLj</w:t>
      </w:r>
    </w:p>
    <w:p>
      <w:r>
        <w:rPr>
          <w:b/>
          <w:u w:val="single"/>
        </w:rPr>
        <w:t xml:space="preserve">719799</w:t>
      </w:r>
    </w:p>
    <w:p>
      <w:r>
        <w:t xml:space="preserve">@potepuski Kun butalilaiset eivät näe Blatný Důlin pormestarin pystyttämän aidan yli!</w:t>
      </w:r>
    </w:p>
    <w:p>
      <w:r>
        <w:rPr>
          <w:b/>
          <w:u w:val="single"/>
        </w:rPr>
        <w:t xml:space="preserve">719800</w:t>
      </w:r>
    </w:p>
    <w:p>
      <w:r>
        <w:t xml:space="preserve">Kulissien takana: anna koneen toimia ja muita strategioita https://t.co/KVKDxUKspC via @Nova24TV</w:t>
      </w:r>
    </w:p>
    <w:p>
      <w:r>
        <w:rPr>
          <w:b/>
          <w:u w:val="single"/>
        </w:rPr>
        <w:t xml:space="preserve">719801</w:t>
      </w:r>
    </w:p>
    <w:p>
      <w:r>
        <w:t xml:space="preserve">@inzeniring @BrankoGrims1 Nyt punainen maanviljelijä on puhunut... anteeksi, khmer! 😂😂😂😂 Uwaaa vallankumous...BIMBO SINUN ÄLYKKYYTASOSI EI OLE YLI -10 metriä</w:t>
      </w:r>
    </w:p>
    <w:p>
      <w:r>
        <w:rPr>
          <w:b/>
          <w:u w:val="single"/>
        </w:rPr>
        <w:t xml:space="preserve">719802</w:t>
      </w:r>
    </w:p>
    <w:p>
      <w:r>
        <w:t xml:space="preserve">Olemme jo pitkään tienneet, että todelliset rasistit ovat vasemmistolaisia, eikö niin? https://t.co/wUZqBVHhJV.</w:t>
      </w:r>
    </w:p>
    <w:p>
      <w:r>
        <w:rPr>
          <w:b/>
          <w:u w:val="single"/>
        </w:rPr>
        <w:t xml:space="preserve">719803</w:t>
      </w:r>
    </w:p>
    <w:p>
      <w:r>
        <w:t xml:space="preserve">@mojcav1 @Nova24TV Ehdottomasti. RTV on palautettava kokonaan. Nykyisessä muodossaan se on kommunismin jäänne!</w:t>
      </w:r>
    </w:p>
    <w:p>
      <w:r>
        <w:rPr>
          <w:b/>
          <w:u w:val="single"/>
        </w:rPr>
        <w:t xml:space="preserve">719804</w:t>
      </w:r>
    </w:p>
    <w:p>
      <w:r>
        <w:t xml:space="preserve">@KatarinaDbr @petrasovdat @lukavalas @tasosedova aja cak, stalkkasiko hän sinua? Puolet ajasta en aio naida häntä enää!!!!</w:t>
      </w:r>
    </w:p>
    <w:p>
      <w:r>
        <w:rPr>
          <w:b/>
          <w:u w:val="single"/>
        </w:rPr>
        <w:t xml:space="preserve">719805</w:t>
      </w:r>
    </w:p>
    <w:p>
      <w:r>
        <w:t xml:space="preserve">@juremes tämä on halvin näkemäsi vaihtoehto :( yleensä ihmiset lisäävät linnan ensimmäistä kertaa. Tai luolassa oleva vivarium.</w:t>
      </w:r>
    </w:p>
    <w:p>
      <w:r>
        <w:rPr>
          <w:b/>
          <w:u w:val="single"/>
        </w:rPr>
        <w:t xml:space="preserve">719806</w:t>
      </w:r>
    </w:p>
    <w:p>
      <w:r>
        <w:t xml:space="preserve">Kollegani ovat puhtaasti pick-up-autojen harrastajia. Tuo takapenkki on fency. Ilmeisesti jokaisessa miehessä on vähän punaniskoja.</w:t>
      </w:r>
    </w:p>
    <w:p>
      <w:r>
        <w:rPr>
          <w:b/>
          <w:u w:val="single"/>
        </w:rPr>
        <w:t xml:space="preserve">719807</w:t>
      </w:r>
    </w:p>
    <w:p>
      <w:r>
        <w:t xml:space="preserve">Ha, electroperdo ankaŭ okazis en la tuta insulo de Hokajdo, kaj la electroliverado ankaŭ ne estis riparita.</w:t>
      </w:r>
    </w:p>
    <w:p>
      <w:r>
        <w:rPr>
          <w:b/>
          <w:u w:val="single"/>
        </w:rPr>
        <w:t xml:space="preserve">719808</w:t>
      </w:r>
    </w:p>
    <w:p>
      <w:r>
        <w:t xml:space="preserve">@KatarinaDbr He tarvitsevat kansalaiskasvatusta koulussa. Ja vanhemmat, jotka osaavat kertoa heille jotain. Vittu, vittu, vittu, vittu, vittu!</w:t>
      </w:r>
    </w:p>
    <w:p>
      <w:r>
        <w:rPr>
          <w:b/>
          <w:u w:val="single"/>
        </w:rPr>
        <w:t xml:space="preserve">719809</w:t>
      </w:r>
    </w:p>
    <w:p>
      <w:r>
        <w:t xml:space="preserve">Kohota malja vuodelle cocktaililla, jossa gini ja kuplat yhdistyvät. https://t.co/hgojXODjvo https://t.co/pXp0NJmfQw</w:t>
      </w:r>
    </w:p>
    <w:p>
      <w:r>
        <w:rPr>
          <w:b/>
          <w:u w:val="single"/>
        </w:rPr>
        <w:t xml:space="preserve">719810</w:t>
      </w:r>
    </w:p>
    <w:p>
      <w:r>
        <w:t xml:space="preserve">Yhtenä päivänä olet vielä nuori, ja seuraavana päivänä poistat kaikki lomalla ottamasi selfiet.</w:t>
      </w:r>
    </w:p>
    <w:p>
      <w:r>
        <w:rPr>
          <w:b/>
          <w:u w:val="single"/>
        </w:rPr>
        <w:t xml:space="preserve">719811</w:t>
      </w:r>
    </w:p>
    <w:p>
      <w:r>
        <w:t xml:space="preserve">matti 2 siirrossa;</w:t>
        <w:br/>
        <w:t xml:space="preserve">musta maanviljelijä finessaa, valkoinen linnoitus deklaseeraa hänet kesken lennon.... #AUTCH #soundofonehandclapping https://t.co/vyjvWkSZtU</w:t>
      </w:r>
    </w:p>
    <w:p>
      <w:r>
        <w:rPr>
          <w:b/>
          <w:u w:val="single"/>
        </w:rPr>
        <w:t xml:space="preserve">719812</w:t>
      </w:r>
    </w:p>
    <w:p>
      <w:r>
        <w:t xml:space="preserve">@dragica12 @nimivseeno Nämä ovat todella vanhoja. Muutama nuorempi kommunisti on kokoontunut Sds:n yläosaan.</w:t>
      </w:r>
    </w:p>
    <w:p>
      <w:r>
        <w:rPr>
          <w:b/>
          <w:u w:val="single"/>
        </w:rPr>
        <w:t xml:space="preserve">719813</w:t>
      </w:r>
    </w:p>
    <w:p>
      <w:r>
        <w:t xml:space="preserve">@AlesGolli @petracj Ja siellä on koko joukko halpoja, jokaiselle synnyttäjälle taataan oma synnytyshuone jne.</w:t>
      </w:r>
    </w:p>
    <w:p>
      <w:r>
        <w:rPr>
          <w:b/>
          <w:u w:val="single"/>
        </w:rPr>
        <w:t xml:space="preserve">719814</w:t>
      </w:r>
    </w:p>
    <w:p>
      <w:r>
        <w:t xml:space="preserve">Ruotsi vainoaa eläkeläisiään, kun taas murhanhimoiset ISIS-terroristit, jotka palaavat "kotiin", otetaan avosylin vastaan.</w:t>
        <w:br/>
        <w:t xml:space="preserve">https://t.co/o72iJqvfOw</w:t>
      </w:r>
    </w:p>
    <w:p>
      <w:r>
        <w:rPr>
          <w:b/>
          <w:u w:val="single"/>
        </w:rPr>
        <w:t xml:space="preserve">719815</w:t>
      </w:r>
    </w:p>
    <w:p>
      <w:r>
        <w:t xml:space="preserve">Kurkuma anti-inflammatoriset karkit https://t.co/9x2KX2BXta https://t.co/InI58j8w2h https://t.co/InI58j8w2h</w:t>
      </w:r>
    </w:p>
    <w:p>
      <w:r>
        <w:rPr>
          <w:b/>
          <w:u w:val="single"/>
        </w:rPr>
        <w:t xml:space="preserve">719816</w:t>
      </w:r>
    </w:p>
    <w:p>
      <w:r>
        <w:t xml:space="preserve">@lucijausaj @tomltoml Missä tämä kommunisti-idiootti oikein asuu? Saraorcissa, luultavasti!</w:t>
      </w:r>
    </w:p>
    <w:p>
      <w:r>
        <w:rPr>
          <w:b/>
          <w:u w:val="single"/>
        </w:rPr>
        <w:t xml:space="preserve">719817</w:t>
      </w:r>
    </w:p>
    <w:p>
      <w:r>
        <w:t xml:space="preserve">@cnfrmstA Aivan oikein! Voimme tehdä politiikasta hölmöä, mutta pääoma on pyhä lehmä! #plahaptica</w:t>
      </w:r>
    </w:p>
    <w:p>
      <w:r>
        <w:rPr>
          <w:b/>
          <w:u w:val="single"/>
        </w:rPr>
        <w:t xml:space="preserve">719818</w:t>
      </w:r>
    </w:p>
    <w:p>
      <w:r>
        <w:t xml:space="preserve">marc-antoine mathieu.</w:t>
        <w:br/>
        <w:t xml:space="preserve">Todellakin, sanon teille, kaikki katastrofit tänään ja paljon kattoon tuijottamista.</w:t>
      </w:r>
    </w:p>
    <w:p>
      <w:r>
        <w:rPr>
          <w:b/>
          <w:u w:val="single"/>
        </w:rPr>
        <w:t xml:space="preserve">719819</w:t>
      </w:r>
    </w:p>
    <w:p>
      <w:r>
        <w:t xml:space="preserve">Nuoret miehet nyt juovat meille, tulkoot he takaisin meille, jotka ovat kokoontuneet tästä syystä, olkoon sydän kirkas ja silmä veljeyden kaikki elävät murskatut rinnat toivon herättävät</w:t>
      </w:r>
    </w:p>
    <w:p>
      <w:r>
        <w:rPr>
          <w:b/>
          <w:u w:val="single"/>
        </w:rPr>
        <w:t xml:space="preserve">719820</w:t>
      </w:r>
    </w:p>
    <w:p>
      <w:r>
        <w:t xml:space="preserve">@Bojana61654450 Kommunistinen mansikkapoiminta RS:n varapuheenjohtajaksi Marjan Šarec. Muuta heillä ei ole jäljellä.</w:t>
      </w:r>
    </w:p>
    <w:p>
      <w:r>
        <w:rPr>
          <w:b/>
          <w:u w:val="single"/>
        </w:rPr>
        <w:t xml:space="preserve">719821</w:t>
      </w:r>
    </w:p>
    <w:p>
      <w:r>
        <w:t xml:space="preserve">@RLjubljana Kuiva USB-portti. Ehkä hiustenkuivaaja kylmällä (ei koskaan kuumalla!!!!), yritä olla työntämättä tavaroita porttiin.</w:t>
      </w:r>
    </w:p>
    <w:p>
      <w:r>
        <w:rPr>
          <w:b/>
          <w:u w:val="single"/>
        </w:rPr>
        <w:t xml:space="preserve">719822</w:t>
      </w:r>
    </w:p>
    <w:p>
      <w:r>
        <w:t xml:space="preserve">@ursaskobe Haha mulla on vitun aivot ja mulla on kokonaisia kokouksia päässäni :)</w:t>
      </w:r>
    </w:p>
    <w:p>
      <w:r>
        <w:rPr>
          <w:b/>
          <w:u w:val="single"/>
        </w:rPr>
        <w:t xml:space="preserve">719823</w:t>
      </w:r>
    </w:p>
    <w:p>
      <w:r>
        <w:t xml:space="preserve">@MGregorc @PlanetTV @strankaSDS (raivotautiset) koirat olemme oikeistolaisia. Ainakin niin Crnkovic, se iilimato, kutsui meitä. Joten keksileikkuri on ihan hyvä.</w:t>
      </w:r>
    </w:p>
    <w:p>
      <w:r>
        <w:rPr>
          <w:b/>
          <w:u w:val="single"/>
        </w:rPr>
        <w:t xml:space="preserve">719824</w:t>
      </w:r>
    </w:p>
    <w:p>
      <w:r>
        <w:t xml:space="preserve">@roninmaan En usko. Tämä ei ole mikään turnaus. Tahna puristetaan ulos tuubista. Yritetään laittaa se takaisin. Ei käy.</w:t>
      </w:r>
    </w:p>
    <w:p>
      <w:r>
        <w:rPr>
          <w:b/>
          <w:u w:val="single"/>
        </w:rPr>
        <w:t xml:space="preserve">719825</w:t>
      </w:r>
    </w:p>
    <w:p>
      <w:r>
        <w:t xml:space="preserve">@Stanisl15592752 @vladaRS se olisi katastrofi Slovenialle, mutta sedät päättävät.</w:t>
      </w:r>
    </w:p>
    <w:p>
      <w:r>
        <w:rPr>
          <w:b/>
          <w:u w:val="single"/>
        </w:rPr>
        <w:t xml:space="preserve">719826</w:t>
      </w:r>
    </w:p>
    <w:p>
      <w:r>
        <w:t xml:space="preserve">Onko muuten olemassa nauhoitusta SD:n Kočevjen kongressista, jossa Pahoria kiitettiin yhteistyöstä? Nykyään he ovat niin holtittomia sen suhteen.</w:t>
      </w:r>
    </w:p>
    <w:p>
      <w:r>
        <w:rPr>
          <w:b/>
          <w:u w:val="single"/>
        </w:rPr>
        <w:t xml:space="preserve">719827</w:t>
      </w:r>
    </w:p>
    <w:p>
      <w:r>
        <w:t xml:space="preserve">En ihmettele, että niin monet saksalaiset eivät puhu englantia, jos kaikki vitun elokuvat dubataan heille. #NatasavBerlin</w:t>
      </w:r>
    </w:p>
    <w:p>
      <w:r>
        <w:rPr>
          <w:b/>
          <w:u w:val="single"/>
        </w:rPr>
        <w:t xml:space="preserve">719828</w:t>
      </w:r>
    </w:p>
    <w:p>
      <w:r>
        <w:t xml:space="preserve">5 lasta hyppää autojen välistä Aškerčeva-kadun edessä ja ylittää tien. Kuudes nyökkää ja menee kohti liikennevaloja. 💙</w:t>
      </w:r>
    </w:p>
    <w:p>
      <w:r>
        <w:rPr>
          <w:b/>
          <w:u w:val="single"/>
        </w:rPr>
        <w:t xml:space="preserve">719829</w:t>
      </w:r>
    </w:p>
    <w:p>
      <w:r>
        <w:t xml:space="preserve">@asocialec @TooBigEgo Kaikki tämä, eikä hän ole vielä onnistunut hukuttamaan meitä. Uskomatonta!</w:t>
      </w:r>
    </w:p>
    <w:p>
      <w:r>
        <w:rPr>
          <w:b/>
          <w:u w:val="single"/>
        </w:rPr>
        <w:t xml:space="preserve">719830</w:t>
      </w:r>
    </w:p>
    <w:p>
      <w:r>
        <w:t xml:space="preserve">Uunin puhdistaminen ei ole helppo tehtävä. Sitkeään likaan tarkoitetut puhdistusaineet ovat täynnä voimakkaita kemikaaleja, jotka... https://t.co/8V8UU9CHar...</w:t>
      </w:r>
    </w:p>
    <w:p>
      <w:r>
        <w:rPr>
          <w:b/>
          <w:u w:val="single"/>
        </w:rPr>
        <w:t xml:space="preserve">719831</w:t>
      </w:r>
    </w:p>
    <w:p>
      <w:r>
        <w:t xml:space="preserve">Thermo Fusion asettaa uudet standardit rasvanpolttajan muotoilussa. Se sisältää täysin turvallista ja tieteellisesti todistettua... http://t.co/XMxPhQEk...</w:t>
      </w:r>
    </w:p>
    <w:p>
      <w:r>
        <w:rPr>
          <w:b/>
          <w:u w:val="single"/>
        </w:rPr>
        <w:t xml:space="preserve">719832</w:t>
      </w:r>
    </w:p>
    <w:p>
      <w:r>
        <w:t xml:space="preserve">@kriznimenedzer @cesenj Salvini palaa nopeasti ja toivon, että hän onnistuu lyömään tämän punaisen "rauhantekijän" MUTTA! #pokvarenjak</w:t>
      </w:r>
    </w:p>
    <w:p>
      <w:r>
        <w:rPr>
          <w:b/>
          <w:u w:val="single"/>
        </w:rPr>
        <w:t xml:space="preserve">719833</w:t>
      </w:r>
    </w:p>
    <w:p>
      <w:r>
        <w:t xml:space="preserve">Grosupljesta LJ:hen kaikki seisoo paikallaan, käännyt ulos ja olet iloinen, että isäsi oli ennen Lipoglavissa #stranpoti</w:t>
      </w:r>
    </w:p>
    <w:p>
      <w:r>
        <w:rPr>
          <w:b/>
          <w:u w:val="single"/>
        </w:rPr>
        <w:t xml:space="preserve">719834</w:t>
      </w:r>
    </w:p>
    <w:p>
      <w:r>
        <w:t xml:space="preserve">Älkää kehuskelko itsenäisyydellä - olette päästäneet kaikki KOMMUNISTIT menemään 26 vuoden vallassaolon jälkeen, kaikki republikaanit ovat palanneet etelästä! https://t.co/FMuCCGE5Nr ...</w:t>
      </w:r>
    </w:p>
    <w:p>
      <w:r>
        <w:rPr>
          <w:b/>
          <w:u w:val="single"/>
        </w:rPr>
        <w:t xml:space="preserve">719835</w:t>
      </w:r>
    </w:p>
    <w:p>
      <w:r>
        <w:t xml:space="preserve">@JakaDolinar2 Ja he ottivat valokuvia. Korkit ovat rikki. Ranskalaisten kolmosten vanhemmat on myös potkittava ulos. Ne ovat kieroja.</w:t>
      </w:r>
    </w:p>
    <w:p>
      <w:r>
        <w:rPr>
          <w:b/>
          <w:u w:val="single"/>
        </w:rPr>
        <w:t xml:space="preserve">719836</w:t>
      </w:r>
    </w:p>
    <w:p>
      <w:r>
        <w:t xml:space="preserve">@DindicAlma Mutta olen ymmärtänyt asiayhteyden täysin väärin. Ripottelen tuhkaa päälleni ja menen keittämään omaa kahvia. 😏</w:t>
      </w:r>
    </w:p>
    <w:p>
      <w:r>
        <w:rPr>
          <w:b/>
          <w:u w:val="single"/>
        </w:rPr>
        <w:t xml:space="preserve">719837</w:t>
      </w:r>
    </w:p>
    <w:p>
      <w:r>
        <w:t xml:space="preserve">@LidijaVidmar 😬, pakkauksia, lepoa ja kylmiä pakkauksia uudelleen. Ja brufenia, jos se on paha.</w:t>
      </w:r>
    </w:p>
    <w:p>
      <w:r>
        <w:rPr>
          <w:b/>
          <w:u w:val="single"/>
        </w:rPr>
        <w:t xml:space="preserve">719838</w:t>
      </w:r>
    </w:p>
    <w:p>
      <w:r>
        <w:t xml:space="preserve">@petrsiljcek @_MegWhite_ Nykyaikaiset miehet pissaavat istuen, se on oletettavasti terveellisempää eturauhaselle.</w:t>
      </w:r>
    </w:p>
    <w:p>
      <w:r>
        <w:rPr>
          <w:b/>
          <w:u w:val="single"/>
        </w:rPr>
        <w:t xml:space="preserve">719839</w:t>
      </w:r>
    </w:p>
    <w:p>
      <w:r>
        <w:t xml:space="preserve">Tyttö sinisessä mekossa Golden Globes -gaalassa, josta kaikki puhuvat 😮👗 https://t.co/DzSorqc5L0 https://t.co/ENvDJZOaZD</w:t>
      </w:r>
    </w:p>
    <w:p>
      <w:r>
        <w:rPr>
          <w:b/>
          <w:u w:val="single"/>
        </w:rPr>
        <w:t xml:space="preserve">719840</w:t>
      </w:r>
    </w:p>
    <w:p>
      <w:r>
        <w:t xml:space="preserve">Mitä Luka Doncicin äiti, mummo ja tyttöystävä sanoivat suuren voiton jälkeen Espanjaa vastaan? https://t.co/DKfICU5dC2 #VIDEO</w:t>
      </w:r>
    </w:p>
    <w:p>
      <w:r>
        <w:rPr>
          <w:b/>
          <w:u w:val="single"/>
        </w:rPr>
        <w:t xml:space="preserve">719841</w:t>
      </w:r>
    </w:p>
    <w:p>
      <w:r>
        <w:t xml:space="preserve">@MetkaZevnik Sabina ei loukkaa Angelcaa, Sabina käyttää tervettä järkeä, Sabina ei ole aivopesty ja sairas!!!!.</w:t>
      </w:r>
    </w:p>
    <w:p>
      <w:r>
        <w:rPr>
          <w:b/>
          <w:u w:val="single"/>
        </w:rPr>
        <w:t xml:space="preserve">719842</w:t>
      </w:r>
    </w:p>
    <w:p>
      <w:r>
        <w:t xml:space="preserve">Valokuvakilpailu, jossa voit voittaa lippuja elokuviin, on jo käynnissä! https://t.co/cMO3CVMYUN</w:t>
      </w:r>
    </w:p>
    <w:p>
      <w:r>
        <w:rPr>
          <w:b/>
          <w:u w:val="single"/>
        </w:rPr>
        <w:t xml:space="preserve">719843</w:t>
      </w:r>
    </w:p>
    <w:p>
      <w:r>
        <w:t xml:space="preserve">Lue, miten hampurilaiset hallitsevat edelleen maailmaa klikkaamalla seuraavaa linkkiä https://t.co/hEsZBvQxaw https://t.co/GsY3txzJqN</w:t>
      </w:r>
    </w:p>
    <w:p>
      <w:r>
        <w:rPr>
          <w:b/>
          <w:u w:val="single"/>
        </w:rPr>
        <w:t xml:space="preserve">719844</w:t>
      </w:r>
    </w:p>
    <w:p>
      <w:r>
        <w:t xml:space="preserve">@TheSentinel93 Kyllä, kyllä. Mutta ehkä luontoäidillä oli sormet keskellä ( toinen #sarkasmi )</w:t>
      </w:r>
    </w:p>
    <w:p>
      <w:r>
        <w:rPr>
          <w:b/>
          <w:u w:val="single"/>
        </w:rPr>
        <w:t xml:space="preserve">719845</w:t>
      </w:r>
    </w:p>
    <w:p>
      <w:r>
        <w:t xml:space="preserve">Hölmö, nostit todella verenpainettani, kun torvisit, kun äitini oli keskellä jalkakäytävää laukku kädessään! Toivottavasti kävelet vielä tuossa iässä!</w:t>
      </w:r>
    </w:p>
    <w:p>
      <w:r>
        <w:rPr>
          <w:b/>
          <w:u w:val="single"/>
        </w:rPr>
        <w:t xml:space="preserve">719846</w:t>
      </w:r>
    </w:p>
    <w:p>
      <w:r>
        <w:t xml:space="preserve">Kun Irshich voittaa oman älykkyytensä tällaisessa "butthurt" lausunnossa. 😂😂😂😂🤣🤣 https://t.co/L4gEGmzGD0</w:t>
      </w:r>
    </w:p>
    <w:p>
      <w:r>
        <w:rPr>
          <w:b/>
          <w:u w:val="single"/>
        </w:rPr>
        <w:t xml:space="preserve">719847</w:t>
      </w:r>
    </w:p>
    <w:p>
      <w:r>
        <w:t xml:space="preserve">@steinbuch @crnkovic @PlusPortal Olen yllättynyt näin äärimmäisestä kannasta, vain siitä, että emme keksi äärimmäistä keskitietä.</w:t>
        <w:br/>
        <w:t xml:space="preserve"> Olisiko tämä voinut johtua jostain bakteerista?</w:t>
      </w:r>
    </w:p>
    <w:p>
      <w:r>
        <w:rPr>
          <w:b/>
          <w:u w:val="single"/>
        </w:rPr>
        <w:t xml:space="preserve">719848</w:t>
      </w:r>
    </w:p>
    <w:p>
      <w:r>
        <w:t xml:space="preserve">@Andrej_Vilar Mistä tämä on peräisin, onko se kopio jo nähdystä Euroopan parlamentin jäsenestä, joka vaihtaa puoluetta - tuo mustalaispaita?</w:t>
      </w:r>
    </w:p>
    <w:p>
      <w:r>
        <w:rPr>
          <w:b/>
          <w:u w:val="single"/>
        </w:rPr>
        <w:t xml:space="preserve">719849</w:t>
      </w:r>
    </w:p>
    <w:p>
      <w:r>
        <w:t xml:space="preserve">Pedofilian laillistamisen lainsäädännöllinen perusta on valmisteilla!???? Sairas! https://t.co/ya2EfkysOw</w:t>
      </w:r>
    </w:p>
    <w:p>
      <w:r>
        <w:rPr>
          <w:b/>
          <w:u w:val="single"/>
        </w:rPr>
        <w:t xml:space="preserve">719850</w:t>
      </w:r>
    </w:p>
    <w:p>
      <w:r>
        <w:t xml:space="preserve">@a3ista @MajdaSirca Elokuvaohjelman arvostelijat(elokuvakriitikot) ovat Esmeraldan tasolla...typerys !???</w:t>
      </w:r>
    </w:p>
    <w:p>
      <w:r>
        <w:rPr>
          <w:b/>
          <w:u w:val="single"/>
        </w:rPr>
        <w:t xml:space="preserve">719851</w:t>
      </w:r>
    </w:p>
    <w:p>
      <w:r>
        <w:t xml:space="preserve">@JJansaSDS Joku nai meitä aina, kun olemme yhteydessä, vittu olla niin itsenäinen, jos olet palvelija.</w:t>
      </w:r>
    </w:p>
    <w:p>
      <w:r>
        <w:rPr>
          <w:b/>
          <w:u w:val="single"/>
        </w:rPr>
        <w:t xml:space="preserve">719852</w:t>
      </w:r>
    </w:p>
    <w:p>
      <w:r>
        <w:t xml:space="preserve">Tiedättekö mitä... olisi paljon helpompaa tulla toimeen, jos työskentelisitte desiilien välillä... tytöt osaavat mutkistaa yksinkertaisen asian.</w:t>
      </w:r>
    </w:p>
    <w:p>
      <w:r>
        <w:rPr>
          <w:b/>
          <w:u w:val="single"/>
        </w:rPr>
        <w:t xml:space="preserve">719853</w:t>
      </w:r>
    </w:p>
    <w:p>
      <w:r>
        <w:t xml:space="preserve">@LazarjevPolzek se olisi perusteeton seksistinen oletus. Naisetkin voivat olla pedofiilejä :)</w:t>
      </w:r>
    </w:p>
    <w:p>
      <w:r>
        <w:rPr>
          <w:b/>
          <w:u w:val="single"/>
        </w:rPr>
        <w:t xml:space="preserve">719854</w:t>
      </w:r>
    </w:p>
    <w:p>
      <w:r>
        <w:t xml:space="preserve">Työnnämme kaikki nämä tunteet alitajuntaan ja niistä tulee "sisäisiä pettureita" https://t.co/DGT4w7k9Mi</w:t>
      </w:r>
    </w:p>
    <w:p>
      <w:r>
        <w:rPr>
          <w:b/>
          <w:u w:val="single"/>
        </w:rPr>
        <w:t xml:space="preserve">719855</w:t>
      </w:r>
    </w:p>
    <w:p>
      <w:r>
        <w:t xml:space="preserve">@kinosiska Palikoiden välissä on aina tilaa! #kraftwerk @kinosiska</w:t>
      </w:r>
    </w:p>
    <w:p>
      <w:r>
        <w:rPr>
          <w:b/>
          <w:u w:val="single"/>
        </w:rPr>
        <w:t xml:space="preserve">719856</w:t>
      </w:r>
    </w:p>
    <w:p>
      <w:r>
        <w:t xml:space="preserve">@peterjancic Mutta he eivät aina anna tapettujen tulla haudatuiksi lj:ssä... Kommunistimurhat ovat toinen luokka...</w:t>
      </w:r>
    </w:p>
    <w:p>
      <w:r>
        <w:rPr>
          <w:b/>
          <w:u w:val="single"/>
        </w:rPr>
        <w:t xml:space="preserve">719857</w:t>
      </w:r>
    </w:p>
    <w:p>
      <w:r>
        <w:t xml:space="preserve">@Nova24TV Kiitos kaikille Marrakeshin julistuksen allekirjoittaneille petturivaltioille. Itsemurha. Sveitsi EI allekirjoittanut.</w:t>
      </w:r>
    </w:p>
    <w:p>
      <w:r>
        <w:rPr>
          <w:b/>
          <w:u w:val="single"/>
        </w:rPr>
        <w:t xml:space="preserve">719858</w:t>
      </w:r>
    </w:p>
    <w:p>
      <w:r>
        <w:t xml:space="preserve">Tänä iltana Focus 24HOUR:ssa. Ei mies- ja naistiedettä. https://t.co/QBvgLukFz2</w:t>
      </w:r>
    </w:p>
    <w:p>
      <w:r>
        <w:rPr>
          <w:b/>
          <w:u w:val="single"/>
        </w:rPr>
        <w:t xml:space="preserve">719859</w:t>
      </w:r>
    </w:p>
    <w:p>
      <w:r>
        <w:t xml:space="preserve">Slovenian futsal-pelaajat voittivat Ranskan keskiviikkona tiistain tasapelin jälkeen. https://t.co/eoFKUTD9ev</w:t>
      </w:r>
    </w:p>
    <w:p>
      <w:r>
        <w:rPr>
          <w:b/>
          <w:u w:val="single"/>
        </w:rPr>
        <w:t xml:space="preserve">719860</w:t>
      </w:r>
    </w:p>
    <w:p>
      <w:r>
        <w:t xml:space="preserve">Käyn hiihtämässä vain siksi, että voin päivän päätteeksi riisua panssarit jaloistani. #bestfiling</w:t>
      </w:r>
    </w:p>
    <w:p>
      <w:r>
        <w:rPr>
          <w:b/>
          <w:u w:val="single"/>
        </w:rPr>
        <w:t xml:space="preserve">719861</w:t>
      </w:r>
    </w:p>
    <w:p>
      <w:r>
        <w:t xml:space="preserve">@JazbarMatjaz @24ur_com Akku jäätyi. Tuuli puhaltaa yhä, menen tänään uudestaan, soita Popille, että hän tulee kuvaamaan...</w:t>
      </w:r>
    </w:p>
    <w:p>
      <w:r>
        <w:rPr>
          <w:b/>
          <w:u w:val="single"/>
        </w:rPr>
        <w:t xml:space="preserve">719862</w:t>
      </w:r>
    </w:p>
    <w:p>
      <w:r>
        <w:t xml:space="preserve">Kylmät päivät ovat täydellisiä kuuman teekupin nauttimiseen. Siitä tulee vieläkin parempaa, jos lisäät siihen ripauksen... https://t.co/3KY9HLVRPn</w:t>
      </w:r>
    </w:p>
    <w:p>
      <w:r>
        <w:rPr>
          <w:b/>
          <w:u w:val="single"/>
        </w:rPr>
        <w:t xml:space="preserve">719863</w:t>
      </w:r>
    </w:p>
    <w:p>
      <w:r>
        <w:t xml:space="preserve">Oikein. Jos he ajavat jalankulkualueilla, heidän on ajettava jalankulkijoiden nopeudella. Kun he ovat pyöräilijöiden välissä, pyöräilijän nopeudella. https://t.co/qhrpyytSbH</w:t>
      </w:r>
    </w:p>
    <w:p>
      <w:r>
        <w:rPr>
          <w:b/>
          <w:u w:val="single"/>
        </w:rPr>
        <w:t xml:space="preserve">719864</w:t>
      </w:r>
    </w:p>
    <w:p>
      <w:r>
        <w:t xml:space="preserve">Mutta on totta, että on täysin mahdotonta nähdä mitään eroa poliitikkojen välillä, jos on pää omassa perseessään.</w:t>
      </w:r>
    </w:p>
    <w:p>
      <w:r>
        <w:rPr>
          <w:b/>
          <w:u w:val="single"/>
        </w:rPr>
        <w:t xml:space="preserve">719865</w:t>
      </w:r>
    </w:p>
    <w:p>
      <w:r>
        <w:t xml:space="preserve">@MitjaIrsic Jos joku on kiusaaja ja kiusaaja, se on Janša Avnojec, kaikki muut ovat amatöörejä.</w:t>
      </w:r>
    </w:p>
    <w:p>
      <w:r>
        <w:rPr>
          <w:b/>
          <w:u w:val="single"/>
        </w:rPr>
        <w:t xml:space="preserve">719866</w:t>
      </w:r>
    </w:p>
    <w:p>
      <w:r>
        <w:t xml:space="preserve">@JanezMeznarec @EPameten Soimenjak... sinun on parasta palata tynnyriin. Siinä on koko maailmasi. Ja se on mukavaa!</w:t>
      </w:r>
    </w:p>
    <w:p>
      <w:r>
        <w:rPr>
          <w:b/>
          <w:u w:val="single"/>
        </w:rPr>
        <w:t xml:space="preserve">719867</w:t>
      </w:r>
    </w:p>
    <w:p>
      <w:r>
        <w:t xml:space="preserve">@Delo Joten voimme odottaa hänen olevan luftala all-inclusive tänä vuonna jossain kauempana, kuten Venezuelassa 😉</w:t>
      </w:r>
    </w:p>
    <w:p>
      <w:r>
        <w:rPr>
          <w:b/>
          <w:u w:val="single"/>
        </w:rPr>
        <w:t xml:space="preserve">719868</w:t>
      </w:r>
    </w:p>
    <w:p>
      <w:r>
        <w:t xml:space="preserve">@rajkogeric @MediaDeskDaily Slovenian osalta listalla on vain hallituksen johto.</w:t>
        <w:br/>
        <w:t xml:space="preserve"> Olisi synti työntää mitään #drekači</w:t>
      </w:r>
    </w:p>
    <w:p>
      <w:r>
        <w:rPr>
          <w:b/>
          <w:u w:val="single"/>
        </w:rPr>
        <w:t xml:space="preserve">719869</w:t>
      </w:r>
    </w:p>
    <w:p>
      <w:r>
        <w:t xml:space="preserve">Darsin symboleina ovat meluesteet, purjeet.</w:t>
        <w:br/>
        <w:t xml:space="preserve"> Jokaista merirosvoa kohden on ainakin yksi.</w:t>
      </w:r>
    </w:p>
    <w:p>
      <w:r>
        <w:rPr>
          <w:b/>
          <w:u w:val="single"/>
        </w:rPr>
        <w:t xml:space="preserve">719870</w:t>
      </w:r>
    </w:p>
    <w:p>
      <w:r>
        <w:t xml:space="preserve">@intelenktualka Laitoin laatikon korttelini rappukäytävän oven eteen, jotta kaikki naapurit näkevät, että minulla on uusi tietokone.</w:t>
      </w:r>
    </w:p>
    <w:p>
      <w:r>
        <w:rPr>
          <w:b/>
          <w:u w:val="single"/>
        </w:rPr>
        <w:t xml:space="preserve">719871</w:t>
      </w:r>
    </w:p>
    <w:p>
      <w:r>
        <w:t xml:space="preserve">Telemach Jos aiotte tehdä kyselyn, tehkää se ammattimaisesti ja ilman raiskauksia ja vaatimuksia gsm-numerosta #telemach #spletnaanketa #odjavusebom</w:t>
      </w:r>
    </w:p>
    <w:p>
      <w:r>
        <w:rPr>
          <w:b/>
          <w:u w:val="single"/>
        </w:rPr>
        <w:t xml:space="preserve">719872</w:t>
      </w:r>
    </w:p>
    <w:p>
      <w:r>
        <w:t xml:space="preserve">@notaneffigy @peterjancic sanot, että hän on useimpien @sds_party-jäsenten valokuvaaja</w:t>
        <w:br/>
        <w:t xml:space="preserve">no no</w:t>
      </w:r>
    </w:p>
    <w:p>
      <w:r>
        <w:rPr>
          <w:b/>
          <w:u w:val="single"/>
        </w:rPr>
        <w:t xml:space="preserve">719873</w:t>
      </w:r>
    </w:p>
    <w:p>
      <w:r>
        <w:t xml:space="preserve">@had bravo! voit tehdä mainoksen ylinopeudesta ja siitä, kuinka paljon siihen liittyy alkoholia.</w:t>
      </w:r>
    </w:p>
    <w:p>
      <w:r>
        <w:rPr>
          <w:b/>
          <w:u w:val="single"/>
        </w:rPr>
        <w:t xml:space="preserve">719874</w:t>
      </w:r>
    </w:p>
    <w:p>
      <w:r>
        <w:t xml:space="preserve">Sašo Lukač oli ensimmäinen lapsi, joka kuljetettiin helikopterilla Mariborista Ljubljanan sairaalaan huhtikuussa 1979</w:t>
        <w:br/>
        <w:t xml:space="preserve">https://t.co/G8CJGPIGMY</w:t>
      </w:r>
    </w:p>
    <w:p>
      <w:r>
        <w:rPr>
          <w:b/>
          <w:u w:val="single"/>
        </w:rPr>
        <w:t xml:space="preserve">719875</w:t>
      </w:r>
    </w:p>
    <w:p>
      <w:r>
        <w:t xml:space="preserve">@petrasovdat @NovicaMihajlo Works vs. Pitkäaikaisena pyöräilijänä vältän pyöräilyä siellä. Jalankulkijoiden välillä on turvallisempaa.</w:t>
      </w:r>
    </w:p>
    <w:p>
      <w:r>
        <w:rPr>
          <w:b/>
          <w:u w:val="single"/>
        </w:rPr>
        <w:t xml:space="preserve">719876</w:t>
      </w:r>
    </w:p>
    <w:p>
      <w:r>
        <w:t xml:space="preserve">kommunistit lupaavat, mitä he varastavat työtätekeviltä ihmisiltä #stolen_wages https://t.co/X9hW8BpOP5</w:t>
      </w:r>
    </w:p>
    <w:p>
      <w:r>
        <w:rPr>
          <w:b/>
          <w:u w:val="single"/>
        </w:rPr>
        <w:t xml:space="preserve">719877</w:t>
      </w:r>
    </w:p>
    <w:p>
      <w:r>
        <w:t xml:space="preserve">Per VVG: 1x Nezahodnjak jäi melkein Nezahodnjakin alle Fužinyssä, kun ajoin 100km/h kujalla. Minun olisi pitänyt pyytää anteeksi sen sijaan, että olisin ulvonut hänelle.</w:t>
      </w:r>
    </w:p>
    <w:p>
      <w:r>
        <w:rPr>
          <w:b/>
          <w:u w:val="single"/>
        </w:rPr>
        <w:t xml:space="preserve">719878</w:t>
      </w:r>
    </w:p>
    <w:p>
      <w:r>
        <w:t xml:space="preserve">Voit ottaa helikopterin Ljubljanan ympärillä ja tutustua siihen koko päivän.... #gnetscha</w:t>
      </w:r>
    </w:p>
    <w:p>
      <w:r>
        <w:rPr>
          <w:b/>
          <w:u w:val="single"/>
        </w:rPr>
        <w:t xml:space="preserve">719879</w:t>
      </w:r>
    </w:p>
    <w:p>
      <w:r>
        <w:t xml:space="preserve">Opa. @meteoSI on tullut 21. vuosisadalle. https://t.co/TTbXqT2SRG Iso hintti. Ylistys!</w:t>
      </w:r>
    </w:p>
    <w:p>
      <w:r>
        <w:rPr>
          <w:b/>
          <w:u w:val="single"/>
        </w:rPr>
        <w:t xml:space="preserve">719880</w:t>
      </w:r>
    </w:p>
    <w:p>
      <w:r>
        <w:t xml:space="preserve">@NeuroVirtu Miten korjaat äänesi? Luin Cesaria ottelun jälkeisessä masennuksessani, mutta siksi lähetin Katanecin kotiin. Minä ripottelen itseäni tuhkalla 😎</w:t>
      </w:r>
    </w:p>
    <w:p>
      <w:r>
        <w:rPr>
          <w:b/>
          <w:u w:val="single"/>
        </w:rPr>
        <w:t xml:space="preserve">719881</w:t>
      </w:r>
    </w:p>
    <w:p>
      <w:r>
        <w:t xml:space="preserve">Sloveniaa uhkaa kaaos. Ne eivät koskaan tee yhteistyötä, vaikka Slovenia olisi kaatumassa. #judgement</w:t>
      </w:r>
    </w:p>
    <w:p>
      <w:r>
        <w:rPr>
          <w:b/>
          <w:u w:val="single"/>
        </w:rPr>
        <w:t xml:space="preserve">719882</w:t>
      </w:r>
    </w:p>
    <w:p>
      <w:r>
        <w:t xml:space="preserve">@NIP44258070 Mitä muuta kuin kommunistien ilmestyminen sinulle?  Valkoisia hiiriä, fluoresoivia kuvioita?</w:t>
      </w:r>
    </w:p>
    <w:p>
      <w:r>
        <w:rPr>
          <w:b/>
          <w:u w:val="single"/>
        </w:rPr>
        <w:t xml:space="preserve">719883</w:t>
      </w:r>
    </w:p>
    <w:p>
      <w:r>
        <w:t xml:space="preserve">Rajapoliisi ampuu kollegansa kasarmilla Radgonassa Steiermarkissa</w:t>
        <w:br/>
        <w:t xml:space="preserve">https://t.co/pjgTFLKNMh https://t.co/mEZczgWLpP https://t.co/mEZczgWLpP</w:t>
      </w:r>
    </w:p>
    <w:p>
      <w:r>
        <w:rPr>
          <w:b/>
          <w:u w:val="single"/>
        </w:rPr>
        <w:t xml:space="preserve">719884</w:t>
      </w:r>
    </w:p>
    <w:p>
      <w:r>
        <w:t xml:space="preserve">Sillä välin, mennään ja otetaan vähän punaista maalia ympäri Ljubljanaa.Ettei vain SINÄ nauti siitä. https://t.co/A1kqF8LAB8</w:t>
      </w:r>
    </w:p>
    <w:p>
      <w:r>
        <w:rPr>
          <w:b/>
          <w:u w:val="single"/>
        </w:rPr>
        <w:t xml:space="preserve">719885</w:t>
      </w:r>
    </w:p>
    <w:p>
      <w:r>
        <w:t xml:space="preserve">@alfa_lj @Medeja_7 @poliisi_si Onko se, joka teurasti hänet huostaanotosta eikä "kevyesti" loukkaantuneena sairaalasta. Tämä on mahdollista vain täällä.</w:t>
      </w:r>
    </w:p>
    <w:p>
      <w:r>
        <w:rPr>
          <w:b/>
          <w:u w:val="single"/>
        </w:rPr>
        <w:t xml:space="preserve">719886</w:t>
      </w:r>
    </w:p>
    <w:p>
      <w:r>
        <w:t xml:space="preserve">@jkmcnk @tyschew Koska N26 toimii eräänlaisena prepaid-korttina. Paitsi että siirtomaksuja ei ole.</w:t>
      </w:r>
    </w:p>
    <w:p>
      <w:r>
        <w:rPr>
          <w:b/>
          <w:u w:val="single"/>
        </w:rPr>
        <w:t xml:space="preserve">719887</w:t>
      </w:r>
    </w:p>
    <w:p>
      <w:r>
        <w:t xml:space="preserve">@GorazdGavrilov @PevcPeter Mielestäni ainoa looginen selitys...jotta märät jalat kasvaisivat märemmiksi ja siten hitaammiksi, mikä on loogista Fedi...</w:t>
      </w:r>
    </w:p>
    <w:p>
      <w:r>
        <w:rPr>
          <w:b/>
          <w:u w:val="single"/>
        </w:rPr>
        <w:t xml:space="preserve">719888</w:t>
      </w:r>
    </w:p>
    <w:p>
      <w:r>
        <w:t xml:space="preserve">Kučan vaeltaa taas kaduilla,</w:t>
        <w:br/>
        <w:t xml:space="preserve">hän ja Soroš vilkuttavat meille kaikille,</w:t>
        <w:br/>
        <w:t xml:space="preserve">älkää taas äänestäkö vasemmistolaisia,</w:t>
        <w:br/>
        <w:t xml:space="preserve">Slovenia on taas meidän</w:t>
      </w:r>
    </w:p>
    <w:p>
      <w:r>
        <w:rPr>
          <w:b/>
          <w:u w:val="single"/>
        </w:rPr>
        <w:t xml:space="preserve">719889</w:t>
      </w:r>
    </w:p>
    <w:p>
      <w:r>
        <w:t xml:space="preserve">@BozoPredalic @hladnikp Vanhempien pitäisi antaa tälle räkänokalle selkäsauna paljaalle takapuolelle, ja ne, jotka levittävät tätä hölynpölyä, pitäisi tuomita.</w:t>
      </w:r>
    </w:p>
    <w:p>
      <w:r>
        <w:rPr>
          <w:b/>
          <w:u w:val="single"/>
        </w:rPr>
        <w:t xml:space="preserve">719890</w:t>
      </w:r>
    </w:p>
    <w:p>
      <w:r>
        <w:t xml:space="preserve">On mukavaa paskoa, anteeksi, ostaa, toisten rahoilla!</w:t>
        <w:br/>
        <w:t xml:space="preserve"> Anna heidän asettaa oma rajansa (eikä NLB:ssä) ja ostaa se itse.</w:t>
        <w:br/>
        <w:t xml:space="preserve"> #fukfehtarji https://t.co/HGF21kHWGg</w:t>
      </w:r>
    </w:p>
    <w:p>
      <w:r>
        <w:rPr>
          <w:b/>
          <w:u w:val="single"/>
        </w:rPr>
        <w:t xml:space="preserve">719891</w:t>
      </w:r>
    </w:p>
    <w:p>
      <w:r>
        <w:t xml:space="preserve">@MarkoSket ne jotka varastavat kuten vasemmisto, vittuilevat omilleen...yäk ja yäk äitisi...</w:t>
      </w:r>
    </w:p>
    <w:p>
      <w:r>
        <w:rPr>
          <w:b/>
          <w:u w:val="single"/>
        </w:rPr>
        <w:t xml:space="preserve">719892</w:t>
      </w:r>
    </w:p>
    <w:p>
      <w:r>
        <w:t xml:space="preserve">@gorska_koza @JJansaSDS @strankaSDS Kuinka kaunis olet!!! Tytöt ja pojat, jotkut teistä ovat niin söpöjä! :)</w:t>
      </w:r>
    </w:p>
    <w:p>
      <w:r>
        <w:rPr>
          <w:b/>
          <w:u w:val="single"/>
        </w:rPr>
        <w:t xml:space="preserve">719893</w:t>
      </w:r>
    </w:p>
    <w:p>
      <w:r>
        <w:t xml:space="preserve">@MatevzNovak Puhdas kopio stalinistisesta orgiasta. Meidän lisäksi kiinalaiset, pohjoiskorealaiset, kuubalaiset ja kaikki muut kommunismin tartuttamat maat kopioivat sen.</w:t>
      </w:r>
    </w:p>
    <w:p>
      <w:r>
        <w:rPr>
          <w:b/>
          <w:u w:val="single"/>
        </w:rPr>
        <w:t xml:space="preserve">719894</w:t>
      </w:r>
    </w:p>
    <w:p>
      <w:r>
        <w:t xml:space="preserve">@miskasmetiska Täällä ovat parhaat fysioterapeutit,minulla oli nilkka murtunut keväällä ja Lizan avulla se on melkein kuin uusi</w:t>
      </w:r>
    </w:p>
    <w:p>
      <w:r>
        <w:rPr>
          <w:b/>
          <w:u w:val="single"/>
        </w:rPr>
        <w:t xml:space="preserve">719895</w:t>
      </w:r>
    </w:p>
    <w:p>
      <w:r>
        <w:t xml:space="preserve">Kaikki, jotka ovat katsoneet sarjan: Only Fools and Horses, ymmärtävät. https://t.co/p11SCfYpf2 ...</w:t>
      </w:r>
    </w:p>
    <w:p>
      <w:r>
        <w:rPr>
          <w:b/>
          <w:u w:val="single"/>
        </w:rPr>
        <w:t xml:space="preserve">719896</w:t>
      </w:r>
    </w:p>
    <w:p>
      <w:r>
        <w:t xml:space="preserve">@Nachotop @lukavalas @Nika_Per Tarkoitus ei ole väärä, mutta miehen maito ja muut ääliöt ovat.</w:t>
      </w:r>
    </w:p>
    <w:p>
      <w:r>
        <w:rPr>
          <w:b/>
          <w:u w:val="single"/>
        </w:rPr>
        <w:t xml:space="preserve">719897</w:t>
      </w:r>
    </w:p>
    <w:p>
      <w:r>
        <w:t xml:space="preserve">Jos joku pakottaisi minut valitsemaan näiden kolmen katastrofin välillä, valitsisin epäröimättä Orbanin. https://t.co/rO2KVkPrdC.</w:t>
      </w:r>
    </w:p>
    <w:p>
      <w:r>
        <w:rPr>
          <w:b/>
          <w:u w:val="single"/>
        </w:rPr>
        <w:t xml:space="preserve">719898</w:t>
      </w:r>
    </w:p>
    <w:p>
      <w:r>
        <w:t xml:space="preserve">Häpeä.</w:t>
        <w:br/>
        <w:t xml:space="preserve">miten kansanäänestyksen kannattajat käyttäytyivät, että heidät piti poistaa studiosta, kannatan ohjelman juontajaa täysin!!!!</w:t>
      </w:r>
    </w:p>
    <w:p>
      <w:r>
        <w:rPr>
          <w:b/>
          <w:u w:val="single"/>
        </w:rPr>
        <w:t xml:space="preserve">719899</w:t>
      </w:r>
    </w:p>
    <w:p>
      <w:r>
        <w:t xml:space="preserve">Sokea oluttesti #Vatrenista (h), jonka ratkaisi @jocohud ja minä. Ja jätti huomiotta seuraavan. #suosikki #ozujsko #pan #karlovacko https://t.co/llL0juUkPy</w:t>
      </w:r>
    </w:p>
    <w:p>
      <w:r>
        <w:rPr>
          <w:b/>
          <w:u w:val="single"/>
        </w:rPr>
        <w:t xml:space="preserve">719900</w:t>
      </w:r>
    </w:p>
    <w:p>
      <w:r>
        <w:t xml:space="preserve">@fedjah @damc13 Juuri se on tämän viestiketjun tarkoitus. Et selvästikään voi elää vuokralla, saati sitten ostaa sillä seuraavaa asuntoa.</w:t>
      </w:r>
    </w:p>
    <w:p>
      <w:r>
        <w:rPr>
          <w:b/>
          <w:u w:val="single"/>
        </w:rPr>
        <w:t xml:space="preserve">719901</w:t>
      </w:r>
    </w:p>
    <w:p>
      <w:r>
        <w:t xml:space="preserve">@rokjarc Tämä on kosto hänen osallistumisestaan Kurčanin kirjanpolttoon.</w:t>
      </w:r>
    </w:p>
    <w:p>
      <w:r>
        <w:rPr>
          <w:b/>
          <w:u w:val="single"/>
        </w:rPr>
        <w:t xml:space="preserve">719902</w:t>
      </w:r>
    </w:p>
    <w:p>
      <w:r>
        <w:t xml:space="preserve">Kesäloman viimeisellä viikolla luomme elokuvamatineoiden jälkeen! #cinodomzale https://t.co/yuG4RCKwBd</w:t>
      </w:r>
    </w:p>
    <w:p>
      <w:r>
        <w:rPr>
          <w:b/>
          <w:u w:val="single"/>
        </w:rPr>
        <w:t xml:space="preserve">719903</w:t>
      </w:r>
    </w:p>
    <w:p>
      <w:r>
        <w:t xml:space="preserve">@strankalevica mitä me taistelimme ? Kapitalistien jengi, kaikki menevät heidän luokseen, kukaan ei halua tulla meidän luoksemme ... https://t.co/vZaYZAxCx7 ...</w:t>
      </w:r>
    </w:p>
    <w:p>
      <w:r>
        <w:rPr>
          <w:b/>
          <w:u w:val="single"/>
        </w:rPr>
        <w:t xml:space="preserve">719904</w:t>
      </w:r>
    </w:p>
    <w:p>
      <w:r>
        <w:t xml:space="preserve">@sZlatko Aaaaa, vittu. Voin vieläkin peluuttaa Alabaa "Sadio Mane!" -huudahduksella. :D</w:t>
      </w:r>
    </w:p>
    <w:p>
      <w:r>
        <w:rPr>
          <w:b/>
          <w:u w:val="single"/>
        </w:rPr>
        <w:t xml:space="preserve">719905</w:t>
      </w:r>
    </w:p>
    <w:p>
      <w:r>
        <w:t xml:space="preserve">@MihaMarkic @DejanSarka laittoi toisen linkin viereen, jossa näytetään, miten päästöttömät raketit toimivat.</w:t>
      </w:r>
    </w:p>
    <w:p>
      <w:r>
        <w:rPr>
          <w:b/>
          <w:u w:val="single"/>
        </w:rPr>
        <w:t xml:space="preserve">719906</w:t>
      </w:r>
    </w:p>
    <w:p>
      <w:r>
        <w:t xml:space="preserve">Travel Ch:ssä esitellään Bračin konoba, jossa valmistetaan paistettuja jyrsijöitä ja nuoria eläimiä. Ja Splitissä paistetut aivot. Melkoinen kiusaus.</w:t>
      </w:r>
    </w:p>
    <w:p>
      <w:r>
        <w:rPr>
          <w:b/>
          <w:u w:val="single"/>
        </w:rPr>
        <w:t xml:space="preserve">719907</w:t>
      </w:r>
    </w:p>
    <w:p>
      <w:r>
        <w:t xml:space="preserve">@abejz_no @bilgladen @sivanosoroginja @gromska_strela Isot, rasvaiset, herkulliset, mutta ennen kaikkea perunat.</w:t>
      </w:r>
    </w:p>
    <w:p>
      <w:r>
        <w:rPr>
          <w:b/>
          <w:u w:val="single"/>
        </w:rPr>
        <w:t xml:space="preserve">719908</w:t>
      </w:r>
    </w:p>
    <w:p>
      <w:r>
        <w:t xml:space="preserve">@ninasft Hoferissa on niin paljon pehmeitä korneja, että niitä ei syödä vaan niellään. Hanki nämä.</w:t>
      </w:r>
    </w:p>
    <w:p>
      <w:r>
        <w:rPr>
          <w:b/>
          <w:u w:val="single"/>
        </w:rPr>
        <w:t xml:space="preserve">719909</w:t>
      </w:r>
    </w:p>
    <w:p>
      <w:r>
        <w:t xml:space="preserve">@sara_verderber Olemme kunnossa. Ja futonin ja kuppikakun kanssa. En tiedä, miksi täällä on puolet niin paljon ihmisiä. 🧐</w:t>
      </w:r>
    </w:p>
    <w:p>
      <w:r>
        <w:rPr>
          <w:b/>
          <w:u w:val="single"/>
        </w:rPr>
        <w:t xml:space="preserve">719910</w:t>
      </w:r>
    </w:p>
    <w:p>
      <w:r>
        <w:t xml:space="preserve">@Janko91369988 @AlojzKovsca No, Jankec, voit nimetä ainakin 30 muuta kansalaisjärjestöä, joita Sloveniassa on noin 17000.</w:t>
      </w:r>
    </w:p>
    <w:p>
      <w:r>
        <w:rPr>
          <w:b/>
          <w:u w:val="single"/>
        </w:rPr>
        <w:t xml:space="preserve">719911</w:t>
      </w:r>
    </w:p>
    <w:p>
      <w:r>
        <w:t xml:space="preserve">@Libertarec Kyllä, kyllä, mennään, painostetaan vähän enemmän, ladataan nyt, otetaan hyytelöä, kun se on kuumaa!</w:t>
      </w:r>
    </w:p>
    <w:p>
      <w:r>
        <w:rPr>
          <w:b/>
          <w:u w:val="single"/>
        </w:rPr>
        <w:t xml:space="preserve">719912</w:t>
      </w:r>
    </w:p>
    <w:p>
      <w:r>
        <w:t xml:space="preserve">@JJansaSDS @strankaSD Puolueen puhaltajat soittavat jälleen. Onneksi niitä on yhä vähemmän.</w:t>
      </w:r>
    </w:p>
    <w:p>
      <w:r>
        <w:rPr>
          <w:b/>
          <w:u w:val="single"/>
        </w:rPr>
        <w:t xml:space="preserve">719913</w:t>
      </w:r>
    </w:p>
    <w:p>
      <w:r>
        <w:t xml:space="preserve">Hiljainen hetki 3 paria 8 päivän nailonsukkia varten. Parhaista yrityksistä huolimatta ne kaikki menivät reikiin hyvin nopeasti. Ja 15€ 😤</w:t>
      </w:r>
    </w:p>
    <w:p>
      <w:r>
        <w:rPr>
          <w:b/>
          <w:u w:val="single"/>
        </w:rPr>
        <w:t xml:space="preserve">719914</w:t>
      </w:r>
    </w:p>
    <w:p>
      <w:r>
        <w:t xml:space="preserve">Kahdeksan Mariborin pelaajaa 11 ensimmäisessä #plts ? On luultavasti täysin tarpeetonta kommentoida, kuinka typerä ja epärealistinen tämä valinta on.</w:t>
      </w:r>
    </w:p>
    <w:p>
      <w:r>
        <w:rPr>
          <w:b/>
          <w:u w:val="single"/>
        </w:rPr>
        <w:t xml:space="preserve">719915</w:t>
      </w:r>
    </w:p>
    <w:p>
      <w:r>
        <w:t xml:space="preserve">@toplovodar @ChuliBrk Olin aikeissa kysyä, onko rohkea verkkarit korvattu homolla... Tarvitsemme poliittisesti korrektin muotilistan PRESS</w:t>
      </w:r>
    </w:p>
    <w:p>
      <w:r>
        <w:rPr>
          <w:b/>
          <w:u w:val="single"/>
        </w:rPr>
        <w:t xml:space="preserve">719916</w:t>
      </w:r>
    </w:p>
    <w:p>
      <w:r>
        <w:t xml:space="preserve">Vielä oudompaa oli Rodet'n pojan tahraton hedelmöittyminen impotentin toimittajanne toimesta https://t.co/KV82QgKJTa</w:t>
      </w:r>
    </w:p>
    <w:p>
      <w:r>
        <w:rPr>
          <w:b/>
          <w:u w:val="single"/>
        </w:rPr>
        <w:t xml:space="preserve">719917</w:t>
      </w:r>
    </w:p>
    <w:p>
      <w:r>
        <w:t xml:space="preserve">@FrenkMate @DobraDrzava @NavadniNimda Keksi jotain hänen kaltaistaan ja tee sitten hauskaa.</w:t>
      </w:r>
    </w:p>
    <w:p>
      <w:r>
        <w:rPr>
          <w:b/>
          <w:u w:val="single"/>
        </w:rPr>
        <w:t xml:space="preserve">719918</w:t>
      </w:r>
    </w:p>
    <w:p>
      <w:r>
        <w:t xml:space="preserve">kun he eivät ole vallassa, demokratia merkitsee vasemmistolaisille paljon... kun he pääsevät valtaan... heille tekee kipeää polkea kaikkea mitä voidaan polkea...</w:t>
      </w:r>
    </w:p>
    <w:p>
      <w:r>
        <w:rPr>
          <w:b/>
          <w:u w:val="single"/>
        </w:rPr>
        <w:t xml:space="preserve">719919</w:t>
      </w:r>
    </w:p>
    <w:p>
      <w:r>
        <w:t xml:space="preserve">Äänestän puoluetta, joka sulkee hanan kansalaisjärjestöjen loisille. Erityisesti ne, jotka luulevat, että Shengen on Libyan satama.</w:t>
      </w:r>
    </w:p>
    <w:p>
      <w:r>
        <w:rPr>
          <w:b/>
          <w:u w:val="single"/>
        </w:rPr>
        <w:t xml:space="preserve">719920</w:t>
      </w:r>
    </w:p>
    <w:p>
      <w:r>
        <w:t xml:space="preserve">Slovenialaista syntyperää oleva astronautti: puhuimme isoäitini kanssa sloveeniksi Yhdysvalloissa #haastattelu https://t.co/FJkVQfmHTm via @SiolNEWS</w:t>
      </w:r>
    </w:p>
    <w:p>
      <w:r>
        <w:rPr>
          <w:b/>
          <w:u w:val="single"/>
        </w:rPr>
        <w:t xml:space="preserve">719921</w:t>
      </w:r>
    </w:p>
    <w:p>
      <w:r>
        <w:t xml:space="preserve">DKJS 1 - UKOM: onnistuneen kriisiviestinnän 3 ainesosaa: suunnittelu, koulutus, terve järki ja tilanneanalyysi #PRSS #1PRJS</w:t>
      </w:r>
    </w:p>
    <w:p>
      <w:r>
        <w:rPr>
          <w:b/>
          <w:u w:val="single"/>
        </w:rPr>
        <w:t xml:space="preserve">719922</w:t>
      </w:r>
    </w:p>
    <w:p>
      <w:r>
        <w:t xml:space="preserve">@bosstjanz Näin on jo nyt. Kun yrityksellä menee huonosti, se antaa potkuja, siirtää työntekijöitä, leikkaa palkkoja ...</w:t>
      </w:r>
    </w:p>
    <w:p>
      <w:r>
        <w:rPr>
          <w:b/>
          <w:u w:val="single"/>
        </w:rPr>
        <w:t xml:space="preserve">719923</w:t>
      </w:r>
    </w:p>
    <w:p>
      <w:r>
        <w:t xml:space="preserve">Viikon päätteeksi tässä on toimittajamme ajatuksia Summer Monitorin käynnistämisestä.</w:t>
        <w:br/>
        <w:t xml:space="preserve">#NoviMonitor</w:t>
        <w:br/>
        <w:t xml:space="preserve">#Open</w:t>
        <w:br/>
        <w:t xml:space="preserve">https://t.co/plEp0GLfKE</w:t>
      </w:r>
    </w:p>
    <w:p>
      <w:r>
        <w:rPr>
          <w:b/>
          <w:u w:val="single"/>
        </w:rPr>
        <w:t xml:space="preserve">719924</w:t>
      </w:r>
    </w:p>
    <w:p>
      <w:r>
        <w:t xml:space="preserve">@MatjaNemec Manipulaattorit. Kun tilanne näyttää huonolta, hyökkäät kaikin mahdollisin keinoin.</w:t>
      </w:r>
    </w:p>
    <w:p>
      <w:r>
        <w:rPr>
          <w:b/>
          <w:u w:val="single"/>
        </w:rPr>
        <w:t xml:space="preserve">719925</w:t>
      </w:r>
    </w:p>
    <w:p>
      <w:r>
        <w:t xml:space="preserve">Trapeze DaKine T5: Käytetty, mutta toimii normaalisti. Koko M. Hinta 30€. Tel: 041255215 https://t.co/gTgjB49GRW https://t.co/C1W8Pa09Ce https://t.co/C1W8Pa09Ce</w:t>
      </w:r>
    </w:p>
    <w:p>
      <w:r>
        <w:rPr>
          <w:b/>
          <w:u w:val="single"/>
        </w:rPr>
        <w:t xml:space="preserve">719926</w:t>
      </w:r>
    </w:p>
    <w:p>
      <w:r>
        <w:t xml:space="preserve">@ciro_ciril Kärsivällisyyttä loppuun asti ja eteenpäin. Haistat edelleen alkoholin hajun kehossasi oleville matoille. Kristinuskon vastaista saastaa! 🤮🤮🤮🤮</w:t>
      </w:r>
    </w:p>
    <w:p>
      <w:r>
        <w:rPr>
          <w:b/>
          <w:u w:val="single"/>
        </w:rPr>
        <w:t xml:space="preserve">719927</w:t>
      </w:r>
    </w:p>
    <w:p>
      <w:r>
        <w:t xml:space="preserve">Nyt valheet, joilla @KanglerFranc poistettiin politiikasta, ovat tulleet julki. Nyt on koston aika. https://t.co/MDvcfJuldg</w:t>
      </w:r>
    </w:p>
    <w:p>
      <w:r>
        <w:rPr>
          <w:b/>
          <w:u w:val="single"/>
        </w:rPr>
        <w:t xml:space="preserve">719928</w:t>
      </w:r>
    </w:p>
    <w:p>
      <w:r>
        <w:t xml:space="preserve">@Pertinacal @BojanPozar @RevijaReporter Suojelette ja puolustatte toisianne, kun heitätte hiekkaa toisten silmiin. Te vasemmistolaiset olette kuin perse ja housut.</w:t>
      </w:r>
    </w:p>
    <w:p>
      <w:r>
        <w:rPr>
          <w:b/>
          <w:u w:val="single"/>
        </w:rPr>
        <w:t xml:space="preserve">719929</w:t>
      </w:r>
    </w:p>
    <w:p>
      <w:r>
        <w:t xml:space="preserve">@KLaznik Kiviä taskuihin ja se on😉</w:t>
        <w:br/>
        <w:t xml:space="preserve">Ja se menee laaksoon, kuin lumihiihto...</w:t>
        <w:br/>
        <w:t xml:space="preserve">*onnittelut noille 💨 keilailijoille 👍</w:t>
      </w:r>
    </w:p>
    <w:p>
      <w:r>
        <w:rPr>
          <w:b/>
          <w:u w:val="single"/>
        </w:rPr>
        <w:t xml:space="preserve">719930</w:t>
      </w:r>
    </w:p>
    <w:p>
      <w:r>
        <w:t xml:space="preserve">@TjasaZavrh Hän ei voi tietää kaikkea.  Tomin kysymys oli tyhmä. Eikä vain sitä.</w:t>
      </w:r>
    </w:p>
    <w:p>
      <w:r>
        <w:rPr>
          <w:b/>
          <w:u w:val="single"/>
        </w:rPr>
        <w:t xml:space="preserve">719931</w:t>
      </w:r>
    </w:p>
    <w:p>
      <w:r>
        <w:t xml:space="preserve">@Mark0Stor @YouTube söimme joka vuosi polysalamia ja joimme pingomehua, vaikka tehdas varoitti joka vuosi, mitä voi tapahtua.</w:t>
      </w:r>
    </w:p>
    <w:p>
      <w:r>
        <w:rPr>
          <w:b/>
          <w:u w:val="single"/>
        </w:rPr>
        <w:t xml:space="preserve">719932</w:t>
      </w:r>
    </w:p>
    <w:p>
      <w:r>
        <w:t xml:space="preserve">@cesenj @NeMaramButlov @JJansaSDS @Nova24TV Mantsurialainen puudeli, Brščič sanoisi.</w:t>
      </w:r>
    </w:p>
    <w:p>
      <w:r>
        <w:rPr>
          <w:b/>
          <w:u w:val="single"/>
        </w:rPr>
        <w:t xml:space="preserve">719933</w:t>
      </w:r>
    </w:p>
    <w:p>
      <w:r>
        <w:t xml:space="preserve">@77777777777777777777Marko @Markodraxler @Matej_Klaric Olet punaisten fasistien jälkeläisiä, jotka ovat pahanpuhuvia ja petollisia kommunisteja...!</w:t>
      </w:r>
    </w:p>
    <w:p>
      <w:r>
        <w:rPr>
          <w:b/>
          <w:u w:val="single"/>
        </w:rPr>
        <w:t xml:space="preserve">719934</w:t>
      </w:r>
    </w:p>
    <w:p>
      <w:r>
        <w:t xml:space="preserve">@AnkaLesar @ZoranZGaljevice Paternalismilla on useita piirteitä, kuten alentuva ja suojeleva. :)</w:t>
      </w:r>
    </w:p>
    <w:p>
      <w:r>
        <w:rPr>
          <w:b/>
          <w:u w:val="single"/>
        </w:rPr>
        <w:t xml:space="preserve">719935</w:t>
      </w:r>
    </w:p>
    <w:p>
      <w:r>
        <w:t xml:space="preserve">@MajdaSirca ennen sosialismi on vaikeaa</w:t>
        <w:br/>
        <w:t xml:space="preserve">benito mussolini oli nuoruudessaan sosialisti</w:t>
      </w:r>
    </w:p>
    <w:p>
      <w:r>
        <w:rPr>
          <w:b/>
          <w:u w:val="single"/>
        </w:rPr>
        <w:t xml:space="preserve">719936</w:t>
      </w:r>
    </w:p>
    <w:p>
      <w:r>
        <w:t xml:space="preserve">Meillä on pyörä, vauva pitää vielä hankkia😎 #mondraker #mtbgalaxy #mondrakeradria https://t.co/jUisA5BFIH</w:t>
      </w:r>
    </w:p>
    <w:p>
      <w:r>
        <w:rPr>
          <w:b/>
          <w:u w:val="single"/>
        </w:rPr>
        <w:t xml:space="preserve">719937</w:t>
      </w:r>
    </w:p>
    <w:p>
      <w:r>
        <w:t xml:space="preserve">En ikinä unohda, että käytin tanssiaispukua plebistcite-päätöstä varten. Valkoinen paita, tummat housut ja reclc + solmio.</w:t>
      </w:r>
    </w:p>
    <w:p>
      <w:r>
        <w:rPr>
          <w:b/>
          <w:u w:val="single"/>
        </w:rPr>
        <w:t xml:space="preserve">719938</w:t>
      </w:r>
    </w:p>
    <w:p>
      <w:r>
        <w:t xml:space="preserve">@vinkovasle1 @RebernikJ Kiblhajer moderndorfer tietää myös, mitä sanoa!Päärekrytoijana!!!!</w:t>
      </w:r>
    </w:p>
    <w:p>
      <w:r>
        <w:rPr>
          <w:b/>
          <w:u w:val="single"/>
        </w:rPr>
        <w:t xml:space="preserve">719939</w:t>
      </w:r>
    </w:p>
    <w:p>
      <w:r>
        <w:t xml:space="preserve">Vaikutelmia ensimmäiseltä geelikynsien pidennyskurssilta. Onnittelut ahkerille opiskelijoille 💅👌🎓 https://t.co/2cPodQ8Cs4 https://t.co/2cPodQ8Cs4</w:t>
      </w:r>
    </w:p>
    <w:p>
      <w:r>
        <w:rPr>
          <w:b/>
          <w:u w:val="single"/>
        </w:rPr>
        <w:t xml:space="preserve">719940</w:t>
      </w:r>
    </w:p>
    <w:p>
      <w:r>
        <w:t xml:space="preserve">@Plavalka @Andrazus Omani haisi yhä enemmän palaneelta ja sitten eräänä päivänä se ylikuumeni loppuun asti.</w:t>
      </w:r>
    </w:p>
    <w:p>
      <w:r>
        <w:rPr>
          <w:b/>
          <w:u w:val="single"/>
        </w:rPr>
        <w:t xml:space="preserve">719941</w:t>
      </w:r>
    </w:p>
    <w:p>
      <w:r>
        <w:t xml:space="preserve">@leaathenatabako Nämä ovat ziher anaalirauhaset, jotka ostit hänelle! Ne iskevät sinuun kovimmin. 😋 https://t.co/Oua6ymV70I</w:t>
      </w:r>
    </w:p>
    <w:p>
      <w:r>
        <w:rPr>
          <w:b/>
          <w:u w:val="single"/>
        </w:rPr>
        <w:t xml:space="preserve">719942</w:t>
      </w:r>
    </w:p>
    <w:p>
      <w:r>
        <w:t xml:space="preserve">mitä enemmän vasemmistolaiset hyökkäävät Trumpia vastaan... sitä enemmän Amerikka menestyy hänen alaisuudessaan... https://t.co/cVKG0GD9kD</w:t>
      </w:r>
    </w:p>
    <w:p>
      <w:r>
        <w:rPr>
          <w:b/>
          <w:u w:val="single"/>
        </w:rPr>
        <w:t xml:space="preserve">719943</w:t>
      </w:r>
    </w:p>
    <w:p>
      <w:r>
        <w:t xml:space="preserve">@AlanOrlic Melania olisi ihanteellinen kumppani alla olevalle robotille tässä kuvassa https://t.co/EJ4vOUinnp</w:t>
      </w:r>
    </w:p>
    <w:p>
      <w:r>
        <w:rPr>
          <w:b/>
          <w:u w:val="single"/>
        </w:rPr>
        <w:t xml:space="preserve">719944</w:t>
      </w:r>
    </w:p>
    <w:p>
      <w:r>
        <w:t xml:space="preserve">Äiti, miten fiksu tämä Matjaž Krajnc onkaan. Vain Slovenian Railways - Infrastructure -yhtiön johtaja voi olla näin nokkela.</w:t>
      </w:r>
    </w:p>
    <w:p>
      <w:r>
        <w:rPr>
          <w:b/>
          <w:u w:val="single"/>
        </w:rPr>
        <w:t xml:space="preserve">719945</w:t>
      </w:r>
    </w:p>
    <w:p>
      <w:r>
        <w:t xml:space="preserve">Italiassa järjestetään hallitusta tukevia mielenosoituksia, ja Salvini siteeraa Mussolinia, eivätkä ihmiset silti ole eri mieltä. Hm</w:t>
      </w:r>
    </w:p>
    <w:p>
      <w:r>
        <w:rPr>
          <w:b/>
          <w:u w:val="single"/>
        </w:rPr>
        <w:t xml:space="preserve">719946</w:t>
      </w:r>
    </w:p>
    <w:p>
      <w:r>
        <w:t xml:space="preserve">@petrasovdat Miksi aina poliitikoista? Niin monet maailman jetsetterit ovat käyneet täällä radiossa, ja te puhutte vain meidän paskapoliitikoistamme..... 🤪</w:t>
      </w:r>
    </w:p>
    <w:p>
      <w:r>
        <w:rPr>
          <w:b/>
          <w:u w:val="single"/>
        </w:rPr>
        <w:t xml:space="preserve">719947</w:t>
      </w:r>
    </w:p>
    <w:p>
      <w:r>
        <w:t xml:space="preserve">@nejkom Ei ihme, että meillä on kaikki pielessä - eihän se voi olla toisin, kun lapsuus on täynnä tällaisia traumoja!</w:t>
      </w:r>
    </w:p>
    <w:p>
      <w:r>
        <w:rPr>
          <w:b/>
          <w:u w:val="single"/>
        </w:rPr>
        <w:t xml:space="preserve">719948</w:t>
      </w:r>
    </w:p>
    <w:p>
      <w:r>
        <w:t xml:space="preserve">@DamjanTo @lucijausaj @JJansaSDS Valitettavasti oikeiston palkattujen ja palkattomien virkamiesten massa on nukahtanut ja unohtanut, ettei mitään tapahdu.</w:t>
      </w:r>
    </w:p>
    <w:p>
      <w:r>
        <w:rPr>
          <w:b/>
          <w:u w:val="single"/>
        </w:rPr>
        <w:t xml:space="preserve">719949</w:t>
      </w:r>
    </w:p>
    <w:p>
      <w:r>
        <w:t xml:space="preserve">@GPreac Kyllä, maa ei tarvitse lisää köyhiä kapinallisia, mutta se tulee toimeen energialla.</w:t>
      </w:r>
    </w:p>
    <w:p>
      <w:r>
        <w:rPr>
          <w:b/>
          <w:u w:val="single"/>
        </w:rPr>
        <w:t xml:space="preserve">719950</w:t>
      </w:r>
    </w:p>
    <w:p>
      <w:r>
        <w:t xml:space="preserve">ha ha ha ha ha Moderndorfer....... joutuu nurkkaan.</w:t>
        <w:br/>
        <w:t xml:space="preserve">Mutta hän suojelee @StrankaSMC:n rikollisia kurjaan kuolemaansa asti.</w:t>
        <w:br/>
        <w:t xml:space="preserve"> Cerarin vasalli.</w:t>
      </w:r>
    </w:p>
    <w:p>
      <w:r>
        <w:rPr>
          <w:b/>
          <w:u w:val="single"/>
        </w:rPr>
        <w:t xml:space="preserve">719951</w:t>
      </w:r>
    </w:p>
    <w:p>
      <w:r>
        <w:t xml:space="preserve">@peterjancic @stricekalbert Ja kaikki veronmaksajat saavat suolata. Kaikkien, jotka haluavat uskonnollisia teemoja suolaansa, on maksettava ylimääräistä.</w:t>
      </w:r>
    </w:p>
    <w:p>
      <w:r>
        <w:rPr>
          <w:b/>
          <w:u w:val="single"/>
        </w:rPr>
        <w:t xml:space="preserve">719952</w:t>
      </w:r>
    </w:p>
    <w:p>
      <w:r>
        <w:t xml:space="preserve">@Matino667 Totta, mutta nämä mullahit pitävät sitä vittuiluna, koska he eivät edes pidä sitä kovin todellisena.</w:t>
      </w:r>
    </w:p>
    <w:p>
      <w:r>
        <w:rPr>
          <w:b/>
          <w:u w:val="single"/>
        </w:rPr>
        <w:t xml:space="preserve">719953</w:t>
      </w:r>
    </w:p>
    <w:p>
      <w:r>
        <w:t xml:space="preserve">@TVOdmevi Jokaisen yksityisen hammaslääkärin laskun Sloveniassa pitäisi kuulua 40 % vakuutuksen piiriin ! Hinnat olisi kuitenkin luetteloitava.</w:t>
      </w:r>
    </w:p>
    <w:p>
      <w:r>
        <w:rPr>
          <w:b/>
          <w:u w:val="single"/>
        </w:rPr>
        <w:t xml:space="preserve">719954</w:t>
      </w:r>
    </w:p>
    <w:p>
      <w:r>
        <w:t xml:space="preserve">Emme pelkää niitä, ja otamme korkokengät pois myöhemmin. #reiät #korkokengät @DolinaSoce https://t.co/flffqeAoxi</w:t>
      </w:r>
    </w:p>
    <w:p>
      <w:r>
        <w:rPr>
          <w:b/>
          <w:u w:val="single"/>
        </w:rPr>
        <w:t xml:space="preserve">719955</w:t>
      </w:r>
    </w:p>
    <w:p>
      <w:r>
        <w:t xml:space="preserve">Satoisten kermavaahto. Kenet kaikki valokuvaajat saivat kiinni parhailta paikoilta. https://t.co/pUdGpEzP8j</w:t>
      </w:r>
    </w:p>
    <w:p>
      <w:r>
        <w:rPr>
          <w:b/>
          <w:u w:val="single"/>
        </w:rPr>
        <w:t xml:space="preserve">719956</w:t>
      </w:r>
    </w:p>
    <w:p>
      <w:r>
        <w:t xml:space="preserve">@TomazKavcic En todellakaan halua olla tekemisissä kaltaistesi kanssa twiittiviestinnässä.</w:t>
      </w:r>
    </w:p>
    <w:p>
      <w:r>
        <w:rPr>
          <w:b/>
          <w:u w:val="single"/>
        </w:rPr>
        <w:t xml:space="preserve">719957</w:t>
      </w:r>
    </w:p>
    <w:p>
      <w:r>
        <w:t xml:space="preserve">VIDEO: Putoava lumi osui pysäköityyn Skodaan koko voimallaan. Katso seuraukset! https://t.co/bWioPMpZve</w:t>
      </w:r>
    </w:p>
    <w:p>
      <w:r>
        <w:rPr>
          <w:b/>
          <w:u w:val="single"/>
        </w:rPr>
        <w:t xml:space="preserve">719958</w:t>
      </w:r>
    </w:p>
    <w:p>
      <w:r>
        <w:t xml:space="preserve">Yksi henkilö kuoli ja kolme loukkaantui vakavassa liikenneonnettomuudessa H2-pikaraitiotien ja Ptujska cesta -tien risteyksessä</w:t>
        <w:br/>
        <w:t xml:space="preserve">https://t.co/oOyzzA0POt https://t.co/oOyzzA0POt</w:t>
      </w:r>
    </w:p>
    <w:p>
      <w:r>
        <w:rPr>
          <w:b/>
          <w:u w:val="single"/>
        </w:rPr>
        <w:t xml:space="preserve">719959</w:t>
      </w:r>
    </w:p>
    <w:p>
      <w:r>
        <w:t xml:space="preserve">Näkyy rikollista toimintaa, koska system.program voi salata tietokoneen sovelluksen kautta https://t.co/UGMyPzU3F7</w:t>
      </w:r>
    </w:p>
    <w:p>
      <w:r>
        <w:rPr>
          <w:b/>
          <w:u w:val="single"/>
        </w:rPr>
        <w:t xml:space="preserve">719960</w:t>
      </w:r>
    </w:p>
    <w:p>
      <w:r>
        <w:t xml:space="preserve">@wehudin @uporabnastran @KinoBezigrad Kun valot sammuvat</w:t>
        <w:br/>
        <w:t xml:space="preserve">https://t.co/9GIeRpd1Q6</w:t>
      </w:r>
    </w:p>
    <w:p>
      <w:r>
        <w:rPr>
          <w:b/>
          <w:u w:val="single"/>
        </w:rPr>
        <w:t xml:space="preserve">719961</w:t>
      </w:r>
    </w:p>
    <w:p>
      <w:r>
        <w:t xml:space="preserve">@AfneGunca16 Painoin vahingossa seuraa 1X...nyt aion etsiä hyllystäni heti.Kiitos vinkistä.</w:t>
      </w:r>
    </w:p>
    <w:p>
      <w:r>
        <w:rPr>
          <w:b/>
          <w:u w:val="single"/>
        </w:rPr>
        <w:t xml:space="preserve">719962</w:t>
      </w:r>
    </w:p>
    <w:p>
      <w:r>
        <w:t xml:space="preserve">@Libertarec Muuten: tämä aamiainen otettiin käyttöön yksin ennen tätä hallitusta, ja on oikein, että se on!!!!.</w:t>
      </w:r>
    </w:p>
    <w:p>
      <w:r>
        <w:rPr>
          <w:b/>
          <w:u w:val="single"/>
        </w:rPr>
        <w:t xml:space="preserve">719963</w:t>
      </w:r>
    </w:p>
    <w:p>
      <w:r>
        <w:t xml:space="preserve">@vinkovasle1 Tämä korruptoitunut mies osoittaa, kuinka tyhmiä Slovenian kuvitteelliset vasemmistolaiset ovat.</w:t>
      </w:r>
    </w:p>
    <w:p>
      <w:r>
        <w:rPr>
          <w:b/>
          <w:u w:val="single"/>
        </w:rPr>
        <w:t xml:space="preserve">719964</w:t>
      </w:r>
    </w:p>
    <w:p>
      <w:r>
        <w:t xml:space="preserve">@PreglArjan @Komanovmulc Kroatialaisen laulajan konsertti olisi analoginen esimerkki.</w:t>
      </w:r>
    </w:p>
    <w:p>
      <w:r>
        <w:rPr>
          <w:b/>
          <w:u w:val="single"/>
        </w:rPr>
        <w:t xml:space="preserve">719965</w:t>
      </w:r>
    </w:p>
    <w:p>
      <w:r>
        <w:t xml:space="preserve">@ErikaPlaninsec Sade kastelee kukkasi, laittaa rätit kuivausrumpusi kuivausrumpuun ja ehdit hädin tuskin kello yhteen... 😀 😀</w:t>
      </w:r>
    </w:p>
    <w:p>
      <w:r>
        <w:rPr>
          <w:b/>
          <w:u w:val="single"/>
        </w:rPr>
        <w:t xml:space="preserve">719966</w:t>
      </w:r>
    </w:p>
    <w:p>
      <w:r>
        <w:t xml:space="preserve">@KilgoreSH5 On hyvä, että nämä janissit ovat niin tyhmiä, että uskovat vielä itseensä. Tai Gargamel toimittaa heille erittäin huonolaatuisia lääkkeitä.</w:t>
      </w:r>
    </w:p>
    <w:p>
      <w:r>
        <w:rPr>
          <w:b/>
          <w:u w:val="single"/>
        </w:rPr>
        <w:t xml:space="preserve">719967</w:t>
      </w:r>
    </w:p>
    <w:p>
      <w:r>
        <w:t xml:space="preserve">piilottakaa tämä Janšalta, hän alkaa kyllästyä siihen https://t.co/Mae3n27qq8</w:t>
      </w:r>
    </w:p>
    <w:p>
      <w:r>
        <w:rPr>
          <w:b/>
          <w:u w:val="single"/>
        </w:rPr>
        <w:t xml:space="preserve">719968</w:t>
      </w:r>
    </w:p>
    <w:p>
      <w:r>
        <w:t xml:space="preserve">Maahanmuuttajat viime yönä Čudný selossa, tänä aamuna keskellä Črnomeljia https://t.co/F7nCK1BXnx via @MojaDolenjska</w:t>
      </w:r>
    </w:p>
    <w:p>
      <w:r>
        <w:rPr>
          <w:b/>
          <w:u w:val="single"/>
        </w:rPr>
        <w:t xml:space="preserve">719969</w:t>
      </w:r>
    </w:p>
    <w:p>
      <w:r>
        <w:t xml:space="preserve">Kotietsinnät: 182 luotia, aseen osa, kokaiinia, heroiinia, ... https://t.co/f8ZwOjZfBb ...</w:t>
      </w:r>
    </w:p>
    <w:p>
      <w:r>
        <w:rPr>
          <w:b/>
          <w:u w:val="single"/>
        </w:rPr>
        <w:t xml:space="preserve">719970</w:t>
      </w:r>
    </w:p>
    <w:p>
      <w:r>
        <w:t xml:space="preserve">U19 Ryhmät:</w:t>
        <w:br/>
        <w:t xml:space="preserve">1. Ai Avto</w:t>
        <w:br/>
        <w:t xml:space="preserve">2. Zavas</w:t>
        <w:br/>
        <w:t xml:space="preserve">3. Nova 6 d.o.o.</w:t>
        <w:br/>
        <w:t xml:space="preserve">4. Računovodstvo Cvijič</w:t>
        <w:br/>
        <w:t xml:space="preserve">Sisään:</w:t>
        <w:br/>
        <w:t xml:space="preserve">1. Eno team</w:t>
        <w:br/>
        <w:t xml:space="preserve">2. Svoboda</w:t>
        <w:br/>
        <w:t xml:space="preserve">3. Litija</w:t>
        <w:br/>
        <w:t xml:space="preserve">4. Galaktiki</w:t>
      </w:r>
    </w:p>
    <w:p>
      <w:r>
        <w:rPr>
          <w:b/>
          <w:u w:val="single"/>
        </w:rPr>
        <w:t xml:space="preserve">719971</w:t>
      </w:r>
    </w:p>
    <w:p>
      <w:r>
        <w:t xml:space="preserve">@strankaNLS Meillä oli tapana tehdä jotain vapaaehtoisesti</w:t>
        <w:br/>
        <w:t xml:space="preserve">Spachtl ja penzil kädessä ja työtä, työtä, työtä</w:t>
      </w:r>
    </w:p>
    <w:p>
      <w:r>
        <w:rPr>
          <w:b/>
          <w:u w:val="single"/>
        </w:rPr>
        <w:t xml:space="preserve">719972</w:t>
      </w:r>
    </w:p>
    <w:p>
      <w:r>
        <w:t xml:space="preserve">Huono ensimmäinen puoliaika ratkaisi sen. Meidän on voitettava saksalaiset, jos emme ole nopeita kotona. #rokomet #ehfeuro2016</w:t>
      </w:r>
    </w:p>
    <w:p>
      <w:r>
        <w:rPr>
          <w:b/>
          <w:u w:val="single"/>
        </w:rPr>
        <w:t xml:space="preserve">719973</w:t>
      </w:r>
    </w:p>
    <w:p>
      <w:r>
        <w:t xml:space="preserve">Lapsi maksaa sähköstä 30 euroa.... Mutta hän ei saa yhtään kuittia tai laskua... Kirkko kiertää veroja??</w:t>
      </w:r>
    </w:p>
    <w:p>
      <w:r>
        <w:rPr>
          <w:b/>
          <w:u w:val="single"/>
        </w:rPr>
        <w:t xml:space="preserve">719974</w:t>
      </w:r>
    </w:p>
    <w:p>
      <w:r>
        <w:t xml:space="preserve">Ei ihme, että he ovat niin ärsyyntyneitä, jos heillä on koko ajan verkko silmiensä päällä... https://t.co/TREuvc5o6A</w:t>
      </w:r>
    </w:p>
    <w:p>
      <w:r>
        <w:rPr>
          <w:b/>
          <w:u w:val="single"/>
        </w:rPr>
        <w:t xml:space="preserve">719975</w:t>
      </w:r>
    </w:p>
    <w:p>
      <w:r>
        <w:t xml:space="preserve">40 minuutin jälkeen @HDDJesenice johtaa 3:2 @ECBwaldia vastaan, maalintekijät Magovac (2:2/25min) ja Tomazevic (3:2/29min) #AlpsHL</w:t>
      </w:r>
    </w:p>
    <w:p>
      <w:r>
        <w:rPr>
          <w:b/>
          <w:u w:val="single"/>
        </w:rPr>
        <w:t xml:space="preserve">719976</w:t>
      </w:r>
    </w:p>
    <w:p>
      <w:r>
        <w:t xml:space="preserve">Nuoret miehet nyt juovat, jotka kaipaavat nähdä päivän Lapsi, jolla on kunnia Älkää myrkkyä tappako; Veljet kaikki elävät ei piru vaan naapuri on äpärä.</w:t>
      </w:r>
    </w:p>
    <w:p>
      <w:r>
        <w:rPr>
          <w:b/>
          <w:u w:val="single"/>
        </w:rPr>
        <w:t xml:space="preserve">719977</w:t>
      </w:r>
    </w:p>
    <w:p>
      <w:r>
        <w:t xml:space="preserve">Lyhyt pohdinta Šiskovin pidätyksen, Metlikan mielenosoituksen ja muiden ajankohtaisten tarinoiden ympärille syntyneestä mediakohusta.</w:t>
        <w:br/>
        <w:t xml:space="preserve">https://t.co/t3oy3Ul1IK</w:t>
      </w:r>
    </w:p>
    <w:p>
      <w:r>
        <w:rPr>
          <w:b/>
          <w:u w:val="single"/>
        </w:rPr>
        <w:t xml:space="preserve">719978</w:t>
      </w:r>
    </w:p>
    <w:p>
      <w:r>
        <w:t xml:space="preserve">Tässä on RTV-kohde. Laitan sen heti roskiin! https://t.co/ZWwQ2izsbm ...</w:t>
      </w:r>
    </w:p>
    <w:p>
      <w:r>
        <w:rPr>
          <w:b/>
          <w:u w:val="single"/>
        </w:rPr>
        <w:t xml:space="preserve">719979</w:t>
      </w:r>
    </w:p>
    <w:p>
      <w:r>
        <w:t xml:space="preserve">@mcanzutti @schelker_maja @Max970 Mikä butthurt kysymys. Totuus määrittää, mikä on totuus, ei joku Mare.</w:t>
      </w:r>
    </w:p>
    <w:p>
      <w:r>
        <w:rPr>
          <w:b/>
          <w:u w:val="single"/>
        </w:rPr>
        <w:t xml:space="preserve">719980</w:t>
      </w:r>
    </w:p>
    <w:p>
      <w:r>
        <w:t xml:space="preserve">@TinoMamic @Delo Slovenialaisen journalismin, erityisesti vasemmistojournalismin, jatkuvana piirteenä on, että valtamedia luo politiikkaa...</w:t>
      </w:r>
    </w:p>
    <w:p>
      <w:r>
        <w:rPr>
          <w:b/>
          <w:u w:val="single"/>
        </w:rPr>
        <w:t xml:space="preserve">719981</w:t>
      </w:r>
    </w:p>
    <w:p>
      <w:r>
        <w:t xml:space="preserve">@cikibucka @zrnsoli Murglean retoriikka. Tyypillistä Ljubljanan eteläisen metroalueen huuhtoutuneille päämiehille.</w:t>
      </w:r>
    </w:p>
    <w:p>
      <w:r>
        <w:rPr>
          <w:b/>
          <w:u w:val="single"/>
        </w:rPr>
        <w:t xml:space="preserve">719982</w:t>
      </w:r>
    </w:p>
    <w:p>
      <w:r>
        <w:t xml:space="preserve">Neonvalaistut järjestelykeskukset. Ne ovat tappaneet itseluottamustani vuodesta 1997 lähtien.</w:t>
      </w:r>
    </w:p>
    <w:p>
      <w:r>
        <w:rPr>
          <w:b/>
          <w:u w:val="single"/>
        </w:rPr>
        <w:t xml:space="preserve">719983</w:t>
      </w:r>
    </w:p>
    <w:p>
      <w:r>
        <w:t xml:space="preserve">@hän minä muistan iloiset värikynät ja nuo tuoksuvat pyyhekumit. Kun olit koulussa ja haistoit sen, halusit syödä sen.</w:t>
      </w:r>
    </w:p>
    <w:p>
      <w:r>
        <w:rPr>
          <w:b/>
          <w:u w:val="single"/>
        </w:rPr>
        <w:t xml:space="preserve">719984</w:t>
      </w:r>
    </w:p>
    <w:p>
      <w:r>
        <w:t xml:space="preserve">@SpletnaMladina @Izak_Kosir Huhujen mukaan SD pr olisi vuotanut ensimmäiset kuvat medialle.</w:t>
      </w:r>
    </w:p>
    <w:p>
      <w:r>
        <w:rPr>
          <w:b/>
          <w:u w:val="single"/>
        </w:rPr>
        <w:t xml:space="preserve">719985</w:t>
      </w:r>
    </w:p>
    <w:p>
      <w:r>
        <w:t xml:space="preserve">@SiolNEWS Pyydän vilpittömästi anteeksi ja kiitän sinua tiedoista! Olen poistanut twiitin. Lp jernej</w:t>
      </w:r>
    </w:p>
    <w:p>
      <w:r>
        <w:rPr>
          <w:b/>
          <w:u w:val="single"/>
        </w:rPr>
        <w:t xml:space="preserve">719986</w:t>
      </w:r>
    </w:p>
    <w:p>
      <w:r>
        <w:t xml:space="preserve">@dreychee Hienoa!</w:t>
        <w:t xml:space="preserve">Nyt iPhone X:n hinnat laskevat ja saan pitää vanhan kunnon iPhone 6s:n :D</w:t>
        <w:br/>
        <w:t xml:space="preserve">#luotettavakotgolf2diesel</w:t>
      </w:r>
    </w:p>
    <w:p>
      <w:r>
        <w:rPr>
          <w:b/>
          <w:u w:val="single"/>
        </w:rPr>
        <w:t xml:space="preserve">719987</w:t>
      </w:r>
    </w:p>
    <w:p>
      <w:r>
        <w:t xml:space="preserve">Kansanedustaja Polnar on ehdottomasti parlamentin jäsen, jolla on eniten henkilökohtaista rehellisyyttä..... Tarvitsemme lisää tällaisia jäseniä, ja SLO:n tilanne paranee huomattavasti.</w:t>
      </w:r>
    </w:p>
    <w:p>
      <w:r>
        <w:rPr>
          <w:b/>
          <w:u w:val="single"/>
        </w:rPr>
        <w:t xml:space="preserve">719988</w:t>
      </w:r>
    </w:p>
    <w:p>
      <w:r>
        <w:t xml:space="preserve">@tomltoml he käyttävät rahaa... ja he muokkaavat tai täyttävät freelance-kulttuurityöntekijöiden tietueita.</w:t>
      </w:r>
    </w:p>
    <w:p>
      <w:r>
        <w:rPr>
          <w:b/>
          <w:u w:val="single"/>
        </w:rPr>
        <w:t xml:space="preserve">719989</w:t>
      </w:r>
    </w:p>
    <w:p>
      <w:r>
        <w:t xml:space="preserve">Pelaan parhaillaan Biathlon Maniaa. Tule mukaan ja yritä voittaa minut! https://t.co/pVZjxa6olR</w:t>
      </w:r>
    </w:p>
    <w:p>
      <w:r>
        <w:rPr>
          <w:b/>
          <w:u w:val="single"/>
        </w:rPr>
        <w:t xml:space="preserve">719990</w:t>
      </w:r>
    </w:p>
    <w:p>
      <w:r>
        <w:t xml:space="preserve">@mrevlje Se ei kestä kauan. Dobon patteri on jo sammutettu sen sängyn vierestä</w:t>
      </w:r>
    </w:p>
    <w:p>
      <w:r>
        <w:rPr>
          <w:b/>
          <w:u w:val="single"/>
        </w:rPr>
        <w:t xml:space="preserve">719991</w:t>
      </w:r>
    </w:p>
    <w:p>
      <w:r>
        <w:t xml:space="preserve">Yksi kauneimmista adrenaliinia nostattavista vaellusreiteistä https://t.co/P91KaDyQQW https://t.co/YcnZpDYspR https://t.co/YcnZpDYspR</w:t>
      </w:r>
    </w:p>
    <w:p>
      <w:r>
        <w:rPr>
          <w:b/>
          <w:u w:val="single"/>
        </w:rPr>
        <w:t xml:space="preserve">719992</w:t>
      </w:r>
    </w:p>
    <w:p>
      <w:r>
        <w:t xml:space="preserve">Videmšek jatkaa vihamielistä politiikkaansa EU:ta kohtaan Sobotnan liitteessä... onneksi Mercator ottaa heidät hitaasti haltuunsa, sivu kerrallaan.#Hujskač</w:t>
      </w:r>
    </w:p>
    <w:p>
      <w:r>
        <w:rPr>
          <w:b/>
          <w:u w:val="single"/>
        </w:rPr>
        <w:t xml:space="preserve">719993</w:t>
      </w:r>
    </w:p>
    <w:p>
      <w:r>
        <w:t xml:space="preserve">@silvopovse @dialogos_si Hyvä Omićille ja Prepeličille. 7 pistettä Krampelilta ei ole ylimääräinen saavutus.</w:t>
      </w:r>
    </w:p>
    <w:p>
      <w:r>
        <w:rPr>
          <w:b/>
          <w:u w:val="single"/>
        </w:rPr>
        <w:t xml:space="preserve">719994</w:t>
      </w:r>
    </w:p>
    <w:p>
      <w:r>
        <w:t xml:space="preserve">@MihaLobnik Hyvin sanottu. Toisin kuin sivistymättömät yksilöt, jotka eivät pysty edes pitämään puoliaan kansallisessa televisiossa. Menoksi sensuuri!</w:t>
      </w:r>
    </w:p>
    <w:p>
      <w:r>
        <w:rPr>
          <w:b/>
          <w:u w:val="single"/>
        </w:rPr>
        <w:t xml:space="preserve">719995</w:t>
      </w:r>
    </w:p>
    <w:p>
      <w:r>
        <w:t xml:space="preserve">Joo, kuka keksi nämä adrenaliiniryhmärakennukset... Olen ihan kipeä, koska olemme saaneet puoliksi liikaa adrenaliinia 😜🍺 https://t.co/k0iUSACeKY</w:t>
      </w:r>
    </w:p>
    <w:p>
      <w:r>
        <w:rPr>
          <w:b/>
          <w:u w:val="single"/>
        </w:rPr>
        <w:t xml:space="preserve">719996</w:t>
      </w:r>
    </w:p>
    <w:p>
      <w:r>
        <w:t xml:space="preserve">400!!! Te olette tsaareja!</w:t>
        <w:t xml:space="preserve">Lauletaan energiselle päivälle: https://t.co/zHGwW7FCtq</w:t>
        <w:br/>
        <w:t xml:space="preserve">#skupajdozmage #AN #arhnasadvice #kiitokset #kiitokset</w:t>
      </w:r>
    </w:p>
    <w:p>
      <w:r>
        <w:rPr>
          <w:b/>
          <w:u w:val="single"/>
        </w:rPr>
        <w:t xml:space="preserve">719997</w:t>
      </w:r>
    </w:p>
    <w:p>
      <w:r>
        <w:t xml:space="preserve">Jankovič huutokauppaa jo LPP:n lippuja, hän sai varmaan uuden roolimallin, kun sai tietää miljardeistaan. 💰💰💰💰 https://t.co/mZkUPUg2KH</w:t>
      </w:r>
    </w:p>
    <w:p>
      <w:r>
        <w:rPr>
          <w:b/>
          <w:u w:val="single"/>
        </w:rPr>
        <w:t xml:space="preserve">719998</w:t>
      </w:r>
    </w:p>
    <w:p>
      <w:r>
        <w:t xml:space="preserve">@PrinasalkaZlata @hladnikp Toinen salaatinvalmistaja (Ljubljanassa sijaitsevan Sereorcen lisäksi)</w:t>
      </w:r>
    </w:p>
    <w:p>
      <w:r>
        <w:rPr>
          <w:b/>
          <w:u w:val="single"/>
        </w:rPr>
        <w:t xml:space="preserve">719999</w:t>
      </w:r>
    </w:p>
    <w:p>
      <w:r>
        <w:t xml:space="preserve">Vrhniški klanec. Näkyvyys on erinomainen, Kamn.-Savinjin ääriviivat. Alpit. Edessäni Goričan sumuvalot täysillä...</w:t>
      </w:r>
    </w:p>
    <w:p>
      <w:r>
        <w:rPr>
          <w:b/>
          <w:u w:val="single"/>
        </w:rPr>
        <w:t xml:space="preserve">720000</w:t>
      </w:r>
    </w:p>
    <w:p>
      <w:r>
        <w:t xml:space="preserve">@MajFritz Pitää. Ammun enemmän tuntuman mukaan, mikä tahansa tuo minut tänne alas...</w:t>
      </w:r>
    </w:p>
    <w:p>
      <w:r>
        <w:rPr>
          <w:b/>
          <w:u w:val="single"/>
        </w:rPr>
        <w:t xml:space="preserve">720001</w:t>
      </w:r>
    </w:p>
    <w:p>
      <w:r>
        <w:t xml:space="preserve">#EHFEuro2018 Kavtičnik on Guinnessin ennätystenkirjan voittaja, koska hänen kätensä ovat 6 metriä pitkät, jos kysytään tuomareilta</w:t>
        <w:br/>
        <w:t xml:space="preserve">Pič....mate.</w:t>
      </w:r>
    </w:p>
    <w:p>
      <w:r>
        <w:rPr>
          <w:b/>
          <w:u w:val="single"/>
        </w:rPr>
        <w:t xml:space="preserve">720002</w:t>
      </w:r>
    </w:p>
    <w:p>
      <w:r>
        <w:t xml:space="preserve">@TatjanaPirc Olen menossa Wieniin lauantaina, enkä aio olla bečkevinerschnitzel, vaan savustettu vesper.</w:t>
      </w:r>
    </w:p>
    <w:p>
      <w:r>
        <w:rPr>
          <w:b/>
          <w:u w:val="single"/>
        </w:rPr>
        <w:t xml:space="preserve">720003</w:t>
      </w:r>
    </w:p>
    <w:p>
      <w:r>
        <w:t xml:space="preserve">Voitto täytyy mennä poliisille siitä, että hän sanoi vasemmiston olevan idiootteja...... https://t.co/Pg58ER8hwE</w:t>
      </w:r>
    </w:p>
    <w:p>
      <w:r>
        <w:rPr>
          <w:b/>
          <w:u w:val="single"/>
        </w:rPr>
        <w:t xml:space="preserve">720004</w:t>
      </w:r>
    </w:p>
    <w:p>
      <w:r>
        <w:t xml:space="preserve">#newback Cerarin hallitus lakkauttaa vapaaehtoisen vakuutuksen..... terveydenhuoltojärjestelmä kaatuu eilen</w:t>
      </w:r>
    </w:p>
    <w:p>
      <w:r>
        <w:rPr>
          <w:b/>
          <w:u w:val="single"/>
        </w:rPr>
        <w:t xml:space="preserve">720005</w:t>
      </w:r>
    </w:p>
    <w:p>
      <w:r>
        <w:t xml:space="preserve">Roglič luopui (ei menettänyt) vaaleanpunaisesta pelipaidasta. Kaikki korkeamman päämäärän vuoksi. #giro #Giro102</w:t>
      </w:r>
    </w:p>
    <w:p>
      <w:r>
        <w:rPr>
          <w:b/>
          <w:u w:val="single"/>
        </w:rPr>
        <w:t xml:space="preserve">720006</w:t>
      </w:r>
    </w:p>
    <w:p>
      <w:r>
        <w:t xml:space="preserve">@Libertarec Sitten he itkevät, kun arvo romahtaa ja tämän Ponzi-järjestelmän alullepanija laskee aloittelijoiden naiiveista "sijoittajista".</w:t>
      </w:r>
    </w:p>
    <w:p>
      <w:r>
        <w:rPr>
          <w:b/>
          <w:u w:val="single"/>
        </w:rPr>
        <w:t xml:space="preserve">720007</w:t>
      </w:r>
    </w:p>
    <w:p>
      <w:r>
        <w:t xml:space="preserve">Ei mitään syytä huoleen... viimeiset sanasi ovat Kokoomuksen sanoja, jota johdatat sinä @BandelliMarko https://t.co/CuN6QmJoJC https://t.co/CuN6QmJoJC</w:t>
      </w:r>
    </w:p>
    <w:p>
      <w:r>
        <w:rPr>
          <w:b/>
          <w:u w:val="single"/>
        </w:rPr>
        <w:t xml:space="preserve">720008</w:t>
      </w:r>
    </w:p>
    <w:p>
      <w:r>
        <w:t xml:space="preserve">Koska maahanmuuttajilla ei ole papereita, heitä ei voida karkottaa</w:t>
        <w:br/>
        <w:t xml:space="preserve">https://t.co/wnY4cX2VFH https://t.co/2qTHK2eUJ8</w:t>
      </w:r>
    </w:p>
    <w:p>
      <w:r>
        <w:rPr>
          <w:b/>
          <w:u w:val="single"/>
        </w:rPr>
        <w:t xml:space="preserve">720009</w:t>
      </w:r>
    </w:p>
    <w:p>
      <w:r>
        <w:t xml:space="preserve">Loogisesti ajateltuna hän valmistui vasta aikuisten vaippojen vaihdosta ja asianmukaisesta peräaukon hygieniasta. https://t.co/TcVQ0oCIEL</w:t>
      </w:r>
    </w:p>
    <w:p>
      <w:r>
        <w:rPr>
          <w:b/>
          <w:u w:val="single"/>
        </w:rPr>
        <w:t xml:space="preserve">720010</w:t>
      </w:r>
    </w:p>
    <w:p>
      <w:r>
        <w:t xml:space="preserve">Jotkut saavat 29 miljoonaa lahjaksi ZASTONJ toiset saavat tekopyhän hymyn Ljubljanan pormestarilta ZASTONJ https://t.co/9kEHVfjY7l https://t.co/9kEHVfjY7l</w:t>
      </w:r>
    </w:p>
    <w:p>
      <w:r>
        <w:rPr>
          <w:b/>
          <w:u w:val="single"/>
        </w:rPr>
        <w:t xml:space="preserve">720011</w:t>
      </w:r>
    </w:p>
    <w:p>
      <w:r>
        <w:t xml:space="preserve">Kun olen Houstonissa, lasken vain alaspäin.</w:t>
        <w:br/>
        <w:t xml:space="preserve"> Vielä kolme tuntia. Ja sitten lähden Duplekiin.</w:t>
      </w:r>
    </w:p>
    <w:p>
      <w:r>
        <w:rPr>
          <w:b/>
          <w:u w:val="single"/>
        </w:rPr>
        <w:t xml:space="preserve">720012</w:t>
      </w:r>
    </w:p>
    <w:p>
      <w:r>
        <w:t xml:space="preserve">@Pika_So @viktor_viktorh @TZdenko judon periaate, "kureba mukae, soreba okuru", kun vastustaja saapuu tervehdi häntä, kun hän lähtee saattaakseen häntä.</w:t>
      </w:r>
    </w:p>
    <w:p>
      <w:r>
        <w:rPr>
          <w:b/>
          <w:u w:val="single"/>
        </w:rPr>
        <w:t xml:space="preserve">720013</w:t>
      </w:r>
    </w:p>
    <w:p>
      <w:r>
        <w:t xml:space="preserve">@MiranStajerc @petrasovdat @KatarinaDbr Tiedämme, että se ei ole paras tapa kysyä Gugel-sedältä :P</w:t>
      </w:r>
    </w:p>
    <w:p>
      <w:r>
        <w:rPr>
          <w:b/>
          <w:u w:val="single"/>
        </w:rPr>
        <w:t xml:space="preserve">720014</w:t>
      </w:r>
    </w:p>
    <w:p>
      <w:r>
        <w:t xml:space="preserve">@AllBriefs Miksi he eivät liehuttaneet sateenkaarilippua tämän vuoksi? Todella outoa.</w:t>
      </w:r>
    </w:p>
    <w:p>
      <w:r>
        <w:rPr>
          <w:b/>
          <w:u w:val="single"/>
        </w:rPr>
        <w:t xml:space="preserve">720015</w:t>
      </w:r>
    </w:p>
    <w:p>
      <w:r>
        <w:t xml:space="preserve">@Tevilevi Ei, hänellä ei ollut yleisöä. Hän oli tavallinen isoäiti, näennäisen harmiton.</w:t>
      </w:r>
    </w:p>
    <w:p>
      <w:r>
        <w:rPr>
          <w:b/>
          <w:u w:val="single"/>
        </w:rPr>
        <w:t xml:space="preserve">720016</w:t>
      </w:r>
    </w:p>
    <w:p>
      <w:r>
        <w:t xml:space="preserve">#TänäänTänä päivänä vuonna 1941 perustettiin imperialismin vastainen rintama, joka myöhemmin nimettiin uudelleen Slovenian kansan vapautusrintamaksi (OF).</w:t>
      </w:r>
    </w:p>
    <w:p>
      <w:r>
        <w:rPr>
          <w:b/>
          <w:u w:val="single"/>
        </w:rPr>
        <w:t xml:space="preserve">720017</w:t>
      </w:r>
    </w:p>
    <w:p>
      <w:r>
        <w:t xml:space="preserve">@RenskeSvetlin @metkav1 Eilen eräs naapuri halusi hirttää itsensä, hänen köytensä katkesi, hän putosi 3 metristä, hän olisi voinut tappaa itsensä. 😇</w:t>
      </w:r>
    </w:p>
    <w:p>
      <w:r>
        <w:rPr>
          <w:b/>
          <w:u w:val="single"/>
        </w:rPr>
        <w:t xml:space="preserve">720018</w:t>
      </w:r>
    </w:p>
    <w:p>
      <w:r>
        <w:t xml:space="preserve">Ja vaalit ovat tulossa, ja JJ:n ilmiannot ovat alkaneet.Siksi pikkuinen pitää erilaisia tapaamisia luopiolaisten savupiipunlakaisijoiden kanssa.</w:t>
      </w:r>
    </w:p>
    <w:p>
      <w:r>
        <w:rPr>
          <w:b/>
          <w:u w:val="single"/>
        </w:rPr>
        <w:t xml:space="preserve">720019</w:t>
      </w:r>
    </w:p>
    <w:p>
      <w:r>
        <w:t xml:space="preserve">Näyttelyyn meneminen ilman hiihtäjää on kuin menisi Porečiin ilman birbauchea ja krokotiilejä.</w:t>
      </w:r>
    </w:p>
    <w:p>
      <w:r>
        <w:rPr>
          <w:b/>
          <w:u w:val="single"/>
        </w:rPr>
        <w:t xml:space="preserve">720020</w:t>
      </w:r>
    </w:p>
    <w:p>
      <w:r>
        <w:t xml:space="preserve">7 kuollut syntymäpäiväjuhlissa veneellä Venäjällä: http://t.co/t61BHEs #onnettomuus #onnettomuus #onnettomuus #onnettomuus #rusia</w:t>
      </w:r>
    </w:p>
    <w:p>
      <w:r>
        <w:rPr>
          <w:b/>
          <w:u w:val="single"/>
        </w:rPr>
        <w:t xml:space="preserve">720021</w:t>
      </w:r>
    </w:p>
    <w:p>
      <w:r>
        <w:t xml:space="preserve">@phrjn :)))</w:t>
        <w:br/>
        <w:t xml:space="preserve">Olen käynyt siellä shraufencigerin kanssa siitä lähtien kun vanhempi lapsi* rikkoi oven :))</w:t>
        <w:br/>
        <w:br/>
        <w:t xml:space="preserve"> *aikuinen, vain vierailee</w:t>
      </w:r>
    </w:p>
    <w:p>
      <w:r>
        <w:rPr>
          <w:b/>
          <w:u w:val="single"/>
        </w:rPr>
        <w:t xml:space="preserve">720022</w:t>
      </w:r>
    </w:p>
    <w:p>
      <w:r>
        <w:t xml:space="preserve">Trapetsit: Myyn DAKINE T6 Rasta trapetsin kokoa L. Trapetti on erinomaisessa kunnossa. https://t.co/KOAuIGjjkq https://t.co/EmSgOMedBY</w:t>
      </w:r>
    </w:p>
    <w:p>
      <w:r>
        <w:rPr>
          <w:b/>
          <w:u w:val="single"/>
        </w:rPr>
        <w:t xml:space="preserve">720023</w:t>
      </w:r>
    </w:p>
    <w:p>
      <w:r>
        <w:t xml:space="preserve">@ErikaPlaninsec @Medeja_7 @Margu501 Sanoit haluavasi laihtua, en usko, että olet liikaa.</w:t>
      </w:r>
    </w:p>
    <w:p>
      <w:r>
        <w:rPr>
          <w:b/>
          <w:u w:val="single"/>
        </w:rPr>
        <w:t xml:space="preserve">720024</w:t>
      </w:r>
    </w:p>
    <w:p>
      <w:r>
        <w:t xml:space="preserve">@BmMehle @Jelena_Ascic Älä lataa, rdeckar... te kommunistit olette tehneet työnne. Odota hetki😉</w:t>
      </w:r>
    </w:p>
    <w:p>
      <w:r>
        <w:rPr>
          <w:b/>
          <w:u w:val="single"/>
        </w:rPr>
        <w:t xml:space="preserve">720025</w:t>
      </w:r>
    </w:p>
    <w:p>
      <w:r>
        <w:t xml:space="preserve">@MervicVanda He ovat menneet yli kommunistisen paskapää LGBT filofax...... Varmasti tämäkin ,,vaikuttaa siihen, kuinka paljon he rakastavat 🇸🇮🇸🇮🇮🇮🇮🇸🇮🇮</w:t>
      </w:r>
    </w:p>
    <w:p>
      <w:r>
        <w:rPr>
          <w:b/>
          <w:u w:val="single"/>
        </w:rPr>
        <w:t xml:space="preserve">720026</w:t>
      </w:r>
    </w:p>
    <w:p>
      <w:r>
        <w:t xml:space="preserve">@lukavalas @z8_LJ Puolalaiset ovat kuuluisia hienosta keittiöstään. 😀 Mikä räjähdys Požarista.</w:t>
      </w:r>
    </w:p>
    <w:p>
      <w:r>
        <w:rPr>
          <w:b/>
          <w:u w:val="single"/>
        </w:rPr>
        <w:t xml:space="preserve">720027</w:t>
      </w:r>
    </w:p>
    <w:p>
      <w:r>
        <w:t xml:space="preserve">⚠️⚠️⚠️⚠️⚠️TOP-tarjous 3+1 hengelle:</w:t>
        <w:br/>
        <w:t xml:space="preserve">Moderni talo, hiekkaranta, tulo maanantaina lähtö.</w:t>
        <w:br/>
        <w:t xml:space="preserve">1. Klikkaa Tykkää, jos... https://t.co/pP6wdJpq6U</w:t>
      </w:r>
    </w:p>
    <w:p>
      <w:r>
        <w:rPr>
          <w:b/>
          <w:u w:val="single"/>
        </w:rPr>
        <w:t xml:space="preserve">720028</w:t>
      </w:r>
    </w:p>
    <w:p>
      <w:r>
        <w:t xml:space="preserve">Mahtipontinen otsikko voisi olla: Korealaisia siirtolaisia kuljettanut vene uppoaa....</w:t>
        <w:br/>
        <w:t xml:space="preserve">(hyvä loppu, kaikki hyvin...) https://t.co/nxCCMA3QhD</w:t>
      </w:r>
    </w:p>
    <w:p>
      <w:r>
        <w:rPr>
          <w:b/>
          <w:u w:val="single"/>
        </w:rPr>
        <w:t xml:space="preserve">720029</w:t>
      </w:r>
    </w:p>
    <w:p>
      <w:r>
        <w:t xml:space="preserve">@Casnik @vinkovasle1 Oletko varma, että ne on poltettu ja että ne eivät ole proletaarisen avantgarden salongeissa tänään ?!!!</w:t>
      </w:r>
    </w:p>
    <w:p>
      <w:r>
        <w:rPr>
          <w:b/>
          <w:u w:val="single"/>
        </w:rPr>
        <w:t xml:space="preserve">720030</w:t>
      </w:r>
    </w:p>
    <w:p>
      <w:r>
        <w:t xml:space="preserve">Olen Asosin 70% alennusmyyntien välissä, eikä sinun tarvitse, sinulla voi olla yksi housupari pyllylläsi kerrallaan. Mutta puolet ajasta se on loppu, eikä se näytä hyvältä.</w:t>
      </w:r>
    </w:p>
    <w:p>
      <w:r>
        <w:rPr>
          <w:b/>
          <w:u w:val="single"/>
        </w:rPr>
        <w:t xml:space="preserve">720031</w:t>
      </w:r>
    </w:p>
    <w:p>
      <w:r>
        <w:t xml:space="preserve">@VladimirVeligor @tviterBOSS @FranciDonko @cicikibucka @GlasZaOtroke Kouluttamattomat ja ajattelemattomat turvautuvat ideologioihin.</w:t>
      </w:r>
    </w:p>
    <w:p>
      <w:r>
        <w:rPr>
          <w:b/>
          <w:u w:val="single"/>
        </w:rPr>
        <w:t xml:space="preserve">720032</w:t>
      </w:r>
    </w:p>
    <w:p>
      <w:r>
        <w:t xml:space="preserve">Voikukan kukka kipua lievittävä öljy - superhelppo tehdä! https://t.co/tNDVj8h9Sp https://t.co/dA0eOQ4WRe https://t.co/dA0eOQ4WRe</w:t>
      </w:r>
    </w:p>
    <w:p>
      <w:r>
        <w:rPr>
          <w:b/>
          <w:u w:val="single"/>
        </w:rPr>
        <w:t xml:space="preserve">720033</w:t>
      </w:r>
    </w:p>
    <w:p>
      <w:r>
        <w:t xml:space="preserve">@DKopse @butalskipolicaj RCC:n ei tarvitse maksaa mitään siitä, että se pitää meteliä kellojen kanssa.</w:t>
      </w:r>
    </w:p>
    <w:p>
      <w:r>
        <w:rPr>
          <w:b/>
          <w:u w:val="single"/>
        </w:rPr>
        <w:t xml:space="preserve">720034</w:t>
      </w:r>
    </w:p>
    <w:p>
      <w:r>
        <w:t xml:space="preserve">@dr_muller Hän ansaitsee "tuen" tästä puheesta, jotta hän voi ostaa solmion. Vain sillä ehdolla, että hän käyttää sitä vain parlamentissa...</w:t>
      </w:r>
    </w:p>
    <w:p>
      <w:r>
        <w:rPr>
          <w:b/>
          <w:u w:val="single"/>
        </w:rPr>
        <w:t xml:space="preserve">720035</w:t>
      </w:r>
    </w:p>
    <w:p>
      <w:r>
        <w:t xml:space="preserve">Heillä on erilaisia Crnkovicheita ja Godineja eri puolilla Lousea, ja kansa on täynnä munaa. https://t.co/5q7DgCCnbA.</w:t>
      </w:r>
    </w:p>
    <w:p>
      <w:r>
        <w:rPr>
          <w:b/>
          <w:u w:val="single"/>
        </w:rPr>
        <w:t xml:space="preserve">720036</w:t>
      </w:r>
    </w:p>
    <w:p>
      <w:r>
        <w:t xml:space="preserve">#jalkapallo Luen Bojan Prašnikarin lausuntoa. Myyntiin sumua! Ja hän haluaisi olla @nzs_si varapuheenjohtaja. Hän menetti kompassinsa 10 vuotta sitten.</w:t>
      </w:r>
    </w:p>
    <w:p>
      <w:r>
        <w:rPr>
          <w:b/>
          <w:u w:val="single"/>
        </w:rPr>
        <w:t xml:space="preserve">720037</w:t>
      </w:r>
    </w:p>
    <w:p>
      <w:r>
        <w:t xml:space="preserve">@slovenskipanter @ciro_ciril @DejanPogacnik Nousemme kuin feeniks tuhkasta https://t.co/GqU91FsvYz https://t.co/GqU91FsvYz</w:t>
      </w:r>
    </w:p>
    <w:p>
      <w:r>
        <w:rPr>
          <w:b/>
          <w:u w:val="single"/>
        </w:rPr>
        <w:t xml:space="preserve">720038</w:t>
      </w:r>
    </w:p>
    <w:p>
      <w:r>
        <w:t xml:space="preserve">@_aney Jos se todella olisi kädessäsi, eikä vain kädessäsi, niin se näyttäytyisi todella älypuhelimena.</w:t>
      </w:r>
    </w:p>
    <w:p>
      <w:r>
        <w:rPr>
          <w:b/>
          <w:u w:val="single"/>
        </w:rPr>
        <w:t xml:space="preserve">720039</w:t>
      </w:r>
    </w:p>
    <w:p>
      <w:r>
        <w:t xml:space="preserve">Paskiainen, minun piti katsoa kolme kertaa ennen kuin tajusin, että se oli väärennös.</w:t>
        <w:br/>
        <w:t xml:space="preserve">https://t.co/mSX6td8H1V</w:t>
      </w:r>
    </w:p>
    <w:p>
      <w:r>
        <w:rPr>
          <w:b/>
          <w:u w:val="single"/>
        </w:rPr>
        <w:t xml:space="preserve">720040</w:t>
      </w:r>
    </w:p>
    <w:p>
      <w:r>
        <w:t xml:space="preserve">Lahjakas nuori mies hengittää Prevcin ja muiden niskaan https://t.co/LRaBowNcpU</w:t>
      </w:r>
    </w:p>
    <w:p>
      <w:r>
        <w:rPr>
          <w:b/>
          <w:u w:val="single"/>
        </w:rPr>
        <w:t xml:space="preserve">720041</w:t>
      </w:r>
    </w:p>
    <w:p>
      <w:r>
        <w:t xml:space="preserve">@strankaSLS @NG_SLS huolehdi ensin niistä harvoista slovenialaisista, jotka vielä asuvat Sloveniassa.</w:t>
      </w:r>
    </w:p>
    <w:p>
      <w:r>
        <w:rPr>
          <w:b/>
          <w:u w:val="single"/>
        </w:rPr>
        <w:t xml:space="preserve">720042</w:t>
      </w:r>
    </w:p>
    <w:p>
      <w:r>
        <w:t xml:space="preserve">kuten meidän politiikassamme, et tiedä kuka vittuilee kenellekin! Ihmiset vittuilevat heränneille https://t.co/DjEI0gaHLZ</w:t>
      </w:r>
    </w:p>
    <w:p>
      <w:r>
        <w:rPr>
          <w:b/>
          <w:u w:val="single"/>
        </w:rPr>
        <w:t xml:space="preserve">720043</w:t>
      </w:r>
    </w:p>
    <w:p>
      <w:r>
        <w:t xml:space="preserve">(VIDEO) Lentopallomaailma on vaikuttunut Mariborin liberon siirrosta https://t.co/YJp6nXTR4T</w:t>
      </w:r>
    </w:p>
    <w:p>
      <w:r>
        <w:rPr>
          <w:b/>
          <w:u w:val="single"/>
        </w:rPr>
        <w:t xml:space="preserve">720044</w:t>
      </w:r>
    </w:p>
    <w:p>
      <w:r>
        <w:t xml:space="preserve">@_MegWhite_ Hetkinen. sinulla on henkilökohtainen anekdootti, joka kannustaa peniksen lataamiseen? Olen järkyttynyt. mihin asti?!</w:t>
      </w:r>
    </w:p>
    <w:p>
      <w:r>
        <w:rPr>
          <w:b/>
          <w:u w:val="single"/>
        </w:rPr>
        <w:t xml:space="preserve">720045</w:t>
      </w:r>
    </w:p>
    <w:p>
      <w:r>
        <w:t xml:space="preserve">@SternBojanka @petrasovdat kukaan ei juokse, muuten jos et voi sietää minua, estä minut, yksinkertainen</w:t>
      </w:r>
    </w:p>
    <w:p>
      <w:r>
        <w:rPr>
          <w:b/>
          <w:u w:val="single"/>
        </w:rPr>
        <w:t xml:space="preserve">720046</w:t>
      </w:r>
    </w:p>
    <w:p>
      <w:r>
        <w:t xml:space="preserve">Štrukelj iskee takaisin: Euroopan parlamentin jäsenet turvautuvat aggressiivisiin valheisiin: SVIZ:n pääsihteeri Branimi Štru... http://t.co/DLvS0tAIcD</w:t>
      </w:r>
    </w:p>
    <w:p>
      <w:r>
        <w:rPr>
          <w:b/>
          <w:u w:val="single"/>
        </w:rPr>
        <w:t xml:space="preserve">720047</w:t>
      </w:r>
    </w:p>
    <w:p>
      <w:r>
        <w:t xml:space="preserve">@zaspanko Mene takaisin siihen kuoppaan, josta ryömit ulos. Olen saanut tarpeekseni siitä, että juokset ansan perässä.</w:t>
      </w:r>
    </w:p>
    <w:p>
      <w:r>
        <w:rPr>
          <w:b/>
          <w:u w:val="single"/>
        </w:rPr>
        <w:t xml:space="preserve">720048</w:t>
      </w:r>
    </w:p>
    <w:p>
      <w:r>
        <w:t xml:space="preserve">@petrasovdat Prevec katsoin elokuvia, kun isoimmat äijät vetivät tupakkaa tyttöjen päälle, ja toivoin onnenhetkeä 😂.</w:t>
      </w:r>
    </w:p>
    <w:p>
      <w:r>
        <w:rPr>
          <w:b/>
          <w:u w:val="single"/>
        </w:rPr>
        <w:t xml:space="preserve">720049</w:t>
      </w:r>
    </w:p>
    <w:p>
      <w:r>
        <w:t xml:space="preserve">@dusankocevar1 @janezgecc Myös risotto, lihan sijasta tai vihannesten kanssa.</w:t>
        <w:br/>
        <w:t xml:space="preserve"> Lisään minestroneeni joukkoon ješprjeniä ja kutsun sitä nimellä: Pohorski pot.</w:t>
      </w:r>
    </w:p>
    <w:p>
      <w:r>
        <w:rPr>
          <w:b/>
          <w:u w:val="single"/>
        </w:rPr>
        <w:t xml:space="preserve">720050</w:t>
      </w:r>
    </w:p>
    <w:p>
      <w:r>
        <w:t xml:space="preserve">Kuka vittu teeskentelee ... Tärkeintä on, että se on taas futsalia. Aluksi SPAL - Fiorentina. Kurtic 4 maalia, 2 syöttöä tähän mennessä. #SerieA</w:t>
      </w:r>
    </w:p>
    <w:p>
      <w:r>
        <w:rPr>
          <w:b/>
          <w:u w:val="single"/>
        </w:rPr>
        <w:t xml:space="preserve">720051</w:t>
      </w:r>
    </w:p>
    <w:p>
      <w:r>
        <w:t xml:space="preserve">Lentopallossa meidän meni eilen 0:2:sta 3:2:een. Spiegelin jutusta käy ilmi, että Cerar ja Erjavec pelasivat toisinpäin https://t.co/K0AHjtGM0N</w:t>
      </w:r>
    </w:p>
    <w:p>
      <w:r>
        <w:rPr>
          <w:b/>
          <w:u w:val="single"/>
        </w:rPr>
        <w:t xml:space="preserve">720052</w:t>
      </w:r>
    </w:p>
    <w:p>
      <w:r>
        <w:t xml:space="preserve">@Lupo_inc Repentabor on ystävyyskunta Logatecin kanssa. Ainakin minun nuoruudessani. #sampovem</w:t>
      </w:r>
    </w:p>
    <w:p>
      <w:r>
        <w:rPr>
          <w:b/>
          <w:u w:val="single"/>
        </w:rPr>
        <w:t xml:space="preserve">720053</w:t>
      </w:r>
    </w:p>
    <w:p>
      <w:r>
        <w:t xml:space="preserve">@KlemenMesarec @Mihakranjc Ei vain "periaatteessa". Amapk varsin tosiasiallisesti ja "tosiasiallisesti"</w:t>
      </w:r>
    </w:p>
    <w:p>
      <w:r>
        <w:rPr>
          <w:b/>
          <w:u w:val="single"/>
        </w:rPr>
        <w:t xml:space="preserve">720054</w:t>
      </w:r>
    </w:p>
    <w:p>
      <w:r>
        <w:t xml:space="preserve">@magrateja Tunnen aina syyllisyyttä. Tarvitsen vähintään 39 kuumetta, jotta en tuntisi itseäni. Kuolinvuoteellani lasken, kuinka kauan olen maannut 🙄.</w:t>
      </w:r>
    </w:p>
    <w:p>
      <w:r>
        <w:rPr>
          <w:b/>
          <w:u w:val="single"/>
        </w:rPr>
        <w:t xml:space="preserve">720055</w:t>
      </w:r>
    </w:p>
    <w:p>
      <w:r>
        <w:t xml:space="preserve">9642.</w:t>
        <w:br/>
        <w:t xml:space="preserve"> Mieli.</w:t>
        <w:br/>
        <w:br/>
        <w:t xml:space="preserve"> 9643.</w:t>
        <w:br/>
        <w:t xml:space="preserve">Se ei</w:t>
        <w:br/>
        <w:br/>
        <w:t xml:space="preserve"> </w:t>
        <w:t xml:space="preserve">se</w:t>
        <w:br/>
        <w:t xml:space="preserve">vain</w:t>
        <w:br/>
        <w:t xml:space="preserve">raisinanti rinanočeronti</w:t>
      </w:r>
    </w:p>
    <w:p>
      <w:r>
        <w:rPr>
          <w:b/>
          <w:u w:val="single"/>
        </w:rPr>
        <w:t xml:space="preserve">720056</w:t>
      </w:r>
    </w:p>
    <w:p>
      <w:r>
        <w:t xml:space="preserve">Sanoisin, että Domovina-lehti ja Rok Čakš ovat homo Škrabecista...</w:t>
        <w:br/>
        <w:t xml:space="preserve">LGBT-homo komi struja Škrabec Pogorelec Pogorevec....</w:t>
      </w:r>
    </w:p>
    <w:p>
      <w:r>
        <w:rPr>
          <w:b/>
          <w:u w:val="single"/>
        </w:rPr>
        <w:t xml:space="preserve">720057</w:t>
      </w:r>
    </w:p>
    <w:p>
      <w:r>
        <w:t xml:space="preserve">@BigWhale Se ei ole oikeastaan hauskaa. Yrityksemme eivät ole aivan vuosia jäljessä tällaisessa hölynpölyssä... Odottakaa...</w:t>
      </w:r>
    </w:p>
    <w:p>
      <w:r>
        <w:rPr>
          <w:b/>
          <w:u w:val="single"/>
        </w:rPr>
        <w:t xml:space="preserve">720058</w:t>
      </w:r>
    </w:p>
    <w:p>
      <w:r>
        <w:t xml:space="preserve">@agortaa Primorska britofihissa, ei kaukana merestä, on punaisia tähtiä hautakivessä, Saksassa en ole nähnyt ristejä!</w:t>
      </w:r>
    </w:p>
    <w:p>
      <w:r>
        <w:rPr>
          <w:b/>
          <w:u w:val="single"/>
        </w:rPr>
        <w:t xml:space="preserve">720059</w:t>
      </w:r>
    </w:p>
    <w:p>
      <w:r>
        <w:t xml:space="preserve">Kun olet helpottunut siitä, että @jakov_fak on 10.... Ei enää oksentelua @RTV_Slovenian oikeamielisiltä masturbaattoreilta, jotka loivat #FakeNews 🙌 .</w:t>
      </w:r>
    </w:p>
    <w:p>
      <w:r>
        <w:rPr>
          <w:b/>
          <w:u w:val="single"/>
        </w:rPr>
        <w:t xml:space="preserve">720060</w:t>
      </w:r>
    </w:p>
    <w:p>
      <w:r>
        <w:t xml:space="preserve">@cikibucka @nadkaku @IgorZavrsnik @NenadGlucks Outoa, että häntä ei häirinnyt monivuotinen tilaukseni😳😳😳</w:t>
      </w:r>
    </w:p>
    <w:p>
      <w:r>
        <w:rPr>
          <w:b/>
          <w:u w:val="single"/>
        </w:rPr>
        <w:t xml:space="preserve">720061</w:t>
      </w:r>
    </w:p>
    <w:p>
      <w:r>
        <w:t xml:space="preserve">@zvitorepa Deadlift kehonpainolla #hellyeah. Birminghamissa on joitakin Britannian ja maailman parhaista voimanostajista 😅.</w:t>
      </w:r>
    </w:p>
    <w:p>
      <w:r>
        <w:rPr>
          <w:b/>
          <w:u w:val="single"/>
        </w:rPr>
        <w:t xml:space="preserve">720062</w:t>
      </w:r>
    </w:p>
    <w:p>
      <w:r>
        <w:t xml:space="preserve">@777777777777777Marko @JanezMeznarec @lbna69 Pidin Titosta. hän vangitsi enemmän partisaaneja alastomalle saarelle kuin Hitler.</w:t>
      </w:r>
    </w:p>
    <w:p>
      <w:r>
        <w:rPr>
          <w:b/>
          <w:u w:val="single"/>
        </w:rPr>
        <w:t xml:space="preserve">720063</w:t>
      </w:r>
    </w:p>
    <w:p>
      <w:r>
        <w:t xml:space="preserve">@Agathung Narobe. Luonnollinen valinta tapahtuu junalla kulkevien ja kävellen kulkevien välillä. Samoin hissit ...</w:t>
      </w:r>
    </w:p>
    <w:p>
      <w:r>
        <w:rPr>
          <w:b/>
          <w:u w:val="single"/>
        </w:rPr>
        <w:t xml:space="preserve">720064</w:t>
      </w:r>
    </w:p>
    <w:p>
      <w:r>
        <w:t xml:space="preserve">@z8_LJ @lavkeri @rtvslo Olen aina kuunnellut Katanecia hyvin tarkasti. Ja nyt menen Keken luo.</w:t>
      </w:r>
    </w:p>
    <w:p>
      <w:r>
        <w:rPr>
          <w:b/>
          <w:u w:val="single"/>
        </w:rPr>
        <w:t xml:space="preserve">720065</w:t>
      </w:r>
    </w:p>
    <w:p>
      <w:r>
        <w:t xml:space="preserve">@lojzi1 @SmiljanPurger Kun hän on valtuutettu, eläkeläiset eivät tunne tarvetta seurata häntä. Tulee parempi tunnelma !</w:t>
      </w:r>
    </w:p>
    <w:p>
      <w:r>
        <w:rPr>
          <w:b/>
          <w:u w:val="single"/>
        </w:rPr>
        <w:t xml:space="preserve">720066</w:t>
      </w:r>
    </w:p>
    <w:p>
      <w:r>
        <w:t xml:space="preserve">Seison jonossa rannikon AC:llä, ja olemme niin hienosti jonossa, että silmäni kyynelehtivät, kun ambulanssi ajoi ohi....</w:t>
      </w:r>
    </w:p>
    <w:p>
      <w:r>
        <w:rPr>
          <w:b/>
          <w:u w:val="single"/>
        </w:rPr>
        <w:t xml:space="preserve">720067</w:t>
      </w:r>
    </w:p>
    <w:p>
      <w:r>
        <w:t xml:space="preserve">@RadinSilvano @boriscipot1 Ja pieni liekki paloi niin kauniisti, kun kyyhkyläiset lämmittelivät itseään takan ääressä.</w:t>
      </w:r>
    </w:p>
    <w:p>
      <w:r>
        <w:rPr>
          <w:b/>
          <w:u w:val="single"/>
        </w:rPr>
        <w:t xml:space="preserve">720068</w:t>
      </w:r>
    </w:p>
    <w:p>
      <w:r>
        <w:t xml:space="preserve">Erjavec on kaikkien alojen ammattilainen, mafian mestari. Mafia ... Mestari, ministeri. Ihan sama. #vaalit2018 #tuomio</w:t>
      </w:r>
    </w:p>
    <w:p>
      <w:r>
        <w:rPr>
          <w:b/>
          <w:u w:val="single"/>
        </w:rPr>
        <w:t xml:space="preserve">720069</w:t>
      </w:r>
    </w:p>
    <w:p>
      <w:r>
        <w:t xml:space="preserve">Jonas kerran @BojanPozar - ju: Kun olet epäkohtelias, teet aina itsestäsi naurunalaisen.  Eikö heitä ole jo tarpeeksi parlamentissa?👺</w:t>
      </w:r>
    </w:p>
    <w:p>
      <w:r>
        <w:rPr>
          <w:b/>
          <w:u w:val="single"/>
        </w:rPr>
        <w:t xml:space="preserve">720070</w:t>
      </w:r>
    </w:p>
    <w:p>
      <w:r>
        <w:t xml:space="preserve">@RosvitaP Kuolleiden ruumiiden kanssa tekemisissä olevia kutsutaan totngrobareiksi. Sinulla on hyvä vatsa. Isännöitte kahta poliittista ruumista.</w:t>
      </w:r>
    </w:p>
    <w:p>
      <w:r>
        <w:rPr>
          <w:b/>
          <w:u w:val="single"/>
        </w:rPr>
        <w:t xml:space="preserve">720071</w:t>
      </w:r>
    </w:p>
    <w:p>
      <w:r>
        <w:t xml:space="preserve">Oikea dilemma:</w:t>
        <w:br/>
        <w:t xml:space="preserve">- SKP:n keskuskomitean nuorin, seuraajan pomo, pahimman hallituksen pomo, Instagramin kuningas, mutta Meidän</w:t>
        <w:br/>
        <w:t xml:space="preserve">- näyttelijä, jolla on lukion puutyötutkinto, mutta adoptoitu</w:t>
      </w:r>
    </w:p>
    <w:p>
      <w:r>
        <w:rPr>
          <w:b/>
          <w:u w:val="single"/>
        </w:rPr>
        <w:t xml:space="preserve">720072</w:t>
      </w:r>
    </w:p>
    <w:p>
      <w:r>
        <w:t xml:space="preserve">@GPreac 3/4 slovenialaisten peruskoulujen liikuntasalien pukuhuoneista, joita ei ole hiljattain rakennettu, ei täytä teknisiä ja saniteettialan vähimmäisvaatimuksia.</w:t>
      </w:r>
    </w:p>
    <w:p>
      <w:r>
        <w:rPr>
          <w:b/>
          <w:u w:val="single"/>
        </w:rPr>
        <w:t xml:space="preserve">720073</w:t>
      </w:r>
    </w:p>
    <w:p>
      <w:r>
        <w:t xml:space="preserve">@p_zoran @aleshojs Hauska? Se ei ole lainkaan hauskaa. Aivan halveksittavaa. Mutta mikäs siinä - ei mitään uutta oikealla.</w:t>
      </w:r>
    </w:p>
    <w:p>
      <w:r>
        <w:rPr>
          <w:b/>
          <w:u w:val="single"/>
        </w:rPr>
        <w:t xml:space="preserve">720074</w:t>
      </w:r>
    </w:p>
    <w:p>
      <w:r>
        <w:t xml:space="preserve">CR7 miesten alusvaatteet, jotka tarjoavat mukavuutta kaikissa tilanteissa https://t.co/aRkXH7PZQz</w:t>
      </w:r>
    </w:p>
    <w:p>
      <w:r>
        <w:rPr>
          <w:b/>
          <w:u w:val="single"/>
        </w:rPr>
        <w:t xml:space="preserve">720075</w:t>
      </w:r>
    </w:p>
    <w:p>
      <w:r>
        <w:t xml:space="preserve">@surfon @MiroCerar Kerrankin minun on oltava kanssasi samaa mieltä. Mutta nyt se ei ole enää kysymys #mirocerarille vaan @sarecmarjanille.</w:t>
      </w:r>
    </w:p>
    <w:p>
      <w:r>
        <w:rPr>
          <w:b/>
          <w:u w:val="single"/>
        </w:rPr>
        <w:t xml:space="preserve">720076</w:t>
      </w:r>
    </w:p>
    <w:p>
      <w:r>
        <w:t xml:space="preserve">Varovaisuutta diffuusorien ja eteeristen öljyjen kanssa, jos sinulla on kissoja! https://t.co/yXZV7Dfarm</w:t>
      </w:r>
    </w:p>
    <w:p>
      <w:r>
        <w:rPr>
          <w:b/>
          <w:u w:val="single"/>
        </w:rPr>
        <w:t xml:space="preserve">720077</w:t>
      </w:r>
    </w:p>
    <w:p>
      <w:r>
        <w:t xml:space="preserve">Varaa 28. maaliskuuta, koska olemme menossa MGL &amp; @AGRFT @kinosiska! Näyttelijät ovat jo lämmittelemässä. #lauluharjoitus https://t.co/U7SI2SVupO</w:t>
      </w:r>
    </w:p>
    <w:p>
      <w:r>
        <w:rPr>
          <w:b/>
          <w:u w:val="single"/>
        </w:rPr>
        <w:t xml:space="preserve">720078</w:t>
      </w:r>
    </w:p>
    <w:p>
      <w:r>
        <w:t xml:space="preserve">Jos haluat @podkastOBOD suoraan podcast-soittimeen, klikkaa tästä! Kingpin! Kingpin! Kingpin! https://t.co/FezOkO77y0</w:t>
      </w:r>
    </w:p>
    <w:p>
      <w:r>
        <w:rPr>
          <w:b/>
          <w:u w:val="single"/>
        </w:rPr>
        <w:t xml:space="preserve">720079</w:t>
      </w:r>
    </w:p>
    <w:p>
      <w:r>
        <w:t xml:space="preserve">@list_novi Unohdit ihmisyyttä vastaan tehdyistä rikoksista tuomitun slovenialaisen natsimilitian, Kotikaartin, kuntouttamisen.</w:t>
      </w:r>
    </w:p>
    <w:p>
      <w:r>
        <w:rPr>
          <w:b/>
          <w:u w:val="single"/>
        </w:rPr>
        <w:t xml:space="preserve">720080</w:t>
      </w:r>
    </w:p>
    <w:p>
      <w:r>
        <w:t xml:space="preserve">Herra Golob voi tuoda ensimmäiset kopiot Jezeron ensi-iltaan @cankarjevdomissa #Liffe2019 aikana https://t.co/a0aSGp9T64 https://t.co/a0aSGp9T64</w:t>
      </w:r>
    </w:p>
    <w:p>
      <w:r>
        <w:rPr>
          <w:b/>
          <w:u w:val="single"/>
        </w:rPr>
        <w:t xml:space="preserve">720081</w:t>
      </w:r>
    </w:p>
    <w:p>
      <w:r>
        <w:t xml:space="preserve">Älkää laskekaan niin nopeasti, kuinka paljon rahaa varastetaan Sloveniassa yhdessä tunnissa ! #taxpayerbumbar</w:t>
      </w:r>
    </w:p>
    <w:p>
      <w:r>
        <w:rPr>
          <w:b/>
          <w:u w:val="single"/>
        </w:rPr>
        <w:t xml:space="preserve">720082</w:t>
      </w:r>
    </w:p>
    <w:p>
      <w:r>
        <w:t xml:space="preserve">@BojanPozar @ErjavecKarl @instagram Pystyy tuhlaamaan rahojamme jälleen. Sama vanha mies, sama hemmoteltu tytär.</w:t>
      </w:r>
    </w:p>
    <w:p>
      <w:r>
        <w:rPr>
          <w:b/>
          <w:u w:val="single"/>
        </w:rPr>
        <w:t xml:space="preserve">720083</w:t>
      </w:r>
    </w:p>
    <w:p>
      <w:r>
        <w:t xml:space="preserve">@FrenkKogi yhteenveto: - älä vaaranna, - älä vahingoita. Koulutetut psykiatrit ovat paikalla selvittämässä henkilökohtaisia tunteita ja tuntemuksia. @MarkoSket</w:t>
      </w:r>
    </w:p>
    <w:p>
      <w:r>
        <w:rPr>
          <w:b/>
          <w:u w:val="single"/>
        </w:rPr>
        <w:t xml:space="preserve">720084</w:t>
      </w:r>
    </w:p>
    <w:p>
      <w:r>
        <w:t xml:space="preserve">@Nusa____6 Hanilla on kuulemma hänen matkapuhelimensa. Vaihda, ehkä hän lyö sinua joulupukiksi 🤷🏼♂️</w:t>
      </w:r>
    </w:p>
    <w:p>
      <w:r>
        <w:rPr>
          <w:b/>
          <w:u w:val="single"/>
        </w:rPr>
        <w:t xml:space="preserve">720085</w:t>
      </w:r>
    </w:p>
    <w:p>
      <w:r>
        <w:t xml:space="preserve">@dialogos_si @Pertinacal @BojanPozar @sarecmarjan @DamirCrncec Serbit ovat syyllisiä Balkanilla, venäläiset maailmassa. Papukaijoissa ei ole mitään uutta!</w:t>
      </w:r>
    </w:p>
    <w:p>
      <w:r>
        <w:rPr>
          <w:b/>
          <w:u w:val="single"/>
        </w:rPr>
        <w:t xml:space="preserve">720086</w:t>
      </w:r>
    </w:p>
    <w:p>
      <w:r>
        <w:t xml:space="preserve">Ohjaajakoulutus on ollut erittäin onnistunut ...</w:t>
        <w:br/>
        <w:br/>
        <w:t xml:space="preserve">pysäköinti ... https://t.co/n23TZDelN1</w:t>
      </w:r>
    </w:p>
    <w:p>
      <w:r>
        <w:rPr>
          <w:b/>
          <w:u w:val="single"/>
        </w:rPr>
        <w:t xml:space="preserve">720087</w:t>
      </w:r>
    </w:p>
    <w:p>
      <w:r>
        <w:t xml:space="preserve">@LajnarEU Bravo! Se on kulttuuria, ei kansallislippujen tuhoamista ja koirien imettämistä!</w:t>
      </w:r>
    </w:p>
    <w:p>
      <w:r>
        <w:rPr>
          <w:b/>
          <w:u w:val="single"/>
        </w:rPr>
        <w:t xml:space="preserve">720088</w:t>
      </w:r>
    </w:p>
    <w:p>
      <w:r>
        <w:t xml:space="preserve">Taleban terrorisoi 70 prosenttia Afganistanista https://t.co/fbF18bUO3F https://t.co/F8l2MLraZ6</w:t>
      </w:r>
    </w:p>
    <w:p>
      <w:r>
        <w:rPr>
          <w:b/>
          <w:u w:val="single"/>
        </w:rPr>
        <w:t xml:space="preserve">720089</w:t>
      </w:r>
    </w:p>
    <w:p>
      <w:r>
        <w:t xml:space="preserve">@Libertarec @petra_jansa Nämä ovat sellaisia pellejä, jotka käyvät hiihtotapahtumissa plazoilla. On hyvä, ettemme näe niitä jalkojemme alla. "drescode"</w:t>
      </w:r>
    </w:p>
    <w:p>
      <w:r>
        <w:rPr>
          <w:b/>
          <w:u w:val="single"/>
        </w:rPr>
        <w:t xml:space="preserve">720090</w:t>
      </w:r>
    </w:p>
    <w:p>
      <w:r>
        <w:t xml:space="preserve">@PortalPolitikis Kaikki ne pahikset, joita kapinalliset, toimittajat ja MB-poliitikkojen ylimielisyys manipuloivat ja jotka äänestivät 2. luokan puolesta, eivät ansaitse sitä.</w:t>
      </w:r>
    </w:p>
    <w:p>
      <w:r>
        <w:rPr>
          <w:b/>
          <w:u w:val="single"/>
        </w:rPr>
        <w:t xml:space="preserve">720091</w:t>
      </w:r>
    </w:p>
    <w:p>
      <w:r>
        <w:t xml:space="preserve">@TjasaZavrh @CZCBZ Se tarkoittaa vain sitä, että sokeat ja kuurotkin näkevät jonain päivänä, ettei kaikki, mikä kiiltää, ole kultaa. Suurin osa siitä on pelkkää paskaa.</w:t>
      </w:r>
    </w:p>
    <w:p>
      <w:r>
        <w:rPr>
          <w:b/>
          <w:u w:val="single"/>
        </w:rPr>
        <w:t xml:space="preserve">720092</w:t>
      </w:r>
    </w:p>
    <w:p>
      <w:r>
        <w:t xml:space="preserve">@DKopse Toivottavasti hänestä tulee nyt vain kansanedustaja..... Katastrofien katastrofi... Ydinjuuriaan myöten epäpäteviä... miten naiiveja ihmiset ovatkaan... Kuka äänestää tätä...</w:t>
      </w:r>
    </w:p>
    <w:p>
      <w:r>
        <w:rPr>
          <w:b/>
          <w:u w:val="single"/>
        </w:rPr>
        <w:t xml:space="preserve">720093</w:t>
      </w:r>
    </w:p>
    <w:p>
      <w:r>
        <w:t xml:space="preserve">@Stellarka @Donfarfezi pystyy antamaan sinulle lisää neuvoja, koska hän on kokenut mäenlaskija :)</w:t>
      </w:r>
    </w:p>
    <w:p>
      <w:r>
        <w:rPr>
          <w:b/>
          <w:u w:val="single"/>
        </w:rPr>
        <w:t xml:space="preserve">720094</w:t>
      </w:r>
    </w:p>
    <w:p>
      <w:r>
        <w:t xml:space="preserve">@StudioCity_ @SuzanaLovec Journalismin alalla käydään vahvaa leipä- ja leipätaistelua.Mutta voisi sanoa, että koulutus tuottaa kirjaimellisesti liikaa "toimittajia".</w:t>
      </w:r>
    </w:p>
    <w:p>
      <w:r>
        <w:rPr>
          <w:b/>
          <w:u w:val="single"/>
        </w:rPr>
        <w:t xml:space="preserve">720095</w:t>
      </w:r>
    </w:p>
    <w:p>
      <w:r>
        <w:t xml:space="preserve">Mutta kuka tuo olutta kotiisi? "Niin, uudet poliisit", Butalc sanoi. "Mutta vain nuorille tytöille"; hän lisäsi ...</w:t>
      </w:r>
    </w:p>
    <w:p>
      <w:r>
        <w:rPr>
          <w:b/>
          <w:u w:val="single"/>
        </w:rPr>
        <w:t xml:space="preserve">720096</w:t>
      </w:r>
    </w:p>
    <w:p>
      <w:r>
        <w:t xml:space="preserve">Kaksivuotias, jolla oli 39 kuumetta, vaati, että menemme ulos leikkimään. Barbien kanssa. Tiedän, se on oma vikani.</w:t>
        <w:br/>
        <w:t xml:space="preserve"> #youwantedkids #FML</w:t>
      </w:r>
    </w:p>
    <w:p>
      <w:r>
        <w:rPr>
          <w:b/>
          <w:u w:val="single"/>
        </w:rPr>
        <w:t xml:space="preserve">720097</w:t>
      </w:r>
    </w:p>
    <w:p>
      <w:r>
        <w:t xml:space="preserve">Olen kuullut, että koko Prahan eliitti käyttää kokaiinia, erityisesti menestyneimmät taiteilijat. https://t.co/HxIkYozIkT</w:t>
      </w:r>
    </w:p>
    <w:p>
      <w:r>
        <w:rPr>
          <w:b/>
          <w:u w:val="single"/>
        </w:rPr>
        <w:t xml:space="preserve">720098</w:t>
      </w:r>
    </w:p>
    <w:p>
      <w:r>
        <w:t xml:space="preserve">@slozeleznice @MKavscek Kiitos vastauksesta! Toivon, että sähköisen lipunmyynnin asiat todella siirtyvät pian käyttökelpoisiksi.</w:t>
      </w:r>
    </w:p>
    <w:p>
      <w:r>
        <w:rPr>
          <w:b/>
          <w:u w:val="single"/>
        </w:rPr>
        <w:t xml:space="preserve">720099</w:t>
      </w:r>
    </w:p>
    <w:p>
      <w:r>
        <w:t xml:space="preserve">.@DrzavljanK esti ensimmäiset miljoonat eurot #2tiriltä Petricille.</w:t>
        <w:t xml:space="preserve">Mutta Lipolt kieltäytyi #LukaKoper.</w:t>
        <w:br/>
        <w:t xml:space="preserve">https://t.co/m7qQIyJPKY https://t.co/m7qQIyJPKY</w:t>
      </w:r>
    </w:p>
    <w:p>
      <w:r>
        <w:rPr>
          <w:b/>
          <w:u w:val="single"/>
        </w:rPr>
        <w:t xml:space="preserve">720100</w:t>
      </w:r>
    </w:p>
    <w:p>
      <w:r>
        <w:t xml:space="preserve">En ymmärrä lainkaan tätä puolimotiivia sähköskoottereita vastaan. Kun Ljubljanan tiet ovat tukossa, kukaan ei myöskään halua tehdä mitään.</w:t>
      </w:r>
    </w:p>
    <w:p>
      <w:r>
        <w:rPr>
          <w:b/>
          <w:u w:val="single"/>
        </w:rPr>
        <w:t xml:space="preserve">720101</w:t>
      </w:r>
    </w:p>
    <w:p>
      <w:r>
        <w:t xml:space="preserve">@Libertarec Vasemmistolla on hyvä syy - indoktrinaatio - me kaikki kävimme koulua (joka oli vain julkinen) SFRJ:ssä.</w:t>
      </w:r>
    </w:p>
    <w:p>
      <w:r>
        <w:rPr>
          <w:b/>
          <w:u w:val="single"/>
        </w:rPr>
        <w:t xml:space="preserve">720102</w:t>
      </w:r>
    </w:p>
    <w:p>
      <w:r>
        <w:t xml:space="preserve">@roktus Espanjalainen "humanitaarisuus" on jo antautunut sen jälkeen, kun yksi laiva oli viety,.....Pelkään, että albaanit ovat sinnikkäämpiä!</w:t>
      </w:r>
    </w:p>
    <w:p>
      <w:r>
        <w:rPr>
          <w:b/>
          <w:u w:val="single"/>
        </w:rPr>
        <w:t xml:space="preserve">720103</w:t>
      </w:r>
    </w:p>
    <w:p>
      <w:r>
        <w:t xml:space="preserve">@PerfidiaDonat @MarkoBukovec Ja sitten tällainen lapsi tarvitsee minun seuraani faksin vastaanottoon 🤔 koska se käärii hänet pumpuliin</w:t>
      </w:r>
    </w:p>
    <w:p>
      <w:r>
        <w:rPr>
          <w:b/>
          <w:u w:val="single"/>
        </w:rPr>
        <w:t xml:space="preserve">720104</w:t>
      </w:r>
    </w:p>
    <w:p>
      <w:r>
        <w:t xml:space="preserve">Philadelphian jalostamo tulessa, tulipalo hallinnassa kolmen päivän jälkeen https://t.co/IQCQgWXBep</w:t>
      </w:r>
    </w:p>
    <w:p>
      <w:r>
        <w:rPr>
          <w:b/>
          <w:u w:val="single"/>
        </w:rPr>
        <w:t xml:space="preserve">720105</w:t>
      </w:r>
    </w:p>
    <w:p>
      <w:r>
        <w:t xml:space="preserve">@miro5ek @JJansaSDS @sarecmarjan Hassua, miten kerta toisensa jälkeen kommunistit lankeavat Balkanin temppuihin ja temppuihin.</w:t>
      </w:r>
    </w:p>
    <w:p>
      <w:r>
        <w:rPr>
          <w:b/>
          <w:u w:val="single"/>
        </w:rPr>
        <w:t xml:space="preserve">720106</w:t>
      </w:r>
    </w:p>
    <w:p>
      <w:r>
        <w:t xml:space="preserve">@NeuroVirtu Alku siitä, että jokaisen ohjelman voi valita erikseen, mitä lähes jokainen normaali ihminen haluaa.</w:t>
      </w:r>
    </w:p>
    <w:p>
      <w:r>
        <w:rPr>
          <w:b/>
          <w:u w:val="single"/>
        </w:rPr>
        <w:t xml:space="preserve">720107</w:t>
      </w:r>
    </w:p>
    <w:p>
      <w:r>
        <w:t xml:space="preserve">Magna Steyr Grazissa irtisanoo vuokratyöntekijöitä, Hoceissa kaikki työntekijät pysyvät, vakuuttaa johto.</w:t>
        <w:br/>
        <w:t xml:space="preserve">https://t.co/BN0W0zhFcl</w:t>
      </w:r>
    </w:p>
    <w:p>
      <w:r>
        <w:rPr>
          <w:b/>
          <w:u w:val="single"/>
        </w:rPr>
        <w:t xml:space="preserve">720108</w:t>
      </w:r>
    </w:p>
    <w:p>
      <w:r>
        <w:t xml:space="preserve">Slovenian sosialistit tuhoavat kaiken, mihin he koskettavat.</w:t>
        <w:br/>
        <w:t xml:space="preserve"> Urheilu, joulu, Slovenian historia, terveydenhuolto, talous, perhe ja valtio.</w:t>
      </w:r>
    </w:p>
    <w:p>
      <w:r>
        <w:rPr>
          <w:b/>
          <w:u w:val="single"/>
        </w:rPr>
        <w:t xml:space="preserve">720109</w:t>
      </w:r>
    </w:p>
    <w:p>
      <w:r>
        <w:t xml:space="preserve">Teoria: nuoremmat miehet kompensoivat elinten kokoa investoimalla törkeän kalliiseen seksikkääseen plederiin, vanhemmat miehet kompensoivat potenssin puutetta #philosophizing</w:t>
      </w:r>
    </w:p>
    <w:p>
      <w:r>
        <w:rPr>
          <w:b/>
          <w:u w:val="single"/>
        </w:rPr>
        <w:t xml:space="preserve">720110</w:t>
      </w:r>
    </w:p>
    <w:p>
      <w:r>
        <w:t xml:space="preserve">@caplcapinski @peterstrovs @Istefan1975 Vaatekaapin perusteella he näyttävät hyvältä yhdessä. 💄👠🐦🍅</w:t>
      </w:r>
    </w:p>
    <w:p>
      <w:r>
        <w:rPr>
          <w:b/>
          <w:u w:val="single"/>
        </w:rPr>
        <w:t xml:space="preserve">720111</w:t>
      </w:r>
    </w:p>
    <w:p>
      <w:r>
        <w:t xml:space="preserve">Pitäisikö valtion virkamiesten löytää töitä kaupalliselta sektorilta toimikautensa päätyttyä? He myyvät ihmisille kaiken paskan, mitä he paskovat.</w:t>
      </w:r>
    </w:p>
    <w:p>
      <w:r>
        <w:rPr>
          <w:b/>
          <w:u w:val="single"/>
        </w:rPr>
        <w:t xml:space="preserve">720112</w:t>
      </w:r>
    </w:p>
    <w:p>
      <w:r>
        <w:t xml:space="preserve">@lucijausaj OK, karhu, entä jos maahanmuuttaja kävelee koulun ohi? Ja vieläpä musta? Tarvitsisin psykiatrin.</w:t>
      </w:r>
    </w:p>
    <w:p>
      <w:r>
        <w:rPr>
          <w:b/>
          <w:u w:val="single"/>
        </w:rPr>
        <w:t xml:space="preserve">720113</w:t>
      </w:r>
    </w:p>
    <w:p>
      <w:r>
        <w:t xml:space="preserve">@mcanzutti @prgadp @SumAndreja @BlogSlovenia Juuri niin.Alkuperäiskansat, vakio, vähän lapsia, maahanmuuttajat pienempään kylään.Hudicen suunnitelma.</w:t>
      </w:r>
    </w:p>
    <w:p>
      <w:r>
        <w:rPr>
          <w:b/>
          <w:u w:val="single"/>
        </w:rPr>
        <w:t xml:space="preserve">720114</w:t>
      </w:r>
    </w:p>
    <w:p>
      <w:r>
        <w:t xml:space="preserve">Kudos @BTC_Citylle #AED:istä BTC:n ympärillä, tarvitsemme vain lisää A-hallin, Colosseumin ja Emporiumin väliin ;) https://t.co/APBRXXrekb</w:t>
      </w:r>
    </w:p>
    <w:p>
      <w:r>
        <w:rPr>
          <w:b/>
          <w:u w:val="single"/>
        </w:rPr>
        <w:t xml:space="preserve">720115</w:t>
      </w:r>
    </w:p>
    <w:p>
      <w:r>
        <w:t xml:space="preserve">Tule tänään klo 18 Cinemathequeen puhumaan tieteen ja scifin yhteenkietoutumisesta🔭, jäätelöstä🍦 ja elokuvasta Solaris📽! #radiostudent</w:t>
      </w:r>
    </w:p>
    <w:p>
      <w:r>
        <w:rPr>
          <w:b/>
          <w:u w:val="single"/>
        </w:rPr>
        <w:t xml:space="preserve">720116</w:t>
      </w:r>
    </w:p>
    <w:p>
      <w:r>
        <w:t xml:space="preserve">Uudet venttiilit. Viikonloppuna voin taas pysäköidä väärään suuntaan :) https://t.co/BlOQe7Gaq1 https://t.co/BlOQe7Gaq1.</w:t>
      </w:r>
    </w:p>
    <w:p>
      <w:r>
        <w:rPr>
          <w:b/>
          <w:u w:val="single"/>
        </w:rPr>
        <w:t xml:space="preserve">720117</w:t>
      </w:r>
    </w:p>
    <w:p>
      <w:r>
        <w:t xml:space="preserve">@suzana_suzy17 Balkanilla sanotaan, että slovenialaiset ovat copatars. Eli ei koskaan.</w:t>
      </w:r>
    </w:p>
    <w:p>
      <w:r>
        <w:rPr>
          <w:b/>
          <w:u w:val="single"/>
        </w:rPr>
        <w:t xml:space="preserve">720118</w:t>
      </w:r>
    </w:p>
    <w:p>
      <w:r>
        <w:t xml:space="preserve">@drfilomena Israelin syndrooma: kaikki on hyvin niin kauan kuin raketteja ja lennokkeja lentää toiselta puolelta, mutta kun kivi tulee toiselta puolelta, se on terrorismia.</w:t>
      </w:r>
    </w:p>
    <w:p>
      <w:r>
        <w:rPr>
          <w:b/>
          <w:u w:val="single"/>
        </w:rPr>
        <w:t xml:space="preserve">720119</w:t>
      </w:r>
    </w:p>
    <w:p>
      <w:r>
        <w:t xml:space="preserve">Palomiehet protestoivat torstaina, koska he eivät tule toimeen valtion kanssa! Entä jos hallitus palaa?</w:t>
      </w:r>
    </w:p>
    <w:p>
      <w:r>
        <w:rPr>
          <w:b/>
          <w:u w:val="single"/>
        </w:rPr>
        <w:t xml:space="preserve">720120</w:t>
      </w:r>
    </w:p>
    <w:p>
      <w:r>
        <w:t xml:space="preserve">@Urskitka Kuvakonvertteri kuvan muodon muuttamiseksi...mutta ajattelit lähettää useita kerralla... 😊</w:t>
      </w:r>
    </w:p>
    <w:p>
      <w:r>
        <w:rPr>
          <w:b/>
          <w:u w:val="single"/>
        </w:rPr>
        <w:t xml:space="preserve">720121</w:t>
      </w:r>
    </w:p>
    <w:p>
      <w:r>
        <w:t xml:space="preserve">@lukavalas Jos omistajat eivät ole helmiä, kahvilat pitäisi kansallistaa välittömästi ja laittaa todistettu johtoryhmä tilalle!</w:t>
      </w:r>
    </w:p>
    <w:p>
      <w:r>
        <w:rPr>
          <w:b/>
          <w:u w:val="single"/>
        </w:rPr>
        <w:t xml:space="preserve">720122</w:t>
      </w:r>
    </w:p>
    <w:p>
      <w:r>
        <w:t xml:space="preserve">Subasic epätyypillisesti väärällä jalalla ja epätasapainossa. 3:1 #fro ja nyt #cro joutuu todella ylittämään itsensä. #worldcup</w:t>
      </w:r>
    </w:p>
    <w:p>
      <w:r>
        <w:rPr>
          <w:b/>
          <w:u w:val="single"/>
        </w:rPr>
        <w:t xml:space="preserve">720123</w:t>
      </w:r>
    </w:p>
    <w:p>
      <w:r>
        <w:t xml:space="preserve">@SlovenijaVsrcu Ennen sotaa, kun isäni kiipesi kukkuloille, hän laittoi hattuunsa muutaman tynnyrin, jotta pää ei olisi kipeä.</w:t>
      </w:r>
    </w:p>
    <w:p>
      <w:r>
        <w:rPr>
          <w:b/>
          <w:u w:val="single"/>
        </w:rPr>
        <w:t xml:space="preserve">720124</w:t>
      </w:r>
    </w:p>
    <w:p>
      <w:r>
        <w:t xml:space="preserve">UKC Ljubljanassa uusi hoito resistenttiin angina pectorikseen https://t.co/PZGlkrv0hs #science @ukclj</w:t>
      </w:r>
    </w:p>
    <w:p>
      <w:r>
        <w:rPr>
          <w:b/>
          <w:u w:val="single"/>
        </w:rPr>
        <w:t xml:space="preserve">720125</w:t>
      </w:r>
    </w:p>
    <w:p>
      <w:r>
        <w:t xml:space="preserve">@TeufelsAdwokat @iCinober Travestia, miksi kommunisteja ei sitten ole kielletty !</w:t>
      </w:r>
    </w:p>
    <w:p>
      <w:r>
        <w:rPr>
          <w:b/>
          <w:u w:val="single"/>
        </w:rPr>
        <w:t xml:space="preserve">720126</w:t>
      </w:r>
    </w:p>
    <w:p>
      <w:r>
        <w:t xml:space="preserve">Miljoonien dollarien kaasusopimus ei ole läheskään ainoa yhteys SDS:n ja Zoran Jankovićin välillä https://t.co/MFiSCAvTgL</w:t>
      </w:r>
    </w:p>
    <w:p>
      <w:r>
        <w:rPr>
          <w:b/>
          <w:u w:val="single"/>
        </w:rPr>
        <w:t xml:space="preserve">720127</w:t>
      </w:r>
    </w:p>
    <w:p>
      <w:r>
        <w:t xml:space="preserve">Bistritan koripallon pioneerit osaavat edelleen tehdä pisteitä 🏀💪 @KKPlamapur https://t.co/TWLXQ8hapt</w:t>
      </w:r>
    </w:p>
    <w:p>
      <w:r>
        <w:rPr>
          <w:b/>
          <w:u w:val="single"/>
        </w:rPr>
        <w:t xml:space="preserve">720128</w:t>
      </w:r>
    </w:p>
    <w:p>
      <w:r>
        <w:t xml:space="preserve">Missä vaalipiireissä vasemmistopuolue on jo voittanut? Piirit? Jesenice? #kaviarsocialisti https://t.co/hflvEJ72F0</w:t>
      </w:r>
    </w:p>
    <w:p>
      <w:r>
        <w:rPr>
          <w:b/>
          <w:u w:val="single"/>
        </w:rPr>
        <w:t xml:space="preserve">720129</w:t>
      </w:r>
    </w:p>
    <w:p>
      <w:r>
        <w:t xml:space="preserve">Katsoimme tämän viime vuonna Mariborissa... Futsalin suurin mestari, #Ricardinho. https://t.co/z4HDh81VlA. https://t.co/z4HDh81VlA</w:t>
      </w:r>
    </w:p>
    <w:p>
      <w:r>
        <w:rPr>
          <w:b/>
          <w:u w:val="single"/>
        </w:rPr>
        <w:t xml:space="preserve">720130</w:t>
      </w:r>
    </w:p>
    <w:p>
      <w:r>
        <w:t xml:space="preserve">Zoki ostaa uuden tutkan, jotta hän voi kuoria lohikäärmeitä. Missä on laiska vasen nyt, että se menee teillä kuten Kanglerin tapauksessa. Eikö hän ole gotof?</w:t>
      </w:r>
    </w:p>
    <w:p>
      <w:r>
        <w:rPr>
          <w:b/>
          <w:u w:val="single"/>
        </w:rPr>
        <w:t xml:space="preserve">720131</w:t>
      </w:r>
    </w:p>
    <w:p>
      <w:r>
        <w:t xml:space="preserve">@rokschuster Sama täällä, tarvitsen hitsauspiikkejä, jotta aurinko ei sokaise minua. https://t.co/a8F4Mox3Lz</w:t>
      </w:r>
    </w:p>
    <w:p>
      <w:r>
        <w:rPr>
          <w:b/>
          <w:u w:val="single"/>
        </w:rPr>
        <w:t xml:space="preserve">720132</w:t>
      </w:r>
    </w:p>
    <w:p>
      <w:r>
        <w:t xml:space="preserve">@t_andrej @mrevlje @PerunKladvoroki Enemmänkin zombi, joka on nuorempi mutta asuu NOBissa SLO solsticin indoktrinaation vuoksi.</w:t>
      </w:r>
    </w:p>
    <w:p>
      <w:r>
        <w:rPr>
          <w:b/>
          <w:u w:val="single"/>
        </w:rPr>
        <w:t xml:space="preserve">720133</w:t>
      </w:r>
    </w:p>
    <w:p>
      <w:r>
        <w:t xml:space="preserve">Ajoimme lentokentän ohi ja kysyimme, antaisivatko he meille kyydin. Arvatkaa mitä? \o/ #bran #romania https://t.co/d0Rn470TFB</w:t>
      </w:r>
    </w:p>
    <w:p>
      <w:r>
        <w:rPr>
          <w:b/>
          <w:u w:val="single"/>
        </w:rPr>
        <w:t xml:space="preserve">720134</w:t>
      </w:r>
    </w:p>
    <w:p>
      <w:r>
        <w:t xml:space="preserve">PALETTIHARJOITTELIJAT Mascuksessa.</w:t>
        <w:br/>
        <w:br/>
        <w:t xml:space="preserve"> Voit hankkia haarukkatrukkeja osoitteessa Mascus &amp;gt; Varastolaitteet &amp;gt; Haarukkatrukit... https://t.co/cBnj8vspix...</w:t>
      </w:r>
    </w:p>
    <w:p>
      <w:r>
        <w:rPr>
          <w:b/>
          <w:u w:val="single"/>
        </w:rPr>
        <w:t xml:space="preserve">720135</w:t>
      </w:r>
    </w:p>
    <w:p>
      <w:r>
        <w:t xml:space="preserve">@lucijausaj a) naiivi</w:t>
        <w:br/>
        <w:t xml:space="preserve">b) seuraa politiikkaa vain pintapuolisesti</w:t>
        <w:br/>
        <w:t xml:space="preserve">c) tuntee vaistomaisesti vetoa roistoihin</w:t>
      </w:r>
    </w:p>
    <w:p>
      <w:r>
        <w:rPr>
          <w:b/>
          <w:u w:val="single"/>
        </w:rPr>
        <w:t xml:space="preserve">720136</w:t>
      </w:r>
    </w:p>
    <w:p>
      <w:r>
        <w:t xml:space="preserve">En usko, että kukaan uskaltaa kutsua tätä "lentäväksi rotaksi". https://t.co/3vD3mVfUK5.</w:t>
      </w:r>
    </w:p>
    <w:p>
      <w:r>
        <w:rPr>
          <w:b/>
          <w:u w:val="single"/>
        </w:rPr>
        <w:t xml:space="preserve">720137</w:t>
      </w:r>
    </w:p>
    <w:p>
      <w:r>
        <w:t xml:space="preserve">Koulun ideologinen koneisto on Slovenian valtion hallitseva ideologinen koneisto. https://t.co/GgjYdhTA4b</w:t>
      </w:r>
    </w:p>
    <w:p>
      <w:r>
        <w:rPr>
          <w:b/>
          <w:u w:val="single"/>
        </w:rPr>
        <w:t xml:space="preserve">720138</w:t>
      </w:r>
    </w:p>
    <w:p>
      <w:r>
        <w:t xml:space="preserve">Annoin itselleni naarmuuntuneen kyynärpään ja pilalle menneet etujalat varhaislahjaksi RD:lle. https://t.co/WhszWsP0k0 https://t.co/WhszWsP0k0</w:t>
      </w:r>
    </w:p>
    <w:p>
      <w:r>
        <w:rPr>
          <w:b/>
          <w:u w:val="single"/>
        </w:rPr>
        <w:t xml:space="preserve">720139</w:t>
      </w:r>
    </w:p>
    <w:p>
      <w:r>
        <w:t xml:space="preserve">@JJansaSDS @ZCernac @SBobovnik @TVOdmevi suudella kaalia. Milloin tätä voisi odottaa Bobovnikin kaltaiselta selkärangattomalta mieheltä.</w:t>
      </w:r>
    </w:p>
    <w:p>
      <w:r>
        <w:rPr>
          <w:b/>
          <w:u w:val="single"/>
        </w:rPr>
        <w:t xml:space="preserve">720140</w:t>
      </w:r>
    </w:p>
    <w:p>
      <w:r>
        <w:t xml:space="preserve">@MiroCerar @MZZRS @SLOinITA Pyydän anteeksi kaikilta Studencon idiooteilta ja ääliöiltä.</w:t>
      </w:r>
    </w:p>
    <w:p>
      <w:r>
        <w:rPr>
          <w:b/>
          <w:u w:val="single"/>
        </w:rPr>
        <w:t xml:space="preserve">720141</w:t>
      </w:r>
    </w:p>
    <w:p>
      <w:r>
        <w:t xml:space="preserve">@SiskoAndrej Väärennetyt vardistit tukevat laitonta maahanmuuttoa! Jos teillä ei ole vielä vartiointikenttää, sellainen pitäisi perustaa, ja sitten laittaa tällaiset ihmiset seinän eteen.</w:t>
      </w:r>
    </w:p>
    <w:p>
      <w:r>
        <w:rPr>
          <w:b/>
          <w:u w:val="single"/>
        </w:rPr>
        <w:t xml:space="preserve">720142</w:t>
      </w:r>
    </w:p>
    <w:p>
      <w:r>
        <w:t xml:space="preserve">@MartinValic @LajnarEU @MuriMursic Sitten olemme täysin FUBAR, jos olet menettänyt toivosi :)</w:t>
      </w:r>
    </w:p>
    <w:p>
      <w:r>
        <w:rPr>
          <w:b/>
          <w:u w:val="single"/>
        </w:rPr>
        <w:t xml:space="preserve">720143</w:t>
      </w:r>
    </w:p>
    <w:p>
      <w:r>
        <w:t xml:space="preserve">Emme usko, että yrittäjät pillien kanssa valtaavat kadut... vaikka kaipaammekin heitä sinne... ainakin 8 vuotta nyt.#ReservedForStruklja</w:t>
      </w:r>
    </w:p>
    <w:p>
      <w:r>
        <w:rPr>
          <w:b/>
          <w:u w:val="single"/>
        </w:rPr>
        <w:t xml:space="preserve">720144</w:t>
      </w:r>
    </w:p>
    <w:p>
      <w:r>
        <w:t xml:space="preserve">He olivat kestäneet helvetillisen matkan ja antaneet salakuljettajille kaiken, mitä heillä oli, jotkut tytöt jopa oman ruumiinsa, päästäkseen turvaan.</w:t>
      </w:r>
    </w:p>
    <w:p>
      <w:r>
        <w:rPr>
          <w:b/>
          <w:u w:val="single"/>
        </w:rPr>
        <w:t xml:space="preserve">720145</w:t>
      </w:r>
    </w:p>
    <w:p>
      <w:r>
        <w:t xml:space="preserve">Suklaatötterö suli takkini taskussa, ja toisella nojasin keltaisen kanan piirrosta vasten.</w:t>
        <w:br/>
        <w:br/>
        <w:t xml:space="preserve"> Hienoa.</w:t>
      </w:r>
    </w:p>
    <w:p>
      <w:r>
        <w:rPr>
          <w:b/>
          <w:u w:val="single"/>
        </w:rPr>
        <w:t xml:space="preserve">720146</w:t>
      </w:r>
    </w:p>
    <w:p>
      <w:r>
        <w:t xml:space="preserve">@PolonaC Kyllä, emme laske monia asioita. Mutta he veloittavat ylellisyydestä - joka on jokaisella erilainen. #dissapointed</w:t>
      </w:r>
    </w:p>
    <w:p>
      <w:r>
        <w:rPr>
          <w:b/>
          <w:u w:val="single"/>
        </w:rPr>
        <w:t xml:space="preserve">720147</w:t>
      </w:r>
    </w:p>
    <w:p>
      <w:r>
        <w:t xml:space="preserve">@VaneGosnik Epäilen sitä. Holywoodia hallitsevat nyt lapselliset, tuoreet, vihreät (ja sisältä verenpunaiset) slovenialaiset poliitikot.</w:t>
      </w:r>
    </w:p>
    <w:p>
      <w:r>
        <w:rPr>
          <w:b/>
          <w:u w:val="single"/>
        </w:rPr>
        <w:t xml:space="preserve">720148</w:t>
      </w:r>
    </w:p>
    <w:p>
      <w:r>
        <w:t xml:space="preserve">Eurooppaa koettelee talouskriisi, Aasiaa maanjäristykset ja Donald Trumpia outo tauti.</w:t>
        <w:br/>
        <w:t xml:space="preserve">https://t.co/wQS0Gyh6EY</w:t>
      </w:r>
    </w:p>
    <w:p>
      <w:r>
        <w:rPr>
          <w:b/>
          <w:u w:val="single"/>
        </w:rPr>
        <w:t xml:space="preserve">720149</w:t>
      </w:r>
    </w:p>
    <w:p>
      <w:r>
        <w:t xml:space="preserve">@miro5ek @RTV_Slovenija Ehkä siksi, että hän ei huutanut hallitsemattomasti ja pitänyt meteliä?</w:t>
      </w:r>
    </w:p>
    <w:p>
      <w:r>
        <w:rPr>
          <w:b/>
          <w:u w:val="single"/>
        </w:rPr>
        <w:t xml:space="preserve">720150</w:t>
      </w:r>
    </w:p>
    <w:p>
      <w:r>
        <w:t xml:space="preserve">KESÄILTA LOŠKA-LAAKSON MUUSIKOIDEN KANSSA https://t.co/cuA3fqITRG https://t.co/WIXF1rZLtD https://t.co/WIXF1rZLtD</w:t>
      </w:r>
    </w:p>
    <w:p>
      <w:r>
        <w:rPr>
          <w:b/>
          <w:u w:val="single"/>
        </w:rPr>
        <w:t xml:space="preserve">720151</w:t>
      </w:r>
    </w:p>
    <w:p>
      <w:r>
        <w:t xml:space="preserve">Jurček Cekuta on hahmo, jota edes Partljič ei olisi voinut kuvitella. Hän myi koiransa Drnovšekille. Kuva autosta. Hän haluaa turvapaikan Bosniasta. Koska hän lahjoi.</w:t>
      </w:r>
    </w:p>
    <w:p>
      <w:r>
        <w:rPr>
          <w:b/>
          <w:u w:val="single"/>
        </w:rPr>
        <w:t xml:space="preserve">720152</w:t>
      </w:r>
    </w:p>
    <w:p>
      <w:r>
        <w:t xml:space="preserve">se tiedetään...kuka on Valkoisessa talossa...Obaman aikana murhien määrä nousi kuin sienet sateen jälkeen...Trumpin aikana murhien määrä laskee...https://t.co/wHKnTvKamM</w:t>
      </w:r>
    </w:p>
    <w:p>
      <w:r>
        <w:rPr>
          <w:b/>
          <w:u w:val="single"/>
        </w:rPr>
        <w:t xml:space="preserve">720153</w:t>
      </w:r>
    </w:p>
    <w:p>
      <w:r>
        <w:t xml:space="preserve">Črna na Kor. on jälleen kerran koristeltu kuningas Matiaksen lumilinnoilla ja lapsenlapseni kävelee niiden keskellä https://t.co/bnPOoXaiOX</w:t>
      </w:r>
    </w:p>
    <w:p>
      <w:r>
        <w:rPr>
          <w:b/>
          <w:u w:val="single"/>
        </w:rPr>
        <w:t xml:space="preserve">720154</w:t>
      </w:r>
    </w:p>
    <w:p>
      <w:r>
        <w:t xml:space="preserve">@strankaSDS @ZanMahnic @Slovenskavojska Mutta eikö tämä pubec ehdottanut contraa jo vuosikymmen sitten aliupseerina?</w:t>
      </w:r>
    </w:p>
    <w:p>
      <w:r>
        <w:rPr>
          <w:b/>
          <w:u w:val="single"/>
        </w:rPr>
        <w:t xml:space="preserve">720155</w:t>
      </w:r>
    </w:p>
    <w:p>
      <w:r>
        <w:t xml:space="preserve">Niin paljon kuin me LJ:ssä ajelemme @Uberilla, nämä ääliöt tulevat vaikuttamaan terveydenhuollon järjestämiseen. https://t.co/BZkpI5Bs1h</w:t>
      </w:r>
    </w:p>
    <w:p>
      <w:r>
        <w:rPr>
          <w:b/>
          <w:u w:val="single"/>
        </w:rPr>
        <w:t xml:space="preserve">720156</w:t>
      </w:r>
    </w:p>
    <w:p>
      <w:r>
        <w:t xml:space="preserve">@Skolobrinski @stanejagergmaio Eilen yhdessä doc.showssa sanottiin, että jos sinulla ei ole myötätuntoa, olet psykopaatti.Kirjaimellisesti niin.</w:t>
      </w:r>
    </w:p>
    <w:p>
      <w:r>
        <w:rPr>
          <w:b/>
          <w:u w:val="single"/>
        </w:rPr>
        <w:t xml:space="preserve">720157</w:t>
      </w:r>
    </w:p>
    <w:p>
      <w:r>
        <w:t xml:space="preserve">Me serbit tapoimme miehiä?!?!?!?!! Se on totta - syntymättömästä 99-vuotiaaseen https://t.co/ZcqI2AoEVY</w:t>
      </w:r>
    </w:p>
    <w:p>
      <w:r>
        <w:rPr>
          <w:b/>
          <w:u w:val="single"/>
        </w:rPr>
        <w:t xml:space="preserve">720158</w:t>
      </w:r>
    </w:p>
    <w:p>
      <w:r>
        <w:t xml:space="preserve">@butalskipolicaj @Komanovmulc Butalc, sinulla on ongelma 140 merkin ymmärtämisessä.</w:t>
      </w:r>
    </w:p>
    <w:p>
      <w:r>
        <w:rPr>
          <w:b/>
          <w:u w:val="single"/>
        </w:rPr>
        <w:t xml:space="preserve">720159</w:t>
      </w:r>
    </w:p>
    <w:p>
      <w:r>
        <w:t xml:space="preserve">Saksan poliisi tutkii epäilyttäviä myrkytyksiä yrityksessä</w:t>
        <w:br/>
        <w:t xml:space="preserve">https://t.co/VacY2Y6dLN https://t.co/VacY2Y6dLN</w:t>
      </w:r>
    </w:p>
    <w:p>
      <w:r>
        <w:rPr>
          <w:b/>
          <w:u w:val="single"/>
        </w:rPr>
        <w:t xml:space="preserve">720160</w:t>
      </w:r>
    </w:p>
    <w:p>
      <w:r>
        <w:t xml:space="preserve">@NovicaMihajlo Lobbaajat hierovat käsiään. He voivat myydä sen uudelleen, kun se on taas meidän.</w:t>
      </w:r>
    </w:p>
    <w:p>
      <w:r>
        <w:rPr>
          <w:b/>
          <w:u w:val="single"/>
        </w:rPr>
        <w:t xml:space="preserve">720161</w:t>
      </w:r>
    </w:p>
    <w:p>
      <w:r>
        <w:t xml:space="preserve">@LFurlanic hän oli mestari mököttämään...hän mökötteli kahdeksan vuoden aikana yhtä paljon kuin kaikki häntä edeltäneet Yhdysvaltain presidentit yhteensä :)</w:t>
      </w:r>
    </w:p>
    <w:p>
      <w:r>
        <w:rPr>
          <w:b/>
          <w:u w:val="single"/>
        </w:rPr>
        <w:t xml:space="preserve">720162</w:t>
      </w:r>
    </w:p>
    <w:p>
      <w:r>
        <w:t xml:space="preserve">@MatevzNovak @DeFlasker Oikeasti, mistä sinä puhut, Kachin auttoi meitä itsenäistymään, mutta Korl on paska, koska hän on seron ja paskapää.</w:t>
      </w:r>
    </w:p>
    <w:p>
      <w:r>
        <w:rPr>
          <w:b/>
          <w:u w:val="single"/>
        </w:rPr>
        <w:t xml:space="preserve">720163</w:t>
      </w:r>
    </w:p>
    <w:p>
      <w:r>
        <w:t xml:space="preserve">@vinkovasle1 tekee suunnitelmia... minkä puolueen tuhoaa seuraavaksi... #ThePartyKiller</w:t>
      </w:r>
    </w:p>
    <w:p>
      <w:r>
        <w:rPr>
          <w:b/>
          <w:u w:val="single"/>
        </w:rPr>
        <w:t xml:space="preserve">720164</w:t>
      </w:r>
    </w:p>
    <w:p>
      <w:r>
        <w:t xml:space="preserve">Pidän enemmän sedistä, jotka valittavat lauluissaan naisista, joista eivät pitäneet.</w:t>
      </w:r>
    </w:p>
    <w:p>
      <w:r>
        <w:rPr>
          <w:b/>
          <w:u w:val="single"/>
        </w:rPr>
        <w:t xml:space="preserve">720165</w:t>
      </w:r>
    </w:p>
    <w:p>
      <w:r>
        <w:t xml:space="preserve">@freewiseguy @branka2515153603 En estä kaikkia, mutta tämä on todella liian aivoton.</w:t>
      </w:r>
    </w:p>
    <w:p>
      <w:r>
        <w:rPr>
          <w:b/>
          <w:u w:val="single"/>
        </w:rPr>
        <w:t xml:space="preserve">720166</w:t>
      </w:r>
    </w:p>
    <w:p>
      <w:r>
        <w:t xml:space="preserve">@Blaziek @kricac Jos tytöt tietäisivät, kuinka paljon traktorit maksavat, he kutisivat maanviljelijöiden edessä. :D</w:t>
      </w:r>
    </w:p>
    <w:p>
      <w:r>
        <w:rPr>
          <w:b/>
          <w:u w:val="single"/>
        </w:rPr>
        <w:t xml:space="preserve">720167</w:t>
      </w:r>
    </w:p>
    <w:p>
      <w:r>
        <w:t xml:space="preserve">Klemenčič torjuu kaikki syytökset vastauksena kuulusteluun</w:t>
        <w:br/>
        <w:t xml:space="preserve">https://t.co/yrX5PrziVQ https://t.co/CKjyJsxWfS https://t.co/CKjyJsxWfS</w:t>
      </w:r>
    </w:p>
    <w:p>
      <w:r>
        <w:rPr>
          <w:b/>
          <w:u w:val="single"/>
        </w:rPr>
        <w:t xml:space="preserve">720168</w:t>
      </w:r>
    </w:p>
    <w:p>
      <w:r>
        <w:t xml:space="preserve">Magdalene Parkin koirille ruiskutetaan myrkkyä, joka tappoi yhden koiranpennun https://t.co/RyVuygAiqE</w:t>
      </w:r>
    </w:p>
    <w:p>
      <w:r>
        <w:rPr>
          <w:b/>
          <w:u w:val="single"/>
        </w:rPr>
        <w:t xml:space="preserve">720169</w:t>
      </w:r>
    </w:p>
    <w:p>
      <w:r>
        <w:t xml:space="preserve">12 vuoden ajan pizzoja puu-uunista juuri sinua varten. Parhaat raaka-aineet, tuoreet ja valikoidut. Tervetuloa rautatieasemalle.... https://t.co/GgR1xHAG6y</w:t>
      </w:r>
    </w:p>
    <w:p>
      <w:r>
        <w:rPr>
          <w:b/>
          <w:u w:val="single"/>
        </w:rPr>
        <w:t xml:space="preserve">720170</w:t>
      </w:r>
    </w:p>
    <w:p>
      <w:r>
        <w:t xml:space="preserve">Ei ihme, että vasemmisto kannattaa maahanmuuttajien tuontia... se nostaa heidän keskimääräistä ÄO:taan...</w:t>
      </w:r>
    </w:p>
    <w:p>
      <w:r>
        <w:rPr>
          <w:b/>
          <w:u w:val="single"/>
        </w:rPr>
        <w:t xml:space="preserve">720171</w:t>
      </w:r>
    </w:p>
    <w:p>
      <w:r>
        <w:t xml:space="preserve">@javniprevoz @starihalj @LjubljanskiPP Ratkaisu olisi keltainen kaista ja ehdoton etuajo-oikeus bussille. Ja vielä useampi odottaa autoja.</w:t>
      </w:r>
    </w:p>
    <w:p>
      <w:r>
        <w:rPr>
          <w:b/>
          <w:u w:val="single"/>
        </w:rPr>
        <w:t xml:space="preserve">720172</w:t>
      </w:r>
    </w:p>
    <w:p>
      <w:r>
        <w:t xml:space="preserve">TVS:n yksinyrittäjä Eugenia Carl ja Dog Watch päästää hiuksensa irti: mutta hän ei sano siitä mitään. #onko hän palannut turnaukseen? https://t.co/Sb3JYZSx44</w:t>
      </w:r>
    </w:p>
    <w:p>
      <w:r>
        <w:rPr>
          <w:b/>
          <w:u w:val="single"/>
        </w:rPr>
        <w:t xml:space="preserve">720173</w:t>
      </w:r>
    </w:p>
    <w:p>
      <w:r>
        <w:t xml:space="preserve">@Orleanska1 mutta he eivät saa olla lukutaidottomia? Pojbič ei ole yksinomaan isänmaallinen ilmiö. Emme luultavasti koskaan saa tietää. Siksi #kaosin hallitus...</w:t>
      </w:r>
    </w:p>
    <w:p>
      <w:r>
        <w:rPr>
          <w:b/>
          <w:u w:val="single"/>
        </w:rPr>
        <w:t xml:space="preserve">720174</w:t>
      </w:r>
    </w:p>
    <w:p>
      <w:r>
        <w:t xml:space="preserve">Venäjä näyttää järjestäneen Naton harjoituksen taitavasti, jotta se voisi sabotoida sitä sisältäpäin. https://t.co/ts1ETeQh6w.</w:t>
      </w:r>
    </w:p>
    <w:p>
      <w:r>
        <w:rPr>
          <w:b/>
          <w:u w:val="single"/>
        </w:rPr>
        <w:t xml:space="preserve">720175</w:t>
      </w:r>
    </w:p>
    <w:p>
      <w:r>
        <w:t xml:space="preserve">@petrasovdat Odota, en nähnyt, mihin minun pitäisi laittaa rahani ansaitakseni (rasvaa) rahaa.</w:t>
      </w:r>
    </w:p>
    <w:p>
      <w:r>
        <w:rPr>
          <w:b/>
          <w:u w:val="single"/>
        </w:rPr>
        <w:t xml:space="preserve">720176</w:t>
      </w:r>
    </w:p>
    <w:p>
      <w:r>
        <w:t xml:space="preserve">@FerdinandPusnik Mene kerrankin tunneliin, jotta Sloveniassa vallitsisi rauha. https://t.co/p5IV649lrG</w:t>
      </w:r>
    </w:p>
    <w:p>
      <w:r>
        <w:rPr>
          <w:b/>
          <w:u w:val="single"/>
        </w:rPr>
        <w:t xml:space="preserve">720177</w:t>
      </w:r>
    </w:p>
    <w:p>
      <w:r>
        <w:t xml:space="preserve">@MatevzNovak @Rok_Novak @notaneffigy @indijanec Niin, ja hampurilaiset alkoivat valmistua robottien avulla.</w:t>
      </w:r>
    </w:p>
    <w:p>
      <w:r>
        <w:rPr>
          <w:b/>
          <w:u w:val="single"/>
        </w:rPr>
        <w:t xml:space="preserve">720178</w:t>
      </w:r>
    </w:p>
    <w:p>
      <w:r>
        <w:t xml:space="preserve">Entä pieni kylpyhuone?</w:t>
        <w:br/>
        <w:br/>
        <w:t xml:space="preserve"> Kysyn viereisen pöydän naisilta, jotka ilmeisesti kilpailevat siitä, kummalla on pienempi.</w:t>
        <w:br/>
        <w:t xml:space="preserve">#small</w:t>
      </w:r>
    </w:p>
    <w:p>
      <w:r>
        <w:rPr>
          <w:b/>
          <w:u w:val="single"/>
        </w:rPr>
        <w:t xml:space="preserve">720179</w:t>
      </w:r>
    </w:p>
    <w:p>
      <w:r>
        <w:t xml:space="preserve">He soittavat huonoa musiikkia radiossa koko yön. Kiitettävää, mutta mitä sitten, kun heidän on jahdattava kertoimia...</w:t>
      </w:r>
    </w:p>
    <w:p>
      <w:r>
        <w:rPr>
          <w:b/>
          <w:u w:val="single"/>
        </w:rPr>
        <w:t xml:space="preserve">720180</w:t>
      </w:r>
    </w:p>
    <w:p>
      <w:r>
        <w:t xml:space="preserve">@tretjeoko Ei tarvitse nylkeä polvia. Auto pääsee niin pitkälle, että voit näyttää kielesi auringolle ja kääntää poskesi.</w:t>
      </w:r>
    </w:p>
    <w:p>
      <w:r>
        <w:rPr>
          <w:b/>
          <w:u w:val="single"/>
        </w:rPr>
        <w:t xml:space="preserve">720181</w:t>
      </w:r>
    </w:p>
    <w:p>
      <w:r>
        <w:t xml:space="preserve">Jotkut kilpailevat siitä, kuinka nopeasti hän esti heidät. En ole edes siellä. Ehkä. Koska en ole kiinnostunut hänestä. Tätä ehdotan kaikille.</w:t>
      </w:r>
    </w:p>
    <w:p>
      <w:r>
        <w:rPr>
          <w:b/>
          <w:u w:val="single"/>
        </w:rPr>
        <w:t xml:space="preserve">720182</w:t>
      </w:r>
    </w:p>
    <w:p>
      <w:r>
        <w:t xml:space="preserve">Puoli kolmen aikaan herään naapureiden äänekkääseen räksytykseen. He ovat menneet nukkumaan puoli tuntia sitten. Hengailen täällä ja valitan, koska en pääse takaisin nukkumaan.</w:t>
      </w:r>
    </w:p>
    <w:p>
      <w:r>
        <w:rPr>
          <w:b/>
          <w:u w:val="single"/>
        </w:rPr>
        <w:t xml:space="preserve">720183</w:t>
      </w:r>
    </w:p>
    <w:p>
      <w:r>
        <w:t xml:space="preserve">Taas joku on tuhonnut moottorin kampikammion mahdottoman pullistuneeseen konepeltiin. @safetyprometa #unsafe https://t.co/DnA7YNenym</w:t>
      </w:r>
    </w:p>
    <w:p>
      <w:r>
        <w:rPr>
          <w:b/>
          <w:u w:val="single"/>
        </w:rPr>
        <w:t xml:space="preserve">720184</w:t>
      </w:r>
    </w:p>
    <w:p>
      <w:r>
        <w:t xml:space="preserve">Onko olemassa mitään muuta älykästä säkeistöä, jolla voisi onnitella lapsen syntymästä kuin Pavček? Kadonnut aaseiden tulvassa. Auttakaa.</w:t>
      </w:r>
    </w:p>
    <w:p>
      <w:r>
        <w:rPr>
          <w:b/>
          <w:u w:val="single"/>
        </w:rPr>
        <w:t xml:space="preserve">720185</w:t>
      </w:r>
    </w:p>
    <w:p>
      <w:r>
        <w:t xml:space="preserve">@DrustvoHudajama @Nova24TV punahattuiset roistot jatkavat Slovakian tuhoamista ..........kommunismi on 20. vuosisadan rutto.</w:t>
      </w:r>
    </w:p>
    <w:p>
      <w:r>
        <w:rPr>
          <w:b/>
          <w:u w:val="single"/>
        </w:rPr>
        <w:t xml:space="preserve">720186</w:t>
      </w:r>
    </w:p>
    <w:p>
      <w:r>
        <w:t xml:space="preserve">@TankoJoze @scdtwister Palkinnoksi heidät kutsutaan Murgleen...heillä on ilmaiset ohjeet</w:t>
      </w:r>
    </w:p>
    <w:p>
      <w:r>
        <w:rPr>
          <w:b/>
          <w:u w:val="single"/>
        </w:rPr>
        <w:t xml:space="preserve">720187</w:t>
      </w:r>
    </w:p>
    <w:p>
      <w:r>
        <w:t xml:space="preserve">@MitjaIrsic kaikkitietävä Steiermarkista, mutta eivätkö vain muslimit tapa viattomia ihmisiä? #Kelley#Paddock#ja monia muita</w:t>
      </w:r>
    </w:p>
    <w:p>
      <w:r>
        <w:rPr>
          <w:b/>
          <w:u w:val="single"/>
        </w:rPr>
        <w:t xml:space="preserve">720188</w:t>
      </w:r>
    </w:p>
    <w:p>
      <w:r>
        <w:t xml:space="preserve">Schengen. Poliisit konekivääreineen herättävät sinut bussissa Itävallan ja Saksan rajalla.</w:t>
      </w:r>
    </w:p>
    <w:p>
      <w:r>
        <w:rPr>
          <w:b/>
          <w:u w:val="single"/>
        </w:rPr>
        <w:t xml:space="preserve">720189</w:t>
      </w:r>
    </w:p>
    <w:p>
      <w:r>
        <w:t xml:space="preserve">@ninetteZZ kirjoittamaton sääntö. se, joka kutsuu, maksaa.</w:t>
        <w:br/>
        <w:t xml:space="preserve">jos mies haluaa maksaa, anna hänen maksaa, sama</w:t>
      </w:r>
    </w:p>
    <w:p>
      <w:r>
        <w:rPr>
          <w:b/>
          <w:u w:val="single"/>
        </w:rPr>
        <w:t xml:space="preserve">720190</w:t>
      </w:r>
    </w:p>
    <w:p>
      <w:r>
        <w:t xml:space="preserve">@borisvoncina tili ei ole tilapäisesti käytettävissä, koska se rikkoo Twitterin mediakäytäntöä. Lue lisää.</w:t>
      </w:r>
    </w:p>
    <w:p>
      <w:r>
        <w:rPr>
          <w:b/>
          <w:u w:val="single"/>
        </w:rPr>
        <w:t xml:space="preserve">720191</w:t>
      </w:r>
    </w:p>
    <w:p>
      <w:r>
        <w:t xml:space="preserve">@varnostprometa @VesnaMarink @police_si Tämä ei ole mitään uutta. Poliisiajoneuvojen siluetteja on ollut samassa toiminnassa.</w:t>
      </w:r>
    </w:p>
    <w:p>
      <w:r>
        <w:rPr>
          <w:b/>
          <w:u w:val="single"/>
        </w:rPr>
        <w:t xml:space="preserve">720192</w:t>
      </w:r>
    </w:p>
    <w:p>
      <w:r>
        <w:t xml:space="preserve">@Libertarec Täytyy sanoa, että Tituksella ei ole mitään vahvaa tukea. Mikään linssi ei auta.</w:t>
      </w:r>
    </w:p>
    <w:p>
      <w:r>
        <w:rPr>
          <w:b/>
          <w:u w:val="single"/>
        </w:rPr>
        <w:t xml:space="preserve">720193</w:t>
      </w:r>
    </w:p>
    <w:p>
      <w:r>
        <w:t xml:space="preserve">Et ole tosissasi @RTV_Slovenia, mieluummin nauhoitan kajakista kuin livenä 🚴♂️#moneyback #rtvslo</w:t>
      </w:r>
    </w:p>
    <w:p>
      <w:r>
        <w:rPr>
          <w:b/>
          <w:u w:val="single"/>
        </w:rPr>
        <w:t xml:space="preserve">720194</w:t>
      </w:r>
    </w:p>
    <w:p>
      <w:r>
        <w:t xml:space="preserve">Probiootit ja prebiootit elintarvikkeissa | Marmelina | Everyday Life - Quite simply http://fb.me/MVPxZ9TX</w:t>
      </w:r>
    </w:p>
    <w:p>
      <w:r>
        <w:rPr>
          <w:b/>
          <w:u w:val="single"/>
        </w:rPr>
        <w:t xml:space="preserve">720195</w:t>
      </w:r>
    </w:p>
    <w:p>
      <w:r>
        <w:t xml:space="preserve">Nukahdin melko nopeasti ja sain suhteellisen hyvin nukuttua.</w:t>
        <w:br/>
        <w:t xml:space="preserve"> Mutta tunsin itseni hikiseksi puolen pillerin jälkeen.</w:t>
        <w:br/>
        <w:t xml:space="preserve"> Mikä ei kaiken kaikkiaan ole niin huono asia.</w:t>
      </w:r>
    </w:p>
    <w:p>
      <w:r>
        <w:rPr>
          <w:b/>
          <w:u w:val="single"/>
        </w:rPr>
        <w:t xml:space="preserve">720196</w:t>
      </w:r>
    </w:p>
    <w:p>
      <w:r>
        <w:t xml:space="preserve">#anti-militarisointi</w:t>
        <w:br/>
        <w:t xml:space="preserve">Väärä huoli maahanmuuttajien terveydestä https://t.co/fAWzom4v09 via @radiostudent</w:t>
      </w:r>
    </w:p>
    <w:p>
      <w:r>
        <w:rPr>
          <w:b/>
          <w:u w:val="single"/>
        </w:rPr>
        <w:t xml:space="preserve">720197</w:t>
      </w:r>
    </w:p>
    <w:p>
      <w:r>
        <w:t xml:space="preserve">@ZalaG_as Isoisäni oli kuriiri partisaaneissa, 80 vuotta myöhemmin hän odottaa yhä muiden työskentelevän hänelle.</w:t>
        <w:br/>
        <w:br/>
        <w:t xml:space="preserve"> #neboslo</w:t>
      </w:r>
    </w:p>
    <w:p>
      <w:r>
        <w:rPr>
          <w:b/>
          <w:u w:val="single"/>
        </w:rPr>
        <w:t xml:space="preserve">720198</w:t>
      </w:r>
    </w:p>
    <w:p>
      <w:r>
        <w:t xml:space="preserve">Mua aina naurattaa, kun kuulen RTV:ssä : c**t-puolueella tai c**t päässä... 😂😂😂</w:t>
      </w:r>
    </w:p>
    <w:p>
      <w:r>
        <w:rPr>
          <w:b/>
          <w:u w:val="single"/>
        </w:rPr>
        <w:t xml:space="preserve">720199</w:t>
      </w:r>
    </w:p>
    <w:p>
      <w:r>
        <w:t xml:space="preserve">[JOB] #Työpaikka #Työpaikka: #Sales Commercialist - m/f https://t.co/W5zj6stZnI Region:#osrednjeslovenska in category: #commerce #sales</w:t>
      </w:r>
    </w:p>
    <w:p>
      <w:r>
        <w:rPr>
          <w:b/>
          <w:u w:val="single"/>
        </w:rPr>
        <w:t xml:space="preserve">720200</w:t>
      </w:r>
    </w:p>
    <w:p>
      <w:r>
        <w:t xml:space="preserve">Koska jätän niin harvoin ruokaselfieitä tänne, annan tänään itselleni luvan. https://t.co/lGxUozI8RO</w:t>
      </w:r>
    </w:p>
    <w:p>
      <w:r>
        <w:rPr>
          <w:b/>
          <w:u w:val="single"/>
        </w:rPr>
        <w:t xml:space="preserve">720201</w:t>
      </w:r>
    </w:p>
    <w:p>
      <w:r>
        <w:t xml:space="preserve">@AlenkaJerajSDS @jozefhorvat @vladaRS @ZaveznistvoAB @strankaSD</w:t>
        <w:br/>
        <w:t xml:space="preserve">Lähestymistapa pinnallinen,sivistymätön,älytön,primitiivinen.Kaikki vasemmistolaisittain!</w:t>
      </w:r>
    </w:p>
    <w:p>
      <w:r>
        <w:rPr>
          <w:b/>
          <w:u w:val="single"/>
        </w:rPr>
        <w:t xml:space="preserve">720202</w:t>
      </w:r>
    </w:p>
    <w:p>
      <w:r>
        <w:t xml:space="preserve">@StankaStanka @vinkovasle1 Hämmästyttävää, millaista vahinkoa ja häpeää hän tekee Slovenialle pennin takia epäonnistuneessa lehdessä.</w:t>
      </w:r>
    </w:p>
    <w:p>
      <w:r>
        <w:rPr>
          <w:b/>
          <w:u w:val="single"/>
        </w:rPr>
        <w:t xml:space="preserve">720203</w:t>
      </w:r>
    </w:p>
    <w:p>
      <w:r>
        <w:t xml:space="preserve">@tasosedova @karmennovak @konjos @tetapoli Jos he ostavat tupla-okalan, vien heidät treffeille.</w:t>
      </w:r>
    </w:p>
    <w:p>
      <w:r>
        <w:rPr>
          <w:b/>
          <w:u w:val="single"/>
        </w:rPr>
        <w:t xml:space="preserve">720204</w:t>
      </w:r>
    </w:p>
    <w:p>
      <w:r>
        <w:t xml:space="preserve">Pelaan parhaillaan Biathlon Maniaa. Tule mukaan ja yritä voittaa minut! https://t.co/pLg4OmC31Q</w:t>
      </w:r>
    </w:p>
    <w:p>
      <w:r>
        <w:rPr>
          <w:b/>
          <w:u w:val="single"/>
        </w:rPr>
        <w:t xml:space="preserve">720205</w:t>
      </w:r>
    </w:p>
    <w:p>
      <w:r>
        <w:t xml:space="preserve">@nejkom Đisus varkaus menee syvään kurkkuun! Ei mitään hullun uutta tai järkyttävää!</w:t>
        <w:br/>
        <w:br/>
        <w:t xml:space="preserve"> Oman huonon omantunnon käsittely RULZ the PLANET!</w:t>
      </w:r>
    </w:p>
    <w:p>
      <w:r>
        <w:rPr>
          <w:b/>
          <w:u w:val="single"/>
        </w:rPr>
        <w:t xml:space="preserve">720206</w:t>
      </w:r>
    </w:p>
    <w:p>
      <w:r>
        <w:t xml:space="preserve">@roma9na @DeFlasker @PGantar Koska PV-suositus löytyi, hänen perseensä pelastetaan.</w:t>
      </w:r>
    </w:p>
    <w:p>
      <w:r>
        <w:rPr>
          <w:b/>
          <w:u w:val="single"/>
        </w:rPr>
        <w:t xml:space="preserve">720207</w:t>
      </w:r>
    </w:p>
    <w:p>
      <w:r>
        <w:t xml:space="preserve">@slovenskipanter Etnobutlbutlnationalistien tarvitsee ymmärtää vain yksi sana: Haista vittu!</w:t>
      </w:r>
    </w:p>
    <w:p>
      <w:r>
        <w:rPr>
          <w:b/>
          <w:u w:val="single"/>
        </w:rPr>
        <w:t xml:space="preserve">720208</w:t>
      </w:r>
    </w:p>
    <w:p>
      <w:r>
        <w:t xml:space="preserve">Arvopapereita myytiin vuonna 2004 kuin liukuhihnalta. Tämä vaikutti hyväksyttävältä, moraaliselta ja lailliselta. https://t.co/93WcviP9XQ</w:t>
      </w:r>
    </w:p>
    <w:p>
      <w:r>
        <w:rPr>
          <w:b/>
          <w:u w:val="single"/>
        </w:rPr>
        <w:t xml:space="preserve">720209</w:t>
      </w:r>
    </w:p>
    <w:p>
      <w:r>
        <w:t xml:space="preserve">Yrittäjä tuskin on vasemmistolainen, ellei hän hyödy esimerkiksi liiketoiminnasta vasemmistolaisten kanssa, jolloin hän ei yleensä ole todellinen vasemmistolainen vaan opportunisti.</w:t>
      </w:r>
    </w:p>
    <w:p>
      <w:r>
        <w:rPr>
          <w:b/>
          <w:u w:val="single"/>
        </w:rPr>
        <w:t xml:space="preserve">720210</w:t>
      </w:r>
    </w:p>
    <w:p>
      <w:r>
        <w:t xml:space="preserve">@NenadGlucks @ZigaTurk Ei yllättävää, sillä he ovat pelkkiä pelkureita kuten esikuvansa.</w:t>
      </w:r>
    </w:p>
    <w:p>
      <w:r>
        <w:rPr>
          <w:b/>
          <w:u w:val="single"/>
        </w:rPr>
        <w:t xml:space="preserve">720211</w:t>
      </w:r>
    </w:p>
    <w:p>
      <w:r>
        <w:t xml:space="preserve">Työuupumuksesta on tulossa yksi 2000-luvun tärkeimmistä sairauksista masennuksen ohella https://t.co/xbtsgSc2Gm</w:t>
      </w:r>
    </w:p>
    <w:p>
      <w:r>
        <w:rPr>
          <w:b/>
          <w:u w:val="single"/>
        </w:rPr>
        <w:t xml:space="preserve">720212</w:t>
      </w:r>
    </w:p>
    <w:p>
      <w:r>
        <w:t xml:space="preserve">Mitä sanotte, aiotteko jatkaa kärsimystä vai aiotteko heittää villisikoja ulos parlamentista?</w:t>
      </w:r>
    </w:p>
    <w:p>
      <w:r>
        <w:rPr>
          <w:b/>
          <w:u w:val="single"/>
        </w:rPr>
        <w:t xml:space="preserve">720213</w:t>
      </w:r>
    </w:p>
    <w:p>
      <w:r>
        <w:t xml:space="preserve">@MladenPrajdic niin joka tapauksessa he ostavat kaiken heti, sitten heillä on uusia rakennuksia kaikki mukava ylellinen rakennus ja 200keur 50m2.</w:t>
      </w:r>
    </w:p>
    <w:p>
      <w:r>
        <w:rPr>
          <w:b/>
          <w:u w:val="single"/>
        </w:rPr>
        <w:t xml:space="preserve">720214</w:t>
      </w:r>
    </w:p>
    <w:p>
      <w:r>
        <w:t xml:space="preserve">@TarcaRTVSLO Jos ohjelmasi olisi markkinoilla, et myisi sitä minulle! Uff...</w:t>
      </w:r>
    </w:p>
    <w:p>
      <w:r>
        <w:rPr>
          <w:b/>
          <w:u w:val="single"/>
        </w:rPr>
        <w:t xml:space="preserve">720215</w:t>
      </w:r>
    </w:p>
    <w:p>
      <w:r>
        <w:t xml:space="preserve">@MazzoVanKlein @ninasft Ei, olen vain normaali. Minulla on psykiatrin paperit 🤣.</w:t>
      </w:r>
    </w:p>
    <w:p>
      <w:r>
        <w:rPr>
          <w:b/>
          <w:u w:val="single"/>
        </w:rPr>
        <w:t xml:space="preserve">720216</w:t>
      </w:r>
    </w:p>
    <w:p>
      <w:r>
        <w:t xml:space="preserve">@barjanski Pieni raekuuro 5 minuutin ajan. Ja sade sataa kaatamalla. Todellinen kesämyrsky 2. toukokuuta.</w:t>
      </w:r>
    </w:p>
    <w:p>
      <w:r>
        <w:rPr>
          <w:b/>
          <w:u w:val="single"/>
        </w:rPr>
        <w:t xml:space="preserve">720217</w:t>
      </w:r>
    </w:p>
    <w:p>
      <w:r>
        <w:t xml:space="preserve">@Agathung Udbomafia myös Karibialla... #Murgl #bandakomunajzerska #samoenbog #jjj #protisplavunasavi https://t.co/YOEZZZoAQ1</w:t>
      </w:r>
    </w:p>
    <w:p>
      <w:r>
        <w:rPr>
          <w:b/>
          <w:u w:val="single"/>
        </w:rPr>
        <w:t xml:space="preserve">720218</w:t>
      </w:r>
    </w:p>
    <w:p>
      <w:r>
        <w:t xml:space="preserve">@komunalc Muuten voisi olla aika noloa, jos poikani kiertäisi selittämässä, että hän oli valinnut varren :)</w:t>
      </w:r>
    </w:p>
    <w:p>
      <w:r>
        <w:rPr>
          <w:b/>
          <w:u w:val="single"/>
        </w:rPr>
        <w:t xml:space="preserve">720219</w:t>
      </w:r>
    </w:p>
    <w:p>
      <w:r>
        <w:t xml:space="preserve">@NormaMKorosec teurastajat on kirjoitettava uudelleen ja cefizl nimetään uudelleen fasistiksi</w:t>
      </w:r>
    </w:p>
    <w:p>
      <w:r>
        <w:rPr>
          <w:b/>
          <w:u w:val="single"/>
        </w:rPr>
        <w:t xml:space="preserve">720220</w:t>
      </w:r>
    </w:p>
    <w:p>
      <w:r>
        <w:t xml:space="preserve">Syyskukkien laulajat laulavat Zgornji trg:ssä https://t.co/jMjgEPkSeN</w:t>
      </w:r>
    </w:p>
    <w:p>
      <w:r>
        <w:rPr>
          <w:b/>
          <w:u w:val="single"/>
        </w:rPr>
        <w:t xml:space="preserve">720221</w:t>
      </w:r>
    </w:p>
    <w:p>
      <w:r>
        <w:t xml:space="preserve">Mutta miten tämä annetaan ymmärtää ajattelemattomille vasemmistopoliitikoille, joilla on aivot päässään vain vahingossa. https://t.co/1E9xFsSTcU ...</w:t>
      </w:r>
    </w:p>
    <w:p>
      <w:r>
        <w:rPr>
          <w:b/>
          <w:u w:val="single"/>
        </w:rPr>
        <w:t xml:space="preserve">720222</w:t>
      </w:r>
    </w:p>
    <w:p>
      <w:r>
        <w:t xml:space="preserve">Vallankumous Škofja Lokassa: viattomia lapsia tapetaan 10 luokan vuoksi. Loka, minun Lokani, miksi pysyt hiljaa ja kunnioitat rikollisia? https://t.co/RgU1uSaDQO</w:t>
      </w:r>
    </w:p>
    <w:p>
      <w:r>
        <w:rPr>
          <w:b/>
          <w:u w:val="single"/>
        </w:rPr>
        <w:t xml:space="preserve">720223</w:t>
      </w:r>
    </w:p>
    <w:p>
      <w:r>
        <w:t xml:space="preserve">@JernejStromajer 111 vastauksen jälkeen olet "jo" pyytänyt anteeksi. Mutta et ole vieläkään peruuttanut twiittiä.</w:t>
      </w:r>
    </w:p>
    <w:p>
      <w:r>
        <w:rPr>
          <w:b/>
          <w:u w:val="single"/>
        </w:rPr>
        <w:t xml:space="preserve">720224</w:t>
      </w:r>
    </w:p>
    <w:p>
      <w:r>
        <w:t xml:space="preserve">Amerikassa lähes 40 sähkösavukkeiden uhria; tupakoitsijat kärsivät vakavista keuhkovaurioista https://t.co/UsIy7AYQh6 https://t.co/MVuGFjhP1S</w:t>
      </w:r>
    </w:p>
    <w:p>
      <w:r>
        <w:rPr>
          <w:b/>
          <w:u w:val="single"/>
        </w:rPr>
        <w:t xml:space="preserve">720225</w:t>
      </w:r>
    </w:p>
    <w:p>
      <w:r>
        <w:t xml:space="preserve">@BojanPozar RTV hautomossa ei ole riittävästi lämpötilaa kuoriutumiseen.Jos Serpentinšek ei riko munankuorta, se haisee.</w:t>
      </w:r>
    </w:p>
    <w:p>
      <w:r>
        <w:rPr>
          <w:b/>
          <w:u w:val="single"/>
        </w:rPr>
        <w:t xml:space="preserve">720226</w:t>
      </w:r>
    </w:p>
    <w:p>
      <w:r>
        <w:t xml:space="preserve">Tänään teidät on kutsuttu nauttimaan hienosta kermakeitosta, jossa on paahdettua valkosipulia ja timjamia. #päiväkeitto #soulfood #kasvipohjainen #barbarellaarkadi</w:t>
      </w:r>
    </w:p>
    <w:p>
      <w:r>
        <w:rPr>
          <w:b/>
          <w:u w:val="single"/>
        </w:rPr>
        <w:t xml:space="preserve">720227</w:t>
      </w:r>
    </w:p>
    <w:p>
      <w:r>
        <w:t xml:space="preserve">VAROITUS: Rankkasateet, rankkasateet, tulvat, raekuurot eivät ole poissuljettuja https://t.co/gcufJOtXog</w:t>
      </w:r>
    </w:p>
    <w:p>
      <w:r>
        <w:rPr>
          <w:b/>
          <w:u w:val="single"/>
        </w:rPr>
        <w:t xml:space="preserve">720228</w:t>
      </w:r>
    </w:p>
    <w:p>
      <w:r>
        <w:t xml:space="preserve">Matkustatko ulkomaille? Ota eurooppalainen sairaanhoitokortti. http://t.co/oc3fRwfi http://t.co/x4tVbzE6</w:t>
      </w:r>
    </w:p>
    <w:p>
      <w:r>
        <w:rPr>
          <w:b/>
          <w:u w:val="single"/>
        </w:rPr>
        <w:t xml:space="preserve">720229</w:t>
      </w:r>
    </w:p>
    <w:p>
      <w:r>
        <w:t xml:space="preserve">@BernardBrscic Ei todennäköistä eikä mahdollista, se olisi äänestäjäpetos. Mutta tässä ne ovat. Salta mortale kansakuntamme.</w:t>
      </w:r>
    </w:p>
    <w:p>
      <w:r>
        <w:rPr>
          <w:b/>
          <w:u w:val="single"/>
        </w:rPr>
        <w:t xml:space="preserve">720230</w:t>
      </w:r>
    </w:p>
    <w:p>
      <w:r>
        <w:t xml:space="preserve">Mutta tämä oli koiran ilo - leikkiä loppuun asti. #bostonOli #koirailoa #naapuriAja https://t.co/kzURiKzNbo https://t.co/kzURiKzNbo</w:t>
      </w:r>
    </w:p>
    <w:p>
      <w:r>
        <w:rPr>
          <w:b/>
          <w:u w:val="single"/>
        </w:rPr>
        <w:t xml:space="preserve">720231</w:t>
      </w:r>
    </w:p>
    <w:p>
      <w:r>
        <w:t xml:space="preserve">Oletko tekemässä ilmoitusta? Älä houkuttele tarkastuksia, mutta älä maksa enempää kuin on pakko https://t.co/IOLHn883M4.</w:t>
      </w:r>
    </w:p>
    <w:p>
      <w:r>
        <w:rPr>
          <w:b/>
          <w:u w:val="single"/>
        </w:rPr>
        <w:t xml:space="preserve">720232</w:t>
      </w:r>
    </w:p>
    <w:p>
      <w:r>
        <w:t xml:space="preserve">@mrevlje Käytät taas muotisanaa. Nyt joki on koko yön ylhäällä heiluttamassa eroa 🤔</w:t>
      </w:r>
    </w:p>
    <w:p>
      <w:r>
        <w:rPr>
          <w:b/>
          <w:u w:val="single"/>
        </w:rPr>
        <w:t xml:space="preserve">720233</w:t>
      </w:r>
    </w:p>
    <w:p>
      <w:r>
        <w:t xml:space="preserve">Gorenjskalainen mies törmäsi yöllä polkupyörällään kissaan ja loukkaantui pahoin kaatumisessa https://t.co/Jpwhm5qfX8 https://t.co/jdik8wV1aw</w:t>
      </w:r>
    </w:p>
    <w:p>
      <w:r>
        <w:rPr>
          <w:b/>
          <w:u w:val="single"/>
        </w:rPr>
        <w:t xml:space="preserve">720234</w:t>
      </w:r>
    </w:p>
    <w:p>
      <w:r>
        <w:t xml:space="preserve">@petrasovdat @KatarinaDbr @Bodem43 @dvladar @tasosedova @rufabanana Vain ne, jotka ovat osakkeenomistajia... eivät ne, jotka menevät sisään 🤮</w:t>
      </w:r>
    </w:p>
    <w:p>
      <w:r>
        <w:rPr>
          <w:b/>
          <w:u w:val="single"/>
        </w:rPr>
        <w:t xml:space="preserve">720235</w:t>
      </w:r>
    </w:p>
    <w:p>
      <w:r>
        <w:t xml:space="preserve">Sää: Iltapäivällä sisämaassa sateita ja yksittäisiä ukkoskuuroja</w:t>
        <w:br/>
        <w:t xml:space="preserve">https://t.co/keywifvEOq https://t.co/H3ziF42ZOu</w:t>
      </w:r>
    </w:p>
    <w:p>
      <w:r>
        <w:rPr>
          <w:b/>
          <w:u w:val="single"/>
        </w:rPr>
        <w:t xml:space="preserve">720236</w:t>
      </w:r>
    </w:p>
    <w:p>
      <w:r>
        <w:t xml:space="preserve">Stefani, sienikastike, mannasuurimot (schnitzel, kaimakivi, parmesaani), krutonit, salaatti. Jälkiruokaa varten minulta on loppunut energia...:)</w:t>
      </w:r>
    </w:p>
    <w:p>
      <w:r>
        <w:rPr>
          <w:b/>
          <w:u w:val="single"/>
        </w:rPr>
        <w:t xml:space="preserve">720237</w:t>
      </w:r>
    </w:p>
    <w:p>
      <w:r>
        <w:t xml:space="preserve">@cikibucka @MatevzNovak @Bilkoselektion @freewiseguy @Robert_Puh @dovtamatej Jos he menevät tavalliseen kouluun, se on katastrofi, tiedän esimerkin.</w:t>
      </w:r>
    </w:p>
    <w:p>
      <w:r>
        <w:rPr>
          <w:b/>
          <w:u w:val="single"/>
        </w:rPr>
        <w:t xml:space="preserve">720238</w:t>
      </w:r>
    </w:p>
    <w:p>
      <w:r>
        <w:t xml:space="preserve">@RichieKis Minulla on edessäni kylmää ennaltaehkäisyä, kotitekoista salamia, juustoa, sipulia.</w:t>
      </w:r>
    </w:p>
    <w:p>
      <w:r>
        <w:rPr>
          <w:b/>
          <w:u w:val="single"/>
        </w:rPr>
        <w:t xml:space="preserve">720239</w:t>
      </w:r>
    </w:p>
    <w:p>
      <w:r>
        <w:t xml:space="preserve">...Tuomarin on pakko päättää puolueettomasti...Novicin oikeudenkäynnissä tutkintatuomari ja tuomari Koleta ALLEKIRJOITTI syyttäjän!!!</w:t>
        <w:br/>
        <w:t xml:space="preserve">https://t.co/rF7X0GUeQe</w:t>
      </w:r>
    </w:p>
    <w:p>
      <w:r>
        <w:rPr>
          <w:b/>
          <w:u w:val="single"/>
        </w:rPr>
        <w:t xml:space="preserve">720240</w:t>
      </w:r>
    </w:p>
    <w:p>
      <w:r>
        <w:t xml:space="preserve">se on totta, pidin mahnichin twiittiä adoptiosta sopimattomana, mutta tapa, jolla vasemmisto nyt vitsailee siitä, on ällöttävää.</w:t>
      </w:r>
    </w:p>
    <w:p>
      <w:r>
        <w:rPr>
          <w:b/>
          <w:u w:val="single"/>
        </w:rPr>
        <w:t xml:space="preserve">720241</w:t>
      </w:r>
    </w:p>
    <w:p>
      <w:r>
        <w:t xml:space="preserve">@mojcaskrinjar Lopeta twiittaaminen, mene sen sijaan poimimaan voikukkia, se on hyödyllisempää.</w:t>
      </w:r>
    </w:p>
    <w:p>
      <w:r>
        <w:rPr>
          <w:b/>
          <w:u w:val="single"/>
        </w:rPr>
        <w:t xml:space="preserve">720242</w:t>
      </w:r>
    </w:p>
    <w:p>
      <w:r>
        <w:t xml:space="preserve">@VojeNotFake Jälleen yksi esimerkki kapitalismin ja sosialismin yhteistoiminnasta Mutta bhutanilaisia tämä ei liikuta 😂😂😂😂😂😂</w:t>
      </w:r>
    </w:p>
    <w:p>
      <w:r>
        <w:rPr>
          <w:b/>
          <w:u w:val="single"/>
        </w:rPr>
        <w:t xml:space="preserve">720243</w:t>
      </w:r>
    </w:p>
    <w:p>
      <w:r>
        <w:t xml:space="preserve">@KatarinaJenko Riittävän korkea (ei liian korkea) skatla ja paperia siltä väliltä.</w:t>
      </w:r>
    </w:p>
    <w:p>
      <w:r>
        <w:rPr>
          <w:b/>
          <w:u w:val="single"/>
        </w:rPr>
        <w:t xml:space="preserve">720244</w:t>
      </w:r>
    </w:p>
    <w:p>
      <w:r>
        <w:t xml:space="preserve">@zakaj_pa_ne Darko oli läsnä tiedotusvälineille. Kannattaa kysyä vähän ensin.</w:t>
      </w:r>
    </w:p>
    <w:p>
      <w:r>
        <w:rPr>
          <w:b/>
          <w:u w:val="single"/>
        </w:rPr>
        <w:t xml:space="preserve">720245</w:t>
      </w:r>
    </w:p>
    <w:p>
      <w:r>
        <w:t xml:space="preserve">@JanezPogorelec @FVPotocnik Peterlet on Slovenian median vihaama jopa enemmän kuin JJ, paitsi että hän ei ole tällä hetkellä sopiva kohde.#KrivZaOsamosvojitev</w:t>
      </w:r>
    </w:p>
    <w:p>
      <w:r>
        <w:rPr>
          <w:b/>
          <w:u w:val="single"/>
        </w:rPr>
        <w:t xml:space="preserve">720246</w:t>
      </w:r>
    </w:p>
    <w:p>
      <w:r>
        <w:t xml:space="preserve">Ahmed ajelee aina keskellä Ljubljanaa ilman yhtään laskua. Jos joku muu tekisi niin, #karvikset olisi käynyt jo aikoja sitten!</w:t>
      </w:r>
    </w:p>
    <w:p>
      <w:r>
        <w:rPr>
          <w:b/>
          <w:u w:val="single"/>
        </w:rPr>
        <w:t xml:space="preserve">720247</w:t>
      </w:r>
    </w:p>
    <w:p>
      <w:r>
        <w:t xml:space="preserve">Kuka tahansa, joka haluaa muuttaa internetin avoimesta kirjastosta voiton ja valvonnan lähteeksi, ei kuulu hallituksen johtoon.</w:t>
        <w:br/>
        <w:t xml:space="preserve">https://t.co/LoFD8li3Sk</w:t>
      </w:r>
    </w:p>
    <w:p>
      <w:r>
        <w:rPr>
          <w:b/>
          <w:u w:val="single"/>
        </w:rPr>
        <w:t xml:space="preserve">720248</w:t>
      </w:r>
    </w:p>
    <w:p>
      <w:r>
        <w:t xml:space="preserve">Ainakin 300 tuhatta kuutiometriä tuhoutunutta puutavaraa pelkästään Železná kaplassa https://t.co/FPkBQP6tmp https://t.co/FPkBQP6tmp</w:t>
      </w:r>
    </w:p>
    <w:p>
      <w:r>
        <w:rPr>
          <w:b/>
          <w:u w:val="single"/>
        </w:rPr>
        <w:t xml:space="preserve">720249</w:t>
      </w:r>
    </w:p>
    <w:p>
      <w:r>
        <w:t xml:space="preserve">@IgorGaberc Vaikeaa itävaltalaisille, jotka elävät jatkuvien lumivyöryjen alla</w:t>
        <w:br/>
        <w:br/>
        <w:t xml:space="preserve">Kesällä ja keväällä on kaunista; katso 3SAT:ia</w:t>
      </w:r>
    </w:p>
    <w:p>
      <w:r>
        <w:rPr>
          <w:b/>
          <w:u w:val="single"/>
        </w:rPr>
        <w:t xml:space="preserve">720250</w:t>
      </w:r>
    </w:p>
    <w:p>
      <w:r>
        <w:t xml:space="preserve">@nejkom @Lupo_inc @KunstAAD Vau, kuinka kaunista! Kuvittelen, että serbialaiset varikset ovat erityisen ovelia 😂.</w:t>
      </w:r>
    </w:p>
    <w:p>
      <w:r>
        <w:rPr>
          <w:b/>
          <w:u w:val="single"/>
        </w:rPr>
        <w:t xml:space="preserve">720251</w:t>
      </w:r>
    </w:p>
    <w:p>
      <w:r>
        <w:t xml:space="preserve">@_Almita__ Tämä ei ole itsetuhoista lajiketta. Tämä on "kun olen humalassa, ajan vielä paremmin, koska minulla on tarkat aistit" -väkeä. Niiden kanssa ei voi elää.</w:t>
      </w:r>
    </w:p>
    <w:p>
      <w:r>
        <w:rPr>
          <w:b/>
          <w:u w:val="single"/>
        </w:rPr>
        <w:t xml:space="preserve">720252</w:t>
      </w:r>
    </w:p>
    <w:p>
      <w:r>
        <w:t xml:space="preserve">Laskuvarjojääkäri ei selvästikään ole oikeistolainen. Hän on UDBE, jonka tarkoituksena on tuhota oikeisto. https://t.co/BA9NYDECyO.</w:t>
      </w:r>
    </w:p>
    <w:p>
      <w:r>
        <w:rPr>
          <w:b/>
          <w:u w:val="single"/>
        </w:rPr>
        <w:t xml:space="preserve">720253</w:t>
      </w:r>
    </w:p>
    <w:p>
      <w:r>
        <w:t xml:space="preserve">Elämä on kuin elokuva... kun kamera sammuu, se sammuu sen mukana! https://t.co/cm7m2RFQm0 putem korisnika @httpstwittercomKrajnCapt</w:t>
      </w:r>
    </w:p>
    <w:p>
      <w:r>
        <w:rPr>
          <w:b/>
          <w:u w:val="single"/>
        </w:rPr>
        <w:t xml:space="preserve">720254</w:t>
      </w:r>
    </w:p>
    <w:p>
      <w:r>
        <w:t xml:space="preserve">meillä on ongelmia maajoukkueessa, mutta jos äidin mallia Twitteristä.</w:t>
        <w:br/>
        <w:br/>
        <w:t xml:space="preserve">cc: @JaniOblak https://t.co/8B12AWoZrU</w:t>
      </w:r>
    </w:p>
    <w:p>
      <w:r>
        <w:rPr>
          <w:b/>
          <w:u w:val="single"/>
        </w:rPr>
        <w:t xml:space="preserve">720255</w:t>
      </w:r>
    </w:p>
    <w:p>
      <w:r>
        <w:t xml:space="preserve">@ArnulfusRex Jee nyt sinun ei tarvitse enää selata hänen twiittejään, aivopestyjä tuotteita :(</w:t>
      </w:r>
    </w:p>
    <w:p>
      <w:r>
        <w:rPr>
          <w:b/>
          <w:u w:val="single"/>
        </w:rPr>
        <w:t xml:space="preserve">720256</w:t>
      </w:r>
    </w:p>
    <w:p>
      <w:r>
        <w:t xml:space="preserve">Arvatkaa, oliko maan muslimiväestö yli 20 prosenttia vai ei? https://t.co/vUzJZZ2Fqe</w:t>
      </w:r>
    </w:p>
    <w:p>
      <w:r>
        <w:rPr>
          <w:b/>
          <w:u w:val="single"/>
        </w:rPr>
        <w:t xml:space="preserve">720257</w:t>
      </w:r>
    </w:p>
    <w:p>
      <w:r>
        <w:t xml:space="preserve">Nykykielessä "kilpailu" on vahvimmille lupa verilöylyttää heikoimmat rankaisematta.</w:t>
      </w:r>
    </w:p>
    <w:p>
      <w:r>
        <w:rPr>
          <w:b/>
          <w:u w:val="single"/>
        </w:rPr>
        <w:t xml:space="preserve">720258</w:t>
      </w:r>
    </w:p>
    <w:p>
      <w:r>
        <w:t xml:space="preserve">@peroxid Uudelleenkäyttökeskuksessamme suurin osa näistä televisioista on roskiksessa, mutta koska olen liian kiireinen heittämään pois toimivia tavaroita :(</w:t>
      </w:r>
    </w:p>
    <w:p>
      <w:r>
        <w:rPr>
          <w:b/>
          <w:u w:val="single"/>
        </w:rPr>
        <w:t xml:space="preserve">720259</w:t>
      </w:r>
    </w:p>
    <w:p>
      <w:r>
        <w:t xml:space="preserve">@MORiS4ever @freewiseguy Periaatteessa kyllä, mutta meidän pitäisi hankkia hänelle Alaston saari!</w:t>
      </w:r>
    </w:p>
    <w:p>
      <w:r>
        <w:rPr>
          <w:b/>
          <w:u w:val="single"/>
        </w:rPr>
        <w:t xml:space="preserve">720260</w:t>
      </w:r>
    </w:p>
    <w:p>
      <w:r>
        <w:t xml:space="preserve">@Moj_ca @Maxova68 @iztokX ... te kaksi kaunotarta, tuotitte minulle pettymyksen;miten olisi kultainen ketna kaulassanne, jotta voisitte lentää rannalla😎</w:t>
      </w:r>
    </w:p>
    <w:p>
      <w:r>
        <w:rPr>
          <w:b/>
          <w:u w:val="single"/>
        </w:rPr>
        <w:t xml:space="preserve">720261</w:t>
      </w:r>
    </w:p>
    <w:p>
      <w:r>
        <w:t xml:space="preserve">@Libertarec Kun he mainostavat punaisessa mediassa, se on ok? Vasemmistolaiset menevät aina alemmas</w:t>
      </w:r>
    </w:p>
    <w:p>
      <w:r>
        <w:rPr>
          <w:b/>
          <w:u w:val="single"/>
        </w:rPr>
        <w:t xml:space="preserve">720262</w:t>
      </w:r>
    </w:p>
    <w:p>
      <w:r>
        <w:t xml:space="preserve">Asiakas, joka puhui kanssani uudelleen kolmen vuoden jälkeen, kertoi minulle päin naamaa, ilman häpeää, että olin mokannut. #socialworker #april23</w:t>
      </w:r>
    </w:p>
    <w:p>
      <w:r>
        <w:rPr>
          <w:b/>
          <w:u w:val="single"/>
        </w:rPr>
        <w:t xml:space="preserve">720263</w:t>
      </w:r>
    </w:p>
    <w:p>
      <w:r>
        <w:t xml:space="preserve">@GKozjak @DomovinskaLiga Sanon, että silmälääkärille meneminen ei ole iso juttu.</w:t>
        <w:br/>
        <w:br/>
        <w:t xml:space="preserve"> Et olisi ensimmäinen ääliö leikkauksessa.</w:t>
      </w:r>
    </w:p>
    <w:p>
      <w:r>
        <w:rPr>
          <w:b/>
          <w:u w:val="single"/>
        </w:rPr>
        <w:t xml:space="preserve">720264</w:t>
      </w:r>
    </w:p>
    <w:p>
      <w:r>
        <w:t xml:space="preserve">Kun aivot ovat oppineet materiaalin, ne vaihtavat vaihteen alaspäin ja suorittavat toiminnan paljon vähemmällä vaivalla kuin... https://t.co/XxlcVtwrZs...</w:t>
      </w:r>
    </w:p>
    <w:p>
      <w:r>
        <w:rPr>
          <w:b/>
          <w:u w:val="single"/>
        </w:rPr>
        <w:t xml:space="preserve">720265</w:t>
      </w:r>
    </w:p>
    <w:p>
      <w:r>
        <w:t xml:space="preserve">Barcelonassa vasemmisto haluaa valtaa, Sloveniassa kommunistit menettivät vallan - siinä on ero.</w:t>
      </w:r>
    </w:p>
    <w:p>
      <w:r>
        <w:rPr>
          <w:b/>
          <w:u w:val="single"/>
        </w:rPr>
        <w:t xml:space="preserve">720266</w:t>
      </w:r>
    </w:p>
    <w:p>
      <w:r>
        <w:t xml:space="preserve">@millionaire Miljardööri, senkin omahyväinen ääliö. Miten onnistuit laittamaan käyttäjätunnukseesi i-kirjaimen, on ikuinen mysteeri.</w:t>
      </w:r>
    </w:p>
    <w:p>
      <w:r>
        <w:rPr>
          <w:b/>
          <w:u w:val="single"/>
        </w:rPr>
        <w:t xml:space="preserve">720267</w:t>
      </w:r>
    </w:p>
    <w:p>
      <w:r>
        <w:t xml:space="preserve">Venezuelassa isä joutuu vankilaan, koska hän oli vienyt vauvansa vaipat rajan yli.  Kehittyneen sosialismin "menestys" https://t.co/cjWKG3KlVu</w:t>
      </w:r>
    </w:p>
    <w:p>
      <w:r>
        <w:rPr>
          <w:b/>
          <w:u w:val="single"/>
        </w:rPr>
        <w:t xml:space="preserve">720268</w:t>
      </w:r>
    </w:p>
    <w:p>
      <w:r>
        <w:t xml:space="preserve">@1RTM @vinkovasle1 @sarecmarjan Jopa osa kokoomuksen kukkien kantajista sharcin takaa ei tiedä etikettiä...</w:t>
      </w:r>
    </w:p>
    <w:p>
      <w:r>
        <w:rPr>
          <w:b/>
          <w:u w:val="single"/>
        </w:rPr>
        <w:t xml:space="preserve">720269</w:t>
      </w:r>
    </w:p>
    <w:p>
      <w:r>
        <w:t xml:space="preserve">Lakatkaa pilkkaamasta RSHR:ää ja sen donitsin leipomista. Kaveri on varmistamassa työpaikkaa Trojanissa.</w:t>
      </w:r>
    </w:p>
    <w:p>
      <w:r>
        <w:rPr>
          <w:b/>
          <w:u w:val="single"/>
        </w:rPr>
        <w:t xml:space="preserve">720270</w:t>
      </w:r>
    </w:p>
    <w:p>
      <w:r>
        <w:t xml:space="preserve">@BernardBrscic Olet todella kuin remonttimies.</w:t>
        <w:br/>
        <w:t xml:space="preserve"> Olet tehnyt sitä kaikkialla.</w:t>
        <w:br/>
        <w:t xml:space="preserve"> Mutta teet hyvää työtä.</w:t>
        <w:br/>
        <w:t xml:space="preserve"> Kuinka onnellinen ONAN olisikaan puolestasi!</w:t>
      </w:r>
    </w:p>
    <w:p>
      <w:r>
        <w:rPr>
          <w:b/>
          <w:u w:val="single"/>
        </w:rPr>
        <w:t xml:space="preserve">720271</w:t>
      </w:r>
    </w:p>
    <w:p>
      <w:r>
        <w:t xml:space="preserve">amerikkalainen vasemmisto vihaa Trumpia niin paljon, koska hän on vanha valkoinen kapitalisti... että he yrittävät voittaa hänet vanhalla valkoisella kapitalistilla...</w:t>
      </w:r>
    </w:p>
    <w:p>
      <w:r>
        <w:rPr>
          <w:b/>
          <w:u w:val="single"/>
        </w:rPr>
        <w:t xml:space="preserve">720272</w:t>
      </w:r>
    </w:p>
    <w:p>
      <w:r>
        <w:t xml:space="preserve">@stanka_d Kauhu, nämä modernit taiteilijat, miten he tuhoavat kansallisia symboleja! Kunnes milloin?!!!</w:t>
      </w:r>
    </w:p>
    <w:p>
      <w:r>
        <w:rPr>
          <w:b/>
          <w:u w:val="single"/>
        </w:rPr>
        <w:t xml:space="preserve">720273</w:t>
      </w:r>
    </w:p>
    <w:p>
      <w:r>
        <w:t xml:space="preserve">@lucijausaj Mitä järkeä on sähköisessä lähetteessä, jos sinun on kannettava paperia mukanasi?</w:t>
      </w:r>
    </w:p>
    <w:p>
      <w:r>
        <w:rPr>
          <w:b/>
          <w:u w:val="single"/>
        </w:rPr>
        <w:t xml:space="preserve">720274</w:t>
      </w:r>
    </w:p>
    <w:p>
      <w:r>
        <w:t xml:space="preserve">@DC43 @SuzanaLovec Ja olen hyvin iloinen, jos nämä epäilyt osoittautuvat ajan myötä perusteettomiksi.</w:t>
      </w:r>
    </w:p>
    <w:p>
      <w:r>
        <w:rPr>
          <w:b/>
          <w:u w:val="single"/>
        </w:rPr>
        <w:t xml:space="preserve">720275</w:t>
      </w:r>
    </w:p>
    <w:p>
      <w:r>
        <w:t xml:space="preserve">@AlanOrlic No, julkaisuhetkellä 950/950xl oli myös yksi puhelinten parhaista kameroista.</w:t>
      </w:r>
    </w:p>
    <w:p>
      <w:r>
        <w:rPr>
          <w:b/>
          <w:u w:val="single"/>
        </w:rPr>
        <w:t xml:space="preserve">720276</w:t>
      </w:r>
    </w:p>
    <w:p>
      <w:r>
        <w:t xml:space="preserve">@IsmeTsHorjuLa @jozevolf @TheArtemida Jos nainen haluaa tehdä isoisänsä hulluksi - nylon! Verkko osuu keskelle.</w:t>
      </w:r>
    </w:p>
    <w:p>
      <w:r>
        <w:rPr>
          <w:b/>
          <w:u w:val="single"/>
        </w:rPr>
        <w:t xml:space="preserve">720277</w:t>
      </w:r>
    </w:p>
    <w:p>
      <w:r>
        <w:t xml:space="preserve">@SpletnaMladina Oletteko parlamentin äärivasemmistopuolueen virallinen puoluelehti?</w:t>
      </w:r>
    </w:p>
    <w:p>
      <w:r>
        <w:rPr>
          <w:b/>
          <w:u w:val="single"/>
        </w:rPr>
        <w:t xml:space="preserve">720278</w:t>
      </w:r>
    </w:p>
    <w:p>
      <w:r>
        <w:t xml:space="preserve">@bobsparrow70 Vesimeloni sopii hyvin yhteen... Itse ajatus😃Jos syöt sen, se ei anna sinulle uutta lappua.</w:t>
      </w:r>
    </w:p>
    <w:p>
      <w:r>
        <w:rPr>
          <w:b/>
          <w:u w:val="single"/>
        </w:rPr>
        <w:t xml:space="preserve">720279</w:t>
      </w:r>
    </w:p>
    <w:p>
      <w:r>
        <w:t xml:space="preserve">Hakkerit kiristävät tietoja tunnetuilta maailmanlaajuisilta yrityksiltä https://t.co/gxwiL3FFue</w:t>
      </w:r>
    </w:p>
    <w:p>
      <w:r>
        <w:rPr>
          <w:b/>
          <w:u w:val="single"/>
        </w:rPr>
        <w:t xml:space="preserve">720280</w:t>
      </w:r>
    </w:p>
    <w:p>
      <w:r>
        <w:t xml:space="preserve">@petrasovdat @AnkaLesar vuodesta 91 lähtien vain Janša ja Battelli ovat aktiivisia politiikassa! Älkää välittäkö paskaakaan, kaverit.</w:t>
      </w:r>
    </w:p>
    <w:p>
      <w:r>
        <w:rPr>
          <w:b/>
          <w:u w:val="single"/>
        </w:rPr>
        <w:t xml:space="preserve">720281</w:t>
      </w:r>
    </w:p>
    <w:p>
      <w:r>
        <w:t xml:space="preserve">43' Vierasjoukkue saa 11. minuutin rangaistuksen. Lipuscek pysäyttää Jurinan virheellisesti. #GORKRS 1-1</w:t>
      </w:r>
    </w:p>
    <w:p>
      <w:r>
        <w:rPr>
          <w:b/>
          <w:u w:val="single"/>
        </w:rPr>
        <w:t xml:space="preserve">720282</w:t>
      </w:r>
    </w:p>
    <w:p>
      <w:r>
        <w:t xml:space="preserve">Ja sinä olet löytänyt Janšan jälleen. Ja juuri ennen vaaleja. Ja sinä et voisi olla läpinäkyvämmin tyhmä. https://t.co/MHGSgKmcdL.</w:t>
      </w:r>
    </w:p>
    <w:p>
      <w:r>
        <w:rPr>
          <w:b/>
          <w:u w:val="single"/>
        </w:rPr>
        <w:t xml:space="preserve">720283</w:t>
      </w:r>
    </w:p>
    <w:p>
      <w:r>
        <w:t xml:space="preserve">Kun törmäät siistiin vloggaajaan YT:ssä, ja sitten kun olet vähän googlettanut, saat selville, että hän työskentelee Herbalifelle.</w:t>
      </w:r>
    </w:p>
    <w:p>
      <w:r>
        <w:rPr>
          <w:b/>
          <w:u w:val="single"/>
        </w:rPr>
        <w:t xml:space="preserve">720284</w:t>
      </w:r>
    </w:p>
    <w:p>
      <w:r>
        <w:t xml:space="preserve">Tuutorointi @SOUMorg saa näkyvyyttä @UniverzaM opiskelijoiden keskuudessa #opiskelijat #opiskelu #tuutori https://t.co/3FTwbdP1M9</w:t>
      </w:r>
    </w:p>
    <w:p>
      <w:r>
        <w:rPr>
          <w:b/>
          <w:u w:val="single"/>
        </w:rPr>
        <w:t xml:space="preserve">720285</w:t>
      </w:r>
    </w:p>
    <w:p>
      <w:r>
        <w:t xml:space="preserve">Vartalon diagonaalinen taivutus vuorotellen</w:t>
        <w:br/>
        <w:br/>
        <w:t xml:space="preserve">Asetu selinmakuulle ja aseta kädet pään päälle, kyynärpäät osoittavat poispäin... https://t.co/xvJANjNrOM ... https://t.co/xvJANjNrOM</w:t>
      </w:r>
    </w:p>
    <w:p>
      <w:r>
        <w:rPr>
          <w:b/>
          <w:u w:val="single"/>
        </w:rPr>
        <w:t xml:space="preserve">720286</w:t>
      </w:r>
    </w:p>
    <w:p>
      <w:r>
        <w:t xml:space="preserve">Uusia yksityiskohtia Mariborin tuomarin murhayrityksestä https://t.co/QqKfI0YvxW</w:t>
      </w:r>
    </w:p>
    <w:p>
      <w:r>
        <w:rPr>
          <w:b/>
          <w:u w:val="single"/>
        </w:rPr>
        <w:t xml:space="preserve">720287</w:t>
      </w:r>
    </w:p>
    <w:p>
      <w:r>
        <w:t xml:space="preserve">@mcanzutti @Max970 ... yksinkertaisesti kielletään punaiset ja vihreät sekä kaikki muihin puolueisiin ja ammattiliittoihin piilotetut kommunistit.</w:t>
      </w:r>
    </w:p>
    <w:p>
      <w:r>
        <w:rPr>
          <w:b/>
          <w:u w:val="single"/>
        </w:rPr>
        <w:t xml:space="preserve">720288</w:t>
      </w:r>
    </w:p>
    <w:p>
      <w:r>
        <w:t xml:space="preserve">Kahdeksan vuotta myöhemmin Baričevićin tapaus, johon liittyi väitetty bullmastiffien seksuaalinen hyväksikäyttö, ei ole vieläkään laantunut pölyn laskeuduttua... https://t.co/mEdotMBpTc...</w:t>
      </w:r>
    </w:p>
    <w:p>
      <w:r>
        <w:rPr>
          <w:b/>
          <w:u w:val="single"/>
        </w:rPr>
        <w:t xml:space="preserve">720289</w:t>
      </w:r>
    </w:p>
    <w:p>
      <w:r>
        <w:t xml:space="preserve">Haluaisin myös kiittää Mag. @MatejToninille hänen lyhyestä mutta yhtä vaativasta ja vastuullisesta johtajuudestaan kansalliskokouksessa.</w:t>
      </w:r>
    </w:p>
    <w:p>
      <w:r>
        <w:rPr>
          <w:b/>
          <w:u w:val="single"/>
        </w:rPr>
        <w:t xml:space="preserve">720290</w:t>
      </w:r>
    </w:p>
    <w:p>
      <w:r>
        <w:t xml:space="preserve">Hrastnikin palomiehet kertovat jäsenilleen, ketä äänestää https://t.co/kl7fTxV5kk puolesta.</w:t>
      </w:r>
    </w:p>
    <w:p>
      <w:r>
        <w:rPr>
          <w:b/>
          <w:u w:val="single"/>
        </w:rPr>
        <w:t xml:space="preserve">720291</w:t>
      </w:r>
    </w:p>
    <w:p>
      <w:r>
        <w:t xml:space="preserve">@KorsikaB Oikein tai väärin, tuskin sanoisin ajavani hitaasti, mutta en koskaan "perseen takana" AC:llä. @zzTurk @MartinValic @toplovodar</w:t>
      </w:r>
    </w:p>
    <w:p>
      <w:r>
        <w:rPr>
          <w:b/>
          <w:u w:val="single"/>
        </w:rPr>
        <w:t xml:space="preserve">720292</w:t>
      </w:r>
    </w:p>
    <w:p>
      <w:r>
        <w:t xml:space="preserve">@Matevz007 Vanhempani ovat valitettavasti kuolleet. Pentuni on laihtunut paljon - sairaus, ja haluaisin nukuttaa sen.</w:t>
      </w:r>
    </w:p>
    <w:p>
      <w:r>
        <w:rPr>
          <w:b/>
          <w:u w:val="single"/>
        </w:rPr>
        <w:t xml:space="preserve">720293</w:t>
      </w:r>
    </w:p>
    <w:p>
      <w:r>
        <w:t xml:space="preserve">Absurdin aika: Kanglerin eliitti vastaan eliitti -ottelu https://t.co/KJpdmlzH2F https://t.co/D01POs054H https://t.co/D01POs054H</w:t>
      </w:r>
    </w:p>
    <w:p>
      <w:r>
        <w:rPr>
          <w:b/>
          <w:u w:val="single"/>
        </w:rPr>
        <w:t xml:space="preserve">720294</w:t>
      </w:r>
    </w:p>
    <w:p>
      <w:r>
        <w:t xml:space="preserve">@nejkom @t_celestina @RichieKis muutenkin bojan tykkää estää erittäin nopeasti (jos puhumme BP:stä, tuomitsemattomasta poliitikosta tietysti ).</w:t>
      </w:r>
    </w:p>
    <w:p>
      <w:r>
        <w:rPr>
          <w:b/>
          <w:u w:val="single"/>
        </w:rPr>
        <w:t xml:space="preserve">720295</w:t>
      </w:r>
    </w:p>
    <w:p>
      <w:r>
        <w:t xml:space="preserve">@D_Jasmina Toinen meistä on sairain: kolmannen kerran viikon aikana olemme samaa mieltä.</w:t>
      </w:r>
    </w:p>
    <w:p>
      <w:r>
        <w:rPr>
          <w:b/>
          <w:u w:val="single"/>
        </w:rPr>
        <w:t xml:space="preserve">720296</w:t>
      </w:r>
    </w:p>
    <w:p>
      <w:r>
        <w:t xml:space="preserve">@aana104 @ula_luv Sain sen. Laitan sen aamulla. Minulla on se ollut reilun kuukauden ajan. Kun se kuumenee, levitän sitä enemmän viilauksen jälkeen. https://t.co/DZMuty1obg.</w:t>
      </w:r>
    </w:p>
    <w:p>
      <w:r>
        <w:rPr>
          <w:b/>
          <w:u w:val="single"/>
        </w:rPr>
        <w:t xml:space="preserve">720297</w:t>
      </w:r>
    </w:p>
    <w:p>
      <w:r>
        <w:t xml:space="preserve">@breki74 % näistä matkailijoista ja pummeista on merkityksettömiä, se vain menee silmiin tai vatsaan, koska se on blasé.</w:t>
      </w:r>
    </w:p>
    <w:p>
      <w:r>
        <w:rPr>
          <w:b/>
          <w:u w:val="single"/>
        </w:rPr>
        <w:t xml:space="preserve">720298</w:t>
      </w:r>
    </w:p>
    <w:p>
      <w:r>
        <w:t xml:space="preserve">SENIOR NEWS: Magnolias - UITŽO-opiskelijoiden teatterinäytelmä https://t.co/7d8i4YlREx</w:t>
      </w:r>
    </w:p>
    <w:sectPr w:rsidRPr="0006063C" w:rsidR="00FC693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microsoft.com/office/2007/relationships/stylesWithEffects" Target="/word/stylesWithEffects.xml" Id="rId4" /><Relationship Type="http://schemas.openxmlformats.org/officeDocument/2006/relationships/settings" Target="/word/settings.xml" Id="rId5" /><Relationship Type="http://schemas.openxmlformats.org/officeDocument/2006/relationships/webSettings" Target="/word/webSettings.xml" Id="rId6" /><Relationship Type="http://schemas.openxmlformats.org/officeDocument/2006/relationships/fontTable" Target="/word/fontTable.xml" Id="rId7" /><Relationship Type="http://schemas.openxmlformats.org/officeDocument/2006/relationships/theme" Target="/word/theme/theme111.xml" Id="rId8" /><Relationship Type="http://schemas.openxmlformats.org/officeDocument/2006/relationships/customXml" Target="/customXml/item1.xml" Id="rId1" /><Relationship Type="http://schemas.openxmlformats.org/officeDocument/2006/relationships/numbering" Target="/word/numbering.xml" Id="rId2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&#65279;<?xml version="1.0" encoding="utf-8"?><Relationships xmlns="http://schemas.openxmlformats.org/package/2006/relationships"><Relationship Type="http://schemas.openxmlformats.org/officeDocument/2006/relationships/customXmlProps" Target="/customXml/itemProps111.xml" Id="rId1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1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0</ap:Characters>
  <ap:Application>Microsoft Macintosh Word</ap:Application>
  <ap:DocSecurity>0</ap:DocSecurity>
  <ap:Lines>0</ap:Lines>
  <ap:Paragraphs>0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Manager/>
  <ap:Company/>
  <ap:LinksUpToDate>false</ap:LinksUpToDate>
  <ap:CharactersWithSpaces>0</ap:CharactersWithSpaces>
  <ap:SharedDoc>false</ap:SharedDoc>
  <ap:HyperlinkBase/>
  <ap:HyperlinksChanged>false</ap:HyperlinksChanged>
  <ap:AppVersion>14.0000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>, docId:8B039296209CCD8FE8AC3D7B938BC24E</keywords>
  <dc:description>generated by python-docx</dc:description>
  <lastModifiedBy/>
  <revision>1</revision>
  <dcterms:created xsi:type="dcterms:W3CDTF">2013-12-23T23:15:00.0000000Z</dcterms:created>
  <dcterms:modified xsi:type="dcterms:W3CDTF">2013-12-23T23:15:00.0000000Z</dcterms:modified>
  <category/>
</coreProperties>
</file>